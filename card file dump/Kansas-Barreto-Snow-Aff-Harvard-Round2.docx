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A57D" w14:textId="7FDC6990" w:rsidR="00F74A64" w:rsidRDefault="00F74A64" w:rsidP="00F74A64">
      <w:pPr>
        <w:pStyle w:val="Heading1"/>
      </w:pPr>
      <w:r>
        <w:t>1AC</w:t>
      </w:r>
    </w:p>
    <w:p w14:paraId="45CAC847" w14:textId="3597B320" w:rsidR="00F74A64" w:rsidRPr="00F74A64" w:rsidRDefault="00F74A64" w:rsidP="00F74A64">
      <w:pPr>
        <w:pStyle w:val="Heading2"/>
      </w:pPr>
      <w:r>
        <w:lastRenderedPageBreak/>
        <w:t>1AC</w:t>
      </w:r>
    </w:p>
    <w:p w14:paraId="16429B15" w14:textId="77777777" w:rsidR="00F74A64" w:rsidRDefault="00F74A64" w:rsidP="00F74A64">
      <w:pPr>
        <w:pStyle w:val="Heading3"/>
      </w:pPr>
      <w:r>
        <w:lastRenderedPageBreak/>
        <w:t>Plan</w:t>
      </w:r>
    </w:p>
    <w:p w14:paraId="144432F9" w14:textId="77777777" w:rsidR="00F74A64" w:rsidRPr="00CB5659" w:rsidRDefault="00F74A64" w:rsidP="00F74A64">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176432BB" w14:textId="77777777" w:rsidR="00F74A64" w:rsidRPr="004B3E48" w:rsidRDefault="00F74A64" w:rsidP="00F74A64">
      <w:pPr>
        <w:pStyle w:val="Heading3"/>
      </w:pPr>
      <w:r w:rsidRPr="004B3E48">
        <w:lastRenderedPageBreak/>
        <w:t>1AC---Innovation ADV</w:t>
      </w:r>
    </w:p>
    <w:p w14:paraId="79FAF337" w14:textId="77777777" w:rsidR="00F74A64" w:rsidRPr="004B3E48" w:rsidRDefault="00F74A64" w:rsidP="00F74A64">
      <w:pPr>
        <w:pStyle w:val="Heading4"/>
        <w:rPr>
          <w:u w:val="single"/>
        </w:rPr>
      </w:pPr>
      <w:r w:rsidRPr="004B3E48">
        <w:t xml:space="preserve">Advantage 1 is </w:t>
      </w:r>
      <w:r w:rsidRPr="004B3E48">
        <w:rPr>
          <w:u w:val="single"/>
        </w:rPr>
        <w:t>Innovation:</w:t>
      </w:r>
    </w:p>
    <w:p w14:paraId="2B518988" w14:textId="77777777" w:rsidR="00F74A64" w:rsidRPr="004B3E48" w:rsidRDefault="00F74A64" w:rsidP="00F74A64"/>
    <w:p w14:paraId="7215E651" w14:textId="77777777" w:rsidR="00F74A64" w:rsidRPr="004B3E48" w:rsidRDefault="00F74A64" w:rsidP="00F74A64">
      <w:pPr>
        <w:pStyle w:val="Heading4"/>
      </w:pPr>
      <w:r>
        <w:t>Current standard setting organization and FRAND enforcement is failing now</w:t>
      </w:r>
    </w:p>
    <w:p w14:paraId="4D31AF4E" w14:textId="77777777" w:rsidR="00F74A64" w:rsidRPr="004B3E48" w:rsidRDefault="00F74A64" w:rsidP="00F74A64">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061F232C" w14:textId="77777777" w:rsidR="00F74A64" w:rsidRPr="004B3E48" w:rsidRDefault="00F74A64" w:rsidP="00F74A64">
      <w:pPr>
        <w:rPr>
          <w:sz w:val="16"/>
          <w:szCs w:val="16"/>
        </w:rPr>
      </w:pPr>
      <w:bookmarkStart w:id="0" w:name="_Hlk77769842"/>
      <w:bookmarkStart w:id="1" w:name="_Hlk77769860"/>
      <w:r w:rsidRPr="004B3E48">
        <w:rPr>
          <w:sz w:val="16"/>
          <w:szCs w:val="16"/>
        </w:rPr>
        <w:t>I. Standard Setting and the Competitive Process</w:t>
      </w:r>
    </w:p>
    <w:p w14:paraId="73950EAC" w14:textId="77777777" w:rsidR="00F74A64" w:rsidRPr="004B3E48" w:rsidRDefault="00F74A64" w:rsidP="00F74A64">
      <w:pPr>
        <w:rPr>
          <w:sz w:val="16"/>
        </w:rPr>
      </w:pPr>
      <w:r w:rsidRPr="004B3E48">
        <w:rPr>
          <w:sz w:val="16"/>
        </w:rPr>
        <w:t xml:space="preserve">The </w:t>
      </w:r>
      <w:r w:rsidRPr="00463469">
        <w:rPr>
          <w:rStyle w:val="Emphasis"/>
          <w:highlight w:val="cyan"/>
        </w:rPr>
        <w:t>fundamental economics</w:t>
      </w:r>
      <w:r w:rsidRPr="00463469">
        <w:rPr>
          <w:rStyle w:val="StyleUnderline"/>
          <w:highlight w:val="cyan"/>
        </w:rPr>
        <w:t xml:space="preserve"> in</w:t>
      </w:r>
      <w:r w:rsidRPr="004B3E48">
        <w:rPr>
          <w:sz w:val="16"/>
        </w:rPr>
        <w:t xml:space="preserve"> the </w:t>
      </w:r>
      <w:r w:rsidRPr="00463469">
        <w:rPr>
          <w:rStyle w:val="Emphasis"/>
          <w:highlight w:val="cyan"/>
        </w:rPr>
        <w:t>i</w:t>
      </w:r>
      <w:r w:rsidRPr="004B3E48">
        <w:rPr>
          <w:rStyle w:val="Emphasis"/>
        </w:rPr>
        <w:t xml:space="preserve">nformation </w:t>
      </w:r>
      <w:r w:rsidRPr="00463469">
        <w:rPr>
          <w:rStyle w:val="Emphasis"/>
          <w:highlight w:val="cyan"/>
        </w:rPr>
        <w:t>t</w:t>
      </w:r>
      <w:r w:rsidRPr="004B3E48">
        <w:rPr>
          <w:rStyle w:val="Emphasis"/>
        </w:rPr>
        <w:t>echnology</w:t>
      </w:r>
      <w:r w:rsidRPr="004B3E48">
        <w:rPr>
          <w:sz w:val="16"/>
        </w:rPr>
        <w:t xml:space="preserve"> sector, </w:t>
      </w:r>
      <w:r w:rsidRPr="004B3E48">
        <w:rPr>
          <w:rStyle w:val="StyleUnderline"/>
        </w:rPr>
        <w:t xml:space="preserve">driven by </w:t>
      </w:r>
      <w:r w:rsidRPr="004B3E48">
        <w:rPr>
          <w:rStyle w:val="Emphasis"/>
        </w:rPr>
        <w:t>network effects</w:t>
      </w:r>
      <w:r w:rsidRPr="004B3E48">
        <w:rPr>
          <w:sz w:val="16"/>
        </w:rPr>
        <w:t xml:space="preserve">, </w:t>
      </w:r>
      <w:r w:rsidRPr="00463469">
        <w:rPr>
          <w:rStyle w:val="StyleUnderline"/>
          <w:highlight w:val="cyan"/>
        </w:rPr>
        <w:t>implies</w:t>
      </w:r>
      <w:r w:rsidRPr="004B3E48">
        <w:rPr>
          <w:sz w:val="16"/>
        </w:rPr>
        <w:t xml:space="preserve"> that there is </w:t>
      </w:r>
      <w:r w:rsidRPr="00463469">
        <w:rPr>
          <w:rStyle w:val="Emphasis"/>
          <w:highlight w:val="cyan"/>
        </w:rPr>
        <w:t>enormous value</w:t>
      </w:r>
      <w:r w:rsidRPr="00463469">
        <w:rPr>
          <w:rStyle w:val="StyleUnderline"/>
          <w:highlight w:val="cyan"/>
        </w:rPr>
        <w:t xml:space="preserve"> associated with establishing</w:t>
      </w:r>
      <w:r w:rsidRPr="004B3E48">
        <w:rPr>
          <w:rStyle w:val="StyleUnderline"/>
        </w:rPr>
        <w:t xml:space="preserve"> compatibility </w:t>
      </w:r>
      <w:r w:rsidRPr="00463469">
        <w:rPr>
          <w:rStyle w:val="StyleUnderline"/>
          <w:highlight w:val="cyan"/>
        </w:rPr>
        <w:t>standards</w:t>
      </w:r>
      <w:r w:rsidRPr="004B3E48">
        <w:rPr>
          <w:sz w:val="16"/>
        </w:rPr>
        <w:t xml:space="preserve">. </w:t>
      </w:r>
      <w:r w:rsidRPr="004B3E48">
        <w:rPr>
          <w:rStyle w:val="StyleUnderline"/>
        </w:rPr>
        <w:t>Popular standards include</w:t>
      </w:r>
      <w:r w:rsidRPr="004B3E48">
        <w:rPr>
          <w:sz w:val="16"/>
        </w:rPr>
        <w:t xml:space="preserve"> the </w:t>
      </w:r>
      <w:r w:rsidRPr="004B3E48">
        <w:rPr>
          <w:rStyle w:val="StyleUnderline"/>
        </w:rPr>
        <w:t>mobile broadband standards</w:t>
      </w:r>
      <w:r w:rsidRPr="004B3E48">
        <w:rPr>
          <w:sz w:val="16"/>
        </w:rPr>
        <w:t xml:space="preserve"> used in cell phones, which are established by the 3rd Generation Partnership Project (3GPP), </w:t>
      </w:r>
      <w:r w:rsidRPr="004B3E48">
        <w:rPr>
          <w:rStyle w:val="StyleUnderline"/>
        </w:rPr>
        <w:t>and</w:t>
      </w:r>
      <w:r w:rsidRPr="004B3E48">
        <w:rPr>
          <w:sz w:val="16"/>
        </w:rPr>
        <w:t xml:space="preserve"> the </w:t>
      </w:r>
      <w:r w:rsidRPr="004B3E48">
        <w:rPr>
          <w:rStyle w:val="StyleUnderline"/>
        </w:rPr>
        <w:t>Wi-Fi technology</w:t>
      </w:r>
      <w:r w:rsidRPr="004B3E48">
        <w:rPr>
          <w:sz w:val="16"/>
        </w:rPr>
        <w:t xml:space="preserve"> for wireless local area networks, which is enabled by the 802.11 standard established by the Institute of Electrical and Electronics Engineers (IEEE).4 </w:t>
      </w:r>
    </w:p>
    <w:p w14:paraId="3860C576" w14:textId="77777777" w:rsidR="00F74A64" w:rsidRPr="004B3E48" w:rsidRDefault="00F74A64" w:rsidP="00F74A64">
      <w:pPr>
        <w:rPr>
          <w:sz w:val="16"/>
        </w:rPr>
      </w:pPr>
      <w:r w:rsidRPr="004B3E48">
        <w:rPr>
          <w:rStyle w:val="StyleUnderline"/>
        </w:rPr>
        <w:t>There are many SSOs</w:t>
      </w:r>
      <w:r w:rsidRPr="004B3E48">
        <w:rPr>
          <w:sz w:val="16"/>
        </w:rPr>
        <w:t xml:space="preserve">, </w:t>
      </w:r>
      <w:r w:rsidRPr="004B3E48">
        <w:rPr>
          <w:rStyle w:val="StyleUnderline"/>
        </w:rPr>
        <w:t>and</w:t>
      </w:r>
      <w:r w:rsidRPr="004B3E48">
        <w:rPr>
          <w:sz w:val="16"/>
        </w:rPr>
        <w:t xml:space="preserve"> their rules and procedures differ considerably. In addition to IEEE, </w:t>
      </w:r>
      <w:r w:rsidRPr="004B3E48">
        <w:rPr>
          <w:rStyle w:val="StyleUnderline"/>
        </w:rPr>
        <w:t>leading SSOs</w:t>
      </w:r>
      <w:r w:rsidRPr="004B3E48">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4B3E48">
        <w:rPr>
          <w:rStyle w:val="StyleUnderline"/>
        </w:rPr>
        <w:t>establish standards by holding</w:t>
      </w:r>
      <w:r w:rsidRPr="004B3E48">
        <w:rPr>
          <w:sz w:val="16"/>
        </w:rPr>
        <w:t xml:space="preserve"> a series of </w:t>
      </w:r>
      <w:r w:rsidRPr="004B3E48">
        <w:rPr>
          <w:rStyle w:val="StyleUnderline"/>
        </w:rPr>
        <w:t>committee meetings</w:t>
      </w:r>
      <w:r w:rsidRPr="004B3E48">
        <w:rPr>
          <w:sz w:val="16"/>
        </w:rPr>
        <w:t xml:space="preserve"> among industry participants. </w:t>
      </w:r>
      <w:r w:rsidRPr="004B3E48">
        <w:rPr>
          <w:rStyle w:val="StyleUnderline"/>
        </w:rPr>
        <w:t>These</w:t>
      </w:r>
      <w:r w:rsidRPr="004B3E48">
        <w:rPr>
          <w:sz w:val="16"/>
        </w:rPr>
        <w:t xml:space="preserve"> meetings </w:t>
      </w:r>
      <w:r w:rsidRPr="004B3E48">
        <w:rPr>
          <w:rStyle w:val="StyleUnderline"/>
        </w:rPr>
        <w:t>culminate in a vote on</w:t>
      </w:r>
      <w:r w:rsidRPr="004B3E48">
        <w:rPr>
          <w:sz w:val="16"/>
        </w:rPr>
        <w:t xml:space="preserve"> a </w:t>
      </w:r>
      <w:r w:rsidRPr="004B3E48">
        <w:rPr>
          <w:rStyle w:val="StyleUnderline"/>
        </w:rPr>
        <w:t>technical specification that describes</w:t>
      </w:r>
      <w:r w:rsidRPr="004B3E48">
        <w:rPr>
          <w:sz w:val="16"/>
        </w:rPr>
        <w:t xml:space="preserve"> what </w:t>
      </w:r>
      <w:r w:rsidRPr="004B3E48">
        <w:rPr>
          <w:rStyle w:val="StyleUnderline"/>
        </w:rPr>
        <w:t>features or attributes a product must have</w:t>
      </w:r>
      <w:r w:rsidRPr="004B3E48">
        <w:rPr>
          <w:sz w:val="16"/>
        </w:rPr>
        <w:t xml:space="preserve"> in order </w:t>
      </w:r>
      <w:r w:rsidRPr="004B3E48">
        <w:rPr>
          <w:rStyle w:val="StyleUnderline"/>
        </w:rPr>
        <w:t>to comply with the standard</w:t>
      </w:r>
      <w:r w:rsidRPr="004B3E48">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738405C6" w14:textId="77777777" w:rsidR="00F74A64" w:rsidRPr="004B3E48" w:rsidRDefault="00F74A64" w:rsidP="00F74A64">
      <w:pPr>
        <w:rPr>
          <w:sz w:val="16"/>
        </w:rPr>
      </w:pPr>
      <w:r w:rsidRPr="00463469">
        <w:rPr>
          <w:rStyle w:val="StyleUnderline"/>
          <w:highlight w:val="cyan"/>
        </w:rPr>
        <w:t>SSOs adopt</w:t>
      </w:r>
      <w:r w:rsidRPr="004B3E48">
        <w:rPr>
          <w:rStyle w:val="StyleUnderline"/>
        </w:rPr>
        <w:t xml:space="preserve"> specific policies relating to</w:t>
      </w:r>
      <w:r w:rsidRPr="004B3E48">
        <w:rPr>
          <w:sz w:val="16"/>
        </w:rPr>
        <w:t xml:space="preserve"> intellectual property rights (</w:t>
      </w:r>
      <w:r w:rsidRPr="004B3E48">
        <w:rPr>
          <w:rStyle w:val="StyleUnderline"/>
        </w:rPr>
        <w:t>IPRs</w:t>
      </w:r>
      <w:r w:rsidRPr="004B3E48">
        <w:rPr>
          <w:sz w:val="16"/>
        </w:rPr>
        <w:t xml:space="preserve">).7 </w:t>
      </w:r>
      <w:r w:rsidRPr="004B3E48">
        <w:rPr>
          <w:rStyle w:val="StyleUnderline"/>
        </w:rPr>
        <w:t xml:space="preserve">These </w:t>
      </w:r>
      <w:r w:rsidRPr="00463469">
        <w:rPr>
          <w:rStyle w:val="StyleUnderline"/>
          <w:highlight w:val="cyan"/>
        </w:rPr>
        <w:t>IPR policies</w:t>
      </w:r>
      <w:r w:rsidRPr="004B3E48">
        <w:rPr>
          <w:rStyle w:val="StyleUnderline"/>
        </w:rPr>
        <w:t xml:space="preserve"> are</w:t>
      </w:r>
      <w:r w:rsidRPr="004B3E48">
        <w:rPr>
          <w:sz w:val="16"/>
        </w:rPr>
        <w:t xml:space="preserve"> generally </w:t>
      </w:r>
      <w:r w:rsidRPr="004B3E48">
        <w:rPr>
          <w:rStyle w:val="StyleUnderline"/>
        </w:rPr>
        <w:t xml:space="preserve">intended </w:t>
      </w:r>
      <w:r w:rsidRPr="00463469">
        <w:rPr>
          <w:rStyle w:val="StyleUnderline"/>
          <w:highlight w:val="cyan"/>
        </w:rPr>
        <w:t>to enable</w:t>
      </w:r>
      <w:r w:rsidRPr="004B3E48">
        <w:rPr>
          <w:sz w:val="16"/>
        </w:rPr>
        <w:t xml:space="preserve"> the </w:t>
      </w:r>
      <w:r w:rsidRPr="004B3E48">
        <w:rPr>
          <w:rStyle w:val="StyleUnderline"/>
        </w:rPr>
        <w:t>SEP holders to obtain</w:t>
      </w:r>
      <w:r w:rsidRPr="004B3E48">
        <w:rPr>
          <w:sz w:val="16"/>
        </w:rPr>
        <w:t xml:space="preserve"> reasonable </w:t>
      </w:r>
      <w:r w:rsidRPr="00463469">
        <w:rPr>
          <w:rStyle w:val="StyleUnderline"/>
          <w:highlight w:val="cyan"/>
        </w:rPr>
        <w:t>royalties for licensing</w:t>
      </w:r>
      <w:r w:rsidRPr="004B3E48">
        <w:rPr>
          <w:rStyle w:val="StyleUnderline"/>
        </w:rPr>
        <w:t xml:space="preserve"> their patents</w:t>
      </w:r>
      <w:r w:rsidRPr="004B3E48">
        <w:rPr>
          <w:sz w:val="16"/>
        </w:rPr>
        <w:t xml:space="preserve">, </w:t>
      </w:r>
      <w:r w:rsidRPr="004B3E48">
        <w:rPr>
          <w:rStyle w:val="StyleUnderline"/>
        </w:rPr>
        <w:t>while prohibiting them from charging excessive royalties after</w:t>
      </w:r>
      <w:r w:rsidRPr="004B3E48">
        <w:rPr>
          <w:sz w:val="16"/>
        </w:rPr>
        <w:t xml:space="preserve"> other </w:t>
      </w:r>
      <w:r w:rsidRPr="004B3E48">
        <w:rPr>
          <w:rStyle w:val="StyleUnderline"/>
        </w:rPr>
        <w:t>industry participants</w:t>
      </w:r>
      <w:r w:rsidRPr="004B3E48">
        <w:rPr>
          <w:sz w:val="16"/>
        </w:rPr>
        <w:t xml:space="preserve"> have </w:t>
      </w:r>
      <w:r w:rsidRPr="004B3E48">
        <w:rPr>
          <w:rStyle w:val="StyleUnderline"/>
        </w:rPr>
        <w:t>committed to the standard</w:t>
      </w:r>
      <w:r w:rsidRPr="004B3E48">
        <w:rPr>
          <w:sz w:val="16"/>
        </w:rPr>
        <w:t xml:space="preserve">. </w:t>
      </w:r>
      <w:r w:rsidRPr="004B3E48">
        <w:rPr>
          <w:rStyle w:val="StyleUnderline"/>
        </w:rPr>
        <w:t>At that point</w:t>
      </w:r>
      <w:r w:rsidRPr="004B3E48">
        <w:rPr>
          <w:sz w:val="16"/>
        </w:rPr>
        <w:t>, firms committed to implementing the standard— which we call “</w:t>
      </w:r>
      <w:r w:rsidRPr="004B3E48">
        <w:rPr>
          <w:rStyle w:val="StyleUnderline"/>
        </w:rPr>
        <w:t>implementers</w:t>
      </w:r>
      <w:r w:rsidRPr="004B3E48">
        <w:rPr>
          <w:sz w:val="16"/>
        </w:rPr>
        <w:t>”—</w:t>
      </w:r>
      <w:r w:rsidRPr="004B3E48">
        <w:rPr>
          <w:rStyle w:val="StyleUnderline"/>
        </w:rPr>
        <w:t xml:space="preserve">would find it </w:t>
      </w:r>
      <w:r w:rsidRPr="004B3E48">
        <w:rPr>
          <w:rStyle w:val="Emphasis"/>
        </w:rPr>
        <w:t>very costly</w:t>
      </w:r>
      <w:r w:rsidRPr="004B3E48">
        <w:rPr>
          <w:rStyle w:val="StyleUnderline"/>
        </w:rPr>
        <w:t xml:space="preserve"> to avoid using</w:t>
      </w:r>
      <w:r w:rsidRPr="004B3E48">
        <w:rPr>
          <w:sz w:val="16"/>
        </w:rPr>
        <w:t xml:space="preserve"> the </w:t>
      </w:r>
      <w:r w:rsidRPr="004B3E48">
        <w:rPr>
          <w:rStyle w:val="StyleUnderline"/>
        </w:rPr>
        <w:t>patented technology</w:t>
      </w:r>
      <w:r w:rsidRPr="004B3E48">
        <w:rPr>
          <w:sz w:val="16"/>
        </w:rPr>
        <w:t xml:space="preserve">. For this purpose, most </w:t>
      </w:r>
      <w:r w:rsidRPr="004B3E48">
        <w:rPr>
          <w:rStyle w:val="StyleUnderline"/>
        </w:rPr>
        <w:t>SSOs require SEP owners to license</w:t>
      </w:r>
      <w:r w:rsidRPr="004B3E48">
        <w:rPr>
          <w:sz w:val="16"/>
        </w:rPr>
        <w:t xml:space="preserve"> their </w:t>
      </w:r>
      <w:r w:rsidRPr="004B3E48">
        <w:rPr>
          <w:rStyle w:val="StyleUnderline"/>
        </w:rPr>
        <w:t>SEPs on FRAND terms</w:t>
      </w:r>
      <w:r w:rsidRPr="004B3E48">
        <w:rPr>
          <w:sz w:val="16"/>
        </w:rPr>
        <w:t xml:space="preserve">.8 </w:t>
      </w:r>
    </w:p>
    <w:p w14:paraId="2ADE68D4" w14:textId="77777777" w:rsidR="00F74A64" w:rsidRPr="004B3E48" w:rsidRDefault="00F74A64" w:rsidP="00F74A64">
      <w:pPr>
        <w:rPr>
          <w:sz w:val="16"/>
        </w:rPr>
      </w:pPr>
      <w:r w:rsidRPr="00463469">
        <w:rPr>
          <w:rStyle w:val="StyleUnderline"/>
          <w:highlight w:val="cyan"/>
        </w:rPr>
        <w:t>FRAND policies are</w:t>
      </w:r>
      <w:r w:rsidRPr="004B3E48">
        <w:rPr>
          <w:sz w:val="16"/>
        </w:rPr>
        <w:t xml:space="preserve"> especially </w:t>
      </w:r>
      <w:r w:rsidRPr="00463469">
        <w:rPr>
          <w:rStyle w:val="StyleUnderline"/>
          <w:highlight w:val="cyan"/>
        </w:rPr>
        <w:t xml:space="preserve">necessary because negotiations </w:t>
      </w:r>
      <w:r w:rsidRPr="004B3E48">
        <w:rPr>
          <w:rStyle w:val="StyleUnderline"/>
        </w:rPr>
        <w:t>between SEP holders and implementers</w:t>
      </w:r>
      <w:r w:rsidRPr="004B3E48">
        <w:rPr>
          <w:sz w:val="16"/>
        </w:rPr>
        <w:t xml:space="preserve"> generally </w:t>
      </w:r>
      <w:r w:rsidRPr="00463469">
        <w:rPr>
          <w:rStyle w:val="Emphasis"/>
          <w:highlight w:val="cyan"/>
        </w:rPr>
        <w:t>take place only after</w:t>
      </w:r>
      <w:r w:rsidRPr="004B3E48">
        <w:rPr>
          <w:rStyle w:val="StyleUnderline"/>
        </w:rPr>
        <w:t xml:space="preserve"> the </w:t>
      </w:r>
      <w:r w:rsidRPr="00463469">
        <w:rPr>
          <w:rStyle w:val="StyleUnderline"/>
          <w:highlight w:val="cyan"/>
        </w:rPr>
        <w:t>implementers have</w:t>
      </w:r>
      <w:r w:rsidRPr="004B3E48">
        <w:rPr>
          <w:sz w:val="16"/>
        </w:rPr>
        <w:t xml:space="preserve"> used and </w:t>
      </w:r>
      <w:r w:rsidRPr="00463469">
        <w:rPr>
          <w:rStyle w:val="StyleUnderline"/>
          <w:highlight w:val="cyan"/>
        </w:rPr>
        <w:t>infringed</w:t>
      </w:r>
      <w:r w:rsidRPr="004B3E48">
        <w:rPr>
          <w:sz w:val="16"/>
        </w:rPr>
        <w:t xml:space="preserve"> the </w:t>
      </w:r>
      <w:r w:rsidRPr="004B3E48">
        <w:rPr>
          <w:rStyle w:val="StyleUnderline"/>
        </w:rPr>
        <w:t>technologies claimed by the SEPs</w:t>
      </w:r>
      <w:r w:rsidRPr="004B3E48">
        <w:rPr>
          <w:sz w:val="16"/>
        </w:rPr>
        <w:t xml:space="preserve">. </w:t>
      </w:r>
      <w:r w:rsidRPr="00463469">
        <w:rPr>
          <w:rStyle w:val="StyleUnderline"/>
          <w:highlight w:val="cyan"/>
        </w:rPr>
        <w:t>Standards</w:t>
      </w:r>
      <w:r w:rsidRPr="004B3E48">
        <w:rPr>
          <w:rStyle w:val="StyleUnderline"/>
        </w:rPr>
        <w:t xml:space="preserve"> involving information and communications</w:t>
      </w:r>
      <w:r w:rsidRPr="004B3E48">
        <w:rPr>
          <w:sz w:val="16"/>
        </w:rPr>
        <w:t xml:space="preserve"> technology </w:t>
      </w:r>
      <w:r w:rsidRPr="00463469">
        <w:rPr>
          <w:rStyle w:val="StyleUnderline"/>
          <w:highlight w:val="cyan"/>
        </w:rPr>
        <w:t>can involve</w:t>
      </w:r>
      <w:r w:rsidRPr="004B3E48">
        <w:rPr>
          <w:sz w:val="16"/>
        </w:rPr>
        <w:t xml:space="preserve"> hundreds or even </w:t>
      </w:r>
      <w:r w:rsidRPr="00463469">
        <w:rPr>
          <w:rStyle w:val="Emphasis"/>
          <w:highlight w:val="cyan"/>
        </w:rPr>
        <w:t>thousands of SEPs</w:t>
      </w:r>
      <w:r w:rsidRPr="004B3E48">
        <w:rPr>
          <w:sz w:val="16"/>
        </w:rPr>
        <w:t xml:space="preserve">, many </w:t>
      </w:r>
      <w:r w:rsidRPr="00463469">
        <w:rPr>
          <w:rStyle w:val="StyleUnderline"/>
          <w:highlight w:val="cyan"/>
        </w:rPr>
        <w:t xml:space="preserve">with </w:t>
      </w:r>
      <w:r w:rsidRPr="00463469">
        <w:rPr>
          <w:rStyle w:val="Emphasis"/>
          <w:highlight w:val="cyan"/>
        </w:rPr>
        <w:t>uncertain boundaries</w:t>
      </w:r>
      <w:r w:rsidRPr="00463469">
        <w:rPr>
          <w:rStyle w:val="StyleUnderline"/>
          <w:highlight w:val="cyan"/>
        </w:rPr>
        <w:t xml:space="preserve"> for infringement</w:t>
      </w:r>
      <w:r w:rsidRPr="004B3E48">
        <w:rPr>
          <w:sz w:val="16"/>
        </w:rPr>
        <w:t xml:space="preserve">. In addition, a time lag exists between patent application and patent issuance. For these and other reasons, </w:t>
      </w:r>
      <w:r w:rsidRPr="004B3E48">
        <w:rPr>
          <w:rStyle w:val="StyleUnderline"/>
        </w:rPr>
        <w:t xml:space="preserve">it is </w:t>
      </w:r>
      <w:r w:rsidRPr="004B3E48">
        <w:rPr>
          <w:rStyle w:val="Emphasis"/>
        </w:rPr>
        <w:t>impractical</w:t>
      </w:r>
      <w:r w:rsidRPr="004B3E48">
        <w:rPr>
          <w:rStyle w:val="StyleUnderline"/>
        </w:rPr>
        <w:t xml:space="preserve"> for implementers to enter into negotiations</w:t>
      </w:r>
      <w:r w:rsidRPr="004B3E48">
        <w:rPr>
          <w:sz w:val="16"/>
        </w:rPr>
        <w:t xml:space="preserve"> for patent licenses </w:t>
      </w:r>
      <w:r w:rsidRPr="004B3E48">
        <w:rPr>
          <w:rStyle w:val="StyleUnderline"/>
        </w:rPr>
        <w:t>with all</w:t>
      </w:r>
      <w:r w:rsidRPr="004B3E48">
        <w:rPr>
          <w:sz w:val="16"/>
        </w:rPr>
        <w:t xml:space="preserve"> </w:t>
      </w:r>
      <w:r w:rsidRPr="004B3E48">
        <w:rPr>
          <w:rStyle w:val="StyleUnderline"/>
        </w:rPr>
        <w:t>SEP owners prior to</w:t>
      </w:r>
      <w:r w:rsidRPr="004B3E48">
        <w:rPr>
          <w:sz w:val="16"/>
        </w:rPr>
        <w:t xml:space="preserve"> the </w:t>
      </w:r>
      <w:r w:rsidRPr="004B3E48">
        <w:rPr>
          <w:rStyle w:val="StyleUnderline"/>
        </w:rPr>
        <w:t>establishment of a standard</w:t>
      </w:r>
      <w:r w:rsidRPr="004B3E48">
        <w:rPr>
          <w:sz w:val="16"/>
        </w:rPr>
        <w:t xml:space="preserve"> and to their implementation of it.9 </w:t>
      </w:r>
    </w:p>
    <w:p w14:paraId="31685612" w14:textId="77777777" w:rsidR="00F74A64" w:rsidRPr="004B3E48" w:rsidRDefault="00F74A64" w:rsidP="00F74A64">
      <w:pPr>
        <w:rPr>
          <w:sz w:val="16"/>
        </w:rPr>
      </w:pPr>
      <w:r w:rsidRPr="004B3E48">
        <w:rPr>
          <w:sz w:val="16"/>
        </w:rPr>
        <w:t xml:space="preserve">The fact that patent negotiations generally do not take place until after implementers have used and infringed the technologies has several critical implications. First, at the time of negotiation, </w:t>
      </w:r>
      <w:r w:rsidRPr="00463469">
        <w:rPr>
          <w:rStyle w:val="StyleUnderline"/>
          <w:highlight w:val="cyan"/>
        </w:rPr>
        <w:t xml:space="preserve">implementers are </w:t>
      </w:r>
      <w:r w:rsidRPr="00463469">
        <w:rPr>
          <w:rStyle w:val="Emphasis"/>
          <w:highlight w:val="cyan"/>
        </w:rPr>
        <w:t>locked into the standard</w:t>
      </w:r>
      <w:r w:rsidRPr="004B3E48">
        <w:rPr>
          <w:rStyle w:val="StyleUnderline"/>
        </w:rPr>
        <w:t xml:space="preserve"> and</w:t>
      </w:r>
      <w:r w:rsidRPr="004B3E48">
        <w:rPr>
          <w:sz w:val="16"/>
        </w:rPr>
        <w:t xml:space="preserve"> the </w:t>
      </w:r>
      <w:r w:rsidRPr="004B3E48">
        <w:rPr>
          <w:rStyle w:val="StyleUnderline"/>
        </w:rPr>
        <w:t>technologies claimed</w:t>
      </w:r>
      <w:r w:rsidRPr="004B3E48">
        <w:rPr>
          <w:sz w:val="16"/>
        </w:rPr>
        <w:t xml:space="preserve"> by the SEPs—that is, </w:t>
      </w:r>
      <w:r w:rsidRPr="00463469">
        <w:rPr>
          <w:rStyle w:val="StyleUnderline"/>
          <w:highlight w:val="cyan"/>
        </w:rPr>
        <w:t xml:space="preserve">the </w:t>
      </w:r>
      <w:r w:rsidRPr="00463469">
        <w:rPr>
          <w:rStyle w:val="Emphasis"/>
          <w:highlight w:val="cyan"/>
        </w:rPr>
        <w:t>cost to switch</w:t>
      </w:r>
      <w:r w:rsidRPr="004B3E48">
        <w:rPr>
          <w:rStyle w:val="StyleUnderline"/>
        </w:rPr>
        <w:t xml:space="preserve"> to an alternative technology</w:t>
      </w:r>
      <w:r w:rsidRPr="004B3E48">
        <w:rPr>
          <w:sz w:val="16"/>
        </w:rPr>
        <w:t xml:space="preserve"> or standard at that point—</w:t>
      </w:r>
      <w:r w:rsidRPr="00463469">
        <w:rPr>
          <w:rStyle w:val="StyleUnderline"/>
          <w:highlight w:val="cyan"/>
        </w:rPr>
        <w:t>ex post</w:t>
      </w:r>
      <w:r w:rsidRPr="00463469">
        <w:rPr>
          <w:sz w:val="16"/>
          <w:highlight w:val="cyan"/>
        </w:rPr>
        <w:t>—</w:t>
      </w:r>
      <w:r w:rsidRPr="00463469">
        <w:rPr>
          <w:rStyle w:val="StyleUnderline"/>
          <w:highlight w:val="cyan"/>
        </w:rPr>
        <w:t xml:space="preserve">is </w:t>
      </w:r>
      <w:r w:rsidRPr="00463469">
        <w:rPr>
          <w:rStyle w:val="Emphasis"/>
          <w:highlight w:val="cyan"/>
        </w:rPr>
        <w:t>much greater</w:t>
      </w:r>
      <w:r w:rsidRPr="00463469">
        <w:rPr>
          <w:rStyle w:val="StyleUnderline"/>
          <w:highlight w:val="cyan"/>
        </w:rPr>
        <w:t xml:space="preserve"> than</w:t>
      </w:r>
      <w:r w:rsidRPr="004B3E48">
        <w:rPr>
          <w:rStyle w:val="StyleUnderline"/>
        </w:rPr>
        <w:t xml:space="preserve"> it was </w:t>
      </w:r>
      <w:r w:rsidRPr="00463469">
        <w:rPr>
          <w:rStyle w:val="StyleUnderline"/>
          <w:highlight w:val="cyan"/>
        </w:rPr>
        <w:t>ex ante</w:t>
      </w:r>
      <w:r w:rsidRPr="004B3E48">
        <w:rPr>
          <w:sz w:val="16"/>
        </w:rPr>
        <w:t xml:space="preserve">, before the patented technology was first included in the standard. Ex post, </w:t>
      </w:r>
      <w:r w:rsidRPr="004B3E48">
        <w:rPr>
          <w:rStyle w:val="StyleUnderline"/>
        </w:rPr>
        <w:t>the patent holder is no longer competing to have</w:t>
      </w:r>
      <w:r w:rsidRPr="004B3E48">
        <w:rPr>
          <w:sz w:val="16"/>
        </w:rPr>
        <w:t xml:space="preserve"> its </w:t>
      </w:r>
      <w:r w:rsidRPr="004B3E48">
        <w:rPr>
          <w:rStyle w:val="StyleUnderline"/>
        </w:rPr>
        <w:t>technology included in the standard</w:t>
      </w:r>
      <w:r w:rsidRPr="004B3E48">
        <w:rPr>
          <w:sz w:val="16"/>
        </w:rPr>
        <w:t xml:space="preserve">, </w:t>
      </w:r>
      <w:r w:rsidRPr="004B3E48">
        <w:rPr>
          <w:rStyle w:val="StyleUnderline"/>
        </w:rPr>
        <w:t xml:space="preserve">nor is it competing to have </w:t>
      </w:r>
      <w:r w:rsidRPr="004B3E48">
        <w:rPr>
          <w:rStyle w:val="StyleUnderline"/>
        </w:rPr>
        <w:lastRenderedPageBreak/>
        <w:t>implementers</w:t>
      </w:r>
      <w:r w:rsidRPr="004B3E48">
        <w:rPr>
          <w:sz w:val="16"/>
        </w:rPr>
        <w:t xml:space="preserve"> of the standard </w:t>
      </w:r>
      <w:r w:rsidRPr="004B3E48">
        <w:rPr>
          <w:rStyle w:val="StyleUnderline"/>
        </w:rPr>
        <w:t>use its technology</w:t>
      </w:r>
      <w:r w:rsidRPr="004B3E48">
        <w:rPr>
          <w:sz w:val="16"/>
        </w:rPr>
        <w:t>. Instead, because the patent holder owns an asset that is essential to the standard, implementers have no choice but to use the patented technology.</w:t>
      </w:r>
    </w:p>
    <w:bookmarkEnd w:id="0"/>
    <w:p w14:paraId="0ABACE34" w14:textId="77777777" w:rsidR="00F74A64" w:rsidRPr="004B3E48" w:rsidRDefault="00F74A64" w:rsidP="00F74A64">
      <w:pPr>
        <w:rPr>
          <w:sz w:val="16"/>
        </w:rPr>
      </w:pPr>
      <w:r w:rsidRPr="004B3E48">
        <w:rPr>
          <w:rStyle w:val="StyleUnderline"/>
        </w:rPr>
        <w:t>If the standard is</w:t>
      </w:r>
      <w:r w:rsidRPr="004B3E48">
        <w:rPr>
          <w:sz w:val="16"/>
        </w:rPr>
        <w:t xml:space="preserve"> commercially </w:t>
      </w:r>
      <w:r w:rsidRPr="004B3E48">
        <w:rPr>
          <w:rStyle w:val="StyleUnderline"/>
        </w:rPr>
        <w:t>successful</w:t>
      </w:r>
      <w:r w:rsidRPr="004B3E48">
        <w:rPr>
          <w:sz w:val="16"/>
        </w:rPr>
        <w:t xml:space="preserve">, </w:t>
      </w:r>
      <w:r w:rsidRPr="004B3E48">
        <w:rPr>
          <w:rStyle w:val="StyleUnderline"/>
        </w:rPr>
        <w:t>implementers</w:t>
      </w:r>
      <w:r w:rsidRPr="004B3E48">
        <w:rPr>
          <w:sz w:val="16"/>
        </w:rPr>
        <w:t xml:space="preserve"> are willing to </w:t>
      </w:r>
      <w:r w:rsidRPr="004B3E48">
        <w:rPr>
          <w:rStyle w:val="StyleUnderline"/>
        </w:rPr>
        <w:t>pay a much larger royalty for use of the patented technology than</w:t>
      </w:r>
      <w:r w:rsidRPr="004B3E48">
        <w:rPr>
          <w:sz w:val="16"/>
        </w:rPr>
        <w:t xml:space="preserve"> they would have paid </w:t>
      </w:r>
      <w:r w:rsidRPr="004B3E48">
        <w:rPr>
          <w:rStyle w:val="StyleUnderline"/>
        </w:rPr>
        <w:t>ex ante</w:t>
      </w:r>
      <w:r w:rsidRPr="004B3E48">
        <w:rPr>
          <w:sz w:val="16"/>
        </w:rPr>
        <w:t xml:space="preserve">, </w:t>
      </w:r>
      <w:r w:rsidRPr="004B3E48">
        <w:rPr>
          <w:rStyle w:val="StyleUnderline"/>
        </w:rPr>
        <w:t>when the SEP holder faced competition</w:t>
      </w:r>
      <w:r w:rsidRPr="004B3E48">
        <w:rPr>
          <w:sz w:val="16"/>
        </w:rPr>
        <w:t xml:space="preserve"> from other technologies. </w:t>
      </w:r>
      <w:r w:rsidRPr="004B3E48">
        <w:rPr>
          <w:rStyle w:val="StyleUnderline"/>
        </w:rPr>
        <w:t>In these circumstances</w:t>
      </w:r>
      <w:r w:rsidRPr="004B3E48">
        <w:rPr>
          <w:sz w:val="16"/>
        </w:rPr>
        <w:t xml:space="preserve">, </w:t>
      </w:r>
      <w:r w:rsidRPr="004B3E48">
        <w:rPr>
          <w:rStyle w:val="StyleUnderline"/>
        </w:rPr>
        <w:t>the SEP holder can be said to have</w:t>
      </w:r>
      <w:r w:rsidRPr="004B3E48">
        <w:rPr>
          <w:sz w:val="16"/>
        </w:rPr>
        <w:t xml:space="preserve"> obtained </w:t>
      </w:r>
      <w:r w:rsidRPr="004B3E48">
        <w:rPr>
          <w:rStyle w:val="Emphasis"/>
        </w:rPr>
        <w:t>monopoly power</w:t>
      </w:r>
      <w:r w:rsidRPr="004B3E48">
        <w:rPr>
          <w:rStyle w:val="StyleUnderline"/>
        </w:rPr>
        <w:t xml:space="preserve"> in the market</w:t>
      </w:r>
      <w:r w:rsidRPr="004B3E48">
        <w:rPr>
          <w:sz w:val="16"/>
        </w:rPr>
        <w:t xml:space="preserve"> in which the patented technology is licensed for use in implementing the standard.10 </w:t>
      </w:r>
    </w:p>
    <w:p w14:paraId="3B855651" w14:textId="77777777" w:rsidR="00F74A64" w:rsidRPr="004B3E48" w:rsidRDefault="00F74A64" w:rsidP="00F74A64">
      <w:pPr>
        <w:rPr>
          <w:sz w:val="16"/>
        </w:rPr>
      </w:pPr>
      <w:r w:rsidRPr="004B3E48">
        <w:rPr>
          <w:sz w:val="16"/>
        </w:rPr>
        <w:t xml:space="preserve">Second, because of lock-in and the implementer’s ongoing infringement, </w:t>
      </w:r>
      <w:r w:rsidRPr="004B3E48">
        <w:rPr>
          <w:rStyle w:val="StyleUnderline"/>
        </w:rPr>
        <w:t xml:space="preserve">the </w:t>
      </w:r>
      <w:r w:rsidRPr="004B3E48">
        <w:rPr>
          <w:rStyle w:val="Emphasis"/>
        </w:rPr>
        <w:t>potential for litigation looms large</w:t>
      </w:r>
      <w:r w:rsidRPr="004B3E48">
        <w:rPr>
          <w:rStyle w:val="StyleUnderline"/>
        </w:rPr>
        <w:t xml:space="preserve"> in licensing negotiations</w:t>
      </w:r>
      <w:r w:rsidRPr="004B3E48">
        <w:rPr>
          <w:sz w:val="16"/>
        </w:rPr>
        <w:t xml:space="preserve">. In effect, the parties are negotiating about how to settle an infringement suit, and that </w:t>
      </w:r>
      <w:r w:rsidRPr="004B3E48">
        <w:rPr>
          <w:rStyle w:val="StyleUnderline"/>
        </w:rPr>
        <w:t xml:space="preserve">negotiation is </w:t>
      </w:r>
      <w:r w:rsidRPr="004B3E48">
        <w:rPr>
          <w:rStyle w:val="Emphasis"/>
        </w:rPr>
        <w:t>heavily influenced</w:t>
      </w:r>
      <w:r w:rsidRPr="004B3E48">
        <w:rPr>
          <w:rStyle w:val="StyleUnderline"/>
        </w:rPr>
        <w:t xml:space="preserve"> by</w:t>
      </w:r>
      <w:r w:rsidRPr="004B3E48">
        <w:rPr>
          <w:sz w:val="16"/>
        </w:rPr>
        <w:t xml:space="preserve"> their </w:t>
      </w:r>
      <w:r w:rsidRPr="004B3E48">
        <w:rPr>
          <w:rStyle w:val="StyleUnderline"/>
        </w:rPr>
        <w:t>predictions as to what the court will do if they cannot agree</w:t>
      </w:r>
      <w:r w:rsidRPr="004B3E48">
        <w:rPr>
          <w:sz w:val="16"/>
        </w:rPr>
        <w:t xml:space="preserve">. This situation is not unique to SEPs; it arises frequently when firms are faced with patent infringement claims for products they have independently developed or technologies they have inadvertently infringed. </w:t>
      </w:r>
      <w:r w:rsidRPr="004B3E48">
        <w:rPr>
          <w:rStyle w:val="StyleUnderline"/>
        </w:rPr>
        <w:t>Patent law addresses such</w:t>
      </w:r>
      <w:r w:rsidRPr="004B3E48">
        <w:rPr>
          <w:sz w:val="16"/>
        </w:rPr>
        <w:t xml:space="preserve"> instances </w:t>
      </w:r>
      <w:r w:rsidRPr="004B3E48">
        <w:rPr>
          <w:rStyle w:val="StyleUnderline"/>
        </w:rPr>
        <w:t>by specifying</w:t>
      </w:r>
      <w:r w:rsidRPr="004B3E48">
        <w:rPr>
          <w:sz w:val="16"/>
        </w:rPr>
        <w:t xml:space="preserve"> that </w:t>
      </w:r>
      <w:r w:rsidRPr="004B3E48">
        <w:rPr>
          <w:rStyle w:val="StyleUnderline"/>
        </w:rPr>
        <w:t>patent holders are entitled to</w:t>
      </w:r>
      <w:r w:rsidRPr="004B3E48">
        <w:rPr>
          <w:sz w:val="16"/>
        </w:rPr>
        <w:t xml:space="preserve"> “</w:t>
      </w:r>
      <w:r w:rsidRPr="004B3E48">
        <w:rPr>
          <w:rStyle w:val="Emphasis"/>
        </w:rPr>
        <w:t>reasonable royalties</w:t>
      </w:r>
      <w:r w:rsidRPr="004B3E48">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4B3E48">
        <w:rPr>
          <w:rStyle w:val="StyleUnderline"/>
        </w:rPr>
        <w:t>as a practical matter</w:t>
      </w:r>
      <w:r w:rsidRPr="004B3E48">
        <w:rPr>
          <w:sz w:val="16"/>
        </w:rPr>
        <w:t xml:space="preserve">, </w:t>
      </w:r>
      <w:r w:rsidRPr="004B3E48">
        <w:rPr>
          <w:rStyle w:val="StyleUnderline"/>
        </w:rPr>
        <w:t xml:space="preserve">patent holders are </w:t>
      </w:r>
      <w:r w:rsidRPr="004B3E48">
        <w:rPr>
          <w:rStyle w:val="Emphasis"/>
        </w:rPr>
        <w:t>generally able to recover more</w:t>
      </w:r>
      <w:r w:rsidRPr="004B3E48">
        <w:rPr>
          <w:rStyle w:val="StyleUnderline"/>
        </w:rPr>
        <w:t xml:space="preserve"> than the </w:t>
      </w:r>
      <w:r w:rsidRPr="004B3E48">
        <w:rPr>
          <w:rStyle w:val="Emphasis"/>
        </w:rPr>
        <w:t>ex ante value</w:t>
      </w:r>
      <w:r w:rsidRPr="004B3E48">
        <w:rPr>
          <w:rStyle w:val="StyleUnderline"/>
        </w:rPr>
        <w:t xml:space="preserve"> of the patent when litigation occurs after the implementers are locked in</w:t>
      </w:r>
      <w:r w:rsidRPr="004B3E48">
        <w:rPr>
          <w:sz w:val="16"/>
        </w:rPr>
        <w:t xml:space="preserve">. Further, </w:t>
      </w:r>
      <w:r w:rsidRPr="004B3E48">
        <w:rPr>
          <w:rStyle w:val="StyleUnderline"/>
        </w:rPr>
        <w:t xml:space="preserve">negotiations in the shadow of litigation after lock-in tend to </w:t>
      </w:r>
      <w:r w:rsidRPr="004B3E48">
        <w:rPr>
          <w:rStyle w:val="Emphasis"/>
        </w:rPr>
        <w:t>result in royalties in excess</w:t>
      </w:r>
      <w:r w:rsidRPr="004B3E48">
        <w:rPr>
          <w:rStyle w:val="StyleUnderline"/>
        </w:rPr>
        <w:t xml:space="preserve"> of the ex ante or </w:t>
      </w:r>
      <w:r w:rsidRPr="004B3E48">
        <w:rPr>
          <w:rStyle w:val="Emphasis"/>
        </w:rPr>
        <w:t>market value</w:t>
      </w:r>
      <w:r w:rsidRPr="004B3E48">
        <w:rPr>
          <w:sz w:val="16"/>
        </w:rPr>
        <w:t xml:space="preserve"> of the patented technology.12 </w:t>
      </w:r>
    </w:p>
    <w:p w14:paraId="054D2876" w14:textId="77777777" w:rsidR="00F74A64" w:rsidRPr="004B3E48" w:rsidRDefault="00F74A64" w:rsidP="00F74A64">
      <w:pPr>
        <w:rPr>
          <w:rStyle w:val="StyleUnderline"/>
        </w:rPr>
      </w:pPr>
      <w:r w:rsidRPr="004B3E48">
        <w:rPr>
          <w:sz w:val="16"/>
        </w:rPr>
        <w:t xml:space="preserve">Third, </w:t>
      </w:r>
      <w:r w:rsidRPr="004B3E48">
        <w:rPr>
          <w:rStyle w:val="StyleUnderline"/>
        </w:rPr>
        <w:t xml:space="preserve">the shadow of litigation is </w:t>
      </w:r>
      <w:r w:rsidRPr="004B3E48">
        <w:rPr>
          <w:rStyle w:val="Emphasis"/>
        </w:rPr>
        <w:t>particularly problematic</w:t>
      </w:r>
      <w:r w:rsidRPr="004B3E48">
        <w:rPr>
          <w:sz w:val="16"/>
        </w:rPr>
        <w:t xml:space="preserve"> </w:t>
      </w:r>
      <w:r w:rsidRPr="004B3E48">
        <w:rPr>
          <w:rStyle w:val="StyleUnderline"/>
        </w:rPr>
        <w:t>in the communications and technology sector</w:t>
      </w:r>
      <w:r w:rsidRPr="004B3E48">
        <w:rPr>
          <w:sz w:val="16"/>
        </w:rPr>
        <w:t xml:space="preserve">, </w:t>
      </w:r>
      <w:r w:rsidRPr="004B3E48">
        <w:rPr>
          <w:rStyle w:val="StyleUnderline"/>
        </w:rPr>
        <w:t>in which products</w:t>
      </w:r>
      <w:r w:rsidRPr="004B3E48">
        <w:rPr>
          <w:sz w:val="16"/>
        </w:rPr>
        <w:t xml:space="preserve"> typically </w:t>
      </w:r>
      <w:r w:rsidRPr="004B3E48">
        <w:rPr>
          <w:rStyle w:val="StyleUnderline"/>
        </w:rPr>
        <w:t xml:space="preserve">include hundreds or </w:t>
      </w:r>
      <w:r w:rsidRPr="004B3E48">
        <w:rPr>
          <w:rStyle w:val="Emphasis"/>
        </w:rPr>
        <w:t>thousands</w:t>
      </w:r>
      <w:r w:rsidRPr="004B3E48">
        <w:rPr>
          <w:rStyle w:val="StyleUnderline"/>
        </w:rPr>
        <w:t xml:space="preserve"> of </w:t>
      </w:r>
      <w:r w:rsidRPr="004B3E48">
        <w:rPr>
          <w:rStyle w:val="Emphasis"/>
        </w:rPr>
        <w:t>patented technologies</w:t>
      </w:r>
      <w:r w:rsidRPr="004B3E48">
        <w:rPr>
          <w:sz w:val="16"/>
        </w:rPr>
        <w:t xml:space="preserve">. </w:t>
      </w:r>
      <w:r w:rsidRPr="00463469">
        <w:rPr>
          <w:rStyle w:val="StyleUnderline"/>
          <w:highlight w:val="cyan"/>
        </w:rPr>
        <w:t>A court-ordered injunction</w:t>
      </w:r>
      <w:r w:rsidRPr="004B3E48">
        <w:rPr>
          <w:sz w:val="16"/>
        </w:rPr>
        <w:t xml:space="preserve"> involving such products </w:t>
      </w:r>
      <w:r w:rsidRPr="00463469">
        <w:rPr>
          <w:rStyle w:val="StyleUnderline"/>
          <w:highlight w:val="cyan"/>
        </w:rPr>
        <w:t>would deprive the implementer of</w:t>
      </w:r>
      <w:r w:rsidRPr="004B3E48">
        <w:rPr>
          <w:sz w:val="16"/>
        </w:rPr>
        <w:t xml:space="preserve"> not only the value of the technology covered by the patent-in-suit, but also </w:t>
      </w:r>
      <w:r w:rsidRPr="004B3E48">
        <w:rPr>
          <w:rStyle w:val="StyleUnderline"/>
        </w:rPr>
        <w:t xml:space="preserve">the value of </w:t>
      </w:r>
      <w:r w:rsidRPr="00463469">
        <w:rPr>
          <w:rStyle w:val="StyleUnderline"/>
          <w:highlight w:val="cyan"/>
        </w:rPr>
        <w:t xml:space="preserve">the </w:t>
      </w:r>
      <w:r w:rsidRPr="00463469">
        <w:rPr>
          <w:rStyle w:val="Emphasis"/>
          <w:highlight w:val="cyan"/>
        </w:rPr>
        <w:t>entire product</w:t>
      </w:r>
      <w:r w:rsidRPr="004B3E48">
        <w:rPr>
          <w:sz w:val="16"/>
        </w:rPr>
        <w:t xml:space="preserve">.13 </w:t>
      </w:r>
      <w:r w:rsidRPr="00463469">
        <w:rPr>
          <w:rStyle w:val="StyleUnderline"/>
          <w:highlight w:val="cyan"/>
        </w:rPr>
        <w:t>Implementers</w:t>
      </w:r>
      <w:r w:rsidRPr="004B3E48">
        <w:rPr>
          <w:sz w:val="16"/>
        </w:rPr>
        <w:t xml:space="preserve"> that are forced to bear the risk of an injunction </w:t>
      </w:r>
      <w:r w:rsidRPr="00463469">
        <w:rPr>
          <w:rStyle w:val="StyleUnderline"/>
          <w:highlight w:val="cyan"/>
        </w:rPr>
        <w:t>are</w:t>
      </w:r>
      <w:r w:rsidRPr="004B3E48">
        <w:rPr>
          <w:rStyle w:val="StyleUnderline"/>
        </w:rPr>
        <w:t xml:space="preserve"> thus </w:t>
      </w:r>
      <w:r w:rsidRPr="00463469">
        <w:rPr>
          <w:rStyle w:val="Emphasis"/>
          <w:highlight w:val="cyan"/>
        </w:rPr>
        <w:t>induced to agree to royalties</w:t>
      </w:r>
      <w:r w:rsidRPr="00463469">
        <w:rPr>
          <w:sz w:val="16"/>
          <w:highlight w:val="cyan"/>
        </w:rPr>
        <w:t xml:space="preserve"> </w:t>
      </w:r>
      <w:r w:rsidRPr="00463469">
        <w:rPr>
          <w:rStyle w:val="StyleUnderline"/>
          <w:highlight w:val="cyan"/>
        </w:rPr>
        <w:t>greater than</w:t>
      </w:r>
      <w:r w:rsidRPr="004B3E48">
        <w:rPr>
          <w:rStyle w:val="StyleUnderline"/>
        </w:rPr>
        <w:t xml:space="preserve"> those that would be </w:t>
      </w:r>
      <w:r w:rsidRPr="00463469">
        <w:rPr>
          <w:rStyle w:val="Emphasis"/>
          <w:highlight w:val="cyan"/>
        </w:rPr>
        <w:t>appropriate</w:t>
      </w:r>
      <w:r w:rsidRPr="004B3E48">
        <w:rPr>
          <w:sz w:val="16"/>
        </w:rPr>
        <w:t xml:space="preserve"> if only the value of the patented technology were at stake. </w:t>
      </w:r>
      <w:r w:rsidRPr="00463469">
        <w:rPr>
          <w:rStyle w:val="StyleUnderline"/>
          <w:highlight w:val="cyan"/>
        </w:rPr>
        <w:t>Those</w:t>
      </w:r>
      <w:r w:rsidRPr="004B3E48">
        <w:rPr>
          <w:rStyle w:val="StyleUnderline"/>
        </w:rPr>
        <w:t xml:space="preserve"> royalties </w:t>
      </w:r>
      <w:r w:rsidRPr="00463469">
        <w:rPr>
          <w:rStyle w:val="Emphasis"/>
          <w:highlight w:val="cyan"/>
        </w:rPr>
        <w:t>systematically provide</w:t>
      </w:r>
      <w:r w:rsidRPr="00463469">
        <w:rPr>
          <w:rStyle w:val="StyleUnderline"/>
          <w:highlight w:val="cyan"/>
        </w:rPr>
        <w:t xml:space="preserve"> SEP holders with </w:t>
      </w:r>
      <w:r w:rsidRPr="00463469">
        <w:rPr>
          <w:rStyle w:val="Emphasis"/>
          <w:highlight w:val="cyan"/>
        </w:rPr>
        <w:t>excessive compensation</w:t>
      </w:r>
      <w:r w:rsidRPr="004B3E48">
        <w:rPr>
          <w:rStyle w:val="StyleUnderline"/>
        </w:rPr>
        <w:t xml:space="preserve"> in comparison with the benchmark of ex ante royalties.</w:t>
      </w:r>
    </w:p>
    <w:p w14:paraId="7C15F1D5" w14:textId="77777777" w:rsidR="00F74A64" w:rsidRPr="004B3E48" w:rsidRDefault="00F74A64" w:rsidP="00F74A64">
      <w:pPr>
        <w:rPr>
          <w:sz w:val="16"/>
        </w:rPr>
      </w:pPr>
      <w:r w:rsidRPr="004B3E48">
        <w:rPr>
          <w:rStyle w:val="StyleUnderline"/>
        </w:rPr>
        <w:t>These implications</w:t>
      </w:r>
      <w:r w:rsidRPr="004B3E48">
        <w:rPr>
          <w:sz w:val="16"/>
        </w:rPr>
        <w:t xml:space="preserve"> of lock-in and ex post dealings are well-understood: they </w:t>
      </w:r>
      <w:r w:rsidRPr="004B3E48">
        <w:rPr>
          <w:rStyle w:val="StyleUnderline"/>
        </w:rPr>
        <w:t xml:space="preserve">represent an example of the </w:t>
      </w:r>
      <w:r w:rsidRPr="004B3E48">
        <w:rPr>
          <w:rStyle w:val="Emphasis"/>
        </w:rPr>
        <w:t>general concept</w:t>
      </w:r>
      <w:r w:rsidRPr="004B3E48">
        <w:rPr>
          <w:rStyle w:val="StyleUnderline"/>
        </w:rPr>
        <w:t xml:space="preserve"> of </w:t>
      </w:r>
      <w:r w:rsidRPr="004B3E48">
        <w:rPr>
          <w:rStyle w:val="Emphasis"/>
        </w:rPr>
        <w:t>lock-in</w:t>
      </w:r>
      <w:r w:rsidRPr="004B3E48">
        <w:rPr>
          <w:rStyle w:val="StyleUnderline"/>
        </w:rPr>
        <w:t xml:space="preserve"> and </w:t>
      </w:r>
      <w:r w:rsidRPr="004B3E48">
        <w:rPr>
          <w:rStyle w:val="Emphasis"/>
        </w:rPr>
        <w:t>opportunism</w:t>
      </w:r>
      <w:r w:rsidRPr="004B3E48">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70EB76B5" w14:textId="77777777" w:rsidR="00F74A64" w:rsidRPr="004B3E48" w:rsidRDefault="00F74A64" w:rsidP="00F74A64">
      <w:pPr>
        <w:rPr>
          <w:sz w:val="16"/>
        </w:rPr>
      </w:pPr>
      <w:r w:rsidRPr="004B3E48">
        <w:rPr>
          <w:sz w:val="16"/>
        </w:rPr>
        <w:t xml:space="preserve">For these and other reasons, </w:t>
      </w:r>
      <w:r w:rsidRPr="004B3E48">
        <w:rPr>
          <w:rStyle w:val="StyleUnderline"/>
        </w:rPr>
        <w:t>the SEP holder has ex post monopoly power that</w:t>
      </w:r>
      <w:r w:rsidRPr="004B3E48">
        <w:rPr>
          <w:sz w:val="16"/>
        </w:rPr>
        <w:t xml:space="preserve">, if left unchecked, </w:t>
      </w:r>
      <w:r w:rsidRPr="004B3E48">
        <w:rPr>
          <w:rStyle w:val="StyleUnderline"/>
        </w:rPr>
        <w:t xml:space="preserve">would enable it to obtain royalties </w:t>
      </w:r>
      <w:r w:rsidRPr="004B3E48">
        <w:rPr>
          <w:rStyle w:val="Emphasis"/>
        </w:rPr>
        <w:t>far in excess</w:t>
      </w:r>
      <w:r w:rsidRPr="004B3E48">
        <w:rPr>
          <w:rStyle w:val="StyleUnderline"/>
        </w:rPr>
        <w:t xml:space="preserve"> of the royalties that it could earn in a competitive market</w:t>
      </w:r>
      <w:r w:rsidRPr="004B3E48">
        <w:rPr>
          <w:sz w:val="16"/>
        </w:rPr>
        <w:t xml:space="preserve">.16 To address this common problem and limit ex post opportunism by SEP holders, </w:t>
      </w:r>
      <w:r w:rsidRPr="004B3E48">
        <w:rPr>
          <w:rStyle w:val="StyleUnderline"/>
        </w:rPr>
        <w:t xml:space="preserve">SSOs typically require participants that own SEPs to make certain </w:t>
      </w:r>
      <w:r w:rsidRPr="00463469">
        <w:rPr>
          <w:rStyle w:val="StyleUnderline"/>
          <w:highlight w:val="cyan"/>
        </w:rPr>
        <w:t>FRAND commitments</w:t>
      </w:r>
      <w:r w:rsidRPr="004B3E48">
        <w:rPr>
          <w:sz w:val="16"/>
        </w:rPr>
        <w:t xml:space="preserve">. In particular, </w:t>
      </w:r>
      <w:r w:rsidRPr="004B3E48">
        <w:rPr>
          <w:rStyle w:val="StyleUnderline"/>
        </w:rPr>
        <w:t>by requiring a commitment to license on</w:t>
      </w:r>
      <w:r w:rsidRPr="004B3E48">
        <w:rPr>
          <w:sz w:val="16"/>
        </w:rPr>
        <w:t xml:space="preserve"> “</w:t>
      </w:r>
      <w:r w:rsidRPr="004B3E48">
        <w:rPr>
          <w:rStyle w:val="StyleUnderline"/>
        </w:rPr>
        <w:t>fair and reasonable” terms</w:t>
      </w:r>
      <w:r w:rsidRPr="004B3E48">
        <w:rPr>
          <w:sz w:val="16"/>
        </w:rPr>
        <w:t xml:space="preserve">, </w:t>
      </w:r>
      <w:r w:rsidRPr="004B3E48">
        <w:rPr>
          <w:rStyle w:val="StyleUnderline"/>
        </w:rPr>
        <w:t xml:space="preserve">the FRAND requirement </w:t>
      </w:r>
      <w:r w:rsidRPr="00463469">
        <w:rPr>
          <w:rStyle w:val="StyleUnderline"/>
          <w:highlight w:val="cyan"/>
        </w:rPr>
        <w:t>aims to prevent</w:t>
      </w:r>
      <w:r w:rsidRPr="004B3E48">
        <w:rPr>
          <w:sz w:val="16"/>
        </w:rPr>
        <w:t xml:space="preserve">, or at least reduce, </w:t>
      </w:r>
      <w:r w:rsidRPr="004B3E48">
        <w:rPr>
          <w:rStyle w:val="StyleUnderline"/>
        </w:rPr>
        <w:t xml:space="preserve">the </w:t>
      </w:r>
      <w:r w:rsidRPr="004B3E48">
        <w:rPr>
          <w:rStyle w:val="Emphasis"/>
        </w:rPr>
        <w:t xml:space="preserve">extent of </w:t>
      </w:r>
      <w:r w:rsidRPr="00463469">
        <w:rPr>
          <w:rStyle w:val="Emphasis"/>
          <w:highlight w:val="cyan"/>
        </w:rPr>
        <w:t>monopoly pricing</w:t>
      </w:r>
      <w:r w:rsidRPr="00463469">
        <w:rPr>
          <w:rStyle w:val="StyleUnderline"/>
          <w:highlight w:val="cyan"/>
        </w:rPr>
        <w:t xml:space="preserve"> by SEP holders</w:t>
      </w:r>
      <w:r w:rsidRPr="004B3E48">
        <w:rPr>
          <w:sz w:val="16"/>
        </w:rPr>
        <w:t xml:space="preserve">. And by requiring a commitment to license on “nondiscriminatory” terms, the </w:t>
      </w:r>
      <w:r w:rsidRPr="00463469">
        <w:rPr>
          <w:rStyle w:val="StyleUnderline"/>
          <w:highlight w:val="cyan"/>
        </w:rPr>
        <w:t>FRAND</w:t>
      </w:r>
      <w:r w:rsidRPr="004B3E48">
        <w:rPr>
          <w:sz w:val="16"/>
        </w:rPr>
        <w:t xml:space="preserve"> requirement </w:t>
      </w:r>
      <w:r w:rsidRPr="00463469">
        <w:rPr>
          <w:rStyle w:val="StyleUnderline"/>
          <w:highlight w:val="cyan"/>
        </w:rPr>
        <w:t>can prevent</w:t>
      </w:r>
      <w:r w:rsidRPr="004B3E48">
        <w:rPr>
          <w:rStyle w:val="StyleUnderline"/>
        </w:rPr>
        <w:t xml:space="preserve"> SEP holders from </w:t>
      </w:r>
      <w:r w:rsidRPr="004B3E48">
        <w:rPr>
          <w:rStyle w:val="Emphasis"/>
        </w:rPr>
        <w:t xml:space="preserve">extracting monopoly </w:t>
      </w:r>
      <w:r w:rsidRPr="00463469">
        <w:rPr>
          <w:rStyle w:val="Emphasis"/>
          <w:highlight w:val="cyan"/>
        </w:rPr>
        <w:t>premiums</w:t>
      </w:r>
      <w:r w:rsidRPr="00463469">
        <w:rPr>
          <w:rStyle w:val="StyleUnderline"/>
          <w:highlight w:val="cyan"/>
        </w:rPr>
        <w:t xml:space="preserve"> by selective licensing</w:t>
      </w:r>
      <w:r w:rsidRPr="004B3E48">
        <w:rPr>
          <w:rStyle w:val="StyleUnderline"/>
        </w:rPr>
        <w:t xml:space="preserve"> or</w:t>
      </w:r>
      <w:r w:rsidRPr="004B3E48">
        <w:rPr>
          <w:sz w:val="16"/>
        </w:rPr>
        <w:t xml:space="preserve">, more important, </w:t>
      </w:r>
      <w:r w:rsidRPr="004B3E48">
        <w:rPr>
          <w:rStyle w:val="StyleUnderline"/>
        </w:rPr>
        <w:t>migrating</w:t>
      </w:r>
      <w:r w:rsidRPr="004B3E48">
        <w:rPr>
          <w:sz w:val="16"/>
        </w:rPr>
        <w:t xml:space="preserve"> their </w:t>
      </w:r>
      <w:r w:rsidRPr="004B3E48">
        <w:rPr>
          <w:rStyle w:val="StyleUnderline"/>
        </w:rPr>
        <w:t xml:space="preserve">monopoly power </w:t>
      </w:r>
      <w:r w:rsidRPr="004B3E48">
        <w:rPr>
          <w:sz w:val="16"/>
        </w:rPr>
        <w:t xml:space="preserve">from the FRAND-regulated market </w:t>
      </w:r>
      <w:r w:rsidRPr="004B3E48">
        <w:rPr>
          <w:rStyle w:val="StyleUnderline"/>
        </w:rPr>
        <w:t>to unregulated standard-implementing product markets</w:t>
      </w:r>
      <w:r w:rsidRPr="004B3E48">
        <w:rPr>
          <w:sz w:val="16"/>
        </w:rPr>
        <w:t xml:space="preserve"> by licensing to only one or a few implementers or licensing to selected implementers on discriminatorily favorable terms.</w:t>
      </w:r>
    </w:p>
    <w:bookmarkEnd w:id="1"/>
    <w:p w14:paraId="1435E130" w14:textId="77777777" w:rsidR="00F74A64" w:rsidRPr="004B3E48" w:rsidRDefault="00F74A64" w:rsidP="00F74A64">
      <w:pPr>
        <w:rPr>
          <w:sz w:val="16"/>
        </w:rPr>
      </w:pPr>
    </w:p>
    <w:p w14:paraId="720CA369" w14:textId="77777777" w:rsidR="00F74A64" w:rsidRPr="004B3E48" w:rsidRDefault="00F74A64" w:rsidP="00F74A64">
      <w:pPr>
        <w:pStyle w:val="Heading4"/>
      </w:pPr>
      <w:bookmarkStart w:id="2" w:name="_Hlk77676002"/>
      <w:r>
        <w:t xml:space="preserve">Holdup is accentuated by FTC v Qualcomm </w:t>
      </w:r>
    </w:p>
    <w:bookmarkEnd w:id="2"/>
    <w:p w14:paraId="69E5DD17" w14:textId="77777777" w:rsidR="00F74A64" w:rsidRPr="004B3E48" w:rsidRDefault="00F74A64" w:rsidP="00F74A64">
      <w:r w:rsidRPr="004B3E48">
        <w:rPr>
          <w:rStyle w:val="Style13ptBold"/>
        </w:rPr>
        <w:t>Moss 20</w:t>
      </w:r>
      <w:r w:rsidRPr="004B3E48">
        <w:t xml:space="preserve">,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w:t>
      </w:r>
      <w:r w:rsidRPr="004B3E48">
        <w:lastRenderedPageBreak/>
        <w:t>in the Wrong Direction”, https://www.eff.org/deeplinks/2020/08/throwing-out-ftcs-suit-against-qualcomm-moves-antitrust-law-wrong-direction)</w:t>
      </w:r>
    </w:p>
    <w:p w14:paraId="325FB591" w14:textId="77777777" w:rsidR="00F74A64" w:rsidRPr="004B3E48" w:rsidRDefault="00F74A64" w:rsidP="00F74A64">
      <w:pPr>
        <w:rPr>
          <w:sz w:val="16"/>
        </w:rPr>
      </w:pPr>
      <w:r w:rsidRPr="00463469">
        <w:rPr>
          <w:rStyle w:val="StyleUnderline"/>
          <w:highlight w:val="cyan"/>
        </w:rPr>
        <w:t>Standards</w:t>
      </w:r>
      <w:r w:rsidRPr="004B3E48">
        <w:rPr>
          <w:sz w:val="16"/>
        </w:rPr>
        <w:t xml:space="preserve"> can </w:t>
      </w:r>
      <w:r w:rsidRPr="004B3E48">
        <w:rPr>
          <w:rStyle w:val="StyleUnderline"/>
        </w:rPr>
        <w:t xml:space="preserve">enhance </w:t>
      </w:r>
      <w:r w:rsidRPr="004B3E48">
        <w:rPr>
          <w:rStyle w:val="Emphasis"/>
        </w:rPr>
        <w:t>competition</w:t>
      </w:r>
      <w:r w:rsidRPr="004B3E48">
        <w:rPr>
          <w:rStyle w:val="StyleUnderline"/>
        </w:rPr>
        <w:t xml:space="preserve"> and </w:t>
      </w:r>
      <w:r w:rsidRPr="004B3E48">
        <w:rPr>
          <w:rStyle w:val="Emphasis"/>
        </w:rPr>
        <w:t>consumer choice</w:t>
      </w:r>
      <w:r w:rsidRPr="004B3E48">
        <w:rPr>
          <w:sz w:val="16"/>
        </w:rPr>
        <w:t xml:space="preserve">, </w:t>
      </w:r>
      <w:r w:rsidRPr="004B3E48">
        <w:rPr>
          <w:rStyle w:val="StyleUnderline"/>
        </w:rPr>
        <w:t xml:space="preserve">but they also </w:t>
      </w:r>
      <w:r w:rsidRPr="00463469">
        <w:rPr>
          <w:rStyle w:val="Emphasis"/>
          <w:highlight w:val="cyan"/>
        </w:rPr>
        <w:t>massively inflate</w:t>
      </w:r>
      <w:r w:rsidRPr="004B3E48">
        <w:rPr>
          <w:rStyle w:val="StyleUnderline"/>
        </w:rPr>
        <w:t xml:space="preserve"> the </w:t>
      </w:r>
      <w:r w:rsidRPr="00463469">
        <w:rPr>
          <w:rStyle w:val="Emphasis"/>
          <w:highlight w:val="cyan"/>
        </w:rPr>
        <w:t>value</w:t>
      </w:r>
      <w:r w:rsidRPr="00463469">
        <w:rPr>
          <w:rStyle w:val="StyleUnderline"/>
          <w:highlight w:val="cyan"/>
        </w:rPr>
        <w:t xml:space="preserve"> of </w:t>
      </w:r>
      <w:r w:rsidRPr="00463469">
        <w:rPr>
          <w:rStyle w:val="Emphasis"/>
          <w:highlight w:val="cyan"/>
        </w:rPr>
        <w:t>patents</w:t>
      </w:r>
      <w:r w:rsidRPr="00463469">
        <w:rPr>
          <w:rStyle w:val="StyleUnderline"/>
          <w:highlight w:val="cyan"/>
        </w:rPr>
        <w:t xml:space="preserve"> deemed </w:t>
      </w:r>
      <w:r w:rsidRPr="00463469">
        <w:rPr>
          <w:rStyle w:val="Emphasis"/>
          <w:highlight w:val="cyan"/>
        </w:rPr>
        <w:t>essential</w:t>
      </w:r>
      <w:r w:rsidRPr="004B3E48">
        <w:rPr>
          <w:rStyle w:val="StyleUnderline"/>
        </w:rPr>
        <w:t xml:space="preserve"> to the standard</w:t>
      </w:r>
      <w:r w:rsidRPr="004B3E48">
        <w:rPr>
          <w:sz w:val="16"/>
        </w:rPr>
        <w:t xml:space="preserve">, </w:t>
      </w:r>
      <w:r w:rsidRPr="004B3E48">
        <w:rPr>
          <w:rStyle w:val="StyleUnderline"/>
        </w:rPr>
        <w:t xml:space="preserve">and give their owners the power to </w:t>
      </w:r>
      <w:r w:rsidRPr="004B3E48">
        <w:rPr>
          <w:rStyle w:val="Emphasis"/>
        </w:rPr>
        <w:t>sue companies</w:t>
      </w:r>
      <w:r w:rsidRPr="004B3E48">
        <w:rPr>
          <w:rStyle w:val="StyleUnderline"/>
        </w:rPr>
        <w:t xml:space="preserve"> that implement the standard for </w:t>
      </w:r>
      <w:r w:rsidRPr="004B3E48">
        <w:rPr>
          <w:rStyle w:val="Emphasis"/>
        </w:rPr>
        <w:t>money damages</w:t>
      </w:r>
      <w:r w:rsidRPr="004B3E48">
        <w:rPr>
          <w:rStyle w:val="StyleUnderline"/>
        </w:rPr>
        <w:t xml:space="preserve"> or </w:t>
      </w:r>
      <w:r w:rsidRPr="004B3E48">
        <w:rPr>
          <w:rStyle w:val="Emphasis"/>
        </w:rPr>
        <w:t>injunctions</w:t>
      </w:r>
      <w:r w:rsidRPr="004B3E48">
        <w:rPr>
          <w:rStyle w:val="StyleUnderline"/>
        </w:rPr>
        <w:t xml:space="preserve"> to block them from using their SEPs</w:t>
      </w:r>
      <w:r w:rsidRPr="004B3E48">
        <w:rPr>
          <w:sz w:val="16"/>
        </w:rPr>
        <w:t xml:space="preserve">. </w:t>
      </w:r>
      <w:r w:rsidRPr="004B3E48">
        <w:rPr>
          <w:rStyle w:val="StyleUnderline"/>
        </w:rPr>
        <w:t>When standards cover critical features</w:t>
      </w:r>
      <w:r w:rsidRPr="004B3E48">
        <w:rPr>
          <w:sz w:val="16"/>
        </w:rPr>
        <w:t xml:space="preserve"> like wireless connectivity, </w:t>
      </w:r>
      <w:r w:rsidRPr="00463469">
        <w:rPr>
          <w:rStyle w:val="StyleUnderline"/>
          <w:highlight w:val="cyan"/>
        </w:rPr>
        <w:t>SEP owners wield</w:t>
      </w:r>
      <w:r w:rsidRPr="004B3E48">
        <w:rPr>
          <w:rStyle w:val="StyleUnderline"/>
        </w:rPr>
        <w:t xml:space="preserve"> a huge amount of </w:t>
      </w:r>
      <w:r w:rsidRPr="00463469">
        <w:rPr>
          <w:rStyle w:val="Emphasis"/>
          <w:highlight w:val="cyan"/>
        </w:rPr>
        <w:t>“hold-up” power</w:t>
      </w:r>
      <w:r w:rsidRPr="004B3E48">
        <w:rPr>
          <w:sz w:val="16"/>
        </w:rPr>
        <w:t xml:space="preserve"> </w:t>
      </w:r>
      <w:r w:rsidRPr="004B3E48">
        <w:rPr>
          <w:rStyle w:val="StyleUnderline"/>
        </w:rPr>
        <w:t xml:space="preserve">because their patents allow them to effectively </w:t>
      </w:r>
      <w:r w:rsidRPr="004B3E48">
        <w:rPr>
          <w:rStyle w:val="Emphasis"/>
        </w:rPr>
        <w:t>block access</w:t>
      </w:r>
      <w:r w:rsidRPr="004B3E48">
        <w:rPr>
          <w:rStyle w:val="StyleUnderline"/>
        </w:rPr>
        <w:t xml:space="preserve"> to the </w:t>
      </w:r>
      <w:r w:rsidRPr="004B3E48">
        <w:rPr>
          <w:rStyle w:val="Emphasis"/>
        </w:rPr>
        <w:t>standard</w:t>
      </w:r>
      <w:r w:rsidRPr="004B3E48">
        <w:rPr>
          <w:rStyle w:val="StyleUnderline"/>
        </w:rPr>
        <w:t xml:space="preserve"> altogether</w:t>
      </w:r>
      <w:r w:rsidRPr="004B3E48">
        <w:rPr>
          <w:sz w:val="16"/>
        </w:rPr>
        <w:t xml:space="preserve">. </w:t>
      </w:r>
      <w:r w:rsidRPr="00463469">
        <w:rPr>
          <w:rStyle w:val="StyleUnderline"/>
          <w:highlight w:val="cyan"/>
        </w:rPr>
        <w:t xml:space="preserve">That lets them charge </w:t>
      </w:r>
      <w:r w:rsidRPr="00463469">
        <w:rPr>
          <w:rStyle w:val="Emphasis"/>
          <w:highlight w:val="cyan"/>
        </w:rPr>
        <w:t>unduly large tolls</w:t>
      </w:r>
      <w:r w:rsidRPr="004B3E48">
        <w:rPr>
          <w:rStyle w:val="StyleUnderline"/>
        </w:rPr>
        <w:t xml:space="preserve"> to anyone who wants to implement the standard</w:t>
      </w:r>
      <w:r w:rsidRPr="004B3E48">
        <w:rPr>
          <w:sz w:val="16"/>
        </w:rPr>
        <w:t>.</w:t>
      </w:r>
    </w:p>
    <w:p w14:paraId="1CC538F8" w14:textId="77777777" w:rsidR="00F74A64" w:rsidRPr="004B3E48" w:rsidRDefault="00F74A64" w:rsidP="00F74A64">
      <w:pPr>
        <w:rPr>
          <w:sz w:val="16"/>
        </w:rPr>
      </w:pPr>
      <w:r w:rsidRPr="004B3E48">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4B3E48">
        <w:rPr>
          <w:rStyle w:val="StyleUnderline"/>
        </w:rPr>
        <w:t>FRAND</w:t>
      </w:r>
      <w:r w:rsidRPr="004B3E48">
        <w:rPr>
          <w:sz w:val="16"/>
        </w:rPr>
        <w:t xml:space="preserve">) </w:t>
      </w:r>
      <w:r w:rsidRPr="004B3E48">
        <w:rPr>
          <w:rStyle w:val="StyleUnderline"/>
        </w:rPr>
        <w:t>terms</w:t>
      </w:r>
      <w:r w:rsidRPr="004B3E48">
        <w:rPr>
          <w:sz w:val="16"/>
        </w:rPr>
        <w:t xml:space="preserve">. But that </w:t>
      </w:r>
      <w:r w:rsidRPr="004B3E48">
        <w:rPr>
          <w:rStyle w:val="StyleUnderline"/>
        </w:rPr>
        <w:t xml:space="preserve">promise strikes at a </w:t>
      </w:r>
      <w:r w:rsidRPr="004B3E48">
        <w:rPr>
          <w:rStyle w:val="Emphasis"/>
        </w:rPr>
        <w:t>key tension</w:t>
      </w:r>
      <w:r w:rsidRPr="004B3E48">
        <w:rPr>
          <w:rStyle w:val="StyleUnderline"/>
        </w:rPr>
        <w:t xml:space="preserve"> between antitrust and patent law</w:t>
      </w:r>
      <w:r w:rsidRPr="004B3E48">
        <w:rPr>
          <w:sz w:val="16"/>
        </w:rPr>
        <w:t xml:space="preserve">: </w:t>
      </w:r>
      <w:r w:rsidRPr="004B3E48">
        <w:rPr>
          <w:rStyle w:val="StyleUnderline"/>
        </w:rPr>
        <w:t xml:space="preserve">patent owners have </w:t>
      </w:r>
      <w:r w:rsidRPr="004B3E48">
        <w:rPr>
          <w:rStyle w:val="Emphasis"/>
        </w:rPr>
        <w:t>no obligation</w:t>
      </w:r>
      <w:r w:rsidRPr="004B3E48">
        <w:rPr>
          <w:rStyle w:val="StyleUnderline"/>
        </w:rPr>
        <w:t xml:space="preserve"> to let anyone use technology their patent covers</w:t>
      </w:r>
      <w:r w:rsidRPr="004B3E48">
        <w:rPr>
          <w:sz w:val="16"/>
        </w:rPr>
        <w:t xml:space="preserve">, </w:t>
      </w:r>
      <w:r w:rsidRPr="004B3E48">
        <w:rPr>
          <w:rStyle w:val="StyleUnderline"/>
        </w:rPr>
        <w:t>but to get those technologies incorporated into standards</w:t>
      </w:r>
      <w:r w:rsidRPr="004B3E48">
        <w:rPr>
          <w:sz w:val="16"/>
        </w:rPr>
        <w:t xml:space="preserve">, </w:t>
      </w:r>
      <w:r w:rsidRPr="004B3E48">
        <w:rPr>
          <w:rStyle w:val="StyleUnderline"/>
        </w:rPr>
        <w:t xml:space="preserve">patent owners usually have to promise that they will give </w:t>
      </w:r>
      <w:r w:rsidRPr="004B3E48">
        <w:rPr>
          <w:rStyle w:val="Emphasis"/>
        </w:rPr>
        <w:t>permission</w:t>
      </w:r>
      <w:r w:rsidRPr="004B3E48">
        <w:rPr>
          <w:rStyle w:val="StyleUnderline"/>
        </w:rPr>
        <w:t xml:space="preserve"> to anyone who wants</w:t>
      </w:r>
      <w:r w:rsidRPr="004B3E48">
        <w:rPr>
          <w:sz w:val="16"/>
        </w:rPr>
        <w:t xml:space="preserve"> to implement the standard as long as they pay a reasonable license fee. </w:t>
      </w:r>
    </w:p>
    <w:p w14:paraId="55274BE6" w14:textId="77777777" w:rsidR="00F74A64" w:rsidRPr="004B3E48" w:rsidRDefault="00F74A64" w:rsidP="00F74A64">
      <w:pPr>
        <w:rPr>
          <w:sz w:val="16"/>
        </w:rPr>
      </w:pPr>
      <w:r w:rsidRPr="00463469">
        <w:rPr>
          <w:rStyle w:val="StyleUnderline"/>
          <w:highlight w:val="cyan"/>
        </w:rPr>
        <w:t xml:space="preserve">Qualcomm is </w:t>
      </w:r>
      <w:r w:rsidRPr="004B3E48">
        <w:rPr>
          <w:rStyle w:val="StyleUnderline"/>
        </w:rPr>
        <w:t xml:space="preserve">one of the most </w:t>
      </w:r>
      <w:r w:rsidRPr="004B3E48">
        <w:rPr>
          <w:rStyle w:val="Emphasis"/>
        </w:rPr>
        <w:t>important</w:t>
      </w:r>
      <w:r w:rsidRPr="004B3E48">
        <w:rPr>
          <w:rStyle w:val="StyleUnderline"/>
        </w:rPr>
        <w:t xml:space="preserve"> and </w:t>
      </w:r>
      <w:r w:rsidRPr="00463469">
        <w:rPr>
          <w:rStyle w:val="Emphasis"/>
          <w:highlight w:val="cyan"/>
        </w:rPr>
        <w:t>dominant</w:t>
      </w:r>
      <w:r w:rsidRPr="00463469">
        <w:rPr>
          <w:rStyle w:val="StyleUnderline"/>
          <w:highlight w:val="cyan"/>
        </w:rPr>
        <w:t xml:space="preserve"> </w:t>
      </w:r>
      <w:r w:rsidRPr="004B3E48">
        <w:rPr>
          <w:rStyle w:val="StyleUnderline"/>
        </w:rPr>
        <w:t xml:space="preserve">companies </w:t>
      </w:r>
      <w:r w:rsidRPr="00463469">
        <w:rPr>
          <w:rStyle w:val="StyleUnderline"/>
          <w:highlight w:val="cyan"/>
        </w:rPr>
        <w:t>in</w:t>
      </w:r>
      <w:r w:rsidRPr="004B3E48">
        <w:rPr>
          <w:rStyle w:val="StyleUnderline"/>
        </w:rPr>
        <w:t xml:space="preserve"> the </w:t>
      </w:r>
      <w:r w:rsidRPr="004B3E48">
        <w:rPr>
          <w:rStyle w:val="Emphasis"/>
        </w:rPr>
        <w:t>history</w:t>
      </w:r>
      <w:r w:rsidRPr="004B3E48">
        <w:rPr>
          <w:rStyle w:val="StyleUnderline"/>
        </w:rPr>
        <w:t xml:space="preserve"> of </w:t>
      </w:r>
      <w:r w:rsidRPr="00463469">
        <w:rPr>
          <w:rStyle w:val="Emphasis"/>
          <w:highlight w:val="cyan"/>
        </w:rPr>
        <w:t>wireless</w:t>
      </w:r>
      <w:r w:rsidRPr="00463469">
        <w:rPr>
          <w:rStyle w:val="StyleUnderline"/>
          <w:highlight w:val="cyan"/>
        </w:rPr>
        <w:t xml:space="preserve"> communication</w:t>
      </w:r>
      <w:r w:rsidRPr="004B3E48">
        <w:rPr>
          <w:rStyle w:val="StyleUnderline"/>
        </w:rPr>
        <w:t xml:space="preserve"> standards</w:t>
      </w:r>
      <w:r w:rsidRPr="004B3E48">
        <w:rPr>
          <w:sz w:val="16"/>
        </w:rPr>
        <w:t xml:space="preserve">. It is a multinational conglomerate that has owned patents on every major wireless communication standard since its first CDMA patent in 1985, and </w:t>
      </w:r>
      <w:r w:rsidRPr="004B3E48">
        <w:rPr>
          <w:rStyle w:val="StyleUnderline"/>
        </w:rPr>
        <w:t xml:space="preserve">it </w:t>
      </w:r>
      <w:r w:rsidRPr="00463469">
        <w:rPr>
          <w:rStyle w:val="Emphasis"/>
          <w:highlight w:val="cyan"/>
        </w:rPr>
        <w:t>participates</w:t>
      </w:r>
      <w:r w:rsidRPr="00463469">
        <w:rPr>
          <w:rStyle w:val="StyleUnderline"/>
          <w:highlight w:val="cyan"/>
        </w:rPr>
        <w:t xml:space="preserve"> in the </w:t>
      </w:r>
      <w:r w:rsidRPr="00463469">
        <w:rPr>
          <w:rStyle w:val="Emphasis"/>
          <w:highlight w:val="cyan"/>
        </w:rPr>
        <w:t>s</w:t>
      </w:r>
      <w:r w:rsidRPr="004B3E48">
        <w:rPr>
          <w:rStyle w:val="StyleUnderline"/>
        </w:rPr>
        <w:t>tandard-</w:t>
      </w:r>
      <w:r w:rsidRPr="00463469">
        <w:rPr>
          <w:rStyle w:val="Emphasis"/>
          <w:highlight w:val="cyan"/>
        </w:rPr>
        <w:t>s</w:t>
      </w:r>
      <w:r w:rsidRPr="004B3E48">
        <w:rPr>
          <w:rStyle w:val="StyleUnderline"/>
        </w:rPr>
        <w:t xml:space="preserve">etting </w:t>
      </w:r>
      <w:r w:rsidRPr="00463469">
        <w:rPr>
          <w:rStyle w:val="Emphasis"/>
          <w:highlight w:val="cyan"/>
        </w:rPr>
        <w:t>o</w:t>
      </w:r>
      <w:r w:rsidRPr="004B3E48">
        <w:rPr>
          <w:rStyle w:val="StyleUnderline"/>
        </w:rPr>
        <w:t>rganization</w:t>
      </w:r>
      <w:r w:rsidRPr="00463469">
        <w:rPr>
          <w:rStyle w:val="Emphasis"/>
          <w:highlight w:val="cyan"/>
        </w:rPr>
        <w:t>s</w:t>
      </w:r>
      <w:r w:rsidRPr="004B3E48">
        <w:rPr>
          <w:rStyle w:val="StyleUnderline"/>
        </w:rPr>
        <w:t xml:space="preserve"> that define those standards</w:t>
      </w:r>
      <w:r w:rsidRPr="004B3E48">
        <w:rPr>
          <w:sz w:val="16"/>
        </w:rPr>
        <w:t xml:space="preserve">. </w:t>
      </w:r>
      <w:r w:rsidRPr="004B3E48">
        <w:rPr>
          <w:rStyle w:val="StyleUnderline"/>
        </w:rPr>
        <w:t xml:space="preserve">Qualcomm is somewhat unique in that it not only </w:t>
      </w:r>
      <w:r w:rsidRPr="004B3E48">
        <w:rPr>
          <w:rStyle w:val="Emphasis"/>
        </w:rPr>
        <w:t>licenses SEPs</w:t>
      </w:r>
      <w:r w:rsidRPr="004B3E48">
        <w:rPr>
          <w:sz w:val="16"/>
        </w:rPr>
        <w:t xml:space="preserve">, </w:t>
      </w:r>
      <w:r w:rsidRPr="004B3E48">
        <w:rPr>
          <w:rStyle w:val="StyleUnderline"/>
        </w:rPr>
        <w:t xml:space="preserve">but also </w:t>
      </w:r>
      <w:r w:rsidRPr="004B3E48">
        <w:rPr>
          <w:rStyle w:val="Emphasis"/>
        </w:rPr>
        <w:t>supplies</w:t>
      </w:r>
      <w:r w:rsidRPr="004B3E48">
        <w:rPr>
          <w:rStyle w:val="StyleUnderline"/>
        </w:rPr>
        <w:t xml:space="preserve"> the </w:t>
      </w:r>
      <w:r w:rsidRPr="004B3E48">
        <w:rPr>
          <w:rStyle w:val="Emphasis"/>
        </w:rPr>
        <w:t>modem chips</w:t>
      </w:r>
      <w:r w:rsidRPr="004B3E48">
        <w:rPr>
          <w:rStyle w:val="StyleUnderline"/>
        </w:rPr>
        <w:t xml:space="preserve"> used by a wide range of devices</w:t>
      </w:r>
      <w:r w:rsidRPr="004B3E48">
        <w:rPr>
          <w:sz w:val="16"/>
        </w:rPr>
        <w:t xml:space="preserve">. </w:t>
      </w:r>
      <w:r w:rsidRPr="004B3E48">
        <w:rPr>
          <w:rStyle w:val="StyleUnderline"/>
        </w:rPr>
        <w:t xml:space="preserve">These include chips that </w:t>
      </w:r>
      <w:r w:rsidRPr="004B3E48">
        <w:rPr>
          <w:rStyle w:val="Emphasis"/>
        </w:rPr>
        <w:t>implement</w:t>
      </w:r>
      <w:r w:rsidRPr="004B3E48">
        <w:rPr>
          <w:rStyle w:val="StyleUnderline"/>
        </w:rPr>
        <w:t xml:space="preserve"> wireless communication </w:t>
      </w:r>
      <w:r w:rsidRPr="004B3E48">
        <w:rPr>
          <w:rStyle w:val="Emphasis"/>
        </w:rPr>
        <w:t>standards</w:t>
      </w:r>
      <w:r w:rsidRPr="004B3E48">
        <w:rPr>
          <w:sz w:val="16"/>
        </w:rPr>
        <w:t xml:space="preserve">, </w:t>
      </w:r>
      <w:r w:rsidRPr="004B3E48">
        <w:rPr>
          <w:rStyle w:val="StyleUnderline"/>
        </w:rPr>
        <w:t xml:space="preserve">which lie at the </w:t>
      </w:r>
      <w:r w:rsidRPr="004B3E48">
        <w:rPr>
          <w:rStyle w:val="Emphasis"/>
        </w:rPr>
        <w:t>heart</w:t>
      </w:r>
      <w:r w:rsidRPr="004B3E48">
        <w:rPr>
          <w:rStyle w:val="StyleUnderline"/>
        </w:rPr>
        <w:t xml:space="preserve"> of every mobile </w:t>
      </w:r>
      <w:r w:rsidRPr="004B3E48">
        <w:rPr>
          <w:rStyle w:val="Emphasis"/>
        </w:rPr>
        <w:t>computing device</w:t>
      </w:r>
      <w:r w:rsidRPr="004B3E48">
        <w:rPr>
          <w:rStyle w:val="StyleUnderline"/>
        </w:rPr>
        <w:t>.</w:t>
      </w:r>
    </w:p>
    <w:p w14:paraId="5F978D2C" w14:textId="77777777" w:rsidR="00F74A64" w:rsidRPr="004B3E48" w:rsidRDefault="00F74A64" w:rsidP="00F74A64">
      <w:pPr>
        <w:rPr>
          <w:sz w:val="16"/>
        </w:rPr>
      </w:pPr>
      <w:r w:rsidRPr="004B3E48">
        <w:rPr>
          <w:rStyle w:val="StyleUnderline"/>
        </w:rPr>
        <w:t xml:space="preserve">Although </w:t>
      </w:r>
      <w:r w:rsidRPr="00463469">
        <w:rPr>
          <w:rStyle w:val="StyleUnderline"/>
          <w:highlight w:val="cyan"/>
        </w:rPr>
        <w:t xml:space="preserve">Qualcomm </w:t>
      </w:r>
      <w:r w:rsidRPr="004B3E48">
        <w:rPr>
          <w:rStyle w:val="StyleUnderline"/>
        </w:rPr>
        <w:t>promised to license its SEPs</w:t>
      </w:r>
      <w:r w:rsidRPr="004B3E48">
        <w:rPr>
          <w:sz w:val="16"/>
        </w:rPr>
        <w:t xml:space="preserve"> (</w:t>
      </w:r>
      <w:r w:rsidRPr="004B3E48">
        <w:rPr>
          <w:rStyle w:val="StyleUnderline"/>
        </w:rPr>
        <w:t>including patents essential to</w:t>
      </w:r>
      <w:r w:rsidRPr="004B3E48">
        <w:rPr>
          <w:sz w:val="16"/>
        </w:rPr>
        <w:t xml:space="preserve"> CDMA, 3G, 4G, and </w:t>
      </w:r>
      <w:r w:rsidRPr="004B3E48">
        <w:rPr>
          <w:rStyle w:val="StyleUnderline"/>
        </w:rPr>
        <w:t>5G</w:t>
      </w:r>
      <w:r w:rsidRPr="004B3E48">
        <w:rPr>
          <w:sz w:val="16"/>
        </w:rPr>
        <w:t xml:space="preserve">) </w:t>
      </w:r>
      <w:r w:rsidRPr="004B3E48">
        <w:rPr>
          <w:rStyle w:val="StyleUnderline"/>
        </w:rPr>
        <w:t>on FRAND terms</w:t>
      </w:r>
      <w:r w:rsidRPr="004B3E48">
        <w:rPr>
          <w:sz w:val="16"/>
        </w:rPr>
        <w:t xml:space="preserve">, </w:t>
      </w:r>
      <w:r w:rsidRPr="004B3E48">
        <w:rPr>
          <w:rStyle w:val="StyleUnderline"/>
        </w:rPr>
        <w:t xml:space="preserve">its </w:t>
      </w:r>
      <w:r w:rsidRPr="00463469">
        <w:rPr>
          <w:rStyle w:val="StyleUnderline"/>
          <w:highlight w:val="cyan"/>
        </w:rPr>
        <w:t>conduct has</w:t>
      </w:r>
      <w:r w:rsidRPr="004B3E48">
        <w:rPr>
          <w:rStyle w:val="StyleUnderline"/>
        </w:rPr>
        <w:t xml:space="preserve"> to many </w:t>
      </w:r>
      <w:r w:rsidRPr="00463469">
        <w:rPr>
          <w:rStyle w:val="StyleUnderline"/>
          <w:highlight w:val="cyan"/>
        </w:rPr>
        <w:t>looked</w:t>
      </w:r>
      <w:r w:rsidRPr="004B3E48">
        <w:rPr>
          <w:rStyle w:val="StyleUnderline"/>
        </w:rPr>
        <w:t xml:space="preserve"> </w:t>
      </w:r>
      <w:r w:rsidRPr="004B3E48">
        <w:rPr>
          <w:rStyle w:val="Emphasis"/>
        </w:rPr>
        <w:t>unfair</w:t>
      </w:r>
      <w:r w:rsidRPr="004B3E48">
        <w:rPr>
          <w:sz w:val="16"/>
        </w:rPr>
        <w:t xml:space="preserve">, </w:t>
      </w:r>
      <w:r w:rsidRPr="004B3E48">
        <w:rPr>
          <w:rStyle w:val="Emphasis"/>
        </w:rPr>
        <w:t>unreasonable</w:t>
      </w:r>
      <w:r w:rsidRPr="004B3E48">
        <w:rPr>
          <w:sz w:val="16"/>
        </w:rPr>
        <w:t xml:space="preserve">, </w:t>
      </w:r>
      <w:r w:rsidRPr="004B3E48">
        <w:rPr>
          <w:rStyle w:val="StyleUnderline"/>
        </w:rPr>
        <w:t xml:space="preserve">and </w:t>
      </w:r>
      <w:r w:rsidRPr="00463469">
        <w:rPr>
          <w:rStyle w:val="Emphasis"/>
          <w:highlight w:val="cyan"/>
        </w:rPr>
        <w:t>highly discriminatory</w:t>
      </w:r>
      <w:r w:rsidRPr="004B3E48">
        <w:rPr>
          <w:sz w:val="16"/>
        </w:rPr>
        <w:t xml:space="preserve">. In particular, </w:t>
      </w:r>
      <w:r w:rsidRPr="004B3E48">
        <w:rPr>
          <w:rStyle w:val="StyleUnderline"/>
        </w:rPr>
        <w:t xml:space="preserve">Qualcomm has drawn scrutiny for </w:t>
      </w:r>
      <w:r w:rsidRPr="00463469">
        <w:rPr>
          <w:rStyle w:val="StyleUnderline"/>
          <w:highlight w:val="cyan"/>
        </w:rPr>
        <w:t>bundling</w:t>
      </w:r>
      <w:r w:rsidRPr="004B3E48">
        <w:rPr>
          <w:rStyle w:val="StyleUnderline"/>
        </w:rPr>
        <w:t xml:space="preserve"> tens of thousands of </w:t>
      </w:r>
      <w:r w:rsidRPr="00463469">
        <w:rPr>
          <w:rStyle w:val="StyleUnderline"/>
          <w:highlight w:val="cyan"/>
        </w:rPr>
        <w:t>patents</w:t>
      </w:r>
      <w:r w:rsidRPr="004B3E48">
        <w:rPr>
          <w:rStyle w:val="StyleUnderline"/>
        </w:rPr>
        <w:t xml:space="preserve"> together</w:t>
      </w:r>
      <w:r w:rsidRPr="004B3E48">
        <w:rPr>
          <w:sz w:val="16"/>
        </w:rPr>
        <w:t>—</w:t>
      </w:r>
      <w:r w:rsidRPr="004B3E48">
        <w:rPr>
          <w:rStyle w:val="StyleUnderline"/>
        </w:rPr>
        <w:t xml:space="preserve">including many that are </w:t>
      </w:r>
      <w:r w:rsidRPr="004B3E48">
        <w:rPr>
          <w:rStyle w:val="Emphasis"/>
        </w:rPr>
        <w:t>not</w:t>
      </w:r>
      <w:r w:rsidRPr="004B3E48">
        <w:rPr>
          <w:rStyle w:val="StyleUnderline"/>
        </w:rPr>
        <w:t xml:space="preserve"> standard-</w:t>
      </w:r>
      <w:r w:rsidRPr="004B3E48">
        <w:rPr>
          <w:rStyle w:val="Emphasis"/>
        </w:rPr>
        <w:t>essential</w:t>
      </w:r>
      <w:r w:rsidRPr="004B3E48">
        <w:rPr>
          <w:sz w:val="16"/>
        </w:rPr>
        <w:t>—</w:t>
      </w:r>
      <w:r w:rsidRPr="004B3E48">
        <w:rPr>
          <w:rStyle w:val="StyleUnderline"/>
        </w:rPr>
        <w:t xml:space="preserve">and offering portfolio-only licenses no matter what licensees actually </w:t>
      </w:r>
      <w:r w:rsidRPr="004B3E48">
        <w:rPr>
          <w:rStyle w:val="Emphasis"/>
        </w:rPr>
        <w:t>want</w:t>
      </w:r>
      <w:r w:rsidRPr="004B3E48">
        <w:rPr>
          <w:rStyle w:val="StyleUnderline"/>
        </w:rPr>
        <w:t xml:space="preserve"> or </w:t>
      </w:r>
      <w:r w:rsidRPr="004B3E48">
        <w:rPr>
          <w:rStyle w:val="Emphasis"/>
        </w:rPr>
        <w:t>need</w:t>
      </w:r>
      <w:r w:rsidRPr="004B3E48">
        <w:rPr>
          <w:sz w:val="16"/>
        </w:rPr>
        <w:t xml:space="preserve">; </w:t>
      </w:r>
      <w:r w:rsidRPr="00463469">
        <w:rPr>
          <w:rStyle w:val="StyleUnderline"/>
          <w:highlight w:val="cyan"/>
        </w:rPr>
        <w:t>refusing to sell</w:t>
      </w:r>
      <w:r w:rsidRPr="004B3E48">
        <w:rPr>
          <w:rStyle w:val="StyleUnderline"/>
        </w:rPr>
        <w:t xml:space="preserve"> modem </w:t>
      </w:r>
      <w:r w:rsidRPr="00463469">
        <w:rPr>
          <w:rStyle w:val="StyleUnderline"/>
          <w:highlight w:val="cyan"/>
        </w:rPr>
        <w:t>chips</w:t>
      </w:r>
      <w:r w:rsidRPr="004B3E48">
        <w:rPr>
          <w:rStyle w:val="StyleUnderline"/>
        </w:rPr>
        <w:t xml:space="preserve"> to anyone without a SEP license and threatening to </w:t>
      </w:r>
      <w:r w:rsidRPr="004B3E48">
        <w:rPr>
          <w:rStyle w:val="Emphasis"/>
        </w:rPr>
        <w:t>withhold chips</w:t>
      </w:r>
      <w:r w:rsidRPr="004B3E48">
        <w:rPr>
          <w:sz w:val="16"/>
        </w:rPr>
        <w:t xml:space="preserve"> </w:t>
      </w:r>
      <w:r w:rsidRPr="004B3E48">
        <w:rPr>
          <w:rStyle w:val="StyleUnderline"/>
        </w:rPr>
        <w:t xml:space="preserve">from companies trying to </w:t>
      </w:r>
      <w:r w:rsidRPr="004B3E48">
        <w:rPr>
          <w:rStyle w:val="Emphasis"/>
        </w:rPr>
        <w:t>negotiate</w:t>
      </w:r>
      <w:r w:rsidRPr="004B3E48">
        <w:rPr>
          <w:sz w:val="16"/>
        </w:rPr>
        <w:t xml:space="preserve"> </w:t>
      </w:r>
      <w:r w:rsidRPr="004B3E48">
        <w:rPr>
          <w:rStyle w:val="StyleUnderline"/>
        </w:rPr>
        <w:t>different license terms</w:t>
      </w:r>
      <w:r w:rsidRPr="004B3E48">
        <w:rPr>
          <w:sz w:val="16"/>
        </w:rPr>
        <w:t xml:space="preserve">; </w:t>
      </w:r>
      <w:r w:rsidRPr="00463469">
        <w:rPr>
          <w:rStyle w:val="Emphasis"/>
          <w:highlight w:val="cyan"/>
        </w:rPr>
        <w:t>refusing</w:t>
      </w:r>
      <w:r w:rsidRPr="00463469">
        <w:rPr>
          <w:rStyle w:val="StyleUnderline"/>
          <w:highlight w:val="cyan"/>
        </w:rPr>
        <w:t xml:space="preserve"> to license anyone other than</w:t>
      </w:r>
      <w:r w:rsidRPr="004B3E48">
        <w:rPr>
          <w:sz w:val="16"/>
        </w:rPr>
        <w:t xml:space="preserve"> original-equipment manufacturers (</w:t>
      </w:r>
      <w:r w:rsidRPr="00463469">
        <w:rPr>
          <w:rStyle w:val="StyleUnderline"/>
          <w:highlight w:val="cyan"/>
        </w:rPr>
        <w:t>OEMs</w:t>
      </w:r>
      <w:r w:rsidRPr="00463469">
        <w:rPr>
          <w:sz w:val="16"/>
          <w:highlight w:val="cyan"/>
        </w:rPr>
        <w:t xml:space="preserve">); </w:t>
      </w:r>
      <w:r w:rsidRPr="00463469">
        <w:rPr>
          <w:rStyle w:val="StyleUnderline"/>
          <w:highlight w:val="cyan"/>
        </w:rPr>
        <w:t xml:space="preserve">and insisting on </w:t>
      </w:r>
      <w:r w:rsidRPr="00463469">
        <w:rPr>
          <w:rStyle w:val="Emphasis"/>
          <w:highlight w:val="cyan"/>
        </w:rPr>
        <w:t>royalties</w:t>
      </w:r>
      <w:r w:rsidRPr="004B3E48">
        <w:rPr>
          <w:rStyle w:val="StyleUnderline"/>
        </w:rPr>
        <w:t xml:space="preserve"> calculated </w:t>
      </w:r>
      <w:r w:rsidRPr="00463469">
        <w:rPr>
          <w:rStyle w:val="StyleUnderline"/>
          <w:highlight w:val="cyan"/>
        </w:rPr>
        <w:t xml:space="preserve">as a </w:t>
      </w:r>
      <w:r w:rsidRPr="00463469">
        <w:rPr>
          <w:rStyle w:val="Emphasis"/>
          <w:highlight w:val="cyan"/>
        </w:rPr>
        <w:t>percentage</w:t>
      </w:r>
      <w:r w:rsidRPr="00463469">
        <w:rPr>
          <w:rStyle w:val="StyleUnderline"/>
          <w:highlight w:val="cyan"/>
        </w:rPr>
        <w:t xml:space="preserve"> of the </w:t>
      </w:r>
      <w:r w:rsidRPr="00463469">
        <w:rPr>
          <w:rStyle w:val="Emphasis"/>
          <w:highlight w:val="cyan"/>
        </w:rPr>
        <w:t>sale price</w:t>
      </w:r>
      <w:r w:rsidRPr="004B3E48">
        <w:rPr>
          <w:rStyle w:val="StyleUnderline"/>
        </w:rPr>
        <w:t xml:space="preserve"> of a handset</w:t>
      </w:r>
      <w:r w:rsidRPr="004B3E48">
        <w:rPr>
          <w:sz w:val="16"/>
        </w:rPr>
        <w:t xml:space="preserve"> sold to end users for hundreds of dollars, despite the minimal contribution of any particular patent to the retail value.</w:t>
      </w:r>
    </w:p>
    <w:p w14:paraId="540FA9EC" w14:textId="77777777" w:rsidR="00F74A64" w:rsidRPr="004B3E48" w:rsidRDefault="00F74A64" w:rsidP="00F74A64">
      <w:pPr>
        <w:rPr>
          <w:sz w:val="16"/>
          <w:szCs w:val="16"/>
        </w:rPr>
      </w:pPr>
      <w:r w:rsidRPr="004B3E48">
        <w:rPr>
          <w:sz w:val="16"/>
          <w:szCs w:val="16"/>
        </w:rPr>
        <w:t>In 2017, the U.S. Federal Trade Commission </w:t>
      </w:r>
      <w:hyperlink r:id="rId6" w:history="1">
        <w:r w:rsidRPr="004B3E48">
          <w:rPr>
            <w:rStyle w:val="Hyperlink"/>
            <w:sz w:val="16"/>
            <w:szCs w:val="16"/>
          </w:rPr>
          <w:t>sued</w:t>
        </w:r>
      </w:hyperlink>
      <w:r w:rsidRPr="004B3E48">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4B3E48">
          <w:rPr>
            <w:rStyle w:val="Hyperlink"/>
            <w:sz w:val="16"/>
            <w:szCs w:val="16"/>
          </w:rPr>
          <w:t>233-page opinion</w:t>
        </w:r>
      </w:hyperlink>
      <w:r w:rsidRPr="004B3E48">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77F6B3DF" w14:textId="77777777" w:rsidR="00F74A64" w:rsidRPr="004B3E48" w:rsidRDefault="00F74A64" w:rsidP="00F74A64">
      <w:pPr>
        <w:rPr>
          <w:sz w:val="16"/>
        </w:rPr>
      </w:pPr>
      <w:r w:rsidRPr="004B3E48">
        <w:rPr>
          <w:sz w:val="16"/>
        </w:rPr>
        <w:t xml:space="preserve">But this month, </w:t>
      </w:r>
      <w:r w:rsidRPr="004B3E48">
        <w:rPr>
          <w:rStyle w:val="StyleUnderline"/>
        </w:rPr>
        <w:t>a panel of judges</w:t>
      </w:r>
      <w:r w:rsidRPr="004B3E48">
        <w:rPr>
          <w:sz w:val="16"/>
        </w:rPr>
        <w:t xml:space="preserve"> from the Court of Appeals for the Ninth Circuit </w:t>
      </w:r>
      <w:r w:rsidRPr="004B3E48">
        <w:rPr>
          <w:rStyle w:val="StyleUnderline"/>
        </w:rPr>
        <w:t>unanimously </w:t>
      </w:r>
      <w:hyperlink r:id="rId8" w:history="1">
        <w:r w:rsidRPr="004B3E48">
          <w:rPr>
            <w:rStyle w:val="StyleUnderline"/>
          </w:rPr>
          <w:t>overturned</w:t>
        </w:r>
      </w:hyperlink>
      <w:r w:rsidRPr="004B3E48">
        <w:rPr>
          <w:rStyle w:val="StyleUnderline"/>
        </w:rPr>
        <w:t> the district court’s decision</w:t>
      </w:r>
      <w:r w:rsidRPr="004B3E48">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4E5F7CDA" w14:textId="77777777" w:rsidR="00F74A64" w:rsidRPr="004B3E48" w:rsidRDefault="00F74A64" w:rsidP="00F74A64">
      <w:pPr>
        <w:rPr>
          <w:sz w:val="16"/>
        </w:rPr>
      </w:pPr>
      <w:r w:rsidRPr="004B3E48">
        <w:rPr>
          <w:rStyle w:val="StyleUnderline"/>
        </w:rPr>
        <w:t xml:space="preserve">According to </w:t>
      </w:r>
      <w:r w:rsidRPr="00463469">
        <w:rPr>
          <w:rStyle w:val="StyleUnderline"/>
          <w:highlight w:val="cyan"/>
        </w:rPr>
        <w:t>the Ninth Circuit</w:t>
      </w:r>
      <w:r w:rsidRPr="004B3E48">
        <w:rPr>
          <w:sz w:val="16"/>
        </w:rPr>
        <w:t xml:space="preserve">, </w:t>
      </w:r>
      <w:r w:rsidRPr="004B3E48">
        <w:rPr>
          <w:rStyle w:val="StyleUnderline"/>
        </w:rPr>
        <w:t>patent owners don’t have a duty to let anyone use what their patent covers</w:t>
      </w:r>
      <w:r w:rsidRPr="004B3E48">
        <w:rPr>
          <w:sz w:val="16"/>
        </w:rPr>
        <w:t xml:space="preserve">, </w:t>
      </w:r>
      <w:r w:rsidRPr="004B3E48">
        <w:rPr>
          <w:rStyle w:val="StyleUnderline"/>
        </w:rPr>
        <w:t>and therefore Qualcomm had no duty to license its SEPs to anyone</w:t>
      </w:r>
      <w:r w:rsidRPr="004B3E48">
        <w:rPr>
          <w:sz w:val="16"/>
        </w:rPr>
        <w:t xml:space="preserve">. But </w:t>
      </w:r>
      <w:r w:rsidRPr="004B3E48">
        <w:rPr>
          <w:rStyle w:val="StyleUnderline"/>
        </w:rPr>
        <w:t xml:space="preserve">that </w:t>
      </w:r>
      <w:r w:rsidRPr="00463469">
        <w:rPr>
          <w:rStyle w:val="StyleUnderline"/>
          <w:highlight w:val="cyan"/>
        </w:rPr>
        <w:t xml:space="preserve">framing requires </w:t>
      </w:r>
      <w:r w:rsidRPr="00463469">
        <w:rPr>
          <w:rStyle w:val="Emphasis"/>
          <w:highlight w:val="cyan"/>
        </w:rPr>
        <w:t>ignoring</w:t>
      </w:r>
      <w:r w:rsidRPr="00463469">
        <w:rPr>
          <w:rStyle w:val="StyleUnderline"/>
          <w:highlight w:val="cyan"/>
        </w:rPr>
        <w:t xml:space="preserve"> the </w:t>
      </w:r>
      <w:r w:rsidRPr="00463469">
        <w:rPr>
          <w:rStyle w:val="Emphasis"/>
          <w:highlight w:val="cyan"/>
        </w:rPr>
        <w:t>promises</w:t>
      </w:r>
      <w:r w:rsidRPr="00463469">
        <w:rPr>
          <w:rStyle w:val="StyleUnderline"/>
          <w:highlight w:val="cyan"/>
        </w:rPr>
        <w:t xml:space="preserve"> Qualcomm made to license</w:t>
      </w:r>
      <w:r w:rsidRPr="004B3E48">
        <w:rPr>
          <w:rStyle w:val="StyleUnderline"/>
        </w:rPr>
        <w:t xml:space="preserve"> its SEPs </w:t>
      </w:r>
      <w:r w:rsidRPr="00463469">
        <w:rPr>
          <w:rStyle w:val="StyleUnderline"/>
          <w:highlight w:val="cyan"/>
        </w:rPr>
        <w:t xml:space="preserve">on </w:t>
      </w:r>
      <w:r w:rsidRPr="00463469">
        <w:rPr>
          <w:rStyle w:val="Emphasis"/>
          <w:highlight w:val="cyan"/>
        </w:rPr>
        <w:t>reasonable</w:t>
      </w:r>
      <w:r w:rsidRPr="00463469">
        <w:rPr>
          <w:rStyle w:val="StyleUnderline"/>
          <w:highlight w:val="cyan"/>
        </w:rPr>
        <w:t xml:space="preserve"> and </w:t>
      </w:r>
      <w:r w:rsidRPr="00463469">
        <w:rPr>
          <w:rStyle w:val="Emphasis"/>
          <w:highlight w:val="cyan"/>
        </w:rPr>
        <w:t>non-discriminatory</w:t>
      </w:r>
      <w:r w:rsidRPr="00463469">
        <w:rPr>
          <w:rStyle w:val="StyleUnderline"/>
          <w:highlight w:val="cyan"/>
        </w:rPr>
        <w:t xml:space="preserve"> terms</w:t>
      </w:r>
      <w:r w:rsidRPr="004B3E48">
        <w:rPr>
          <w:sz w:val="16"/>
        </w:rPr>
        <w:t>—</w:t>
      </w:r>
      <w:r w:rsidRPr="004B3E48">
        <w:rPr>
          <w:rStyle w:val="StyleUnderline"/>
        </w:rPr>
        <w:t>promises that courts</w:t>
      </w:r>
      <w:r w:rsidRPr="004B3E48">
        <w:rPr>
          <w:sz w:val="16"/>
        </w:rPr>
        <w:t xml:space="preserve"> in this country and around the world </w:t>
      </w:r>
      <w:r w:rsidRPr="004B3E48">
        <w:rPr>
          <w:rStyle w:val="StyleUnderline"/>
        </w:rPr>
        <w:t xml:space="preserve">have </w:t>
      </w:r>
      <w:r w:rsidRPr="004B3E48">
        <w:rPr>
          <w:rStyle w:val="Emphasis"/>
        </w:rPr>
        <w:t>consistently</w:t>
      </w:r>
      <w:r w:rsidRPr="004B3E48">
        <w:rPr>
          <w:rStyle w:val="StyleUnderline"/>
        </w:rPr>
        <w:t xml:space="preserve"> enforced</w:t>
      </w:r>
      <w:r w:rsidRPr="004B3E48">
        <w:rPr>
          <w:sz w:val="16"/>
        </w:rPr>
        <w:t xml:space="preserve">. </w:t>
      </w:r>
      <w:r w:rsidRPr="004B3E48">
        <w:rPr>
          <w:rStyle w:val="StyleUnderline"/>
        </w:rPr>
        <w:t>It also means ignoring antitrust principles like the essential facilities doctrine</w:t>
      </w:r>
      <w:r w:rsidRPr="004B3E48">
        <w:rPr>
          <w:sz w:val="16"/>
        </w:rPr>
        <w:t xml:space="preserve">, </w:t>
      </w:r>
      <w:r w:rsidRPr="004B3E48">
        <w:rPr>
          <w:rStyle w:val="StyleUnderline"/>
        </w:rPr>
        <w:t xml:space="preserve">which limits the ability of a monopolist with </w:t>
      </w:r>
      <w:r w:rsidRPr="004B3E48">
        <w:rPr>
          <w:rStyle w:val="Emphasis"/>
        </w:rPr>
        <w:t>hold-up power</w:t>
      </w:r>
      <w:r w:rsidRPr="004B3E48">
        <w:rPr>
          <w:rStyle w:val="StyleUnderline"/>
        </w:rPr>
        <w:t xml:space="preserve"> over an </w:t>
      </w:r>
      <w:r w:rsidRPr="004B3E48">
        <w:rPr>
          <w:rStyle w:val="Emphasis"/>
        </w:rPr>
        <w:t>essential facility</w:t>
      </w:r>
      <w:r w:rsidRPr="004B3E48">
        <w:rPr>
          <w:sz w:val="16"/>
        </w:rPr>
        <w:t xml:space="preserve"> (like a port) </w:t>
      </w:r>
      <w:r w:rsidRPr="004B3E48">
        <w:rPr>
          <w:rStyle w:val="StyleUnderline"/>
        </w:rPr>
        <w:t xml:space="preserve">to </w:t>
      </w:r>
      <w:r w:rsidRPr="004B3E48">
        <w:rPr>
          <w:rStyle w:val="Emphasis"/>
        </w:rPr>
        <w:t>shut out</w:t>
      </w:r>
      <w:r w:rsidRPr="004B3E48">
        <w:rPr>
          <w:rStyle w:val="StyleUnderline"/>
        </w:rPr>
        <w:t xml:space="preserve"> rivals</w:t>
      </w:r>
      <w:r w:rsidRPr="004B3E48">
        <w:rPr>
          <w:sz w:val="16"/>
        </w:rPr>
        <w:t>. Instead, the Ninth Circuit held rather simplistically that a duty to deal could arise only if the monopolist had provided access, and then reversed its policy.</w:t>
      </w:r>
    </w:p>
    <w:p w14:paraId="4045A75D" w14:textId="77777777" w:rsidR="00F74A64" w:rsidRPr="004B3E48" w:rsidRDefault="00F74A64" w:rsidP="00F74A64">
      <w:pPr>
        <w:rPr>
          <w:sz w:val="16"/>
        </w:rPr>
      </w:pPr>
      <w:r w:rsidRPr="004B3E48">
        <w:rPr>
          <w:sz w:val="16"/>
        </w:rPr>
        <w:lastRenderedPageBreak/>
        <w:t xml:space="preserve">But </w:t>
      </w:r>
      <w:r w:rsidRPr="004B3E48">
        <w:rPr>
          <w:rStyle w:val="StyleUnderline"/>
        </w:rPr>
        <w:t>even when Qualcomm restricted its licensing policies in critical ways</w:t>
      </w:r>
      <w:r w:rsidRPr="004B3E48">
        <w:rPr>
          <w:sz w:val="16"/>
        </w:rPr>
        <w:t xml:space="preserve">, </w:t>
      </w:r>
      <w:r w:rsidRPr="004B3E48">
        <w:rPr>
          <w:rStyle w:val="StyleUnderline"/>
        </w:rPr>
        <w:t>the Ninth Circuit found reasons to approve those restrictions</w:t>
      </w:r>
      <w:r w:rsidRPr="004B3E48">
        <w:rPr>
          <w:sz w:val="16"/>
        </w:rPr>
        <w:t xml:space="preserve">. For example, </w:t>
      </w:r>
      <w:r w:rsidRPr="004B3E48">
        <w:rPr>
          <w:rStyle w:val="StyleUnderline"/>
        </w:rPr>
        <w:t xml:space="preserve">Qualcomm stopped licensing its patents to chip manufacturers and started </w:t>
      </w:r>
      <w:r w:rsidRPr="00463469">
        <w:rPr>
          <w:rStyle w:val="StyleUnderline"/>
          <w:highlight w:val="cyan"/>
        </w:rPr>
        <w:t>licensing</w:t>
      </w:r>
      <w:r w:rsidRPr="004B3E48">
        <w:rPr>
          <w:rStyle w:val="StyleUnderline"/>
        </w:rPr>
        <w:t xml:space="preserve"> them </w:t>
      </w:r>
      <w:r w:rsidRPr="00463469">
        <w:rPr>
          <w:rStyle w:val="StyleUnderline"/>
          <w:highlight w:val="cyan"/>
        </w:rPr>
        <w:t>only to OEMs</w:t>
      </w:r>
      <w:r w:rsidRPr="004B3E48">
        <w:rPr>
          <w:sz w:val="16"/>
        </w:rPr>
        <w:t xml:space="preserve">. This had a major benefit: </w:t>
      </w:r>
      <w:r w:rsidRPr="004B3E48">
        <w:rPr>
          <w:rStyle w:val="StyleUnderline"/>
        </w:rPr>
        <w:t xml:space="preserve">it </w:t>
      </w:r>
      <w:r w:rsidRPr="00463469">
        <w:rPr>
          <w:rStyle w:val="StyleUnderline"/>
          <w:highlight w:val="cyan"/>
        </w:rPr>
        <w:t xml:space="preserve">let Qualcomm charge a much </w:t>
      </w:r>
      <w:r w:rsidRPr="00463469">
        <w:rPr>
          <w:rStyle w:val="Emphasis"/>
          <w:highlight w:val="cyan"/>
        </w:rPr>
        <w:t>higher royalty rate</w:t>
      </w:r>
      <w:r w:rsidRPr="00463469">
        <w:rPr>
          <w:rStyle w:val="StyleUnderline"/>
          <w:highlight w:val="cyan"/>
        </w:rPr>
        <w:t xml:space="preserve"> based on</w:t>
      </w:r>
      <w:r w:rsidRPr="004B3E48">
        <w:rPr>
          <w:rStyle w:val="StyleUnderline"/>
        </w:rPr>
        <w:t xml:space="preserve"> the </w:t>
      </w:r>
      <w:r w:rsidRPr="004B3E48">
        <w:rPr>
          <w:rStyle w:val="Emphasis"/>
        </w:rPr>
        <w:t xml:space="preserve">high </w:t>
      </w:r>
      <w:r w:rsidRPr="00463469">
        <w:rPr>
          <w:rStyle w:val="Emphasis"/>
          <w:highlight w:val="cyan"/>
        </w:rPr>
        <w:t>retail price</w:t>
      </w:r>
      <w:r w:rsidRPr="00463469">
        <w:rPr>
          <w:rStyle w:val="StyleUnderline"/>
          <w:highlight w:val="cyan"/>
        </w:rPr>
        <w:t xml:space="preserve"> of the</w:t>
      </w:r>
      <w:r w:rsidRPr="004B3E48">
        <w:rPr>
          <w:rStyle w:val="StyleUnderline"/>
        </w:rPr>
        <w:t xml:space="preserve"> end user </w:t>
      </w:r>
      <w:r w:rsidRPr="00463469">
        <w:rPr>
          <w:rStyle w:val="StyleUnderline"/>
          <w:highlight w:val="cyan"/>
        </w:rPr>
        <w:t>devices</w:t>
      </w:r>
      <w:r w:rsidRPr="004B3E48">
        <w:rPr>
          <w:sz w:val="16"/>
        </w:rPr>
        <w:t xml:space="preserve">, like smartphones and tablets, </w:t>
      </w:r>
      <w:r w:rsidRPr="004B3E48">
        <w:rPr>
          <w:rStyle w:val="StyleUnderline"/>
        </w:rPr>
        <w:t>that OEMs make and sell</w:t>
      </w:r>
      <w:r w:rsidRPr="004B3E48">
        <w:rPr>
          <w:sz w:val="16"/>
        </w:rPr>
        <w:t xml:space="preserve">. </w:t>
      </w:r>
      <w:r w:rsidRPr="00463469">
        <w:rPr>
          <w:rStyle w:val="StyleUnderline"/>
          <w:highlight w:val="cyan"/>
        </w:rPr>
        <w:t>If Qualcomm</w:t>
      </w:r>
      <w:r w:rsidRPr="004B3E48">
        <w:rPr>
          <w:rStyle w:val="StyleUnderline"/>
        </w:rPr>
        <w:t xml:space="preserve"> had continued to </w:t>
      </w:r>
      <w:r w:rsidRPr="00463469">
        <w:rPr>
          <w:rStyle w:val="StyleUnderline"/>
          <w:highlight w:val="cyan"/>
        </w:rPr>
        <w:t>license to chip suppliers</w:t>
      </w:r>
      <w:r w:rsidRPr="00463469">
        <w:rPr>
          <w:sz w:val="16"/>
          <w:highlight w:val="cyan"/>
        </w:rPr>
        <w:t xml:space="preserve">, </w:t>
      </w:r>
      <w:r w:rsidRPr="00463469">
        <w:rPr>
          <w:rStyle w:val="StyleUnderline"/>
          <w:highlight w:val="cyan"/>
        </w:rPr>
        <w:t>its patents would be “</w:t>
      </w:r>
      <w:r w:rsidRPr="00463469">
        <w:rPr>
          <w:rStyle w:val="Emphasis"/>
          <w:highlight w:val="cyan"/>
        </w:rPr>
        <w:t>exhausted</w:t>
      </w:r>
      <w:r w:rsidRPr="004B3E48">
        <w:rPr>
          <w:sz w:val="16"/>
        </w:rPr>
        <w:t xml:space="preserve">” </w:t>
      </w:r>
      <w:r w:rsidRPr="004B3E48">
        <w:rPr>
          <w:rStyle w:val="StyleUnderline"/>
        </w:rPr>
        <w:t>once the chips were sold to OEMs</w:t>
      </w:r>
      <w:r w:rsidRPr="004B3E48">
        <w:rPr>
          <w:sz w:val="16"/>
        </w:rPr>
        <w:t>, extinguishing Qualcomm’s right to assert its patents and control how the chips were used.</w:t>
      </w:r>
    </w:p>
    <w:p w14:paraId="4B327167" w14:textId="77777777" w:rsidR="00F74A64" w:rsidRPr="004B3E48" w:rsidRDefault="00F74A64" w:rsidP="00F74A64">
      <w:pPr>
        <w:rPr>
          <w:rStyle w:val="StyleUnderline"/>
        </w:rPr>
      </w:pPr>
      <w:r w:rsidRPr="004B3E48">
        <w:rPr>
          <w:rStyle w:val="StyleUnderline"/>
        </w:rPr>
        <w:t>Patent exhaustion is a century-old doctrine that protects</w:t>
      </w:r>
      <w:r w:rsidRPr="004B3E48">
        <w:rPr>
          <w:sz w:val="16"/>
        </w:rPr>
        <w:t xml:space="preserve"> the </w:t>
      </w:r>
      <w:r w:rsidRPr="004B3E48">
        <w:rPr>
          <w:rStyle w:val="StyleUnderline"/>
        </w:rPr>
        <w:t>rights of consumers to use things they buy</w:t>
      </w:r>
      <w:r w:rsidRPr="004B3E48">
        <w:rPr>
          <w:sz w:val="16"/>
        </w:rPr>
        <w:t xml:space="preserve"> without getting the patent owner’s permission again and again. </w:t>
      </w:r>
      <w:r w:rsidRPr="004B3E48">
        <w:rPr>
          <w:rStyle w:val="StyleUnderline"/>
        </w:rPr>
        <w:t xml:space="preserve">Patent </w:t>
      </w:r>
      <w:r w:rsidRPr="00463469">
        <w:rPr>
          <w:rStyle w:val="StyleUnderline"/>
          <w:highlight w:val="cyan"/>
        </w:rPr>
        <w:t>exhaustion</w:t>
      </w:r>
      <w:r w:rsidRPr="004B3E48">
        <w:rPr>
          <w:rStyle w:val="StyleUnderline"/>
        </w:rPr>
        <w:t xml:space="preserve"> is important because it </w:t>
      </w:r>
      <w:r w:rsidRPr="00463469">
        <w:rPr>
          <w:rStyle w:val="Emphasis"/>
          <w:highlight w:val="cyan"/>
        </w:rPr>
        <w:t>prevents price-gouging</w:t>
      </w:r>
      <w:r w:rsidRPr="004B3E48">
        <w:rPr>
          <w:sz w:val="16"/>
        </w:rPr>
        <w:t xml:space="preserve">, </w:t>
      </w:r>
      <w:r w:rsidRPr="004B3E48">
        <w:rPr>
          <w:rStyle w:val="StyleUnderline"/>
        </w:rPr>
        <w:t xml:space="preserve">but </w:t>
      </w:r>
      <w:r w:rsidRPr="00463469">
        <w:rPr>
          <w:rStyle w:val="StyleUnderline"/>
          <w:highlight w:val="cyan"/>
        </w:rPr>
        <w:t>also</w:t>
      </w:r>
      <w:r w:rsidRPr="004B3E48">
        <w:rPr>
          <w:rStyle w:val="StyleUnderline"/>
        </w:rPr>
        <w:t xml:space="preserve"> because it </w:t>
      </w:r>
      <w:r w:rsidRPr="00463469">
        <w:rPr>
          <w:rStyle w:val="StyleUnderline"/>
          <w:highlight w:val="cyan"/>
        </w:rPr>
        <w:t xml:space="preserve">protects </w:t>
      </w:r>
      <w:r w:rsidRPr="00463469">
        <w:rPr>
          <w:rStyle w:val="Emphasis"/>
          <w:highlight w:val="cyan"/>
        </w:rPr>
        <w:t>space</w:t>
      </w:r>
      <w:r w:rsidRPr="00463469">
        <w:rPr>
          <w:rStyle w:val="StyleUnderline"/>
          <w:highlight w:val="cyan"/>
        </w:rPr>
        <w:t xml:space="preserve"> for </w:t>
      </w:r>
      <w:r w:rsidRPr="00463469">
        <w:rPr>
          <w:rStyle w:val="Emphasis"/>
          <w:highlight w:val="cyan"/>
        </w:rPr>
        <w:t>innovation</w:t>
      </w:r>
      <w:r w:rsidRPr="00463469">
        <w:rPr>
          <w:rStyle w:val="StyleUnderline"/>
          <w:highlight w:val="cyan"/>
        </w:rPr>
        <w:t xml:space="preserve"> by letting people </w:t>
      </w:r>
      <w:r w:rsidRPr="00463469">
        <w:rPr>
          <w:rStyle w:val="Emphasis"/>
          <w:highlight w:val="cyan"/>
        </w:rPr>
        <w:t>use things</w:t>
      </w:r>
      <w:r w:rsidRPr="004B3E48">
        <w:rPr>
          <w:rStyle w:val="StyleUnderline"/>
        </w:rPr>
        <w:t xml:space="preserve"> they buy </w:t>
      </w:r>
      <w:r w:rsidRPr="00463469">
        <w:rPr>
          <w:rStyle w:val="Emphasis"/>
          <w:highlight w:val="cyan"/>
        </w:rPr>
        <w:t>freely</w:t>
      </w:r>
      <w:r w:rsidRPr="004B3E48">
        <w:rPr>
          <w:sz w:val="16"/>
        </w:rPr>
        <w:t xml:space="preserve">, </w:t>
      </w:r>
      <w:r w:rsidRPr="004B3E48">
        <w:rPr>
          <w:rStyle w:val="StyleUnderline"/>
        </w:rPr>
        <w:t>including to build innovations of their own</w:t>
      </w:r>
      <w:r w:rsidRPr="004B3E48">
        <w:rPr>
          <w:sz w:val="16"/>
        </w:rPr>
        <w:t xml:space="preserve">. </w:t>
      </w:r>
      <w:r w:rsidRPr="004B3E48">
        <w:rPr>
          <w:rStyle w:val="StyleUnderline"/>
        </w:rPr>
        <w:t>The doctrine thus helps patent law serve its underlying goal</w:t>
      </w:r>
      <w:r w:rsidRPr="004B3E48">
        <w:rPr>
          <w:sz w:val="16"/>
        </w:rPr>
        <w:t>—</w:t>
      </w:r>
      <w:r w:rsidRPr="004B3E48">
        <w:rPr>
          <w:rStyle w:val="StyleUnderline"/>
        </w:rPr>
        <w:t xml:space="preserve">promoting economic </w:t>
      </w:r>
      <w:r w:rsidRPr="004B3E48">
        <w:rPr>
          <w:rStyle w:val="Emphasis"/>
        </w:rPr>
        <w:t>growth</w:t>
      </w:r>
      <w:r w:rsidRPr="004B3E48">
        <w:rPr>
          <w:rStyle w:val="StyleUnderline"/>
        </w:rPr>
        <w:t xml:space="preserve"> and </w:t>
      </w:r>
      <w:r w:rsidRPr="004B3E48">
        <w:rPr>
          <w:rStyle w:val="Emphasis"/>
        </w:rPr>
        <w:t>innovation</w:t>
      </w:r>
      <w:r w:rsidRPr="004B3E48">
        <w:rPr>
          <w:sz w:val="16"/>
        </w:rPr>
        <w:t xml:space="preserve">. In other words, the doctrine of exhaustion is baked into the patent grant; it is not optional. Nevertheless, </w:t>
      </w:r>
      <w:r w:rsidRPr="004B3E48">
        <w:rPr>
          <w:rStyle w:val="StyleUnderline"/>
        </w:rPr>
        <w:t xml:space="preserve">the Ninth Circuit wholeheartedly approved of Qualcomm’s efforts to avoid </w:t>
      </w:r>
      <w:r w:rsidRPr="004B3E48">
        <w:rPr>
          <w:rStyle w:val="Emphasis"/>
        </w:rPr>
        <w:t>exhaustion</w:t>
      </w:r>
      <w:r w:rsidRPr="004B3E48">
        <w:rPr>
          <w:sz w:val="16"/>
        </w:rPr>
        <w:t>—</w:t>
      </w:r>
      <w:r w:rsidRPr="004B3E48">
        <w:rPr>
          <w:rStyle w:val="StyleUnderline"/>
        </w:rPr>
        <w:t xml:space="preserve">even when that meant </w:t>
      </w:r>
      <w:r w:rsidRPr="004B3E48">
        <w:rPr>
          <w:rStyle w:val="Emphasis"/>
        </w:rPr>
        <w:t>cutting off</w:t>
      </w:r>
      <w:r w:rsidRPr="004B3E48">
        <w:rPr>
          <w:rStyle w:val="StyleUnderline"/>
        </w:rPr>
        <w:t xml:space="preserve"> access to </w:t>
      </w:r>
      <w:r w:rsidRPr="004B3E48">
        <w:rPr>
          <w:rStyle w:val="Emphasis"/>
        </w:rPr>
        <w:t>previous licensees</w:t>
      </w:r>
      <w:r w:rsidRPr="004B3E48">
        <w:rPr>
          <w:sz w:val="16"/>
        </w:rPr>
        <w:t xml:space="preserve"> (chip-makers) </w:t>
      </w:r>
      <w:r w:rsidRPr="004B3E48">
        <w:rPr>
          <w:rStyle w:val="StyleUnderline"/>
        </w:rPr>
        <w:t xml:space="preserve">in ways that let Qualcomm charge </w:t>
      </w:r>
      <w:r w:rsidRPr="004B3E48">
        <w:rPr>
          <w:rStyle w:val="Emphasis"/>
        </w:rPr>
        <w:t>far more</w:t>
      </w:r>
      <w:r w:rsidRPr="004B3E48">
        <w:rPr>
          <w:rStyle w:val="StyleUnderline"/>
        </w:rPr>
        <w:t xml:space="preserve"> in </w:t>
      </w:r>
      <w:r w:rsidRPr="004B3E48">
        <w:rPr>
          <w:rStyle w:val="Emphasis"/>
        </w:rPr>
        <w:t>licensing fees</w:t>
      </w:r>
      <w:r w:rsidRPr="004B3E48">
        <w:rPr>
          <w:rStyle w:val="StyleUnderline"/>
        </w:rPr>
        <w:t xml:space="preserve"> than its SEPs </w:t>
      </w:r>
      <w:r w:rsidRPr="004B3E48">
        <w:rPr>
          <w:rStyle w:val="Emphasis"/>
        </w:rPr>
        <w:t>could possibly</w:t>
      </w:r>
      <w:r w:rsidRPr="004B3E48">
        <w:rPr>
          <w:rStyle w:val="StyleUnderline"/>
        </w:rPr>
        <w:t xml:space="preserve"> have </w:t>
      </w:r>
      <w:r w:rsidRPr="004B3E48">
        <w:rPr>
          <w:rStyle w:val="Emphasis"/>
        </w:rPr>
        <w:t>contributed</w:t>
      </w:r>
      <w:r w:rsidRPr="004B3E48">
        <w:rPr>
          <w:rStyle w:val="StyleUnderline"/>
        </w:rPr>
        <w:t xml:space="preserve"> to the </w:t>
      </w:r>
      <w:r w:rsidRPr="004B3E48">
        <w:rPr>
          <w:rStyle w:val="Emphasis"/>
        </w:rPr>
        <w:t>retail value</w:t>
      </w:r>
      <w:r w:rsidRPr="004B3E48">
        <w:rPr>
          <w:rStyle w:val="StyleUnderline"/>
        </w:rPr>
        <w:t xml:space="preserve"> of the </w:t>
      </w:r>
      <w:r w:rsidRPr="004B3E48">
        <w:rPr>
          <w:rStyle w:val="Emphasis"/>
        </w:rPr>
        <w:t>final product</w:t>
      </w:r>
      <w:r w:rsidRPr="004B3E48">
        <w:rPr>
          <w:rStyle w:val="StyleUnderline"/>
        </w:rPr>
        <w:t>.</w:t>
      </w:r>
    </w:p>
    <w:p w14:paraId="6935555B" w14:textId="77777777" w:rsidR="00F74A64" w:rsidRPr="004B3E48" w:rsidRDefault="00F74A64" w:rsidP="00F74A64">
      <w:pPr>
        <w:rPr>
          <w:sz w:val="16"/>
        </w:rPr>
      </w:pPr>
      <w:r w:rsidRPr="004B3E48">
        <w:rPr>
          <w:rStyle w:val="StyleUnderline"/>
        </w:rPr>
        <w:t xml:space="preserve">It makes </w:t>
      </w:r>
      <w:r w:rsidRPr="004B3E48">
        <w:rPr>
          <w:rStyle w:val="Emphasis"/>
        </w:rPr>
        <w:t>no sense</w:t>
      </w:r>
      <w:r w:rsidRPr="004B3E48">
        <w:rPr>
          <w:sz w:val="16"/>
        </w:rPr>
        <w:t xml:space="preserve"> that </w:t>
      </w:r>
      <w:r w:rsidRPr="004B3E48">
        <w:rPr>
          <w:rStyle w:val="StyleUnderline"/>
        </w:rPr>
        <w:t xml:space="preserve">Qualcomm could </w:t>
      </w:r>
      <w:r w:rsidRPr="004B3E48">
        <w:rPr>
          <w:rStyle w:val="Emphasis"/>
        </w:rPr>
        <w:t>contract around</w:t>
      </w:r>
      <w:r w:rsidRPr="004B3E48">
        <w:rPr>
          <w:rStyle w:val="StyleUnderline"/>
        </w:rPr>
        <w:t xml:space="preserve"> a fundamental principle like patent </w:t>
      </w:r>
      <w:r w:rsidRPr="004B3E48">
        <w:rPr>
          <w:rStyle w:val="Emphasis"/>
        </w:rPr>
        <w:t>exhaustion</w:t>
      </w:r>
      <w:r w:rsidRPr="004B3E48">
        <w:rPr>
          <w:sz w:val="16"/>
        </w:rPr>
        <w:t xml:space="preserve">, </w:t>
      </w:r>
      <w:r w:rsidRPr="004B3E48">
        <w:rPr>
          <w:rStyle w:val="StyleUnderline"/>
        </w:rPr>
        <w:t xml:space="preserve">but at the same time </w:t>
      </w:r>
      <w:r w:rsidRPr="004B3E48">
        <w:rPr>
          <w:rStyle w:val="Emphasis"/>
        </w:rPr>
        <w:t>did not assume</w:t>
      </w:r>
      <w:r w:rsidRPr="004B3E48">
        <w:rPr>
          <w:rStyle w:val="StyleUnderline"/>
        </w:rPr>
        <w:t xml:space="preserve"> any </w:t>
      </w:r>
      <w:r w:rsidRPr="004B3E48">
        <w:rPr>
          <w:rStyle w:val="Emphasis"/>
        </w:rPr>
        <w:t>antitrust duty</w:t>
      </w:r>
      <w:r w:rsidRPr="004B3E48">
        <w:rPr>
          <w:rStyle w:val="StyleUnderline"/>
        </w:rPr>
        <w:t xml:space="preserve"> to deal under these circumstances</w:t>
      </w:r>
      <w:r w:rsidRPr="004B3E48">
        <w:rPr>
          <w:sz w:val="16"/>
        </w:rPr>
        <w:t xml:space="preserve">. Worse, </w:t>
      </w:r>
      <w:r w:rsidRPr="00463469">
        <w:rPr>
          <w:rStyle w:val="StyleUnderline"/>
          <w:highlight w:val="cyan"/>
        </w:rPr>
        <w:t xml:space="preserve">it’s </w:t>
      </w:r>
      <w:r w:rsidRPr="00463469">
        <w:rPr>
          <w:rStyle w:val="Emphasis"/>
          <w:highlight w:val="cyan"/>
        </w:rPr>
        <w:t>harmful</w:t>
      </w:r>
      <w:r w:rsidRPr="00463469">
        <w:rPr>
          <w:rStyle w:val="StyleUnderline"/>
          <w:highlight w:val="cyan"/>
        </w:rPr>
        <w:t xml:space="preserve"> for the </w:t>
      </w:r>
      <w:r w:rsidRPr="00463469">
        <w:rPr>
          <w:rStyle w:val="Emphasis"/>
          <w:highlight w:val="cyan"/>
        </w:rPr>
        <w:t>economy</w:t>
      </w:r>
      <w:r w:rsidRPr="00463469">
        <w:rPr>
          <w:sz w:val="16"/>
          <w:highlight w:val="cyan"/>
        </w:rPr>
        <w:t xml:space="preserve">, </w:t>
      </w:r>
      <w:r w:rsidRPr="00463469">
        <w:rPr>
          <w:rStyle w:val="Emphasis"/>
          <w:highlight w:val="cyan"/>
        </w:rPr>
        <w:t>innovation</w:t>
      </w:r>
      <w:r w:rsidRPr="00463469">
        <w:rPr>
          <w:sz w:val="16"/>
          <w:highlight w:val="cyan"/>
        </w:rPr>
        <w:t xml:space="preserve">, </w:t>
      </w:r>
      <w:r w:rsidRPr="00463469">
        <w:rPr>
          <w:rStyle w:val="StyleUnderline"/>
          <w:highlight w:val="cyan"/>
        </w:rPr>
        <w:t xml:space="preserve">and </w:t>
      </w:r>
      <w:r w:rsidRPr="00463469">
        <w:rPr>
          <w:rStyle w:val="Emphasis"/>
          <w:highlight w:val="cyan"/>
        </w:rPr>
        <w:t>consumers</w:t>
      </w:r>
      <w:r w:rsidRPr="004B3E48">
        <w:rPr>
          <w:sz w:val="16"/>
        </w:rPr>
        <w:t xml:space="preserve">. Unfortunately, </w:t>
      </w:r>
      <w:r w:rsidRPr="004B3E48">
        <w:rPr>
          <w:rStyle w:val="StyleUnderline"/>
        </w:rPr>
        <w:t>the kind of harm that antitrust law recognizes is limited to harm affecting</w:t>
      </w:r>
      <w:r w:rsidRPr="004B3E48">
        <w:rPr>
          <w:sz w:val="16"/>
        </w:rPr>
        <w:t xml:space="preserve"> “</w:t>
      </w:r>
      <w:r w:rsidRPr="004B3E48">
        <w:rPr>
          <w:rStyle w:val="StyleUnderline"/>
        </w:rPr>
        <w:t>competition</w:t>
      </w:r>
      <w:r w:rsidRPr="004B3E48">
        <w:rPr>
          <w:sz w:val="16"/>
        </w:rPr>
        <w:t xml:space="preserve">” </w:t>
      </w:r>
      <w:r w:rsidRPr="004B3E48">
        <w:rPr>
          <w:rStyle w:val="StyleUnderline"/>
        </w:rPr>
        <w:t>or the</w:t>
      </w:r>
      <w:r w:rsidRPr="004B3E48">
        <w:rPr>
          <w:sz w:val="16"/>
        </w:rPr>
        <w:t xml:space="preserve"> “</w:t>
      </w:r>
      <w:r w:rsidRPr="004B3E48">
        <w:rPr>
          <w:rStyle w:val="StyleUnderline"/>
        </w:rPr>
        <w:t>competitive process</w:t>
      </w:r>
      <w:r w:rsidRPr="004B3E48">
        <w:rPr>
          <w:sz w:val="16"/>
        </w:rPr>
        <w:t xml:space="preserve">.” </w:t>
      </w:r>
      <w:r w:rsidRPr="004B3E48">
        <w:rPr>
          <w:rStyle w:val="StyleUnderline"/>
        </w:rPr>
        <w:t>Antitrust law</w:t>
      </w:r>
      <w:r w:rsidRPr="004B3E48">
        <w:rPr>
          <w:sz w:val="16"/>
        </w:rPr>
        <w:t xml:space="preserve">, </w:t>
      </w:r>
      <w:r w:rsidRPr="004B3E48">
        <w:rPr>
          <w:rStyle w:val="StyleUnderline"/>
        </w:rPr>
        <w:t>at least as the Ninth Circuit interprets it</w:t>
      </w:r>
      <w:r w:rsidRPr="004B3E48">
        <w:rPr>
          <w:sz w:val="16"/>
        </w:rPr>
        <w:t xml:space="preserve">, </w:t>
      </w:r>
      <w:r w:rsidRPr="004B3E48">
        <w:rPr>
          <w:rStyle w:val="StyleUnderline"/>
        </w:rPr>
        <w:t xml:space="preserve">doesn’t do nearly enough to address the </w:t>
      </w:r>
      <w:r w:rsidRPr="004B3E48">
        <w:rPr>
          <w:rStyle w:val="Emphasis"/>
        </w:rPr>
        <w:t>harm</w:t>
      </w:r>
      <w:r w:rsidRPr="004B3E48">
        <w:rPr>
          <w:rStyle w:val="StyleUnderline"/>
        </w:rPr>
        <w:t xml:space="preserve"> downstream </w:t>
      </w:r>
      <w:r w:rsidRPr="00463469">
        <w:rPr>
          <w:rStyle w:val="StyleUnderline"/>
          <w:highlight w:val="cyan"/>
        </w:rPr>
        <w:t>consumers</w:t>
      </w:r>
      <w:r w:rsidRPr="004B3E48">
        <w:rPr>
          <w:rStyle w:val="StyleUnderline"/>
        </w:rPr>
        <w:t xml:space="preserve"> experience when they </w:t>
      </w:r>
      <w:r w:rsidRPr="00463469">
        <w:rPr>
          <w:rStyle w:val="StyleUnderline"/>
          <w:highlight w:val="cyan"/>
        </w:rPr>
        <w:t xml:space="preserve">pay </w:t>
      </w:r>
      <w:r w:rsidRPr="00463469">
        <w:rPr>
          <w:rStyle w:val="Emphasis"/>
          <w:highlight w:val="cyan"/>
        </w:rPr>
        <w:t>inflated</w:t>
      </w:r>
      <w:r w:rsidRPr="00463469">
        <w:rPr>
          <w:sz w:val="16"/>
          <w:highlight w:val="cyan"/>
        </w:rPr>
        <w:t xml:space="preserve"> </w:t>
      </w:r>
      <w:r w:rsidRPr="00463469">
        <w:rPr>
          <w:rStyle w:val="StyleUnderline"/>
          <w:highlight w:val="cyan"/>
        </w:rPr>
        <w:t>prices for</w:t>
      </w:r>
      <w:r w:rsidRPr="004B3E48">
        <w:rPr>
          <w:rStyle w:val="StyleUnderline"/>
        </w:rPr>
        <w:t xml:space="preserve"> high-tech </w:t>
      </w:r>
      <w:r w:rsidRPr="00463469">
        <w:rPr>
          <w:rStyle w:val="StyleUnderline"/>
          <w:highlight w:val="cyan"/>
        </w:rPr>
        <w:t>devices</w:t>
      </w:r>
      <w:r w:rsidRPr="00463469">
        <w:rPr>
          <w:sz w:val="16"/>
          <w:highlight w:val="cyan"/>
        </w:rPr>
        <w:t xml:space="preserve">, </w:t>
      </w:r>
      <w:r w:rsidRPr="00463469">
        <w:rPr>
          <w:rStyle w:val="StyleUnderline"/>
          <w:highlight w:val="cyan"/>
        </w:rPr>
        <w:t xml:space="preserve">and miss out on </w:t>
      </w:r>
      <w:r w:rsidRPr="00463469">
        <w:rPr>
          <w:rStyle w:val="Emphasis"/>
          <w:highlight w:val="cyan"/>
        </w:rPr>
        <w:t>innovation</w:t>
      </w:r>
      <w:r w:rsidRPr="004B3E48">
        <w:rPr>
          <w:rStyle w:val="StyleUnderline"/>
        </w:rPr>
        <w:t xml:space="preserve"> that might have </w:t>
      </w:r>
      <w:r w:rsidRPr="00463469">
        <w:rPr>
          <w:rStyle w:val="StyleUnderline"/>
          <w:highlight w:val="cyan"/>
        </w:rPr>
        <w:t>developed from fair</w:t>
      </w:r>
      <w:r w:rsidRPr="004B3E48">
        <w:rPr>
          <w:sz w:val="16"/>
        </w:rPr>
        <w:t xml:space="preserve">, </w:t>
      </w:r>
      <w:r w:rsidRPr="004B3E48">
        <w:rPr>
          <w:rStyle w:val="StyleUnderline"/>
        </w:rPr>
        <w:t>reasonable</w:t>
      </w:r>
      <w:r w:rsidRPr="004B3E48">
        <w:rPr>
          <w:sz w:val="16"/>
        </w:rPr>
        <w:t xml:space="preserve">, </w:t>
      </w:r>
      <w:r w:rsidRPr="004B3E48">
        <w:rPr>
          <w:rStyle w:val="StyleUnderline"/>
        </w:rPr>
        <w:t xml:space="preserve">and non-discriminatory </w:t>
      </w:r>
      <w:r w:rsidRPr="00463469">
        <w:rPr>
          <w:rStyle w:val="StyleUnderline"/>
          <w:highlight w:val="cyan"/>
        </w:rPr>
        <w:t xml:space="preserve">licensing </w:t>
      </w:r>
      <w:r w:rsidRPr="004B3E48">
        <w:rPr>
          <w:rStyle w:val="StyleUnderline"/>
        </w:rPr>
        <w:t>practices</w:t>
      </w:r>
      <w:r w:rsidRPr="004B3E48">
        <w:rPr>
          <w:sz w:val="16"/>
        </w:rPr>
        <w:t>.</w:t>
      </w:r>
    </w:p>
    <w:p w14:paraId="3E187533" w14:textId="77777777" w:rsidR="00F74A64" w:rsidRPr="004B3E48" w:rsidRDefault="00F74A64" w:rsidP="00F74A64">
      <w:pPr>
        <w:rPr>
          <w:sz w:val="16"/>
        </w:rPr>
      </w:pPr>
      <w:r w:rsidRPr="004B3E48">
        <w:rPr>
          <w:sz w:val="16"/>
        </w:rPr>
        <w:t xml:space="preserve">We hope the FTC sticks to its guns and asks the Ninth Circuit to go en banc and reconsider this decision. Otherwise, </w:t>
      </w:r>
      <w:r w:rsidRPr="004B3E48">
        <w:rPr>
          <w:rStyle w:val="StyleUnderline"/>
        </w:rPr>
        <w:t xml:space="preserve">antitrust law will become an even </w:t>
      </w:r>
      <w:r w:rsidRPr="004B3E48">
        <w:rPr>
          <w:rStyle w:val="Emphasis"/>
        </w:rPr>
        <w:t>weaker weapon</w:t>
      </w:r>
      <w:r w:rsidRPr="004B3E48">
        <w:rPr>
          <w:rStyle w:val="StyleUnderline"/>
        </w:rPr>
        <w:t xml:space="preserve"> against </w:t>
      </w:r>
      <w:r w:rsidRPr="004B3E48">
        <w:rPr>
          <w:rStyle w:val="Emphasis"/>
        </w:rPr>
        <w:t>innovation-stifling conduct</w:t>
      </w:r>
      <w:r w:rsidRPr="004B3E48">
        <w:rPr>
          <w:rStyle w:val="StyleUnderline"/>
        </w:rPr>
        <w:t xml:space="preserve"> in </w:t>
      </w:r>
      <w:r w:rsidRPr="004B3E48">
        <w:rPr>
          <w:rStyle w:val="Emphasis"/>
        </w:rPr>
        <w:t>technology markets.</w:t>
      </w:r>
      <w:r w:rsidRPr="004B3E48">
        <w:rPr>
          <w:sz w:val="16"/>
        </w:rPr>
        <w:t>   </w:t>
      </w:r>
    </w:p>
    <w:p w14:paraId="4B550A01" w14:textId="77777777" w:rsidR="00F74A64" w:rsidRPr="004B3E48" w:rsidRDefault="00F74A64" w:rsidP="00F74A64">
      <w:pPr>
        <w:rPr>
          <w:sz w:val="16"/>
        </w:rPr>
      </w:pPr>
    </w:p>
    <w:p w14:paraId="186DB875" w14:textId="77777777" w:rsidR="00F74A64" w:rsidRPr="004B3E48" w:rsidRDefault="00F74A64" w:rsidP="00F74A64">
      <w:pPr>
        <w:pStyle w:val="Heading4"/>
      </w:pPr>
      <w:r w:rsidRPr="004B3E48">
        <w:t xml:space="preserve">Weakened antitrust enforcement </w:t>
      </w:r>
      <w:r w:rsidRPr="004B3E48">
        <w:rPr>
          <w:u w:val="single"/>
        </w:rPr>
        <w:t>emboldens firms</w:t>
      </w:r>
      <w:r w:rsidRPr="004B3E48">
        <w:t xml:space="preserve"> to follow Qualcomm’s lead</w:t>
      </w:r>
    </w:p>
    <w:p w14:paraId="444A3027" w14:textId="77777777" w:rsidR="00F74A64" w:rsidRPr="004B3E48" w:rsidRDefault="00F74A64" w:rsidP="00F74A64">
      <w:r w:rsidRPr="004B3E48">
        <w:rPr>
          <w:rStyle w:val="Style13ptBold"/>
        </w:rPr>
        <w:t>Hovenkamp 20</w:t>
      </w:r>
      <w:r w:rsidRPr="004B3E48">
        <w:t xml:space="preserve">, *Herbert J. Hovenkamp is James G. Dinan University Professor at the University of Pennsylvania Law School and the Wharton School of the University of Pennsylvania; (2020, “FRAND and Antitrust”, </w:t>
      </w:r>
      <w:hyperlink r:id="rId9" w:history="1">
        <w:r w:rsidRPr="004B3E48">
          <w:rPr>
            <w:rStyle w:val="Hyperlink"/>
          </w:rPr>
          <w:t>https://scholarship.law.upenn.edu/cgi/viewcontent.cgi?article=3095&amp;context=faculty_scholarship</w:t>
        </w:r>
      </w:hyperlink>
      <w:r w:rsidRPr="004B3E48">
        <w:t>)</w:t>
      </w:r>
    </w:p>
    <w:p w14:paraId="6D26253A" w14:textId="77777777" w:rsidR="00F74A64" w:rsidRPr="004B3E48" w:rsidRDefault="00F74A64" w:rsidP="00F74A64">
      <w:pPr>
        <w:rPr>
          <w:sz w:val="16"/>
        </w:rPr>
      </w:pPr>
      <w:r w:rsidRPr="004B3E48">
        <w:rPr>
          <w:sz w:val="16"/>
        </w:rPr>
        <w:t xml:space="preserve">While </w:t>
      </w:r>
      <w:r w:rsidRPr="004B3E48">
        <w:rPr>
          <w:rStyle w:val="StyleUnderline"/>
        </w:rPr>
        <w:t xml:space="preserve">the </w:t>
      </w:r>
      <w:r w:rsidRPr="00463469">
        <w:rPr>
          <w:rStyle w:val="StyleUnderline"/>
          <w:highlight w:val="cyan"/>
        </w:rPr>
        <w:t>FRAND</w:t>
      </w:r>
      <w:r w:rsidRPr="004B3E48">
        <w:rPr>
          <w:rStyle w:val="StyleUnderline"/>
        </w:rPr>
        <w:t xml:space="preserve"> process</w:t>
      </w:r>
      <w:r w:rsidRPr="004B3E48">
        <w:rPr>
          <w:sz w:val="16"/>
        </w:rPr>
        <w:t xml:space="preserve"> has been highly productive, it </w:t>
      </w:r>
      <w:r w:rsidRPr="00463469">
        <w:rPr>
          <w:rStyle w:val="StyleUnderline"/>
          <w:highlight w:val="cyan"/>
        </w:rPr>
        <w:t xml:space="preserve">is </w:t>
      </w:r>
      <w:r w:rsidRPr="004B3E48">
        <w:rPr>
          <w:rStyle w:val="StyleUnderline"/>
        </w:rPr>
        <w:t xml:space="preserve">also </w:t>
      </w:r>
      <w:r w:rsidRPr="00463469">
        <w:rPr>
          <w:rStyle w:val="Emphasis"/>
          <w:highlight w:val="cyan"/>
        </w:rPr>
        <w:t>fragile</w:t>
      </w:r>
      <w:r w:rsidRPr="00463469">
        <w:rPr>
          <w:sz w:val="16"/>
          <w:highlight w:val="cyan"/>
        </w:rPr>
        <w:t xml:space="preserve">. </w:t>
      </w:r>
      <w:r w:rsidRPr="00463469">
        <w:rPr>
          <w:rStyle w:val="StyleUnderline"/>
          <w:highlight w:val="cyan"/>
        </w:rPr>
        <w:t>Firms are tempted to</w:t>
      </w:r>
      <w:r w:rsidRPr="004B3E48">
        <w:rPr>
          <w:rStyle w:val="StyleUnderline"/>
        </w:rPr>
        <w:t xml:space="preserve"> make commitments</w:t>
      </w:r>
      <w:r w:rsidRPr="004B3E48">
        <w:rPr>
          <w:sz w:val="16"/>
        </w:rPr>
        <w:t xml:space="preserve"> at the beginning when the incentive to join is large, </w:t>
      </w:r>
      <w:r w:rsidRPr="004B3E48">
        <w:rPr>
          <w:rStyle w:val="StyleUnderline"/>
        </w:rPr>
        <w:t xml:space="preserve">but </w:t>
      </w:r>
      <w:r w:rsidRPr="00463469">
        <w:rPr>
          <w:rStyle w:val="Emphasis"/>
          <w:highlight w:val="cyan"/>
        </w:rPr>
        <w:t>renege</w:t>
      </w:r>
      <w:r w:rsidRPr="004B3E48">
        <w:rPr>
          <w:rStyle w:val="StyleUnderline"/>
        </w:rPr>
        <w:t xml:space="preserve"> on them </w:t>
      </w:r>
      <w:r w:rsidRPr="004B3E48">
        <w:rPr>
          <w:rStyle w:val="Emphasis"/>
        </w:rPr>
        <w:t>later</w:t>
      </w:r>
      <w:r w:rsidRPr="004B3E48">
        <w:rPr>
          <w:rStyle w:val="StyleUnderline"/>
        </w:rPr>
        <w:t xml:space="preserve"> </w:t>
      </w:r>
      <w:r w:rsidRPr="00463469">
        <w:rPr>
          <w:rStyle w:val="StyleUnderline"/>
          <w:highlight w:val="cyan"/>
        </w:rPr>
        <w:t>when they can profit</w:t>
      </w:r>
      <w:r w:rsidRPr="004B3E48">
        <w:rPr>
          <w:sz w:val="16"/>
        </w:rPr>
        <w:t xml:space="preserve"> by doing so. At least in this particular case, </w:t>
      </w:r>
      <w:r w:rsidRPr="004B3E48">
        <w:rPr>
          <w:rStyle w:val="StyleUnderline"/>
        </w:rPr>
        <w:t xml:space="preserve">private FRAND enforcement </w:t>
      </w:r>
      <w:r w:rsidRPr="004B3E48">
        <w:rPr>
          <w:rStyle w:val="Emphasis"/>
        </w:rPr>
        <w:t>had not worked</w:t>
      </w:r>
      <w:r w:rsidRPr="004B3E48">
        <w:rPr>
          <w:rStyle w:val="StyleUnderline"/>
        </w:rPr>
        <w:t xml:space="preserve"> very well</w:t>
      </w:r>
      <w:r w:rsidRPr="004B3E48">
        <w:rPr>
          <w:sz w:val="16"/>
        </w:rPr>
        <w:t xml:space="preserve">. </w:t>
      </w:r>
      <w:r w:rsidRPr="00463469">
        <w:rPr>
          <w:rStyle w:val="StyleUnderline"/>
          <w:highlight w:val="cyan"/>
        </w:rPr>
        <w:t>Qualcomm had been able to violate FRAND commitments</w:t>
      </w:r>
      <w:r w:rsidRPr="004B3E48">
        <w:rPr>
          <w:rStyle w:val="StyleUnderline"/>
        </w:rPr>
        <w:t xml:space="preserve"> in order to </w:t>
      </w:r>
      <w:r w:rsidRPr="004B3E48">
        <w:rPr>
          <w:rStyle w:val="Emphasis"/>
        </w:rPr>
        <w:t>exclude rivals</w:t>
      </w:r>
      <w:r w:rsidRPr="004B3E48">
        <w:rPr>
          <w:rStyle w:val="StyleUnderline"/>
        </w:rPr>
        <w:t xml:space="preserve"> and obtain </w:t>
      </w:r>
      <w:r w:rsidRPr="004B3E48">
        <w:rPr>
          <w:rStyle w:val="Emphasis"/>
        </w:rPr>
        <w:t>higher royalties</w:t>
      </w:r>
      <w:r w:rsidRPr="004B3E48">
        <w:rPr>
          <w:rStyle w:val="StyleUnderline"/>
        </w:rPr>
        <w:t xml:space="preserve"> than FRAND would permit</w:t>
      </w:r>
      <w:r w:rsidRPr="004B3E48">
        <w:rPr>
          <w:sz w:val="16"/>
        </w:rPr>
        <w:t xml:space="preserve">, </w:t>
      </w:r>
      <w:r w:rsidRPr="004B3E48">
        <w:rPr>
          <w:rStyle w:val="StyleUnderline"/>
        </w:rPr>
        <w:t xml:space="preserve">largely </w:t>
      </w:r>
      <w:r w:rsidRPr="00463469">
        <w:rPr>
          <w:rStyle w:val="StyleUnderline"/>
          <w:highlight w:val="cyan"/>
        </w:rPr>
        <w:t xml:space="preserve">with </w:t>
      </w:r>
      <w:r w:rsidRPr="00463469">
        <w:rPr>
          <w:rStyle w:val="Emphasis"/>
          <w:highlight w:val="cyan"/>
        </w:rPr>
        <w:t>impunity</w:t>
      </w:r>
      <w:r w:rsidRPr="00463469">
        <w:rPr>
          <w:sz w:val="16"/>
          <w:highlight w:val="cyan"/>
        </w:rPr>
        <w:t xml:space="preserve">. </w:t>
      </w:r>
      <w:r w:rsidRPr="00463469">
        <w:rPr>
          <w:rStyle w:val="StyleUnderline"/>
          <w:highlight w:val="cyan"/>
        </w:rPr>
        <w:t>Other firms will</w:t>
      </w:r>
      <w:r w:rsidRPr="004B3E48">
        <w:rPr>
          <w:rStyle w:val="StyleUnderline"/>
        </w:rPr>
        <w:t xml:space="preserve"> very likely </w:t>
      </w:r>
      <w:r w:rsidRPr="00463469">
        <w:rPr>
          <w:rStyle w:val="Emphasis"/>
          <w:highlight w:val="cyan"/>
        </w:rPr>
        <w:t>follow Qualcomm’s lead</w:t>
      </w:r>
      <w:r w:rsidRPr="004B3E48">
        <w:rPr>
          <w:sz w:val="16"/>
        </w:rPr>
        <w:t xml:space="preserve">. </w:t>
      </w:r>
      <w:r w:rsidRPr="004B3E48">
        <w:rPr>
          <w:rStyle w:val="StyleUnderline"/>
        </w:rPr>
        <w:t xml:space="preserve">If that happens the </w:t>
      </w:r>
      <w:r w:rsidRPr="00463469">
        <w:rPr>
          <w:rStyle w:val="Emphasis"/>
          <w:highlight w:val="cyan"/>
        </w:rPr>
        <w:t>FRAND</w:t>
      </w:r>
      <w:r w:rsidRPr="004B3E48">
        <w:rPr>
          <w:rStyle w:val="Emphasis"/>
        </w:rPr>
        <w:t xml:space="preserve"> system</w:t>
      </w:r>
      <w:r w:rsidRPr="004B3E48">
        <w:rPr>
          <w:rStyle w:val="StyleUnderline"/>
        </w:rPr>
        <w:t xml:space="preserve"> </w:t>
      </w:r>
      <w:r w:rsidRPr="00463469">
        <w:rPr>
          <w:rStyle w:val="StyleUnderline"/>
          <w:highlight w:val="cyan"/>
        </w:rPr>
        <w:t xml:space="preserve">will </w:t>
      </w:r>
      <w:r w:rsidRPr="00463469">
        <w:rPr>
          <w:rStyle w:val="Emphasis"/>
          <w:highlight w:val="cyan"/>
        </w:rPr>
        <w:t>fall apart</w:t>
      </w:r>
      <w:r w:rsidRPr="00463469">
        <w:rPr>
          <w:sz w:val="16"/>
          <w:highlight w:val="cyan"/>
        </w:rPr>
        <w:t xml:space="preserve">, </w:t>
      </w:r>
      <w:r w:rsidRPr="00463469">
        <w:rPr>
          <w:rStyle w:val="StyleUnderline"/>
          <w:highlight w:val="cyan"/>
        </w:rPr>
        <w:t xml:space="preserve">doing </w:t>
      </w:r>
      <w:r w:rsidRPr="00463469">
        <w:rPr>
          <w:rStyle w:val="Emphasis"/>
          <w:highlight w:val="cyan"/>
        </w:rPr>
        <w:t>irreparable injury</w:t>
      </w:r>
      <w:r w:rsidRPr="00463469">
        <w:rPr>
          <w:rStyle w:val="StyleUnderline"/>
          <w:highlight w:val="cyan"/>
        </w:rPr>
        <w:t xml:space="preserve"> to the modern</w:t>
      </w:r>
      <w:r w:rsidRPr="004B3E48">
        <w:rPr>
          <w:rStyle w:val="StyleUnderline"/>
        </w:rPr>
        <w:t xml:space="preserve"> wireless </w:t>
      </w:r>
      <w:r w:rsidRPr="00463469">
        <w:rPr>
          <w:rStyle w:val="StyleUnderline"/>
          <w:highlight w:val="cyan"/>
        </w:rPr>
        <w:t>telecommunications network or</w:t>
      </w:r>
      <w:r w:rsidRPr="004B3E48">
        <w:rPr>
          <w:sz w:val="16"/>
        </w:rPr>
        <w:t xml:space="preserve">, at the very least, </w:t>
      </w:r>
      <w:r w:rsidRPr="00463469">
        <w:rPr>
          <w:rStyle w:val="Emphasis"/>
          <w:highlight w:val="cyan"/>
        </w:rPr>
        <w:t>diminishing</w:t>
      </w:r>
      <w:r w:rsidRPr="00463469">
        <w:rPr>
          <w:rStyle w:val="StyleUnderline"/>
          <w:highlight w:val="cyan"/>
        </w:rPr>
        <w:t xml:space="preserve"> the </w:t>
      </w:r>
      <w:r w:rsidRPr="00463469">
        <w:rPr>
          <w:rStyle w:val="Emphasis"/>
          <w:highlight w:val="cyan"/>
        </w:rPr>
        <w:t>leadership</w:t>
      </w:r>
      <w:r w:rsidRPr="004B3E48">
        <w:rPr>
          <w:rStyle w:val="Emphasis"/>
        </w:rPr>
        <w:t xml:space="preserve"> role</w:t>
      </w:r>
      <w:r w:rsidRPr="004B3E48">
        <w:rPr>
          <w:rStyle w:val="StyleUnderline"/>
        </w:rPr>
        <w:t xml:space="preserve"> </w:t>
      </w:r>
      <w:r w:rsidRPr="00463469">
        <w:rPr>
          <w:rStyle w:val="StyleUnderline"/>
          <w:highlight w:val="cyan"/>
        </w:rPr>
        <w:t>of the U</w:t>
      </w:r>
      <w:r w:rsidRPr="004B3E48">
        <w:rPr>
          <w:rStyle w:val="StyleUnderline"/>
        </w:rPr>
        <w:t xml:space="preserve">nited </w:t>
      </w:r>
      <w:r w:rsidRPr="00463469">
        <w:rPr>
          <w:rStyle w:val="StyleUnderline"/>
          <w:highlight w:val="cyan"/>
        </w:rPr>
        <w:t>S</w:t>
      </w:r>
      <w:r w:rsidRPr="004B3E48">
        <w:rPr>
          <w:rStyle w:val="StyleUnderline"/>
        </w:rPr>
        <w:t xml:space="preserve">tates </w:t>
      </w:r>
      <w:r w:rsidRPr="00463469">
        <w:rPr>
          <w:rStyle w:val="StyleUnderline"/>
          <w:highlight w:val="cyan"/>
        </w:rPr>
        <w:t>in preserving</w:t>
      </w:r>
      <w:r w:rsidRPr="004B3E48">
        <w:rPr>
          <w:rStyle w:val="StyleUnderline"/>
        </w:rPr>
        <w:t xml:space="preserve"> effective </w:t>
      </w:r>
      <w:r w:rsidRPr="00463469">
        <w:rPr>
          <w:rStyle w:val="Emphasis"/>
          <w:highlight w:val="cyan"/>
        </w:rPr>
        <w:t>network competition</w:t>
      </w:r>
      <w:r w:rsidRPr="004B3E48">
        <w:rPr>
          <w:sz w:val="16"/>
        </w:rPr>
        <w:t>.</w:t>
      </w:r>
    </w:p>
    <w:p w14:paraId="6B6F12D6" w14:textId="77777777" w:rsidR="00F74A64" w:rsidRPr="004B3E48" w:rsidRDefault="00F74A64" w:rsidP="00F74A64">
      <w:pPr>
        <w:rPr>
          <w:sz w:val="16"/>
        </w:rPr>
      </w:pPr>
      <w:r w:rsidRPr="004B3E48">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4B3E48">
        <w:rPr>
          <w:rStyle w:val="StyleUnderline"/>
        </w:rPr>
        <w:lastRenderedPageBreak/>
        <w:t>As private actors</w:t>
      </w:r>
      <w:r w:rsidRPr="004B3E48">
        <w:rPr>
          <w:sz w:val="16"/>
        </w:rPr>
        <w:t xml:space="preserve">, </w:t>
      </w:r>
      <w:r w:rsidRPr="004B3E48">
        <w:rPr>
          <w:rStyle w:val="StyleUnderline"/>
        </w:rPr>
        <w:t>those involved in standard setting or compliance are fully subject to the federal antitrust laws</w:t>
      </w:r>
      <w:r w:rsidRPr="004B3E48">
        <w:rPr>
          <w:sz w:val="16"/>
        </w:rPr>
        <w:t>.</w:t>
      </w:r>
    </w:p>
    <w:p w14:paraId="1F3283D2" w14:textId="77777777" w:rsidR="00F74A64" w:rsidRPr="004B3E48" w:rsidRDefault="00F74A64" w:rsidP="00F74A64">
      <w:pPr>
        <w:rPr>
          <w:sz w:val="16"/>
          <w:szCs w:val="16"/>
        </w:rPr>
      </w:pPr>
      <w:r w:rsidRPr="004B3E48">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6FF7CE4D" w14:textId="77777777" w:rsidR="00F74A64" w:rsidRPr="004B3E48" w:rsidRDefault="00F74A64" w:rsidP="00F74A64">
      <w:pPr>
        <w:rPr>
          <w:rStyle w:val="StyleUnderline"/>
        </w:rPr>
      </w:pPr>
      <w:r w:rsidRPr="00463469">
        <w:rPr>
          <w:rStyle w:val="StyleUnderline"/>
          <w:highlight w:val="cyan"/>
        </w:rPr>
        <w:t>The Ninth Circuit’s</w:t>
      </w:r>
      <w:r w:rsidRPr="004B3E48">
        <w:rPr>
          <w:rStyle w:val="StyleUnderline"/>
        </w:rPr>
        <w:t xml:space="preserve"> Qualcomm </w:t>
      </w:r>
      <w:r w:rsidRPr="00463469">
        <w:rPr>
          <w:rStyle w:val="StyleUnderline"/>
          <w:highlight w:val="cyan"/>
        </w:rPr>
        <w:t xml:space="preserve">decision </w:t>
      </w:r>
      <w:r w:rsidRPr="004B3E48">
        <w:rPr>
          <w:rStyle w:val="StyleUnderline"/>
        </w:rPr>
        <w:t xml:space="preserve">will </w:t>
      </w:r>
      <w:r w:rsidRPr="00463469">
        <w:rPr>
          <w:rStyle w:val="StyleUnderline"/>
          <w:highlight w:val="cyan"/>
        </w:rPr>
        <w:t>make antitrust violations</w:t>
      </w:r>
      <w:r w:rsidRPr="004B3E48">
        <w:rPr>
          <w:rStyle w:val="StyleUnderline"/>
        </w:rPr>
        <w:t xml:space="preserve"> in the context of FRAND licensing much more </w:t>
      </w:r>
      <w:r w:rsidRPr="00463469">
        <w:rPr>
          <w:rStyle w:val="Emphasis"/>
          <w:highlight w:val="cyan"/>
        </w:rPr>
        <w:t>difficult to prove</w:t>
      </w:r>
      <w:r w:rsidRPr="00463469">
        <w:rPr>
          <w:sz w:val="16"/>
          <w:highlight w:val="cyan"/>
        </w:rPr>
        <w:t xml:space="preserve">, </w:t>
      </w:r>
      <w:r w:rsidRPr="00463469">
        <w:rPr>
          <w:rStyle w:val="StyleUnderline"/>
          <w:highlight w:val="cyan"/>
        </w:rPr>
        <w:t xml:space="preserve">even </w:t>
      </w:r>
      <w:r w:rsidRPr="004B3E48">
        <w:rPr>
          <w:rStyle w:val="StyleUnderline"/>
        </w:rPr>
        <w:t xml:space="preserve">in cases </w:t>
      </w:r>
      <w:r w:rsidRPr="00463469">
        <w:rPr>
          <w:rStyle w:val="StyleUnderline"/>
          <w:highlight w:val="cyan"/>
        </w:rPr>
        <w:t xml:space="preserve">where </w:t>
      </w:r>
      <w:r w:rsidRPr="00463469">
        <w:rPr>
          <w:rStyle w:val="Emphasis"/>
          <w:highlight w:val="cyan"/>
        </w:rPr>
        <w:t>anticompetitive behavior</w:t>
      </w:r>
      <w:r w:rsidRPr="004B3E48">
        <w:rPr>
          <w:rStyle w:val="StyleUnderline"/>
        </w:rPr>
        <w:t xml:space="preserve"> and consumer harm </w:t>
      </w:r>
      <w:r w:rsidRPr="00463469">
        <w:rPr>
          <w:rStyle w:val="Emphasis"/>
          <w:highlight w:val="cyan"/>
        </w:rPr>
        <w:t>seem clear</w:t>
      </w:r>
      <w:r w:rsidRPr="004B3E48">
        <w:rPr>
          <w:sz w:val="16"/>
        </w:rPr>
        <w:t xml:space="preserve">.11 Indeed, in this case the court itself acknowledged the harm to consumers but appeared to think that they were not entitled to protection.12 </w:t>
      </w:r>
      <w:r w:rsidRPr="00463469">
        <w:rPr>
          <w:rStyle w:val="StyleUnderline"/>
          <w:highlight w:val="cyan"/>
        </w:rPr>
        <w:t>If this decision stands</w:t>
      </w:r>
      <w:r w:rsidRPr="00463469">
        <w:rPr>
          <w:sz w:val="16"/>
          <w:highlight w:val="cyan"/>
        </w:rPr>
        <w:t>,</w:t>
      </w:r>
      <w:r w:rsidRPr="004B3E48">
        <w:rPr>
          <w:sz w:val="16"/>
        </w:rPr>
        <w:t xml:space="preserve"> </w:t>
      </w:r>
      <w:r w:rsidRPr="004B3E48">
        <w:rPr>
          <w:rStyle w:val="StyleUnderline"/>
        </w:rPr>
        <w:t xml:space="preserve">FRAND obligations will to a </w:t>
      </w:r>
      <w:r w:rsidRPr="004B3E48">
        <w:rPr>
          <w:rStyle w:val="Emphasis"/>
        </w:rPr>
        <w:t>larger extent</w:t>
      </w:r>
      <w:r w:rsidRPr="004B3E48">
        <w:rPr>
          <w:rStyle w:val="StyleUnderline"/>
        </w:rPr>
        <w:t xml:space="preserve"> have to be settled through private litigation and the federal </w:t>
      </w:r>
      <w:r w:rsidRPr="00463469">
        <w:rPr>
          <w:rStyle w:val="StyleUnderline"/>
          <w:highlight w:val="cyan"/>
        </w:rPr>
        <w:t>antitrust enforcement</w:t>
      </w:r>
      <w:r w:rsidRPr="004B3E48">
        <w:rPr>
          <w:rStyle w:val="StyleUnderline"/>
        </w:rPr>
        <w:t xml:space="preserve"> agencies </w:t>
      </w:r>
      <w:r w:rsidRPr="00463469">
        <w:rPr>
          <w:rStyle w:val="StyleUnderline"/>
          <w:highlight w:val="cyan"/>
        </w:rPr>
        <w:t xml:space="preserve">will have a </w:t>
      </w:r>
      <w:r w:rsidRPr="00463469">
        <w:rPr>
          <w:rStyle w:val="Emphasis"/>
          <w:highlight w:val="cyan"/>
        </w:rPr>
        <w:t>diminished role</w:t>
      </w:r>
      <w:r w:rsidRPr="004B3E48">
        <w:rPr>
          <w:sz w:val="16"/>
        </w:rPr>
        <w:t xml:space="preserve">. </w:t>
      </w:r>
      <w:r w:rsidRPr="004B3E48">
        <w:rPr>
          <w:rStyle w:val="StyleUnderline"/>
        </w:rPr>
        <w:t xml:space="preserve">Anticompetitive </w:t>
      </w:r>
      <w:r w:rsidRPr="00463469">
        <w:rPr>
          <w:rStyle w:val="StyleUnderline"/>
          <w:highlight w:val="cyan"/>
        </w:rPr>
        <w:t>behavior</w:t>
      </w:r>
      <w:r w:rsidRPr="004B3E48">
        <w:rPr>
          <w:rStyle w:val="StyleUnderline"/>
        </w:rPr>
        <w:t xml:space="preserve"> by one firm that is </w:t>
      </w:r>
      <w:r w:rsidRPr="00463469">
        <w:rPr>
          <w:rStyle w:val="Emphasis"/>
          <w:highlight w:val="cyan"/>
        </w:rPr>
        <w:t>not effectively disciplined</w:t>
      </w:r>
      <w:r w:rsidRPr="00463469">
        <w:rPr>
          <w:rStyle w:val="StyleUnderline"/>
          <w:highlight w:val="cyan"/>
        </w:rPr>
        <w:t xml:space="preserve"> </w:t>
      </w:r>
      <w:r w:rsidRPr="004B3E48">
        <w:rPr>
          <w:rStyle w:val="StyleUnderline"/>
        </w:rPr>
        <w:t xml:space="preserve">will </w:t>
      </w:r>
      <w:r w:rsidRPr="00463469">
        <w:rPr>
          <w:rStyle w:val="StyleUnderline"/>
          <w:highlight w:val="cyan"/>
        </w:rPr>
        <w:t xml:space="preserve">lead </w:t>
      </w:r>
      <w:r w:rsidRPr="00463469">
        <w:rPr>
          <w:rStyle w:val="Emphasis"/>
          <w:highlight w:val="cyan"/>
        </w:rPr>
        <w:t>others</w:t>
      </w:r>
      <w:r w:rsidRPr="00463469">
        <w:rPr>
          <w:rStyle w:val="StyleUnderline"/>
          <w:highlight w:val="cyan"/>
        </w:rPr>
        <w:t xml:space="preserve"> to do the </w:t>
      </w:r>
      <w:r w:rsidRPr="00463469">
        <w:rPr>
          <w:rStyle w:val="Emphasis"/>
          <w:highlight w:val="cyan"/>
        </w:rPr>
        <w:t>same thing</w:t>
      </w:r>
      <w:r w:rsidRPr="00463469">
        <w:rPr>
          <w:rStyle w:val="StyleUnderline"/>
          <w:highlight w:val="cyan"/>
        </w:rPr>
        <w:t>.</w:t>
      </w:r>
    </w:p>
    <w:p w14:paraId="10B256F6" w14:textId="77777777" w:rsidR="00F74A64" w:rsidRPr="004B3E48" w:rsidRDefault="00F74A64" w:rsidP="00F74A64"/>
    <w:p w14:paraId="24BEDFEE" w14:textId="77777777" w:rsidR="00F74A64" w:rsidRPr="004B3E48" w:rsidRDefault="00F74A64" w:rsidP="00F74A64">
      <w:pPr>
        <w:pStyle w:val="Heading4"/>
      </w:pPr>
      <w:r w:rsidRPr="004B3E48">
        <w:t xml:space="preserve">A trusted and credible system for ICT innovation is critical to </w:t>
      </w:r>
      <w:r w:rsidRPr="004B3E48">
        <w:rPr>
          <w:u w:val="single"/>
        </w:rPr>
        <w:t>rapid tech diffusion</w:t>
      </w:r>
      <w:r w:rsidRPr="004B3E48">
        <w:t xml:space="preserve"> and </w:t>
      </w:r>
      <w:r w:rsidRPr="004B3E48">
        <w:rPr>
          <w:u w:val="single"/>
        </w:rPr>
        <w:t>economic growth</w:t>
      </w:r>
      <w:r w:rsidRPr="004B3E48">
        <w:t xml:space="preserve">---absent FRAND, the system </w:t>
      </w:r>
      <w:r w:rsidRPr="004B3E48">
        <w:rPr>
          <w:u w:val="single"/>
        </w:rPr>
        <w:t>will collapse</w:t>
      </w:r>
      <w:r w:rsidRPr="004B3E48">
        <w:t xml:space="preserve">. </w:t>
      </w:r>
    </w:p>
    <w:p w14:paraId="49A168A7" w14:textId="77777777" w:rsidR="00F74A64" w:rsidRPr="004B3E48" w:rsidRDefault="00F74A64" w:rsidP="00F74A64">
      <w:r w:rsidRPr="004B3E48">
        <w:rPr>
          <w:rStyle w:val="Style13ptBold"/>
        </w:rPr>
        <w:t>Bauer et al. 17</w:t>
      </w:r>
      <w:r w:rsidRPr="004B3E48">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5038BB8A" w14:textId="77777777" w:rsidR="00F74A64" w:rsidRPr="004B3E48" w:rsidRDefault="00F74A64" w:rsidP="00F74A64">
      <w:pPr>
        <w:rPr>
          <w:sz w:val="16"/>
        </w:rPr>
      </w:pPr>
      <w:r w:rsidRPr="004B3E48">
        <w:rPr>
          <w:rStyle w:val="StyleUnderline"/>
        </w:rPr>
        <w:t xml:space="preserve">It is easy to take a </w:t>
      </w:r>
      <w:r w:rsidRPr="004B3E48">
        <w:rPr>
          <w:rStyle w:val="Emphasis"/>
        </w:rPr>
        <w:t>pessimistic view</w:t>
      </w:r>
      <w:r w:rsidRPr="004B3E48">
        <w:rPr>
          <w:sz w:val="16"/>
        </w:rPr>
        <w:t xml:space="preserve"> </w:t>
      </w:r>
      <w:r w:rsidRPr="004B3E48">
        <w:rPr>
          <w:rStyle w:val="StyleUnderline"/>
        </w:rPr>
        <w:t xml:space="preserve">about whether the system will </w:t>
      </w:r>
      <w:r w:rsidRPr="004B3E48">
        <w:rPr>
          <w:rStyle w:val="Emphasis"/>
        </w:rPr>
        <w:t>break</w:t>
      </w:r>
      <w:r w:rsidRPr="004B3E48">
        <w:rPr>
          <w:sz w:val="16"/>
        </w:rPr>
        <w:t xml:space="preserve">. If the current trend continues, </w:t>
      </w:r>
      <w:r w:rsidRPr="00463469">
        <w:rPr>
          <w:rStyle w:val="StyleUnderline"/>
          <w:highlight w:val="cyan"/>
        </w:rPr>
        <w:t xml:space="preserve">the system is </w:t>
      </w:r>
      <w:r w:rsidRPr="00463469">
        <w:rPr>
          <w:rStyle w:val="Emphasis"/>
          <w:highlight w:val="cyan"/>
        </w:rPr>
        <w:t>likely</w:t>
      </w:r>
      <w:r w:rsidRPr="00463469">
        <w:rPr>
          <w:rStyle w:val="StyleUnderline"/>
          <w:highlight w:val="cyan"/>
        </w:rPr>
        <w:t xml:space="preserve"> to break</w:t>
      </w:r>
      <w:r w:rsidRPr="004B3E48">
        <w:rPr>
          <w:rStyle w:val="StyleUnderline"/>
        </w:rPr>
        <w:t xml:space="preserve"> at </w:t>
      </w:r>
      <w:r w:rsidRPr="004B3E48">
        <w:rPr>
          <w:rStyle w:val="Emphasis"/>
        </w:rPr>
        <w:t>some point</w:t>
      </w:r>
      <w:r w:rsidRPr="004B3E48">
        <w:rPr>
          <w:rStyle w:val="StyleUnderline"/>
        </w:rPr>
        <w:t xml:space="preserve"> </w:t>
      </w:r>
      <w:r w:rsidRPr="00463469">
        <w:rPr>
          <w:rStyle w:val="StyleUnderline"/>
          <w:highlight w:val="cyan"/>
        </w:rPr>
        <w:t>for the simple reason</w:t>
      </w:r>
      <w:r w:rsidRPr="004B3E48">
        <w:rPr>
          <w:rStyle w:val="StyleUnderline"/>
        </w:rPr>
        <w:t xml:space="preserve"> that </w:t>
      </w:r>
      <w:r w:rsidRPr="00463469">
        <w:rPr>
          <w:rStyle w:val="StyleUnderline"/>
          <w:highlight w:val="cyan"/>
        </w:rPr>
        <w:t xml:space="preserve">companies will </w:t>
      </w:r>
      <w:r w:rsidRPr="00463469">
        <w:rPr>
          <w:rStyle w:val="Emphasis"/>
          <w:highlight w:val="cyan"/>
        </w:rPr>
        <w:t>not trust it</w:t>
      </w:r>
      <w:r w:rsidRPr="004B3E48">
        <w:rPr>
          <w:rStyle w:val="StyleUnderline"/>
        </w:rPr>
        <w:t xml:space="preserve"> anymore</w:t>
      </w:r>
      <w:r w:rsidRPr="004B3E48">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4B3E48">
        <w:rPr>
          <w:rStyle w:val="StyleUnderline"/>
        </w:rPr>
        <w:t xml:space="preserve">SEP </w:t>
      </w:r>
      <w:r w:rsidRPr="00463469">
        <w:rPr>
          <w:rStyle w:val="StyleUnderline"/>
          <w:highlight w:val="cyan"/>
        </w:rPr>
        <w:t xml:space="preserve">disputes have revealed </w:t>
      </w:r>
      <w:r w:rsidRPr="00463469">
        <w:rPr>
          <w:rStyle w:val="Emphasis"/>
          <w:highlight w:val="cyan"/>
        </w:rPr>
        <w:t>problematic</w:t>
      </w:r>
      <w:r w:rsidRPr="00463469">
        <w:rPr>
          <w:rStyle w:val="StyleUnderline"/>
          <w:highlight w:val="cyan"/>
        </w:rPr>
        <w:t xml:space="preserve"> aspects of</w:t>
      </w:r>
      <w:r w:rsidRPr="004B3E48">
        <w:rPr>
          <w:rStyle w:val="StyleUnderline"/>
        </w:rPr>
        <w:t xml:space="preserve"> the SEP market</w:t>
      </w:r>
      <w:r w:rsidRPr="004B3E48">
        <w:rPr>
          <w:sz w:val="16"/>
        </w:rPr>
        <w:t xml:space="preserve"> that are different from those disputes that follow the normal stream of business and contracts. Often, the </w:t>
      </w:r>
      <w:r w:rsidRPr="004B3E48">
        <w:rPr>
          <w:rStyle w:val="StyleUnderline"/>
        </w:rPr>
        <w:t>SEP disputes are</w:t>
      </w:r>
      <w:r w:rsidRPr="004B3E48">
        <w:rPr>
          <w:sz w:val="16"/>
        </w:rPr>
        <w:t xml:space="preserve"> less </w:t>
      </w:r>
      <w:r w:rsidRPr="004B3E48">
        <w:rPr>
          <w:rStyle w:val="StyleUnderline"/>
        </w:rPr>
        <w:t>concerned about</w:t>
      </w:r>
      <w:r w:rsidRPr="004B3E48">
        <w:rPr>
          <w:sz w:val="16"/>
        </w:rPr>
        <w:t xml:space="preserve"> the rights and boundaries of patents, and more about </w:t>
      </w:r>
      <w:r w:rsidRPr="004B3E48">
        <w:rPr>
          <w:rStyle w:val="Emphasis"/>
        </w:rPr>
        <w:t>antitrust limits</w:t>
      </w:r>
      <w:r w:rsidRPr="004B3E48">
        <w:rPr>
          <w:rStyle w:val="StyleUnderline"/>
        </w:rPr>
        <w:t xml:space="preserve"> to </w:t>
      </w:r>
      <w:r w:rsidRPr="00463469">
        <w:rPr>
          <w:rStyle w:val="StyleUnderline"/>
          <w:highlight w:val="cyan"/>
        </w:rPr>
        <w:t xml:space="preserve">market </w:t>
      </w:r>
      <w:r w:rsidRPr="00463469">
        <w:rPr>
          <w:rStyle w:val="Emphasis"/>
          <w:highlight w:val="cyan"/>
        </w:rPr>
        <w:t>behavior</w:t>
      </w:r>
      <w:r w:rsidRPr="004B3E48">
        <w:rPr>
          <w:sz w:val="16"/>
        </w:rPr>
        <w:t xml:space="preserve">: </w:t>
      </w:r>
      <w:r w:rsidRPr="004B3E48">
        <w:rPr>
          <w:rStyle w:val="StyleUnderline"/>
        </w:rPr>
        <w:t xml:space="preserve">they concern market </w:t>
      </w:r>
      <w:r w:rsidRPr="00463469">
        <w:rPr>
          <w:rStyle w:val="Emphasis"/>
          <w:highlight w:val="cyan"/>
        </w:rPr>
        <w:t>abusive practices</w:t>
      </w:r>
      <w:r w:rsidRPr="00463469">
        <w:rPr>
          <w:rStyle w:val="StyleUnderline"/>
          <w:highlight w:val="cyan"/>
        </w:rPr>
        <w:t xml:space="preserve"> and </w:t>
      </w:r>
      <w:r w:rsidRPr="00463469">
        <w:rPr>
          <w:rStyle w:val="Emphasis"/>
          <w:highlight w:val="cyan"/>
        </w:rPr>
        <w:t>restrictions</w:t>
      </w:r>
      <w:r w:rsidRPr="00463469">
        <w:rPr>
          <w:rStyle w:val="StyleUnderline"/>
          <w:highlight w:val="cyan"/>
        </w:rPr>
        <w:t xml:space="preserve"> to </w:t>
      </w:r>
      <w:r w:rsidRPr="00463469">
        <w:rPr>
          <w:rStyle w:val="Emphasis"/>
          <w:highlight w:val="cyan"/>
        </w:rPr>
        <w:t>competition</w:t>
      </w:r>
      <w:r w:rsidRPr="004B3E48">
        <w:rPr>
          <w:sz w:val="16"/>
        </w:rPr>
        <w:t xml:space="preserve"> as much as they are about intellectual property.</w:t>
      </w:r>
    </w:p>
    <w:p w14:paraId="2B7F740D" w14:textId="77777777" w:rsidR="00F74A64" w:rsidRPr="004B3E48" w:rsidRDefault="00F74A64" w:rsidP="00F74A64">
      <w:pPr>
        <w:rPr>
          <w:sz w:val="16"/>
        </w:rPr>
      </w:pPr>
      <w:r w:rsidRPr="004B3E48">
        <w:rPr>
          <w:rStyle w:val="StyleUnderline"/>
        </w:rPr>
        <w:t xml:space="preserve">If the SEP system actually </w:t>
      </w:r>
      <w:r w:rsidRPr="004B3E48">
        <w:rPr>
          <w:rStyle w:val="Emphasis"/>
        </w:rPr>
        <w:t>does break</w:t>
      </w:r>
      <w:r w:rsidRPr="004B3E48">
        <w:rPr>
          <w:rStyle w:val="StyleUnderline"/>
        </w:rPr>
        <w:t xml:space="preserve"> at some point</w:t>
      </w:r>
      <w:r w:rsidRPr="004B3E48">
        <w:rPr>
          <w:sz w:val="16"/>
        </w:rPr>
        <w:t xml:space="preserve">, </w:t>
      </w:r>
      <w:r w:rsidRPr="004B3E48">
        <w:rPr>
          <w:rStyle w:val="StyleUnderline"/>
        </w:rPr>
        <w:t xml:space="preserve">the </w:t>
      </w:r>
      <w:r w:rsidRPr="00463469">
        <w:rPr>
          <w:rStyle w:val="StyleUnderline"/>
          <w:highlight w:val="cyan"/>
        </w:rPr>
        <w:t xml:space="preserve">consequences </w:t>
      </w:r>
      <w:r w:rsidRPr="004B3E48">
        <w:rPr>
          <w:rStyle w:val="StyleUnderline"/>
        </w:rPr>
        <w:t>would b</w:t>
      </w:r>
      <w:r w:rsidRPr="00463469">
        <w:rPr>
          <w:rStyle w:val="StyleUnderline"/>
          <w:highlight w:val="cyan"/>
        </w:rPr>
        <w:t xml:space="preserve">e </w:t>
      </w:r>
      <w:r w:rsidRPr="00463469">
        <w:rPr>
          <w:rStyle w:val="Emphasis"/>
          <w:highlight w:val="cyan"/>
        </w:rPr>
        <w:t>felt</w:t>
      </w:r>
      <w:r w:rsidRPr="00463469">
        <w:rPr>
          <w:rStyle w:val="StyleUnderline"/>
          <w:highlight w:val="cyan"/>
        </w:rPr>
        <w:t xml:space="preserve"> throughout the </w:t>
      </w:r>
      <w:r w:rsidRPr="00463469">
        <w:rPr>
          <w:rStyle w:val="Emphasis"/>
          <w:highlight w:val="cyan"/>
        </w:rPr>
        <w:t>economy</w:t>
      </w:r>
      <w:r w:rsidRPr="00463469">
        <w:rPr>
          <w:sz w:val="16"/>
          <w:highlight w:val="cyan"/>
        </w:rPr>
        <w:t xml:space="preserve">. </w:t>
      </w:r>
      <w:r w:rsidRPr="00463469">
        <w:rPr>
          <w:rStyle w:val="StyleUnderline"/>
          <w:highlight w:val="cyan"/>
        </w:rPr>
        <w:t xml:space="preserve">SEPs have been </w:t>
      </w:r>
      <w:r w:rsidRPr="004B3E48">
        <w:rPr>
          <w:rStyle w:val="StyleUnderline"/>
        </w:rPr>
        <w:t xml:space="preserve">a </w:t>
      </w:r>
      <w:r w:rsidRPr="00463469">
        <w:rPr>
          <w:rStyle w:val="Emphasis"/>
          <w:highlight w:val="cyan"/>
        </w:rPr>
        <w:t xml:space="preserve">critical </w:t>
      </w:r>
      <w:r w:rsidRPr="004B3E48">
        <w:rPr>
          <w:rStyle w:val="Emphasis"/>
        </w:rPr>
        <w:t>part</w:t>
      </w:r>
      <w:r w:rsidRPr="004B3E48">
        <w:rPr>
          <w:rStyle w:val="StyleUnderline"/>
        </w:rPr>
        <w:t xml:space="preserve"> of the ICT revolution</w:t>
      </w:r>
      <w:r w:rsidRPr="00463469">
        <w:rPr>
          <w:sz w:val="16"/>
          <w:highlight w:val="cyan"/>
        </w:rPr>
        <w:t xml:space="preserve">. </w:t>
      </w:r>
      <w:r w:rsidRPr="00463469">
        <w:rPr>
          <w:rStyle w:val="StyleUnderline"/>
          <w:highlight w:val="cyan"/>
        </w:rPr>
        <w:t>SEPs have allowed for</w:t>
      </w:r>
      <w:r w:rsidRPr="004B3E48">
        <w:rPr>
          <w:rStyle w:val="StyleUnderline"/>
        </w:rPr>
        <w:t xml:space="preserve"> the </w:t>
      </w:r>
      <w:r w:rsidRPr="00463469">
        <w:rPr>
          <w:rStyle w:val="Emphasis"/>
          <w:highlight w:val="cyan"/>
        </w:rPr>
        <w:t>fast rates</w:t>
      </w:r>
      <w:r w:rsidRPr="00463469">
        <w:rPr>
          <w:sz w:val="16"/>
          <w:highlight w:val="cyan"/>
        </w:rPr>
        <w:t xml:space="preserve"> </w:t>
      </w:r>
      <w:r w:rsidRPr="00463469">
        <w:rPr>
          <w:rStyle w:val="StyleUnderline"/>
          <w:highlight w:val="cyan"/>
        </w:rPr>
        <w:t xml:space="preserve">of innovation </w:t>
      </w:r>
      <w:r w:rsidRPr="00463469">
        <w:rPr>
          <w:rStyle w:val="Emphasis"/>
          <w:highlight w:val="cyan"/>
        </w:rPr>
        <w:t>diffusion</w:t>
      </w:r>
      <w:r w:rsidRPr="004B3E48">
        <w:rPr>
          <w:sz w:val="16"/>
        </w:rPr>
        <w:t xml:space="preserve"> </w:t>
      </w:r>
      <w:r w:rsidRPr="004B3E48">
        <w:rPr>
          <w:rStyle w:val="StyleUnderline"/>
        </w:rPr>
        <w:t xml:space="preserve">that the world has witnessed over the </w:t>
      </w:r>
      <w:r w:rsidRPr="004B3E48">
        <w:rPr>
          <w:rStyle w:val="Emphasis"/>
        </w:rPr>
        <w:t>past quarter</w:t>
      </w:r>
      <w:r w:rsidRPr="004B3E48">
        <w:rPr>
          <w:rStyle w:val="StyleUnderline"/>
        </w:rPr>
        <w:t xml:space="preserve"> of a </w:t>
      </w:r>
      <w:r w:rsidRPr="004B3E48">
        <w:rPr>
          <w:rStyle w:val="Emphasis"/>
        </w:rPr>
        <w:t>century</w:t>
      </w:r>
      <w:r w:rsidRPr="004B3E48">
        <w:rPr>
          <w:sz w:val="16"/>
        </w:rPr>
        <w:t xml:space="preserve">. </w:t>
      </w:r>
      <w:r w:rsidRPr="00463469">
        <w:rPr>
          <w:rStyle w:val="StyleUnderline"/>
          <w:highlight w:val="cyan"/>
        </w:rPr>
        <w:t>All</w:t>
      </w:r>
      <w:r w:rsidRPr="004B3E48">
        <w:rPr>
          <w:sz w:val="16"/>
        </w:rPr>
        <w:t xml:space="preserve"> the </w:t>
      </w:r>
      <w:r w:rsidRPr="004B3E48">
        <w:rPr>
          <w:rStyle w:val="StyleUnderline"/>
        </w:rPr>
        <w:t xml:space="preserve">computer and </w:t>
      </w:r>
      <w:r w:rsidRPr="00463469">
        <w:rPr>
          <w:rStyle w:val="StyleUnderline"/>
          <w:highlight w:val="cyan"/>
        </w:rPr>
        <w:t>Internet related products</w:t>
      </w:r>
      <w:r w:rsidRPr="004B3E48">
        <w:rPr>
          <w:sz w:val="16"/>
        </w:rPr>
        <w:t xml:space="preserve"> and services that people are now dependent upon for their private and professional lives </w:t>
      </w:r>
      <w:r w:rsidRPr="00463469">
        <w:rPr>
          <w:rStyle w:val="StyleUnderline"/>
          <w:highlight w:val="cyan"/>
        </w:rPr>
        <w:t>are</w:t>
      </w:r>
      <w:r w:rsidRPr="004B3E48">
        <w:rPr>
          <w:rStyle w:val="StyleUnderline"/>
        </w:rPr>
        <w:t xml:space="preserve"> </w:t>
      </w:r>
      <w:r w:rsidRPr="004B3E48">
        <w:rPr>
          <w:rStyle w:val="Emphasis"/>
        </w:rPr>
        <w:t xml:space="preserve">intricate </w:t>
      </w:r>
      <w:r w:rsidRPr="00463469">
        <w:rPr>
          <w:rStyle w:val="Emphasis"/>
          <w:highlight w:val="cyan"/>
        </w:rPr>
        <w:t>webs</w:t>
      </w:r>
      <w:r w:rsidRPr="00463469">
        <w:rPr>
          <w:rStyle w:val="StyleUnderline"/>
          <w:highlight w:val="cyan"/>
        </w:rPr>
        <w:t xml:space="preserve"> of intellectual property</w:t>
      </w:r>
      <w:r w:rsidRPr="004B3E48">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463469">
        <w:rPr>
          <w:rStyle w:val="StyleUnderline"/>
          <w:highlight w:val="cyan"/>
        </w:rPr>
        <w:t>with the economy</w:t>
      </w:r>
      <w:r w:rsidRPr="004B3E48">
        <w:rPr>
          <w:sz w:val="16"/>
        </w:rPr>
        <w:t xml:space="preserve"> yet again </w:t>
      </w:r>
      <w:r w:rsidRPr="00463469">
        <w:rPr>
          <w:rStyle w:val="StyleUnderline"/>
          <w:highlight w:val="cyan"/>
        </w:rPr>
        <w:t>on</w:t>
      </w:r>
      <w:r w:rsidRPr="004B3E48">
        <w:rPr>
          <w:rStyle w:val="StyleUnderline"/>
        </w:rPr>
        <w:t xml:space="preserve"> the </w:t>
      </w:r>
      <w:r w:rsidRPr="00463469">
        <w:rPr>
          <w:rStyle w:val="Emphasis"/>
          <w:highlight w:val="cyan"/>
        </w:rPr>
        <w:t>threshold</w:t>
      </w:r>
      <w:r w:rsidRPr="00463469">
        <w:rPr>
          <w:rStyle w:val="StyleUnderline"/>
          <w:highlight w:val="cyan"/>
        </w:rPr>
        <w:t xml:space="preserve"> of big</w:t>
      </w:r>
      <w:r w:rsidRPr="004B3E48">
        <w:rPr>
          <w:rStyle w:val="StyleUnderline"/>
        </w:rPr>
        <w:t xml:space="preserve"> technological </w:t>
      </w:r>
      <w:r w:rsidRPr="00463469">
        <w:rPr>
          <w:rStyle w:val="StyleUnderline"/>
          <w:highlight w:val="cyan"/>
        </w:rPr>
        <w:t>change</w:t>
      </w:r>
      <w:r w:rsidRPr="00463469">
        <w:rPr>
          <w:sz w:val="16"/>
          <w:highlight w:val="cyan"/>
        </w:rPr>
        <w:t xml:space="preserve">, </w:t>
      </w:r>
      <w:r w:rsidRPr="00463469">
        <w:rPr>
          <w:rStyle w:val="StyleUnderline"/>
          <w:highlight w:val="cyan"/>
        </w:rPr>
        <w:t xml:space="preserve">a </w:t>
      </w:r>
      <w:r w:rsidRPr="00463469">
        <w:rPr>
          <w:rStyle w:val="Emphasis"/>
          <w:highlight w:val="cyan"/>
        </w:rPr>
        <w:t>trusted</w:t>
      </w:r>
      <w:r w:rsidRPr="004B3E48">
        <w:rPr>
          <w:rStyle w:val="StyleUnderline"/>
        </w:rPr>
        <w:t xml:space="preserve"> and </w:t>
      </w:r>
      <w:r w:rsidRPr="004B3E48">
        <w:rPr>
          <w:rStyle w:val="Emphasis"/>
        </w:rPr>
        <w:t xml:space="preserve">credible </w:t>
      </w:r>
      <w:r w:rsidRPr="00463469">
        <w:rPr>
          <w:rStyle w:val="Emphasis"/>
          <w:highlight w:val="cyan"/>
        </w:rPr>
        <w:t>system</w:t>
      </w:r>
      <w:r w:rsidRPr="004B3E48">
        <w:rPr>
          <w:sz w:val="16"/>
        </w:rPr>
        <w:t xml:space="preserve"> </w:t>
      </w:r>
      <w:r w:rsidRPr="004B3E48">
        <w:rPr>
          <w:rStyle w:val="StyleUnderline"/>
        </w:rPr>
        <w:t xml:space="preserve">for creators </w:t>
      </w:r>
      <w:r w:rsidRPr="004B3E48">
        <w:rPr>
          <w:rStyle w:val="StyleUnderline"/>
        </w:rPr>
        <w:lastRenderedPageBreak/>
        <w:t>and users</w:t>
      </w:r>
      <w:r w:rsidRPr="004B3E48">
        <w:rPr>
          <w:sz w:val="16"/>
        </w:rPr>
        <w:t xml:space="preserve"> of technology to standardize proprietary technology </w:t>
      </w:r>
      <w:r w:rsidRPr="00463469">
        <w:rPr>
          <w:rStyle w:val="StyleUnderline"/>
          <w:highlight w:val="cyan"/>
        </w:rPr>
        <w:t xml:space="preserve">would be a boon for </w:t>
      </w:r>
      <w:r w:rsidRPr="00463469">
        <w:rPr>
          <w:rStyle w:val="Emphasis"/>
          <w:highlight w:val="cyan"/>
        </w:rPr>
        <w:t>innovation</w:t>
      </w:r>
      <w:r w:rsidRPr="00463469">
        <w:rPr>
          <w:sz w:val="16"/>
          <w:highlight w:val="cyan"/>
        </w:rPr>
        <w:t xml:space="preserve">, </w:t>
      </w:r>
      <w:r w:rsidRPr="00463469">
        <w:rPr>
          <w:rStyle w:val="Emphasis"/>
          <w:highlight w:val="cyan"/>
        </w:rPr>
        <w:t>interoperability</w:t>
      </w:r>
      <w:r w:rsidRPr="00463469">
        <w:rPr>
          <w:sz w:val="16"/>
          <w:highlight w:val="cyan"/>
        </w:rPr>
        <w:t xml:space="preserve"> </w:t>
      </w:r>
      <w:r w:rsidRPr="00463469">
        <w:rPr>
          <w:rStyle w:val="StyleUnderline"/>
          <w:highlight w:val="cyan"/>
        </w:rPr>
        <w:t>and</w:t>
      </w:r>
      <w:r w:rsidRPr="004B3E48">
        <w:rPr>
          <w:sz w:val="16"/>
        </w:rPr>
        <w:t xml:space="preserve"> – ultimately – </w:t>
      </w:r>
      <w:r w:rsidRPr="004B3E48">
        <w:rPr>
          <w:rStyle w:val="StyleUnderline"/>
        </w:rPr>
        <w:t xml:space="preserve">the </w:t>
      </w:r>
      <w:r w:rsidRPr="00463469">
        <w:rPr>
          <w:rStyle w:val="Emphasis"/>
          <w:highlight w:val="cyan"/>
        </w:rPr>
        <w:t>consumers</w:t>
      </w:r>
      <w:r w:rsidRPr="004B3E48">
        <w:rPr>
          <w:sz w:val="16"/>
        </w:rPr>
        <w:t>.</w:t>
      </w:r>
    </w:p>
    <w:p w14:paraId="5393E52C" w14:textId="77777777" w:rsidR="00F74A64" w:rsidRPr="004B3E48" w:rsidRDefault="00F74A64" w:rsidP="00F74A64">
      <w:pPr>
        <w:rPr>
          <w:sz w:val="16"/>
          <w:szCs w:val="16"/>
        </w:rPr>
      </w:pPr>
      <w:r w:rsidRPr="004B3E48">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6BCBA9A4" w14:textId="77777777" w:rsidR="00F74A64" w:rsidRPr="004B3E48" w:rsidRDefault="00F74A64" w:rsidP="00F74A64">
      <w:pPr>
        <w:rPr>
          <w:sz w:val="16"/>
        </w:rPr>
      </w:pPr>
      <w:r w:rsidRPr="004B3E48">
        <w:rPr>
          <w:sz w:val="16"/>
        </w:rPr>
        <w:t xml:space="preserve">First, </w:t>
      </w:r>
      <w:r w:rsidRPr="004B3E48">
        <w:rPr>
          <w:rStyle w:val="StyleUnderline"/>
        </w:rPr>
        <w:t>standard essential patents are an asset</w:t>
      </w:r>
      <w:r w:rsidRPr="004B3E48">
        <w:rPr>
          <w:sz w:val="16"/>
        </w:rPr>
        <w:t xml:space="preserve"> for creators of technology </w:t>
      </w:r>
      <w:r w:rsidRPr="004B3E48">
        <w:rPr>
          <w:rStyle w:val="StyleUnderline"/>
        </w:rPr>
        <w:t>because</w:t>
      </w:r>
      <w:r w:rsidRPr="004B3E48">
        <w:rPr>
          <w:sz w:val="16"/>
        </w:rPr>
        <w:t xml:space="preserve">, </w:t>
      </w:r>
      <w:r w:rsidRPr="004B3E48">
        <w:rPr>
          <w:rStyle w:val="StyleUnderline"/>
        </w:rPr>
        <w:t xml:space="preserve">by becoming </w:t>
      </w:r>
      <w:r w:rsidRPr="004B3E48">
        <w:rPr>
          <w:rStyle w:val="Emphasis"/>
        </w:rPr>
        <w:t>essential</w:t>
      </w:r>
      <w:r w:rsidRPr="004B3E48">
        <w:rPr>
          <w:sz w:val="16"/>
        </w:rPr>
        <w:t xml:space="preserve"> to a standard, </w:t>
      </w:r>
      <w:r w:rsidRPr="004B3E48">
        <w:rPr>
          <w:rStyle w:val="StyleUnderline"/>
        </w:rPr>
        <w:t xml:space="preserve">their volumes of sales for technologies that users value rise </w:t>
      </w:r>
      <w:r w:rsidRPr="004B3E48">
        <w:rPr>
          <w:rStyle w:val="Emphasis"/>
        </w:rPr>
        <w:t>significantly</w:t>
      </w:r>
      <w:r w:rsidRPr="004B3E48">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7F37DE8D" w14:textId="77777777" w:rsidR="00F74A64" w:rsidRPr="004B3E48" w:rsidRDefault="00F74A64" w:rsidP="00F74A64">
      <w:pPr>
        <w:rPr>
          <w:sz w:val="16"/>
        </w:rPr>
      </w:pPr>
      <w:r w:rsidRPr="004B3E48">
        <w:rPr>
          <w:sz w:val="16"/>
        </w:rPr>
        <w:t xml:space="preserve">Second, </w:t>
      </w:r>
      <w:r w:rsidRPr="004B3E48">
        <w:rPr>
          <w:rStyle w:val="StyleUnderline"/>
        </w:rPr>
        <w:t xml:space="preserve">SEPs are hugely </w:t>
      </w:r>
      <w:r w:rsidRPr="004B3E48">
        <w:rPr>
          <w:rStyle w:val="Emphasis"/>
        </w:rPr>
        <w:t>beneficial</w:t>
      </w:r>
      <w:r w:rsidRPr="004B3E48">
        <w:rPr>
          <w:sz w:val="16"/>
        </w:rPr>
        <w:t xml:space="preserve"> </w:t>
      </w:r>
      <w:r w:rsidRPr="004B3E48">
        <w:rPr>
          <w:rStyle w:val="StyleUnderline"/>
        </w:rPr>
        <w:t>also to those that buy the licenses</w:t>
      </w:r>
      <w:r w:rsidRPr="004B3E48">
        <w:rPr>
          <w:sz w:val="16"/>
        </w:rPr>
        <w:t xml:space="preserve"> – the implementers or users. Through the SEP system, </w:t>
      </w:r>
      <w:r w:rsidRPr="004B3E48">
        <w:rPr>
          <w:rStyle w:val="StyleUnderline"/>
        </w:rPr>
        <w:t>they can access technologies</w:t>
      </w:r>
      <w:r w:rsidRPr="004B3E48">
        <w:rPr>
          <w:sz w:val="16"/>
        </w:rPr>
        <w:t xml:space="preserve"> that are </w:t>
      </w:r>
      <w:r w:rsidRPr="004B3E48">
        <w:rPr>
          <w:rStyle w:val="Emphasis"/>
        </w:rPr>
        <w:t>interoperable</w:t>
      </w:r>
      <w:r w:rsidRPr="004B3E48">
        <w:rPr>
          <w:sz w:val="16"/>
        </w:rPr>
        <w:t xml:space="preserve"> </w:t>
      </w:r>
      <w:r w:rsidRPr="004B3E48">
        <w:rPr>
          <w:rStyle w:val="StyleUnderline"/>
        </w:rPr>
        <w:t xml:space="preserve">and work with different </w:t>
      </w:r>
      <w:r w:rsidRPr="004B3E48">
        <w:rPr>
          <w:rStyle w:val="Emphasis"/>
        </w:rPr>
        <w:t>products</w:t>
      </w:r>
      <w:r w:rsidRPr="004B3E48">
        <w:rPr>
          <w:rStyle w:val="StyleUnderline"/>
        </w:rPr>
        <w:t xml:space="preserve"> and </w:t>
      </w:r>
      <w:r w:rsidRPr="004B3E48">
        <w:rPr>
          <w:rStyle w:val="Emphasis"/>
        </w:rPr>
        <w:t>functionalities</w:t>
      </w:r>
      <w:r w:rsidRPr="004B3E48">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1D61CFAB" w14:textId="77777777" w:rsidR="00F74A64" w:rsidRPr="004B3E48" w:rsidRDefault="00F74A64" w:rsidP="00F74A64">
      <w:pPr>
        <w:rPr>
          <w:sz w:val="16"/>
          <w:szCs w:val="16"/>
        </w:rPr>
      </w:pPr>
      <w:r w:rsidRPr="004B3E48">
        <w:rPr>
          <w:sz w:val="16"/>
          <w:szCs w:val="16"/>
        </w:rPr>
        <w:t>Third, standard-setting organisations (SSOs) also have a big stake in an SEP system that works well – and, like creators and users of technology, they would stand to lose significantly if the SEP system were to collapse.</w:t>
      </w:r>
    </w:p>
    <w:p w14:paraId="4C68A41E" w14:textId="77777777" w:rsidR="00F74A64" w:rsidRPr="004B3E48" w:rsidRDefault="00F74A64" w:rsidP="00F74A64">
      <w:pPr>
        <w:rPr>
          <w:rStyle w:val="StyleUnderline"/>
        </w:rPr>
      </w:pPr>
      <w:r w:rsidRPr="004B3E48">
        <w:rPr>
          <w:sz w:val="16"/>
        </w:rPr>
        <w:t xml:space="preserve">Lastly, the biggest beneficiaries are individual consumers – those who buy the end products using FRAND-conditioned SEPs. The </w:t>
      </w:r>
      <w:r w:rsidRPr="00463469">
        <w:rPr>
          <w:rStyle w:val="StyleUnderline"/>
          <w:highlight w:val="cyan"/>
        </w:rPr>
        <w:t>advent of SEPs and</w:t>
      </w:r>
      <w:r w:rsidRPr="004B3E48">
        <w:rPr>
          <w:sz w:val="16"/>
        </w:rPr>
        <w:t xml:space="preserve"> the </w:t>
      </w:r>
      <w:r w:rsidRPr="004B3E48">
        <w:rPr>
          <w:rStyle w:val="StyleUnderline"/>
        </w:rPr>
        <w:t xml:space="preserve">rules represented by </w:t>
      </w:r>
      <w:r w:rsidRPr="00463469">
        <w:rPr>
          <w:rStyle w:val="StyleUnderline"/>
          <w:highlight w:val="cyan"/>
        </w:rPr>
        <w:t>FRAND have enabled</w:t>
      </w:r>
      <w:r w:rsidRPr="004B3E48">
        <w:rPr>
          <w:rStyle w:val="StyleUnderline"/>
        </w:rPr>
        <w:t xml:space="preserve"> a </w:t>
      </w:r>
      <w:r w:rsidRPr="00463469">
        <w:rPr>
          <w:rStyle w:val="Emphasis"/>
          <w:highlight w:val="cyan"/>
        </w:rPr>
        <w:t>development</w:t>
      </w:r>
      <w:r w:rsidRPr="00463469">
        <w:rPr>
          <w:sz w:val="16"/>
          <w:highlight w:val="cyan"/>
        </w:rPr>
        <w:t xml:space="preserve"> </w:t>
      </w:r>
      <w:r w:rsidRPr="00463469">
        <w:rPr>
          <w:rStyle w:val="StyleUnderline"/>
          <w:highlight w:val="cyan"/>
        </w:rPr>
        <w:t>of fast technology</w:t>
      </w:r>
      <w:r w:rsidRPr="004B3E48">
        <w:rPr>
          <w:rStyle w:val="StyleUnderline"/>
        </w:rPr>
        <w:t xml:space="preserve"> creation </w:t>
      </w:r>
      <w:r w:rsidRPr="00463469">
        <w:rPr>
          <w:rStyle w:val="StyleUnderline"/>
          <w:highlight w:val="cyan"/>
        </w:rPr>
        <w:t>and contributed to</w:t>
      </w:r>
      <w:r w:rsidRPr="004B3E48">
        <w:rPr>
          <w:rStyle w:val="StyleUnderline"/>
        </w:rPr>
        <w:t xml:space="preserve"> the </w:t>
      </w:r>
      <w:r w:rsidRPr="00463469">
        <w:rPr>
          <w:rStyle w:val="Emphasis"/>
          <w:highlight w:val="cyan"/>
        </w:rPr>
        <w:t>rapid diffusion</w:t>
      </w:r>
      <w:r w:rsidRPr="004B3E48">
        <w:rPr>
          <w:rStyle w:val="StyleUnderline"/>
        </w:rPr>
        <w:t xml:space="preserve"> in ICT goods and ICT-based services</w:t>
      </w:r>
      <w:r w:rsidRPr="004B3E48">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4B3E48">
        <w:rPr>
          <w:rStyle w:val="StyleUnderline"/>
        </w:rPr>
        <w:t xml:space="preserve">It is </w:t>
      </w:r>
      <w:r w:rsidRPr="004B3E48">
        <w:rPr>
          <w:rStyle w:val="Emphasis"/>
        </w:rPr>
        <w:t>difficult</w:t>
      </w:r>
      <w:r w:rsidRPr="004B3E48">
        <w:rPr>
          <w:rStyle w:val="StyleUnderline"/>
        </w:rPr>
        <w:t xml:space="preserve"> to imagine</w:t>
      </w:r>
      <w:r w:rsidRPr="004B3E48">
        <w:rPr>
          <w:sz w:val="16"/>
        </w:rPr>
        <w:t xml:space="preserve"> that </w:t>
      </w:r>
      <w:r w:rsidRPr="004B3E48">
        <w:rPr>
          <w:rStyle w:val="StyleUnderline"/>
        </w:rPr>
        <w:t xml:space="preserve">the ICT and digital </w:t>
      </w:r>
      <w:r w:rsidRPr="004B3E48">
        <w:rPr>
          <w:rStyle w:val="Emphasis"/>
        </w:rPr>
        <w:t>development</w:t>
      </w:r>
      <w:r w:rsidRPr="004B3E48">
        <w:rPr>
          <w:sz w:val="16"/>
        </w:rPr>
        <w:t xml:space="preserve"> </w:t>
      </w:r>
      <w:r w:rsidRPr="004B3E48">
        <w:rPr>
          <w:rStyle w:val="StyleUnderline"/>
        </w:rPr>
        <w:t xml:space="preserve">would have been as </w:t>
      </w:r>
      <w:r w:rsidRPr="004B3E48">
        <w:rPr>
          <w:rStyle w:val="Emphasis"/>
        </w:rPr>
        <w:t>fast</w:t>
      </w:r>
      <w:r w:rsidRPr="004B3E48">
        <w:rPr>
          <w:rStyle w:val="StyleUnderline"/>
        </w:rPr>
        <w:t xml:space="preserve"> as it has been if SEPs had not been a </w:t>
      </w:r>
      <w:r w:rsidRPr="004B3E48">
        <w:rPr>
          <w:rStyle w:val="Emphasis"/>
        </w:rPr>
        <w:t>central feature</w:t>
      </w:r>
      <w:r w:rsidRPr="004B3E48">
        <w:rPr>
          <w:rStyle w:val="StyleUnderline"/>
        </w:rPr>
        <w:t xml:space="preserve"> of the </w:t>
      </w:r>
      <w:r w:rsidRPr="004B3E48">
        <w:rPr>
          <w:rStyle w:val="Emphasis"/>
        </w:rPr>
        <w:t>market</w:t>
      </w:r>
      <w:r w:rsidRPr="004B3E48">
        <w:rPr>
          <w:rStyle w:val="StyleUnderline"/>
        </w:rPr>
        <w:t>.</w:t>
      </w:r>
    </w:p>
    <w:p w14:paraId="656CFA4C" w14:textId="77777777" w:rsidR="00F74A64" w:rsidRPr="004B3E48" w:rsidRDefault="00F74A64" w:rsidP="00F74A64">
      <w:pPr>
        <w:rPr>
          <w:sz w:val="16"/>
        </w:rPr>
      </w:pPr>
      <w:r w:rsidRPr="004B3E48">
        <w:rPr>
          <w:sz w:val="16"/>
        </w:rPr>
        <w:t xml:space="preserve">The changing fortunes of companies operating in the cellular and smartphone market would not have been possible if there had not been an SEP system that supported competition. </w:t>
      </w:r>
      <w:r w:rsidRPr="004B3E48">
        <w:rPr>
          <w:rStyle w:val="StyleUnderline"/>
        </w:rPr>
        <w:t xml:space="preserve">Now that the </w:t>
      </w:r>
      <w:r w:rsidRPr="004B3E48">
        <w:rPr>
          <w:rStyle w:val="Emphasis"/>
        </w:rPr>
        <w:t>world economy</w:t>
      </w:r>
      <w:r w:rsidRPr="004B3E48">
        <w:rPr>
          <w:rStyle w:val="StyleUnderline"/>
        </w:rPr>
        <w:t xml:space="preserve"> is on the </w:t>
      </w:r>
      <w:r w:rsidRPr="004B3E48">
        <w:rPr>
          <w:rStyle w:val="Emphasis"/>
        </w:rPr>
        <w:t>doorstep</w:t>
      </w:r>
      <w:r w:rsidRPr="004B3E48">
        <w:rPr>
          <w:sz w:val="16"/>
        </w:rPr>
        <w:t xml:space="preserve"> </w:t>
      </w:r>
      <w:r w:rsidRPr="004B3E48">
        <w:rPr>
          <w:rStyle w:val="StyleUnderline"/>
        </w:rPr>
        <w:t>of new innovations</w:t>
      </w:r>
      <w:r w:rsidRPr="004B3E48">
        <w:rPr>
          <w:sz w:val="16"/>
        </w:rPr>
        <w:t xml:space="preserve"> that are </w:t>
      </w:r>
      <w:r w:rsidRPr="004B3E48">
        <w:rPr>
          <w:rStyle w:val="StyleUnderline"/>
        </w:rPr>
        <w:t>dependent on</w:t>
      </w:r>
      <w:r w:rsidRPr="004B3E48">
        <w:rPr>
          <w:sz w:val="16"/>
        </w:rPr>
        <w:t xml:space="preserve"> a great number of </w:t>
      </w:r>
      <w:r w:rsidRPr="004B3E48">
        <w:rPr>
          <w:rStyle w:val="StyleUnderline"/>
        </w:rPr>
        <w:t>input technologies</w:t>
      </w:r>
      <w:r w:rsidRPr="004B3E48">
        <w:rPr>
          <w:sz w:val="16"/>
        </w:rPr>
        <w:t xml:space="preserve"> – e.g. the Internet-of-Things, transport connectivity and intelligent vehicles – </w:t>
      </w:r>
      <w:r w:rsidRPr="00463469">
        <w:rPr>
          <w:rStyle w:val="StyleUnderline"/>
          <w:highlight w:val="cyan"/>
        </w:rPr>
        <w:t xml:space="preserve">it is </w:t>
      </w:r>
      <w:r w:rsidRPr="00463469">
        <w:rPr>
          <w:rStyle w:val="Emphasis"/>
          <w:highlight w:val="cyan"/>
        </w:rPr>
        <w:t>crucially important</w:t>
      </w:r>
      <w:r w:rsidRPr="004B3E48">
        <w:rPr>
          <w:sz w:val="16"/>
        </w:rPr>
        <w:t xml:space="preserve"> for the consumer </w:t>
      </w:r>
      <w:r w:rsidRPr="004B3E48">
        <w:rPr>
          <w:rStyle w:val="StyleUnderline"/>
        </w:rPr>
        <w:t xml:space="preserve">that </w:t>
      </w:r>
      <w:r w:rsidRPr="00463469">
        <w:rPr>
          <w:rStyle w:val="StyleUnderline"/>
          <w:highlight w:val="cyan"/>
        </w:rPr>
        <w:t xml:space="preserve">a </w:t>
      </w:r>
      <w:r w:rsidRPr="00463469">
        <w:rPr>
          <w:rStyle w:val="Emphasis"/>
          <w:highlight w:val="cyan"/>
        </w:rPr>
        <w:t>balanced</w:t>
      </w:r>
      <w:r w:rsidRPr="00463469">
        <w:rPr>
          <w:rStyle w:val="StyleUnderline"/>
          <w:highlight w:val="cyan"/>
        </w:rPr>
        <w:t xml:space="preserve"> and </w:t>
      </w:r>
      <w:r w:rsidRPr="00463469">
        <w:rPr>
          <w:rStyle w:val="Emphasis"/>
          <w:highlight w:val="cyan"/>
        </w:rPr>
        <w:t>functioning</w:t>
      </w:r>
      <w:r w:rsidRPr="00463469">
        <w:rPr>
          <w:sz w:val="16"/>
          <w:highlight w:val="cyan"/>
        </w:rPr>
        <w:t xml:space="preserve"> </w:t>
      </w:r>
      <w:r w:rsidRPr="00463469">
        <w:rPr>
          <w:rStyle w:val="StyleUnderline"/>
          <w:highlight w:val="cyan"/>
        </w:rPr>
        <w:t>SEP system is maintained</w:t>
      </w:r>
      <w:r w:rsidRPr="004B3E48">
        <w:rPr>
          <w:rStyle w:val="StyleUnderline"/>
        </w:rPr>
        <w:t xml:space="preserve"> and that actors in the system </w:t>
      </w:r>
      <w:r w:rsidRPr="004B3E48">
        <w:rPr>
          <w:rStyle w:val="Emphasis"/>
        </w:rPr>
        <w:t>converge</w:t>
      </w:r>
      <w:r w:rsidRPr="004B3E48">
        <w:rPr>
          <w:rStyle w:val="StyleUnderline"/>
        </w:rPr>
        <w:t xml:space="preserve"> towards it</w:t>
      </w:r>
      <w:r w:rsidRPr="004B3E48">
        <w:rPr>
          <w:sz w:val="16"/>
        </w:rPr>
        <w:t xml:space="preserve"> – </w:t>
      </w:r>
      <w:r w:rsidRPr="004B3E48">
        <w:rPr>
          <w:rStyle w:val="StyleUnderline"/>
        </w:rPr>
        <w:t xml:space="preserve">which would ultimately </w:t>
      </w:r>
      <w:r w:rsidRPr="004B3E48">
        <w:rPr>
          <w:rStyle w:val="Emphasis"/>
        </w:rPr>
        <w:t>meet</w:t>
      </w:r>
      <w:r w:rsidRPr="004B3E48">
        <w:rPr>
          <w:rStyle w:val="StyleUnderline"/>
        </w:rPr>
        <w:t xml:space="preserve"> their </w:t>
      </w:r>
      <w:r w:rsidRPr="004B3E48">
        <w:rPr>
          <w:rStyle w:val="Emphasis"/>
        </w:rPr>
        <w:t>economic interests</w:t>
      </w:r>
      <w:r w:rsidRPr="004B3E48">
        <w:rPr>
          <w:sz w:val="16"/>
        </w:rPr>
        <w:t>.</w:t>
      </w:r>
    </w:p>
    <w:p w14:paraId="20CB28ED" w14:textId="77777777" w:rsidR="00F74A64" w:rsidRPr="004B3E48" w:rsidRDefault="00F74A64" w:rsidP="00F74A64">
      <w:pPr>
        <w:rPr>
          <w:sz w:val="16"/>
        </w:rPr>
      </w:pPr>
    </w:p>
    <w:p w14:paraId="2CEDD47B" w14:textId="77777777" w:rsidR="00F74A64" w:rsidRPr="004B3E48" w:rsidRDefault="00F74A64" w:rsidP="00F74A64">
      <w:pPr>
        <w:pStyle w:val="Heading4"/>
      </w:pPr>
      <w:r w:rsidRPr="004B3E48">
        <w:rPr>
          <w:u w:val="single"/>
        </w:rPr>
        <w:t>ICT innovation</w:t>
      </w:r>
      <w:r w:rsidRPr="004B3E48">
        <w:t xml:space="preserve"> is key to post-COVID economic recovery and </w:t>
      </w:r>
      <w:r w:rsidRPr="004B3E48">
        <w:rPr>
          <w:u w:val="single"/>
        </w:rPr>
        <w:t>long-term growth</w:t>
      </w:r>
      <w:r w:rsidRPr="004B3E48">
        <w:t xml:space="preserve">. </w:t>
      </w:r>
    </w:p>
    <w:p w14:paraId="3AFD37FE" w14:textId="77777777" w:rsidR="00F74A64" w:rsidRPr="004B3E48" w:rsidRDefault="00F74A64" w:rsidP="00F74A64">
      <w:r w:rsidRPr="004B3E48">
        <w:rPr>
          <w:rStyle w:val="Style13ptBold"/>
        </w:rPr>
        <w:t>van Ark 21</w:t>
      </w:r>
      <w:r w:rsidRPr="004B3E48">
        <w:t>,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fellow at The Conference Board; (2021, “HOW TO NOT MISS A PRODUCTIVITY REVIVAL ONCE AGAIN”, https://sci-hub.se/10.1017/nie.2020.49)</w:t>
      </w:r>
    </w:p>
    <w:p w14:paraId="1F59E5CA" w14:textId="77777777" w:rsidR="00F74A64" w:rsidRPr="004B3E48" w:rsidRDefault="00F74A64" w:rsidP="00F74A64">
      <w:pPr>
        <w:rPr>
          <w:sz w:val="16"/>
          <w:szCs w:val="16"/>
        </w:rPr>
      </w:pPr>
      <w:r w:rsidRPr="004B3E48">
        <w:rPr>
          <w:sz w:val="16"/>
          <w:szCs w:val="16"/>
        </w:rPr>
        <w:t>Introduction</w:t>
      </w:r>
    </w:p>
    <w:p w14:paraId="56D13A0B" w14:textId="77777777" w:rsidR="00F74A64" w:rsidRPr="004B3E48" w:rsidRDefault="00F74A64" w:rsidP="00F74A64">
      <w:pPr>
        <w:rPr>
          <w:sz w:val="16"/>
        </w:rPr>
      </w:pPr>
      <w:r w:rsidRPr="00463469">
        <w:rPr>
          <w:rStyle w:val="StyleUnderline"/>
          <w:highlight w:val="cyan"/>
        </w:rPr>
        <w:t>As the</w:t>
      </w:r>
      <w:r w:rsidRPr="004B3E48">
        <w:rPr>
          <w:rStyle w:val="StyleUnderline"/>
        </w:rPr>
        <w:t xml:space="preserve"> global </w:t>
      </w:r>
      <w:r w:rsidRPr="00463469">
        <w:rPr>
          <w:rStyle w:val="StyleUnderline"/>
          <w:highlight w:val="cyan"/>
        </w:rPr>
        <w:t>economy</w:t>
      </w:r>
      <w:r w:rsidRPr="004B3E48">
        <w:rPr>
          <w:sz w:val="16"/>
        </w:rPr>
        <w:t xml:space="preserve"> has </w:t>
      </w:r>
      <w:r w:rsidRPr="00463469">
        <w:rPr>
          <w:rStyle w:val="StyleUnderline"/>
          <w:highlight w:val="cyan"/>
        </w:rPr>
        <w:t>entered recession</w:t>
      </w:r>
      <w:r w:rsidRPr="004B3E48">
        <w:rPr>
          <w:rStyle w:val="StyleUnderline"/>
        </w:rPr>
        <w:t xml:space="preserve"> in 2020</w:t>
      </w:r>
      <w:r w:rsidRPr="004B3E48">
        <w:rPr>
          <w:sz w:val="16"/>
        </w:rPr>
        <w:t xml:space="preserve">, triggered by the COVID-19 pandemic, the human casualties, and </w:t>
      </w:r>
      <w:r w:rsidRPr="004B3E48">
        <w:rPr>
          <w:rStyle w:val="StyleUnderline"/>
        </w:rPr>
        <w:t xml:space="preserve">economic </w:t>
      </w:r>
      <w:r w:rsidRPr="00463469">
        <w:rPr>
          <w:rStyle w:val="Emphasis"/>
          <w:highlight w:val="cyan"/>
        </w:rPr>
        <w:t>damage</w:t>
      </w:r>
      <w:r w:rsidRPr="00463469">
        <w:rPr>
          <w:rStyle w:val="StyleUnderline"/>
          <w:highlight w:val="cyan"/>
        </w:rPr>
        <w:t xml:space="preserve"> are perceived to be</w:t>
      </w:r>
      <w:r w:rsidRPr="004B3E48">
        <w:rPr>
          <w:rStyle w:val="StyleUnderline"/>
        </w:rPr>
        <w:t xml:space="preserve"> </w:t>
      </w:r>
      <w:r w:rsidRPr="004B3E48">
        <w:rPr>
          <w:rStyle w:val="Emphasis"/>
        </w:rPr>
        <w:t xml:space="preserve">very </w:t>
      </w:r>
      <w:r w:rsidRPr="00463469">
        <w:rPr>
          <w:rStyle w:val="Emphasis"/>
          <w:highlight w:val="cyan"/>
        </w:rPr>
        <w:t>large</w:t>
      </w:r>
      <w:r w:rsidRPr="004B3E48">
        <w:rPr>
          <w:sz w:val="16"/>
        </w:rPr>
        <w:t xml:space="preserve">. Even as the health crisis will gradually become manageable, the </w:t>
      </w:r>
      <w:r w:rsidRPr="00463469">
        <w:rPr>
          <w:rStyle w:val="StyleUnderline"/>
          <w:highlight w:val="cyan"/>
        </w:rPr>
        <w:t>impact</w:t>
      </w:r>
      <w:r w:rsidRPr="004B3E48">
        <w:rPr>
          <w:rStyle w:val="StyleUnderline"/>
        </w:rPr>
        <w:t xml:space="preserve"> on economic growth </w:t>
      </w:r>
      <w:r w:rsidRPr="00463469">
        <w:rPr>
          <w:rStyle w:val="StyleUnderline"/>
          <w:highlight w:val="cyan"/>
        </w:rPr>
        <w:t xml:space="preserve">can be </w:t>
      </w:r>
      <w:r w:rsidRPr="00463469">
        <w:rPr>
          <w:rStyle w:val="Emphasis"/>
          <w:highlight w:val="cyan"/>
        </w:rPr>
        <w:t>long-lasting</w:t>
      </w:r>
      <w:r w:rsidRPr="004B3E48">
        <w:rPr>
          <w:sz w:val="16"/>
        </w:rPr>
        <w:t xml:space="preserve"> </w:t>
      </w:r>
      <w:r w:rsidRPr="004B3E48">
        <w:rPr>
          <w:rStyle w:val="StyleUnderline"/>
        </w:rPr>
        <w:t>and</w:t>
      </w:r>
      <w:r w:rsidRPr="004B3E48">
        <w:rPr>
          <w:sz w:val="16"/>
        </w:rPr>
        <w:t xml:space="preserve"> the </w:t>
      </w:r>
      <w:r w:rsidRPr="004B3E48">
        <w:rPr>
          <w:rStyle w:val="StyleUnderline"/>
        </w:rPr>
        <w:t xml:space="preserve">recovery path can take several </w:t>
      </w:r>
      <w:r w:rsidRPr="004B3E48">
        <w:rPr>
          <w:rStyle w:val="Emphasis"/>
        </w:rPr>
        <w:t>years</w:t>
      </w:r>
      <w:r w:rsidRPr="004B3E48">
        <w:rPr>
          <w:sz w:val="16"/>
        </w:rPr>
        <w:t xml:space="preserve">. In particular, growth </w:t>
      </w:r>
      <w:r w:rsidRPr="004B3E48">
        <w:rPr>
          <w:sz w:val="16"/>
        </w:rPr>
        <w:lastRenderedPageBreak/>
        <w:t>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33AC92A9" w14:textId="77777777" w:rsidR="00F74A64" w:rsidRPr="004B3E48" w:rsidRDefault="00F74A64" w:rsidP="00F74A64">
      <w:pPr>
        <w:rPr>
          <w:sz w:val="16"/>
        </w:rPr>
      </w:pPr>
      <w:r w:rsidRPr="004B3E48">
        <w:rPr>
          <w:sz w:val="16"/>
        </w:rPr>
        <w:t xml:space="preserve">However, </w:t>
      </w:r>
      <w:r w:rsidRPr="00463469">
        <w:rPr>
          <w:rStyle w:val="StyleUnderline"/>
          <w:highlight w:val="cyan"/>
        </w:rPr>
        <w:t>once the recovery gets underway</w:t>
      </w:r>
      <w:r w:rsidRPr="004B3E48">
        <w:rPr>
          <w:rStyle w:val="StyleUnderline"/>
        </w:rPr>
        <w:t xml:space="preserve"> the </w:t>
      </w:r>
      <w:r w:rsidRPr="00463469">
        <w:rPr>
          <w:rStyle w:val="Emphasis"/>
          <w:highlight w:val="cyan"/>
        </w:rPr>
        <w:t>productive</w:t>
      </w:r>
      <w:r w:rsidRPr="00463469">
        <w:rPr>
          <w:rStyle w:val="StyleUnderline"/>
          <w:highlight w:val="cyan"/>
        </w:rPr>
        <w:t xml:space="preserve"> use of </w:t>
      </w:r>
      <w:r w:rsidRPr="00463469">
        <w:rPr>
          <w:rStyle w:val="Emphasis"/>
          <w:highlight w:val="cyan"/>
        </w:rPr>
        <w:t>resources</w:t>
      </w:r>
      <w:r w:rsidRPr="00463469">
        <w:rPr>
          <w:rStyle w:val="StyleUnderline"/>
          <w:highlight w:val="cyan"/>
        </w:rPr>
        <w:t xml:space="preserve"> is key to </w:t>
      </w:r>
      <w:r w:rsidRPr="00463469">
        <w:rPr>
          <w:rStyle w:val="Emphasis"/>
          <w:highlight w:val="cyan"/>
        </w:rPr>
        <w:t>sustained</w:t>
      </w:r>
      <w:r w:rsidRPr="00463469">
        <w:rPr>
          <w:rStyle w:val="StyleUnderline"/>
          <w:highlight w:val="cyan"/>
        </w:rPr>
        <w:t xml:space="preserve"> growth</w:t>
      </w:r>
      <w:r w:rsidRPr="004B3E48">
        <w:rPr>
          <w:sz w:val="16"/>
        </w:rPr>
        <w:t xml:space="preserve">. While we do not ignore the short-term challenges of the economic recovery, </w:t>
      </w:r>
      <w:r w:rsidRPr="004B3E48">
        <w:rPr>
          <w:rStyle w:val="StyleUnderline"/>
        </w:rPr>
        <w:t>our</w:t>
      </w:r>
      <w:r w:rsidRPr="004B3E48">
        <w:rPr>
          <w:sz w:val="16"/>
        </w:rPr>
        <w:t xml:space="preserve"> primary </w:t>
      </w:r>
      <w:r w:rsidRPr="004B3E48">
        <w:rPr>
          <w:rStyle w:val="StyleUnderline"/>
        </w:rPr>
        <w:t>focus</w:t>
      </w:r>
      <w:r w:rsidRPr="004B3E48">
        <w:rPr>
          <w:sz w:val="16"/>
        </w:rPr>
        <w:t xml:space="preserve"> in this paper </w:t>
      </w:r>
      <w:r w:rsidRPr="004B3E48">
        <w:rPr>
          <w:rStyle w:val="StyleUnderline"/>
        </w:rPr>
        <w:t xml:space="preserve">is on the productivity puzzle from a </w:t>
      </w:r>
      <w:r w:rsidRPr="004B3E48">
        <w:rPr>
          <w:rStyle w:val="Emphasis"/>
        </w:rPr>
        <w:t>long-term</w:t>
      </w:r>
      <w:r w:rsidRPr="004B3E48">
        <w:rPr>
          <w:rStyle w:val="StyleUnderline"/>
        </w:rPr>
        <w:t xml:space="preserve"> perspective</w:t>
      </w:r>
      <w:r w:rsidRPr="004B3E48">
        <w:rPr>
          <w:sz w:val="16"/>
        </w:rPr>
        <w:t xml:space="preserve">. </w:t>
      </w:r>
      <w:r w:rsidRPr="00463469">
        <w:rPr>
          <w:rStyle w:val="StyleUnderline"/>
          <w:highlight w:val="cyan"/>
        </w:rPr>
        <w:t>Productivity is driven by</w:t>
      </w:r>
      <w:r w:rsidRPr="004B3E48">
        <w:rPr>
          <w:rStyle w:val="StyleUnderline"/>
        </w:rPr>
        <w:t xml:space="preserve"> technological </w:t>
      </w:r>
      <w:r w:rsidRPr="004B3E48">
        <w:rPr>
          <w:rStyle w:val="Emphasis"/>
        </w:rPr>
        <w:t>change</w:t>
      </w:r>
      <w:r w:rsidRPr="004B3E48">
        <w:rPr>
          <w:rStyle w:val="StyleUnderline"/>
        </w:rPr>
        <w:t xml:space="preserve"> and </w:t>
      </w:r>
      <w:r w:rsidRPr="00463469">
        <w:rPr>
          <w:rStyle w:val="Emphasis"/>
          <w:highlight w:val="cyan"/>
        </w:rPr>
        <w:t>innovation</w:t>
      </w:r>
      <w:r w:rsidRPr="00463469">
        <w:rPr>
          <w:rStyle w:val="StyleUnderline"/>
          <w:highlight w:val="cyan"/>
        </w:rPr>
        <w:t xml:space="preserve"> which</w:t>
      </w:r>
      <w:r w:rsidRPr="004B3E48">
        <w:rPr>
          <w:sz w:val="16"/>
        </w:rPr>
        <w:t xml:space="preserve">, in turn, </w:t>
      </w:r>
      <w:r w:rsidRPr="00463469">
        <w:rPr>
          <w:rStyle w:val="StyleUnderline"/>
          <w:highlight w:val="cyan"/>
        </w:rPr>
        <w:t xml:space="preserve">depends on </w:t>
      </w:r>
      <w:r w:rsidRPr="00463469">
        <w:rPr>
          <w:rStyle w:val="Emphasis"/>
          <w:highlight w:val="cyan"/>
        </w:rPr>
        <w:t>investment</w:t>
      </w:r>
      <w:r w:rsidRPr="004B3E48">
        <w:rPr>
          <w:sz w:val="16"/>
        </w:rPr>
        <w:t xml:space="preserve"> in human and physical capital as well as in other ‘missing capitals’ often referred to as intangible assets. Indeed, those </w:t>
      </w:r>
      <w:r w:rsidRPr="00463469">
        <w:rPr>
          <w:rStyle w:val="StyleUnderline"/>
          <w:highlight w:val="cyan"/>
        </w:rPr>
        <w:t xml:space="preserve">investments create a </w:t>
      </w:r>
      <w:r w:rsidRPr="00463469">
        <w:rPr>
          <w:rStyle w:val="Emphasis"/>
          <w:highlight w:val="cyan"/>
        </w:rPr>
        <w:t>positive feedback</w:t>
      </w:r>
      <w:r w:rsidRPr="004B3E48">
        <w:rPr>
          <w:rStyle w:val="StyleUnderline"/>
        </w:rPr>
        <w:t xml:space="preserve"> effect</w:t>
      </w:r>
      <w:r w:rsidRPr="004B3E48">
        <w:rPr>
          <w:sz w:val="16"/>
        </w:rPr>
        <w:t xml:space="preserve">, </w:t>
      </w:r>
      <w:r w:rsidRPr="004B3E48">
        <w:rPr>
          <w:rStyle w:val="StyleUnderline"/>
        </w:rPr>
        <w:t>as</w:t>
      </w:r>
      <w:r w:rsidRPr="004B3E48">
        <w:rPr>
          <w:sz w:val="16"/>
        </w:rPr>
        <w:t xml:space="preserve"> the </w:t>
      </w:r>
      <w:r w:rsidRPr="004B3E48">
        <w:rPr>
          <w:rStyle w:val="StyleUnderline"/>
        </w:rPr>
        <w:t xml:space="preserve">productivity it generates also helps to make more </w:t>
      </w:r>
      <w:r w:rsidRPr="004B3E48">
        <w:rPr>
          <w:rStyle w:val="Emphasis"/>
        </w:rPr>
        <w:t>efficient</w:t>
      </w:r>
      <w:r w:rsidRPr="004B3E48">
        <w:rPr>
          <w:rStyle w:val="StyleUnderline"/>
        </w:rPr>
        <w:t xml:space="preserve"> usage of </w:t>
      </w:r>
      <w:r w:rsidRPr="004B3E48">
        <w:rPr>
          <w:rStyle w:val="Emphasis"/>
        </w:rPr>
        <w:t>scarce</w:t>
      </w:r>
      <w:r w:rsidRPr="004B3E48">
        <w:rPr>
          <w:rStyle w:val="StyleUnderline"/>
        </w:rPr>
        <w:t xml:space="preserve"> resources in the future</w:t>
      </w:r>
      <w:r w:rsidRPr="004B3E48">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7E832EFD" w14:textId="77777777" w:rsidR="00F74A64" w:rsidRPr="004B3E48" w:rsidRDefault="00F74A64" w:rsidP="00F74A64">
      <w:pPr>
        <w:rPr>
          <w:sz w:val="16"/>
        </w:rPr>
      </w:pPr>
      <w:r w:rsidRPr="004B3E48">
        <w:rPr>
          <w:sz w:val="16"/>
        </w:rPr>
        <w:t xml:space="preserve">Unfortunately, in the aftermath of the global financial crisis of 2008/2009, many economies around the world, especially </w:t>
      </w:r>
      <w:r w:rsidRPr="004B3E48">
        <w:rPr>
          <w:rStyle w:val="StyleUnderline"/>
        </w:rPr>
        <w:t>advanced economies</w:t>
      </w:r>
      <w:r w:rsidRPr="004B3E48">
        <w:rPr>
          <w:sz w:val="16"/>
        </w:rPr>
        <w:t xml:space="preserve">, </w:t>
      </w:r>
      <w:r w:rsidRPr="004B3E48">
        <w:rPr>
          <w:rStyle w:val="StyleUnderline"/>
        </w:rPr>
        <w:t>have failed to recharge the economy</w:t>
      </w:r>
      <w:r w:rsidRPr="004B3E48">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4B3E48">
        <w:rPr>
          <w:rFonts w:ascii="Arial" w:hAnsi="Arial" w:cs="Arial"/>
          <w:sz w:val="16"/>
        </w:rPr>
        <w:t>–</w:t>
      </w:r>
      <w:r w:rsidRPr="004B3E48">
        <w:rPr>
          <w:sz w:val="16"/>
        </w:rPr>
        <w:t xml:space="preserve">c). While </w:t>
      </w:r>
      <w:r w:rsidRPr="004B3E48">
        <w:rPr>
          <w:rStyle w:val="StyleUnderline"/>
        </w:rPr>
        <w:t>the U</w:t>
      </w:r>
      <w:r w:rsidRPr="004B3E48">
        <w:rPr>
          <w:sz w:val="16"/>
        </w:rPr>
        <w:t xml:space="preserve">nited </w:t>
      </w:r>
      <w:r w:rsidRPr="004B3E48">
        <w:rPr>
          <w:rStyle w:val="StyleUnderline"/>
        </w:rPr>
        <w:t>S</w:t>
      </w:r>
      <w:r w:rsidRPr="004B3E48">
        <w:rPr>
          <w:sz w:val="16"/>
        </w:rPr>
        <w:t xml:space="preserve">tates experienced somewhat faster productivity growth from 2017 to 2019 than the Euro Area and the United Kingdom, it still </w:t>
      </w:r>
      <w:r w:rsidRPr="004B3E48">
        <w:rPr>
          <w:rStyle w:val="StyleUnderline"/>
        </w:rPr>
        <w:t xml:space="preserve">has </w:t>
      </w:r>
      <w:r w:rsidRPr="004B3E48">
        <w:rPr>
          <w:rStyle w:val="Emphasis"/>
        </w:rPr>
        <w:t>not recovered</w:t>
      </w:r>
      <w:r w:rsidRPr="004B3E48">
        <w:rPr>
          <w:rStyle w:val="StyleUnderline"/>
        </w:rPr>
        <w:t xml:space="preserve"> to the rates of productivity growth from before the global financial crisis either</w:t>
      </w:r>
      <w:r w:rsidRPr="004B3E48">
        <w:rPr>
          <w:sz w:val="16"/>
        </w:rPr>
        <w:t>.</w:t>
      </w:r>
    </w:p>
    <w:p w14:paraId="09AE98B3" w14:textId="77777777" w:rsidR="00F74A64" w:rsidRPr="004B3E48" w:rsidRDefault="00F74A64" w:rsidP="00F74A64">
      <w:pPr>
        <w:rPr>
          <w:sz w:val="16"/>
        </w:rPr>
      </w:pPr>
      <w:r w:rsidRPr="004B3E48">
        <w:rPr>
          <w:sz w:val="16"/>
        </w:rPr>
        <w:t xml:space="preserve">The </w:t>
      </w:r>
      <w:r w:rsidRPr="004B3E48">
        <w:rPr>
          <w:rStyle w:val="StyleUnderline"/>
        </w:rPr>
        <w:t>slowdown in</w:t>
      </w:r>
      <w:r w:rsidRPr="004B3E48">
        <w:rPr>
          <w:sz w:val="16"/>
        </w:rPr>
        <w:t xml:space="preserve"> productivity </w:t>
      </w:r>
      <w:r w:rsidRPr="004B3E48">
        <w:rPr>
          <w:rStyle w:val="StyleUnderline"/>
        </w:rPr>
        <w:t>growth</w:t>
      </w:r>
      <w:r w:rsidRPr="004B3E48">
        <w:rPr>
          <w:sz w:val="16"/>
        </w:rPr>
        <w:t xml:space="preserve"> over the past 15 years </w:t>
      </w:r>
      <w:r w:rsidRPr="004B3E48">
        <w:rPr>
          <w:rStyle w:val="StyleUnderline"/>
        </w:rPr>
        <w:t>has been well documented</w:t>
      </w:r>
      <w:r w:rsidRPr="004B3E48">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0A24B704" w14:textId="77777777" w:rsidR="00F74A64" w:rsidRPr="004B3E48" w:rsidRDefault="00F74A64" w:rsidP="00F74A64">
      <w:pPr>
        <w:rPr>
          <w:sz w:val="16"/>
          <w:szCs w:val="16"/>
        </w:rPr>
      </w:pPr>
      <w:r w:rsidRPr="004B3E48">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4B3E48">
        <w:rPr>
          <w:rFonts w:ascii="Arial" w:hAnsi="Arial" w:cs="Arial"/>
          <w:sz w:val="16"/>
          <w:szCs w:val="16"/>
        </w:rPr>
        <w:t>’</w:t>
      </w:r>
      <w:r w:rsidRPr="004B3E48">
        <w:rPr>
          <w:sz w:val="16"/>
          <w:szCs w:val="16"/>
        </w:rPr>
        <w:t>Mahony, 2016; van Ark et al., 2016).</w:t>
      </w:r>
    </w:p>
    <w:p w14:paraId="3D8DB978" w14:textId="77777777" w:rsidR="00F74A64" w:rsidRPr="004B3E48" w:rsidRDefault="00F74A64" w:rsidP="00F74A64">
      <w:pPr>
        <w:rPr>
          <w:sz w:val="16"/>
        </w:rPr>
      </w:pPr>
      <w:r w:rsidRPr="004B3E48">
        <w:rPr>
          <w:sz w:val="16"/>
        </w:rPr>
        <w:t xml:space="preserve">While the first priority for economic recovery from the COVID-19 crisis is to restore jobs, </w:t>
      </w:r>
      <w:r w:rsidRPr="004B3E48">
        <w:rPr>
          <w:rStyle w:val="StyleUnderline"/>
        </w:rPr>
        <w:t>it is important</w:t>
      </w:r>
      <w:r w:rsidRPr="004B3E48">
        <w:rPr>
          <w:sz w:val="16"/>
        </w:rPr>
        <w:t xml:space="preserve"> that </w:t>
      </w:r>
      <w:r w:rsidRPr="004B3E48">
        <w:rPr>
          <w:rStyle w:val="StyleUnderline"/>
        </w:rPr>
        <w:t xml:space="preserve">any employment-intensive growth path does go together with a </w:t>
      </w:r>
      <w:r w:rsidRPr="004B3E48">
        <w:rPr>
          <w:rStyle w:val="Emphasis"/>
        </w:rPr>
        <w:t>productivity revival</w:t>
      </w:r>
      <w:r w:rsidRPr="004B3E48">
        <w:rPr>
          <w:sz w:val="16"/>
        </w:rPr>
        <w:t xml:space="preserve">. In this paper, we argue that </w:t>
      </w:r>
      <w:r w:rsidRPr="00463469">
        <w:rPr>
          <w:rStyle w:val="StyleUnderline"/>
          <w:highlight w:val="cyan"/>
        </w:rPr>
        <w:t>it is possible to avoid another</w:t>
      </w:r>
      <w:r w:rsidRPr="004B3E48">
        <w:rPr>
          <w:rStyle w:val="StyleUnderline"/>
        </w:rPr>
        <w:t xml:space="preserve"> productivity </w:t>
      </w:r>
      <w:r w:rsidRPr="00463469">
        <w:rPr>
          <w:rStyle w:val="Emphasis"/>
          <w:highlight w:val="cyan"/>
        </w:rPr>
        <w:t>slowdown</w:t>
      </w:r>
      <w:r w:rsidRPr="004B3E48">
        <w:rPr>
          <w:sz w:val="16"/>
        </w:rPr>
        <w:t xml:space="preserve">. Underneath the aggregate figures, </w:t>
      </w:r>
      <w:r w:rsidRPr="004B3E48">
        <w:rPr>
          <w:rStyle w:val="StyleUnderline"/>
        </w:rPr>
        <w:t xml:space="preserve">there is </w:t>
      </w:r>
      <w:r w:rsidRPr="00463469">
        <w:rPr>
          <w:rStyle w:val="StyleUnderline"/>
          <w:highlight w:val="cyan"/>
        </w:rPr>
        <w:t>evidence pointing toward a</w:t>
      </w:r>
      <w:r w:rsidRPr="004B3E48">
        <w:rPr>
          <w:rStyle w:val="StyleUnderline"/>
        </w:rPr>
        <w:t xml:space="preserve"> </w:t>
      </w:r>
      <w:r w:rsidRPr="004B3E48">
        <w:rPr>
          <w:sz w:val="16"/>
        </w:rPr>
        <w:t xml:space="preserve">possible </w:t>
      </w:r>
      <w:r w:rsidRPr="00463469">
        <w:rPr>
          <w:rStyle w:val="Emphasis"/>
          <w:highlight w:val="cyan"/>
        </w:rPr>
        <w:t>tipping point</w:t>
      </w:r>
      <w:r w:rsidRPr="004B3E48">
        <w:rPr>
          <w:sz w:val="16"/>
        </w:rPr>
        <w:t xml:space="preserve"> </w:t>
      </w:r>
      <w:r w:rsidRPr="004B3E48">
        <w:rPr>
          <w:rStyle w:val="StyleUnderline"/>
        </w:rPr>
        <w:t xml:space="preserve">at which many </w:t>
      </w:r>
      <w:r w:rsidRPr="00463469">
        <w:rPr>
          <w:rStyle w:val="StyleUnderline"/>
          <w:highlight w:val="cyan"/>
        </w:rPr>
        <w:t>advanced economies may</w:t>
      </w:r>
      <w:r w:rsidRPr="004B3E48">
        <w:rPr>
          <w:rStyle w:val="StyleUnderline"/>
        </w:rPr>
        <w:t xml:space="preserve"> expect to </w:t>
      </w:r>
      <w:r w:rsidRPr="00463469">
        <w:rPr>
          <w:rStyle w:val="StyleUnderline"/>
          <w:highlight w:val="cyan"/>
        </w:rPr>
        <w:t>see</w:t>
      </w:r>
      <w:r w:rsidRPr="004B3E48">
        <w:rPr>
          <w:rStyle w:val="StyleUnderline"/>
        </w:rPr>
        <w:t xml:space="preserve"> more </w:t>
      </w:r>
      <w:r w:rsidRPr="004B3E48">
        <w:rPr>
          <w:rStyle w:val="Emphasis"/>
        </w:rPr>
        <w:t>widespread</w:t>
      </w:r>
      <w:r w:rsidRPr="004B3E48">
        <w:rPr>
          <w:rStyle w:val="StyleUnderline"/>
        </w:rPr>
        <w:t xml:space="preserve"> </w:t>
      </w:r>
      <w:r w:rsidRPr="00463469">
        <w:rPr>
          <w:rStyle w:val="StyleUnderline"/>
          <w:highlight w:val="cyan"/>
        </w:rPr>
        <w:t>impacts from</w:t>
      </w:r>
      <w:r w:rsidRPr="004B3E48">
        <w:rPr>
          <w:rStyle w:val="StyleUnderline"/>
        </w:rPr>
        <w:t xml:space="preserve"> the adoption and </w:t>
      </w:r>
      <w:r w:rsidRPr="00463469">
        <w:rPr>
          <w:rStyle w:val="StyleUnderline"/>
          <w:highlight w:val="cyan"/>
        </w:rPr>
        <w:t xml:space="preserve">absorption of </w:t>
      </w:r>
      <w:r w:rsidRPr="00463469">
        <w:rPr>
          <w:rStyle w:val="Emphasis"/>
          <w:highlight w:val="cyan"/>
        </w:rPr>
        <w:t>digital technology</w:t>
      </w:r>
      <w:r w:rsidRPr="00463469">
        <w:rPr>
          <w:sz w:val="16"/>
          <w:highlight w:val="cyan"/>
        </w:rPr>
        <w:t xml:space="preserve"> </w:t>
      </w:r>
      <w:r w:rsidRPr="00463469">
        <w:rPr>
          <w:rStyle w:val="StyleUnderline"/>
          <w:highlight w:val="cyan"/>
        </w:rPr>
        <w:t>on</w:t>
      </w:r>
      <w:r w:rsidRPr="004B3E48">
        <w:rPr>
          <w:rStyle w:val="StyleUnderline"/>
        </w:rPr>
        <w:t xml:space="preserve"> </w:t>
      </w:r>
      <w:r w:rsidRPr="004B3E48">
        <w:rPr>
          <w:rStyle w:val="Emphasis"/>
        </w:rPr>
        <w:t>productivity</w:t>
      </w:r>
      <w:r w:rsidRPr="004B3E48">
        <w:rPr>
          <w:rStyle w:val="StyleUnderline"/>
        </w:rPr>
        <w:t xml:space="preserve"> and GDP </w:t>
      </w:r>
      <w:r w:rsidRPr="00463469">
        <w:rPr>
          <w:rStyle w:val="Emphasis"/>
          <w:highlight w:val="cyan"/>
        </w:rPr>
        <w:t>growth</w:t>
      </w:r>
      <w:r w:rsidRPr="004B3E48">
        <w:rPr>
          <w:sz w:val="16"/>
        </w:rPr>
        <w:t>.</w:t>
      </w:r>
    </w:p>
    <w:p w14:paraId="01110019" w14:textId="77777777" w:rsidR="00F74A64" w:rsidRPr="004B3E48" w:rsidRDefault="00F74A64" w:rsidP="00F74A64">
      <w:pPr>
        <w:rPr>
          <w:sz w:val="16"/>
          <w:szCs w:val="16"/>
        </w:rPr>
      </w:pPr>
      <w:r w:rsidRPr="004B3E48">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043D67D9" w14:textId="77777777" w:rsidR="00F74A64" w:rsidRPr="004B3E48" w:rsidRDefault="00F74A64" w:rsidP="00F74A64">
      <w:pPr>
        <w:rPr>
          <w:sz w:val="16"/>
          <w:szCs w:val="16"/>
        </w:rPr>
      </w:pPr>
      <w:r w:rsidRPr="004B3E48">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42C59C1E" w14:textId="77777777" w:rsidR="00F74A64" w:rsidRPr="004B3E48" w:rsidRDefault="00F74A64" w:rsidP="00F74A64">
      <w:pPr>
        <w:rPr>
          <w:sz w:val="16"/>
          <w:szCs w:val="16"/>
        </w:rPr>
      </w:pPr>
      <w:r w:rsidRPr="004B3E48">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3202F749" w14:textId="77777777" w:rsidR="00F74A64" w:rsidRPr="004B3E48" w:rsidRDefault="00F74A64" w:rsidP="00F74A64">
      <w:pPr>
        <w:rPr>
          <w:sz w:val="16"/>
        </w:rPr>
      </w:pPr>
      <w:r w:rsidRPr="004B3E48">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4B3E48">
        <w:rPr>
          <w:rStyle w:val="StyleUnderline"/>
        </w:rPr>
        <w:t>increased adoption</w:t>
      </w:r>
      <w:r w:rsidRPr="004B3E48">
        <w:rPr>
          <w:sz w:val="16"/>
        </w:rPr>
        <w:t xml:space="preserve"> and usage </w:t>
      </w:r>
      <w:r w:rsidRPr="004B3E48">
        <w:rPr>
          <w:rStyle w:val="StyleUnderline"/>
        </w:rPr>
        <w:t xml:space="preserve">of </w:t>
      </w:r>
      <w:r w:rsidRPr="00463469">
        <w:rPr>
          <w:rStyle w:val="StyleUnderline"/>
          <w:highlight w:val="cyan"/>
        </w:rPr>
        <w:t>digital technologies</w:t>
      </w:r>
      <w:r w:rsidRPr="004B3E48">
        <w:rPr>
          <w:rStyle w:val="StyleUnderline"/>
        </w:rPr>
        <w:t xml:space="preserve"> during</w:t>
      </w:r>
      <w:r w:rsidRPr="004B3E48">
        <w:rPr>
          <w:sz w:val="16"/>
        </w:rPr>
        <w:t xml:space="preserve"> the </w:t>
      </w:r>
      <w:r w:rsidRPr="004B3E48">
        <w:rPr>
          <w:rStyle w:val="StyleUnderline"/>
        </w:rPr>
        <w:t>COVID-19</w:t>
      </w:r>
      <w:r w:rsidRPr="004B3E48">
        <w:rPr>
          <w:sz w:val="16"/>
        </w:rPr>
        <w:t xml:space="preserve"> crisis </w:t>
      </w:r>
      <w:r w:rsidRPr="00463469">
        <w:rPr>
          <w:rStyle w:val="StyleUnderline"/>
          <w:highlight w:val="cyan"/>
        </w:rPr>
        <w:t xml:space="preserve">may create a </w:t>
      </w:r>
      <w:r w:rsidRPr="00463469">
        <w:rPr>
          <w:rStyle w:val="StyleUnderline"/>
          <w:highlight w:val="cyan"/>
        </w:rPr>
        <w:lastRenderedPageBreak/>
        <w:t>positive productivity effect</w:t>
      </w:r>
      <w:r w:rsidRPr="004B3E48">
        <w:rPr>
          <w:sz w:val="16"/>
        </w:rPr>
        <w:t xml:space="preserve">. In the final section, Section 6, we will review our hypothesis that a productivity revival could be imminent in the light of the recovery from the COVID-19 crisis. </w:t>
      </w:r>
      <w:r w:rsidRPr="004B3E48">
        <w:rPr>
          <w:rStyle w:val="StyleUnderline"/>
        </w:rPr>
        <w:t xml:space="preserve">In order </w:t>
      </w:r>
      <w:r w:rsidRPr="004B3E48">
        <w:rPr>
          <w:rStyle w:val="Emphasis"/>
        </w:rPr>
        <w:t>not to miss</w:t>
      </w:r>
      <w:r w:rsidRPr="004B3E48">
        <w:rPr>
          <w:rStyle w:val="StyleUnderline"/>
        </w:rPr>
        <w:t xml:space="preserve"> this </w:t>
      </w:r>
      <w:r w:rsidRPr="004B3E48">
        <w:rPr>
          <w:rStyle w:val="Emphasis"/>
        </w:rPr>
        <w:t>opportunity</w:t>
      </w:r>
      <w:r w:rsidRPr="004B3E48">
        <w:rPr>
          <w:rStyle w:val="StyleUnderline"/>
        </w:rPr>
        <w:t xml:space="preserve"> again</w:t>
      </w:r>
      <w:r w:rsidRPr="004B3E48">
        <w:rPr>
          <w:sz w:val="16"/>
        </w:rPr>
        <w:t xml:space="preserve">, as happened a decade ago, we argue that </w:t>
      </w:r>
      <w:r w:rsidRPr="004B3E48">
        <w:rPr>
          <w:rStyle w:val="StyleUnderline"/>
        </w:rPr>
        <w:t>a coordinated effort</w:t>
      </w:r>
      <w:r w:rsidRPr="004B3E48">
        <w:rPr>
          <w:sz w:val="16"/>
        </w:rPr>
        <w:t xml:space="preserve"> from business and policy is needed, and </w:t>
      </w:r>
      <w:r w:rsidRPr="004B3E48">
        <w:rPr>
          <w:rStyle w:val="StyleUnderline"/>
        </w:rPr>
        <w:t>has to be delivered in such a way that the gains from productivity will be</w:t>
      </w:r>
      <w:r w:rsidRPr="004B3E48">
        <w:rPr>
          <w:sz w:val="16"/>
        </w:rPr>
        <w:t xml:space="preserve"> more </w:t>
      </w:r>
      <w:r w:rsidRPr="004B3E48">
        <w:rPr>
          <w:rStyle w:val="Emphasis"/>
        </w:rPr>
        <w:t>widespread</w:t>
      </w:r>
      <w:r w:rsidRPr="004B3E48">
        <w:rPr>
          <w:sz w:val="16"/>
        </w:rPr>
        <w:t xml:space="preserve"> and such that those who provide the resources for growth are incentivised to deliver them in an efficient way.</w:t>
      </w:r>
    </w:p>
    <w:p w14:paraId="36D57194" w14:textId="77777777" w:rsidR="00F74A64" w:rsidRPr="004B3E48" w:rsidRDefault="00F74A64" w:rsidP="00F74A64">
      <w:pPr>
        <w:rPr>
          <w:sz w:val="16"/>
          <w:szCs w:val="16"/>
        </w:rPr>
      </w:pPr>
      <w:r w:rsidRPr="004B3E48">
        <w:rPr>
          <w:sz w:val="16"/>
          <w:szCs w:val="16"/>
        </w:rPr>
        <w:t>2. The productivity paradox of the New Digital Economy</w:t>
      </w:r>
    </w:p>
    <w:p w14:paraId="35730E3D" w14:textId="77777777" w:rsidR="00F74A64" w:rsidRPr="004B3E48" w:rsidRDefault="00F74A64" w:rsidP="00F74A64">
      <w:pPr>
        <w:rPr>
          <w:sz w:val="16"/>
        </w:rPr>
      </w:pPr>
      <w:r w:rsidRPr="004B3E48">
        <w:rPr>
          <w:sz w:val="16"/>
        </w:rPr>
        <w:t xml:space="preserve">It is well known that </w:t>
      </w:r>
      <w:r w:rsidRPr="004B3E48">
        <w:rPr>
          <w:rStyle w:val="StyleUnderline"/>
        </w:rPr>
        <w:t>General Purpose Technologies</w:t>
      </w:r>
      <w:r w:rsidRPr="004B3E48">
        <w:rPr>
          <w:sz w:val="16"/>
        </w:rPr>
        <w:t xml:space="preserve"> (GPTs), defined as new methods of producing and inventing new goods and services which are important enough to have a long-term aggregate impact on the economy, can </w:t>
      </w:r>
      <w:r w:rsidRPr="004B3E48">
        <w:rPr>
          <w:rStyle w:val="StyleUnderline"/>
        </w:rPr>
        <w:t>take</w:t>
      </w:r>
      <w:r w:rsidRPr="004B3E48">
        <w:rPr>
          <w:sz w:val="16"/>
        </w:rPr>
        <w:t xml:space="preserve"> a significant amount of </w:t>
      </w:r>
      <w:r w:rsidRPr="004B3E48">
        <w:rPr>
          <w:rStyle w:val="StyleUnderline"/>
        </w:rPr>
        <w:t xml:space="preserve">time to translate to faster </w:t>
      </w:r>
      <w:r w:rsidRPr="004B3E48">
        <w:rPr>
          <w:rStyle w:val="Emphasis"/>
        </w:rPr>
        <w:t>productivity</w:t>
      </w:r>
      <w:r w:rsidRPr="004B3E48">
        <w:rPr>
          <w:rStyle w:val="StyleUnderline"/>
        </w:rPr>
        <w:t xml:space="preserve"> growth at the </w:t>
      </w:r>
      <w:r w:rsidRPr="004B3E48">
        <w:rPr>
          <w:rStyle w:val="Emphasis"/>
        </w:rPr>
        <w:t>aggregate level</w:t>
      </w:r>
      <w:r w:rsidRPr="004B3E48">
        <w:rPr>
          <w:rStyle w:val="StyleUnderline"/>
        </w:rPr>
        <w:t xml:space="preserve"> of the economy</w:t>
      </w:r>
      <w:r w:rsidRPr="004B3E48">
        <w:rPr>
          <w:sz w:val="16"/>
        </w:rPr>
        <w:t>. This is inherent to the three critical characteristics of a GPT as identified by Bresnahan and Trajtenberg (1995).2</w:t>
      </w:r>
    </w:p>
    <w:p w14:paraId="19F5FAFA" w14:textId="77777777" w:rsidR="00F74A64" w:rsidRPr="004B3E48" w:rsidRDefault="00F74A64" w:rsidP="00F74A64">
      <w:pPr>
        <w:rPr>
          <w:sz w:val="16"/>
          <w:szCs w:val="16"/>
        </w:rPr>
      </w:pPr>
      <w:r w:rsidRPr="004B3E48">
        <w:rPr>
          <w:sz w:val="16"/>
          <w:szCs w:val="16"/>
        </w:rPr>
        <w:t>1. Pervasiveness –The GPT should spread to most sectors.</w:t>
      </w:r>
    </w:p>
    <w:p w14:paraId="0CAA00DF" w14:textId="77777777" w:rsidR="00F74A64" w:rsidRPr="004B3E48" w:rsidRDefault="00F74A64" w:rsidP="00F74A64">
      <w:pPr>
        <w:rPr>
          <w:sz w:val="16"/>
          <w:szCs w:val="16"/>
        </w:rPr>
      </w:pPr>
      <w:r w:rsidRPr="004B3E48">
        <w:rPr>
          <w:sz w:val="16"/>
          <w:szCs w:val="16"/>
        </w:rPr>
        <w:t>2. Improvement –The GPT should get better over time and, hence, should keep lowering the costs of its users.</w:t>
      </w:r>
    </w:p>
    <w:p w14:paraId="70F01964" w14:textId="77777777" w:rsidR="00F74A64" w:rsidRPr="004B3E48" w:rsidRDefault="00F74A64" w:rsidP="00F74A64">
      <w:pPr>
        <w:rPr>
          <w:sz w:val="16"/>
          <w:szCs w:val="16"/>
        </w:rPr>
      </w:pPr>
      <w:r w:rsidRPr="004B3E48">
        <w:rPr>
          <w:sz w:val="16"/>
          <w:szCs w:val="16"/>
        </w:rPr>
        <w:t>3. Innovation spawning –The GPT should make it easier to invent and produce new products or processes.</w:t>
      </w:r>
    </w:p>
    <w:p w14:paraId="460AFBE0" w14:textId="77777777" w:rsidR="00F74A64" w:rsidRPr="004B3E48" w:rsidRDefault="00F74A64" w:rsidP="00F74A64">
      <w:pPr>
        <w:rPr>
          <w:sz w:val="16"/>
        </w:rPr>
      </w:pPr>
      <w:r w:rsidRPr="004B3E48">
        <w:rPr>
          <w:sz w:val="16"/>
        </w:rPr>
        <w:t xml:space="preserve">Historical analysis has focussed on productivity trends in previous technology phases (Bakker et al., 2019; Crafts, 2004). Recent literature has shown that the </w:t>
      </w:r>
      <w:r w:rsidRPr="004B3E48">
        <w:rPr>
          <w:rStyle w:val="StyleUnderline"/>
        </w:rPr>
        <w:t>information and communication technology</w:t>
      </w:r>
      <w:r w:rsidRPr="004B3E48">
        <w:rPr>
          <w:sz w:val="16"/>
        </w:rPr>
        <w:t xml:space="preserve"> (ICT) revolution of the past 50 years </w:t>
      </w:r>
      <w:r w:rsidRPr="004B3E48">
        <w:rPr>
          <w:rStyle w:val="StyleUnderline"/>
        </w:rPr>
        <w:t>can be characterised as a GPT</w:t>
      </w:r>
      <w:r w:rsidRPr="004B3E48">
        <w:rPr>
          <w:sz w:val="16"/>
        </w:rPr>
        <w:t xml:space="preserve"> and doesn’t pale with previous GPTs such as steam technology, electricity and the combustion engine. For example, Hempell (2005) concludes that ‘</w:t>
      </w:r>
      <w:r w:rsidRPr="004B3E48">
        <w:rPr>
          <w:rStyle w:val="StyleUnderline"/>
        </w:rPr>
        <w:t>investment in</w:t>
      </w:r>
      <w:r w:rsidRPr="004B3E48">
        <w:rPr>
          <w:sz w:val="16"/>
        </w:rPr>
        <w:t xml:space="preserve"> information and communication technologies (</w:t>
      </w:r>
      <w:r w:rsidRPr="00463469">
        <w:rPr>
          <w:rStyle w:val="StyleUnderline"/>
          <w:highlight w:val="cyan"/>
        </w:rPr>
        <w:t>ICT</w:t>
      </w:r>
      <w:r w:rsidRPr="00463469">
        <w:rPr>
          <w:sz w:val="16"/>
          <w:highlight w:val="cyan"/>
        </w:rPr>
        <w:t xml:space="preserve">) </w:t>
      </w:r>
      <w:r w:rsidRPr="00463469">
        <w:rPr>
          <w:rStyle w:val="StyleUnderline"/>
          <w:highlight w:val="cyan"/>
        </w:rPr>
        <w:t xml:space="preserve">are </w:t>
      </w:r>
      <w:r w:rsidRPr="00463469">
        <w:rPr>
          <w:rStyle w:val="Emphasis"/>
          <w:highlight w:val="cyan"/>
        </w:rPr>
        <w:t>closely linked</w:t>
      </w:r>
      <w:r w:rsidRPr="00463469">
        <w:rPr>
          <w:rStyle w:val="StyleUnderline"/>
          <w:highlight w:val="cyan"/>
        </w:rPr>
        <w:t xml:space="preserve"> to</w:t>
      </w:r>
      <w:r w:rsidRPr="004B3E48">
        <w:rPr>
          <w:rStyle w:val="StyleUnderline"/>
        </w:rPr>
        <w:t xml:space="preserve"> </w:t>
      </w:r>
      <w:r w:rsidRPr="004B3E48">
        <w:rPr>
          <w:rStyle w:val="Emphasis"/>
        </w:rPr>
        <w:t>complementary</w:t>
      </w:r>
      <w:r w:rsidRPr="004B3E48">
        <w:rPr>
          <w:rStyle w:val="StyleUnderline"/>
        </w:rPr>
        <w:t xml:space="preserve"> </w:t>
      </w:r>
      <w:r w:rsidRPr="00463469">
        <w:rPr>
          <w:rStyle w:val="StyleUnderline"/>
          <w:highlight w:val="cyan"/>
        </w:rPr>
        <w:t>innovations</w:t>
      </w:r>
      <w:r w:rsidRPr="004B3E48">
        <w:rPr>
          <w:rStyle w:val="StyleUnderline"/>
        </w:rPr>
        <w:t xml:space="preserve"> and are most </w:t>
      </w:r>
      <w:r w:rsidRPr="004B3E48">
        <w:rPr>
          <w:rStyle w:val="Emphasis"/>
        </w:rPr>
        <w:t>productive</w:t>
      </w:r>
      <w:r w:rsidRPr="004B3E48">
        <w:rPr>
          <w:sz w:val="16"/>
        </w:rPr>
        <w:t xml:space="preserve"> </w:t>
      </w:r>
      <w:r w:rsidRPr="004B3E48">
        <w:rPr>
          <w:rStyle w:val="StyleUnderline"/>
        </w:rPr>
        <w:t>in firms with experience from earlier innovations’</w:t>
      </w:r>
      <w:r w:rsidRPr="004B3E48">
        <w:rPr>
          <w:sz w:val="16"/>
        </w:rPr>
        <w:t xml:space="preserve">. In a more recent analysis of the evolution of the Internet, Simcoe (2015) argues that the modularity of </w:t>
      </w:r>
      <w:r w:rsidRPr="004B3E48">
        <w:rPr>
          <w:rStyle w:val="StyleUnderline"/>
        </w:rPr>
        <w:t xml:space="preserve">the </w:t>
      </w:r>
      <w:r w:rsidRPr="00463469">
        <w:rPr>
          <w:rStyle w:val="StyleUnderline"/>
          <w:highlight w:val="cyan"/>
        </w:rPr>
        <w:t>internet</w:t>
      </w:r>
      <w:r w:rsidRPr="004B3E48">
        <w:rPr>
          <w:rStyle w:val="StyleUnderline"/>
        </w:rPr>
        <w:t xml:space="preserve"> has </w:t>
      </w:r>
      <w:r w:rsidRPr="00463469">
        <w:rPr>
          <w:rStyle w:val="StyleUnderline"/>
          <w:highlight w:val="cyan"/>
        </w:rPr>
        <w:t xml:space="preserve">prevented a </w:t>
      </w:r>
      <w:r w:rsidRPr="00463469">
        <w:rPr>
          <w:rStyle w:val="Emphasis"/>
          <w:highlight w:val="cyan"/>
        </w:rPr>
        <w:t>fall</w:t>
      </w:r>
      <w:r w:rsidRPr="00463469">
        <w:rPr>
          <w:rStyle w:val="StyleUnderline"/>
          <w:highlight w:val="cyan"/>
        </w:rPr>
        <w:t xml:space="preserve"> in </w:t>
      </w:r>
      <w:r w:rsidRPr="00463469">
        <w:rPr>
          <w:rStyle w:val="Emphasis"/>
          <w:highlight w:val="cyan"/>
        </w:rPr>
        <w:t>return</w:t>
      </w:r>
      <w:r w:rsidRPr="00463469">
        <w:rPr>
          <w:rStyle w:val="StyleUnderline"/>
          <w:highlight w:val="cyan"/>
        </w:rPr>
        <w:t xml:space="preserve"> to </w:t>
      </w:r>
      <w:r w:rsidRPr="00463469">
        <w:rPr>
          <w:rStyle w:val="Emphasis"/>
          <w:highlight w:val="cyan"/>
        </w:rPr>
        <w:t>investments</w:t>
      </w:r>
      <w:r w:rsidRPr="00463469">
        <w:rPr>
          <w:rStyle w:val="StyleUnderline"/>
          <w:highlight w:val="cyan"/>
        </w:rPr>
        <w:t xml:space="preserve"> in </w:t>
      </w:r>
      <w:r w:rsidRPr="00463469">
        <w:rPr>
          <w:rStyle w:val="Emphasis"/>
          <w:highlight w:val="cyan"/>
        </w:rPr>
        <w:t>innovation</w:t>
      </w:r>
      <w:r w:rsidRPr="004B3E48">
        <w:rPr>
          <w:sz w:val="16"/>
        </w:rPr>
        <w:t xml:space="preserve"> </w:t>
      </w:r>
      <w:r w:rsidRPr="004B3E48">
        <w:rPr>
          <w:rStyle w:val="StyleUnderline"/>
        </w:rPr>
        <w:t xml:space="preserve">by ‘facilitating low-cost </w:t>
      </w:r>
      <w:r w:rsidRPr="004B3E48">
        <w:rPr>
          <w:rStyle w:val="Emphasis"/>
        </w:rPr>
        <w:t>adaptation</w:t>
      </w:r>
      <w:r w:rsidRPr="004B3E48">
        <w:rPr>
          <w:sz w:val="16"/>
        </w:rPr>
        <w:t xml:space="preserve"> </w:t>
      </w:r>
      <w:r w:rsidRPr="004B3E48">
        <w:rPr>
          <w:rStyle w:val="StyleUnderline"/>
        </w:rPr>
        <w:t>of a shared general-purpose technology</w:t>
      </w:r>
      <w:r w:rsidRPr="004B3E48">
        <w:rPr>
          <w:sz w:val="16"/>
        </w:rPr>
        <w:t xml:space="preserve"> to the demands of heterogeneous applications’. In a review of the data, Liao et al. (2016) conclude that:</w:t>
      </w:r>
    </w:p>
    <w:p w14:paraId="2E6DA59B" w14:textId="77777777" w:rsidR="00F74A64" w:rsidRPr="004B3E48" w:rsidRDefault="00F74A64" w:rsidP="00F74A64">
      <w:pPr>
        <w:rPr>
          <w:sz w:val="16"/>
        </w:rPr>
      </w:pPr>
      <w:r w:rsidRPr="004B3E48">
        <w:rPr>
          <w:sz w:val="16"/>
        </w:rPr>
        <w:t>‘...</w:t>
      </w:r>
      <w:r w:rsidRPr="00463469">
        <w:rPr>
          <w:rStyle w:val="StyleUnderline"/>
          <w:highlight w:val="cyan"/>
        </w:rPr>
        <w:t>ICT investment</w:t>
      </w:r>
      <w:r w:rsidRPr="004B3E48">
        <w:rPr>
          <w:rStyle w:val="StyleUnderline"/>
        </w:rPr>
        <w:t xml:space="preserve"> does </w:t>
      </w:r>
      <w:r w:rsidRPr="00463469">
        <w:rPr>
          <w:rStyle w:val="Emphasis"/>
          <w:highlight w:val="cyan"/>
        </w:rPr>
        <w:t>contribute</w:t>
      </w:r>
      <w:r w:rsidRPr="00463469">
        <w:rPr>
          <w:rStyle w:val="StyleUnderline"/>
          <w:highlight w:val="cyan"/>
        </w:rPr>
        <w:t xml:space="preserve"> to </w:t>
      </w:r>
      <w:r w:rsidRPr="00463469">
        <w:rPr>
          <w:rStyle w:val="Emphasis"/>
          <w:highlight w:val="cyan"/>
        </w:rPr>
        <w:t>productivity</w:t>
      </w:r>
      <w:r w:rsidRPr="004B3E48">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4B3E48">
        <w:rPr>
          <w:rStyle w:val="StyleUnderline"/>
        </w:rPr>
        <w:t xml:space="preserve">Our findings provide </w:t>
      </w:r>
      <w:r w:rsidRPr="004B3E48">
        <w:rPr>
          <w:rStyle w:val="Emphasis"/>
        </w:rPr>
        <w:t>solid</w:t>
      </w:r>
      <w:r w:rsidRPr="004B3E48">
        <w:rPr>
          <w:sz w:val="16"/>
        </w:rPr>
        <w:t xml:space="preserve">, </w:t>
      </w:r>
      <w:r w:rsidRPr="004B3E48">
        <w:rPr>
          <w:rStyle w:val="StyleUnderline"/>
        </w:rPr>
        <w:t xml:space="preserve">further </w:t>
      </w:r>
      <w:r w:rsidRPr="004B3E48">
        <w:rPr>
          <w:rStyle w:val="Emphasis"/>
        </w:rPr>
        <w:t xml:space="preserve">empirical evidence </w:t>
      </w:r>
      <w:r w:rsidRPr="004B3E48">
        <w:rPr>
          <w:rStyle w:val="StyleUnderline"/>
        </w:rPr>
        <w:t>to support ICT as a general purpose technology’</w:t>
      </w:r>
      <w:r w:rsidRPr="004B3E48">
        <w:rPr>
          <w:sz w:val="16"/>
        </w:rPr>
        <w:t>.</w:t>
      </w:r>
    </w:p>
    <w:p w14:paraId="3F76EDFF" w14:textId="77777777" w:rsidR="00F74A64" w:rsidRPr="004B3E48" w:rsidRDefault="00F74A64" w:rsidP="00F74A64"/>
    <w:p w14:paraId="50951C70" w14:textId="77777777" w:rsidR="00F74A64" w:rsidRPr="004B3E48" w:rsidRDefault="00F74A64" w:rsidP="00F74A64">
      <w:pPr>
        <w:pStyle w:val="Heading4"/>
        <w:rPr>
          <w:rFonts w:cs="Times New Roman"/>
        </w:rPr>
      </w:pPr>
      <w:r w:rsidRPr="004B3E48">
        <w:rPr>
          <w:rFonts w:cs="Times New Roman"/>
        </w:rPr>
        <w:t xml:space="preserve">Growth solves </w:t>
      </w:r>
      <w:r w:rsidRPr="004B3E48">
        <w:rPr>
          <w:rFonts w:cs="Times New Roman"/>
          <w:u w:val="single"/>
        </w:rPr>
        <w:t>nuclear war</w:t>
      </w:r>
      <w:r w:rsidRPr="004B3E48">
        <w:rPr>
          <w:rFonts w:cs="Times New Roman"/>
        </w:rPr>
        <w:t xml:space="preserve">. </w:t>
      </w:r>
    </w:p>
    <w:p w14:paraId="0370D580" w14:textId="77777777" w:rsidR="00F74A64" w:rsidRPr="004B3E48" w:rsidRDefault="00F74A64" w:rsidP="00F74A64">
      <w:r w:rsidRPr="004B3E48">
        <w:rPr>
          <w:rStyle w:val="Style13ptBold"/>
        </w:rPr>
        <w:t>Henricksen 17</w:t>
      </w:r>
      <w:r w:rsidRPr="004B3E48">
        <w:t xml:space="preserve">, *Thomas H., emeritus senior fellow at the Hoover Institution; (March 23rd, 2017, “Post-American World Order,” Hoover Institution, </w:t>
      </w:r>
      <w:hyperlink r:id="rId10" w:history="1">
        <w:r w:rsidRPr="004B3E48">
          <w:rPr>
            <w:rStyle w:val="Hyperlink"/>
          </w:rPr>
          <w:t>http://www.hoover.org/research/post-american-world-order</w:t>
        </w:r>
      </w:hyperlink>
      <w:r w:rsidRPr="004B3E48">
        <w:t>)</w:t>
      </w:r>
    </w:p>
    <w:p w14:paraId="1ABB36B1" w14:textId="77777777" w:rsidR="00F74A64" w:rsidRPr="004B3E48" w:rsidRDefault="00F74A64" w:rsidP="00F74A64">
      <w:pPr>
        <w:rPr>
          <w:sz w:val="16"/>
          <w:szCs w:val="16"/>
        </w:rPr>
      </w:pPr>
      <w:r w:rsidRPr="004B3E48">
        <w:rPr>
          <w:sz w:val="16"/>
          <w:szCs w:val="16"/>
        </w:rPr>
        <w:t>What Is To Be Done?</w:t>
      </w:r>
    </w:p>
    <w:p w14:paraId="1B2DD7B4" w14:textId="77777777" w:rsidR="00F74A64" w:rsidRPr="004B3E48" w:rsidRDefault="00F74A64" w:rsidP="00F74A64">
      <w:pPr>
        <w:rPr>
          <w:rStyle w:val="StyleUnderline"/>
        </w:rPr>
      </w:pPr>
      <w:r w:rsidRPr="004B3E48">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4B3E48">
        <w:rPr>
          <w:rStyle w:val="StyleUnderline"/>
        </w:rPr>
        <w:t>A long-running</w:t>
      </w:r>
      <w:r w:rsidRPr="004B3E48">
        <w:rPr>
          <w:sz w:val="16"/>
        </w:rPr>
        <w:t xml:space="preserve"> Cold War-type </w:t>
      </w:r>
      <w:r w:rsidRPr="004B3E48">
        <w:rPr>
          <w:rStyle w:val="StyleUnderline"/>
        </w:rPr>
        <w:t>confrontation would almost certainly take another form than the one that ran from 1945 until the</w:t>
      </w:r>
      <w:r w:rsidRPr="004B3E48">
        <w:rPr>
          <w:sz w:val="16"/>
        </w:rPr>
        <w:t xml:space="preserve"> downfall of the </w:t>
      </w:r>
      <w:r w:rsidRPr="004B3E48">
        <w:rPr>
          <w:rStyle w:val="StyleUnderline"/>
        </w:rPr>
        <w:t>Soviet Union.</w:t>
      </w:r>
    </w:p>
    <w:p w14:paraId="48B8DF18" w14:textId="77777777" w:rsidR="00F74A64" w:rsidRPr="004B3E48" w:rsidRDefault="00F74A64" w:rsidP="00F74A64">
      <w:pPr>
        <w:rPr>
          <w:sz w:val="16"/>
        </w:rPr>
      </w:pPr>
      <w:r w:rsidRPr="004B3E48">
        <w:rPr>
          <w:sz w:val="16"/>
        </w:rPr>
        <w:t xml:space="preserve">What prescriptions can be offered in the face of the escalating competition among the three global powers? First, </w:t>
      </w:r>
      <w:r w:rsidRPr="00463469">
        <w:rPr>
          <w:rStyle w:val="StyleUnderline"/>
          <w:highlight w:val="cyan"/>
        </w:rPr>
        <w:t>by staying</w:t>
      </w:r>
      <w:r w:rsidRPr="004B3E48">
        <w:rPr>
          <w:sz w:val="16"/>
        </w:rPr>
        <w:t xml:space="preserve"> militarily and </w:t>
      </w:r>
      <w:r w:rsidRPr="00463469">
        <w:rPr>
          <w:rStyle w:val="Emphasis"/>
          <w:highlight w:val="cyan"/>
        </w:rPr>
        <w:t>economically strong</w:t>
      </w:r>
      <w:r w:rsidRPr="00463469">
        <w:rPr>
          <w:sz w:val="16"/>
          <w:highlight w:val="cyan"/>
        </w:rPr>
        <w:t xml:space="preserve">, </w:t>
      </w:r>
      <w:r w:rsidRPr="00463469">
        <w:rPr>
          <w:rStyle w:val="StyleUnderline"/>
          <w:highlight w:val="cyan"/>
        </w:rPr>
        <w:t>the U</w:t>
      </w:r>
      <w:r w:rsidRPr="004B3E48">
        <w:rPr>
          <w:sz w:val="16"/>
        </w:rPr>
        <w:t xml:space="preserve">nited </w:t>
      </w:r>
      <w:r w:rsidRPr="00463469">
        <w:rPr>
          <w:rStyle w:val="StyleUnderline"/>
          <w:highlight w:val="cyan"/>
        </w:rPr>
        <w:t>S</w:t>
      </w:r>
      <w:r w:rsidRPr="004B3E48">
        <w:rPr>
          <w:sz w:val="16"/>
        </w:rPr>
        <w:t xml:space="preserve">tates </w:t>
      </w:r>
      <w:r w:rsidRPr="00463469">
        <w:rPr>
          <w:rStyle w:val="StyleUnderline"/>
          <w:highlight w:val="cyan"/>
        </w:rPr>
        <w:t>will</w:t>
      </w:r>
      <w:r w:rsidRPr="004B3E48">
        <w:rPr>
          <w:rStyle w:val="StyleUnderline"/>
        </w:rPr>
        <w:t xml:space="preserve"> </w:t>
      </w:r>
      <w:r w:rsidRPr="004B3E48">
        <w:rPr>
          <w:sz w:val="16"/>
        </w:rPr>
        <w:t xml:space="preserve">have the </w:t>
      </w:r>
      <w:r w:rsidRPr="004B3E48">
        <w:rPr>
          <w:rStyle w:val="StyleUnderline"/>
        </w:rPr>
        <w:t xml:space="preserve">resources to </w:t>
      </w:r>
      <w:r w:rsidRPr="00463469">
        <w:rPr>
          <w:rStyle w:val="StyleUnderline"/>
          <w:highlight w:val="cyan"/>
        </w:rPr>
        <w:t xml:space="preserve">deter its peers’ </w:t>
      </w:r>
      <w:r w:rsidRPr="00463469">
        <w:rPr>
          <w:rStyle w:val="Emphasis"/>
          <w:highlight w:val="cyan"/>
        </w:rPr>
        <w:t>hawkish behavior</w:t>
      </w:r>
      <w:r w:rsidRPr="00463469">
        <w:rPr>
          <w:rStyle w:val="StyleUnderline"/>
          <w:highlight w:val="cyan"/>
        </w:rPr>
        <w:t xml:space="preserve"> that might</w:t>
      </w:r>
      <w:r w:rsidRPr="004B3E48">
        <w:rPr>
          <w:rStyle w:val="StyleUnderline"/>
        </w:rPr>
        <w:t xml:space="preserve"> otherwise </w:t>
      </w:r>
      <w:r w:rsidRPr="00463469">
        <w:rPr>
          <w:rStyle w:val="StyleUnderline"/>
          <w:highlight w:val="cyan"/>
        </w:rPr>
        <w:t xml:space="preserve">trigger a </w:t>
      </w:r>
      <w:r w:rsidRPr="00463469">
        <w:rPr>
          <w:rStyle w:val="Emphasis"/>
          <w:highlight w:val="cyan"/>
        </w:rPr>
        <w:t>major conflict</w:t>
      </w:r>
      <w:r w:rsidRPr="004B3E48">
        <w:rPr>
          <w:sz w:val="16"/>
        </w:rPr>
        <w:t xml:space="preserve">. Judging by the history of the Cold War, </w:t>
      </w:r>
      <w:r w:rsidRPr="004B3E48">
        <w:rPr>
          <w:rStyle w:val="StyleUnderline"/>
        </w:rPr>
        <w:t xml:space="preserve">the coming strategic </w:t>
      </w:r>
      <w:r w:rsidRPr="004B3E48">
        <w:rPr>
          <w:rStyle w:val="Emphasis"/>
        </w:rPr>
        <w:t>chess match</w:t>
      </w:r>
      <w:r w:rsidRPr="00463469">
        <w:rPr>
          <w:sz w:val="16"/>
          <w:highlight w:val="cyan"/>
        </w:rPr>
        <w:t xml:space="preserve"> </w:t>
      </w:r>
      <w:r w:rsidRPr="00463469">
        <w:rPr>
          <w:rStyle w:val="StyleUnderline"/>
          <w:highlight w:val="cyan"/>
        </w:rPr>
        <w:t xml:space="preserve">with Russia and China </w:t>
      </w:r>
      <w:r w:rsidRPr="004B3E48">
        <w:rPr>
          <w:rStyle w:val="StyleUnderline"/>
        </w:rPr>
        <w:t xml:space="preserve">will prove </w:t>
      </w:r>
      <w:r w:rsidRPr="004B3E48">
        <w:rPr>
          <w:rStyle w:val="Emphasis"/>
        </w:rPr>
        <w:t>tense</w:t>
      </w:r>
      <w:r w:rsidRPr="004B3E48">
        <w:rPr>
          <w:rStyle w:val="StyleUnderline"/>
        </w:rPr>
        <w:t xml:space="preserve"> and </w:t>
      </w:r>
      <w:r w:rsidRPr="004B3E48">
        <w:rPr>
          <w:rStyle w:val="Emphasis"/>
        </w:rPr>
        <w:t>demanding</w:t>
      </w:r>
      <w:r w:rsidRPr="004B3E48">
        <w:rPr>
          <w:sz w:val="16"/>
        </w:rPr>
        <w:t>—</w:t>
      </w:r>
      <w:r w:rsidRPr="004B3E48">
        <w:rPr>
          <w:rStyle w:val="StyleUnderline"/>
        </w:rPr>
        <w:t xml:space="preserve">since all the countries boast </w:t>
      </w:r>
      <w:r w:rsidRPr="004B3E48">
        <w:rPr>
          <w:rStyle w:val="Emphasis"/>
        </w:rPr>
        <w:t>nuclear arms</w:t>
      </w:r>
      <w:r w:rsidRPr="004B3E48">
        <w:rPr>
          <w:sz w:val="16"/>
        </w:rPr>
        <w:t xml:space="preserve"> and long-range </w:t>
      </w:r>
      <w:r w:rsidRPr="004B3E48">
        <w:rPr>
          <w:sz w:val="16"/>
        </w:rPr>
        <w:lastRenderedPageBreak/>
        <w:t>ballistic missiles. Next, the United States should widen and sustain willing coalitions of partners, something at which America excels, and at which China and Russia fail conspicuously.</w:t>
      </w:r>
    </w:p>
    <w:p w14:paraId="7753793A" w14:textId="77777777" w:rsidR="00F74A64" w:rsidRPr="004B3E48" w:rsidRDefault="00F74A64" w:rsidP="00F74A64">
      <w:pPr>
        <w:rPr>
          <w:sz w:val="16"/>
        </w:rPr>
      </w:pPr>
      <w:r w:rsidRPr="00463469">
        <w:rPr>
          <w:rStyle w:val="StyleUnderline"/>
          <w:highlight w:val="cyan"/>
        </w:rPr>
        <w:t xml:space="preserve">There can be </w:t>
      </w:r>
      <w:r w:rsidRPr="00463469">
        <w:rPr>
          <w:rStyle w:val="Emphasis"/>
          <w:highlight w:val="cyan"/>
        </w:rPr>
        <w:t>little room</w:t>
      </w:r>
      <w:r w:rsidRPr="00463469">
        <w:rPr>
          <w:sz w:val="16"/>
          <w:highlight w:val="cyan"/>
        </w:rPr>
        <w:t xml:space="preserve"> </w:t>
      </w:r>
      <w:r w:rsidRPr="00463469">
        <w:rPr>
          <w:rStyle w:val="StyleUnderline"/>
          <w:highlight w:val="cyan"/>
        </w:rPr>
        <w:t xml:space="preserve">for </w:t>
      </w:r>
      <w:r w:rsidRPr="00463469">
        <w:rPr>
          <w:rStyle w:val="Emphasis"/>
          <w:highlight w:val="cyan"/>
        </w:rPr>
        <w:t>error</w:t>
      </w:r>
      <w:r w:rsidRPr="004B3E48">
        <w:rPr>
          <w:rStyle w:val="StyleUnderline"/>
        </w:rPr>
        <w:t xml:space="preserve"> in </w:t>
      </w:r>
      <w:r w:rsidRPr="004B3E48">
        <w:rPr>
          <w:rStyle w:val="Emphasis"/>
        </w:rPr>
        <w:t>fraught crises</w:t>
      </w:r>
      <w:r w:rsidRPr="004B3E48">
        <w:rPr>
          <w:rStyle w:val="StyleUnderline"/>
        </w:rPr>
        <w:t xml:space="preserve"> </w:t>
      </w:r>
      <w:r w:rsidRPr="00463469">
        <w:rPr>
          <w:rStyle w:val="StyleUnderline"/>
          <w:highlight w:val="cyan"/>
        </w:rPr>
        <w:t xml:space="preserve">among </w:t>
      </w:r>
      <w:r w:rsidRPr="00463469">
        <w:rPr>
          <w:rStyle w:val="Emphasis"/>
          <w:highlight w:val="cyan"/>
        </w:rPr>
        <w:t>nuclear-weaponized</w:t>
      </w:r>
      <w:r w:rsidRPr="004B3E48">
        <w:rPr>
          <w:rStyle w:val="StyleUnderline"/>
        </w:rPr>
        <w:t xml:space="preserve"> and hostile </w:t>
      </w:r>
      <w:r w:rsidRPr="00463469">
        <w:rPr>
          <w:rStyle w:val="StyleUnderline"/>
          <w:highlight w:val="cyan"/>
        </w:rPr>
        <w:t>powers</w:t>
      </w:r>
      <w:r w:rsidRPr="004B3E48">
        <w:rPr>
          <w:sz w:val="16"/>
        </w:rPr>
        <w:t xml:space="preserve">. Short- and long-term standoffs are likely, as they were during the Cold War. Thus, </w:t>
      </w:r>
      <w:r w:rsidRPr="004B3E48">
        <w:rPr>
          <w:rStyle w:val="StyleUnderline"/>
        </w:rPr>
        <w:t>the playbook</w:t>
      </w:r>
      <w:r w:rsidRPr="004B3E48">
        <w:rPr>
          <w:sz w:val="16"/>
        </w:rPr>
        <w:t xml:space="preserve">, in part, </w:t>
      </w:r>
      <w:r w:rsidRPr="004B3E48">
        <w:rPr>
          <w:rStyle w:val="StyleUnderline"/>
        </w:rPr>
        <w:t xml:space="preserve">involves a </w:t>
      </w:r>
      <w:r w:rsidRPr="004B3E48">
        <w:rPr>
          <w:rStyle w:val="Emphasis"/>
        </w:rPr>
        <w:t>waiting game</w:t>
      </w:r>
      <w:r w:rsidRPr="004B3E48">
        <w:rPr>
          <w:sz w:val="16"/>
        </w:rPr>
        <w:t xml:space="preserve"> </w:t>
      </w:r>
      <w:r w:rsidRPr="004B3E48">
        <w:rPr>
          <w:rStyle w:val="StyleUnderline"/>
        </w:rPr>
        <w:t>in which each power looks to its rivals to suffer</w:t>
      </w:r>
      <w:r w:rsidRPr="004B3E48">
        <w:rPr>
          <w:sz w:val="16"/>
        </w:rPr>
        <w:t xml:space="preserve"> grievous </w:t>
      </w:r>
      <w:r w:rsidRPr="004B3E48">
        <w:rPr>
          <w:rStyle w:val="StyleUnderline"/>
        </w:rPr>
        <w:t xml:space="preserve">internal problems which could entail a </w:t>
      </w:r>
      <w:r w:rsidRPr="004B3E48">
        <w:rPr>
          <w:rStyle w:val="Emphasis"/>
        </w:rPr>
        <w:t>collapse</w:t>
      </w:r>
      <w:r w:rsidRPr="004B3E48">
        <w:rPr>
          <w:sz w:val="16"/>
        </w:rPr>
        <w:t>, as happened to the Soviet Union.</w:t>
      </w:r>
    </w:p>
    <w:p w14:paraId="585E9A48" w14:textId="77777777" w:rsidR="00F74A64" w:rsidRPr="004B3E48" w:rsidRDefault="00F74A64" w:rsidP="00F74A64">
      <w:pPr>
        <w:rPr>
          <w:sz w:val="16"/>
        </w:rPr>
      </w:pPr>
      <w:r w:rsidRPr="004B3E48">
        <w:rPr>
          <w:sz w:val="16"/>
        </w:rPr>
        <w:t xml:space="preserve">Some </w:t>
      </w:r>
      <w:r w:rsidRPr="004B3E48">
        <w:rPr>
          <w:rStyle w:val="StyleUnderline"/>
        </w:rPr>
        <w:t>Chinese and Russian experts</w:t>
      </w:r>
      <w:r w:rsidRPr="004B3E48">
        <w:rPr>
          <w:sz w:val="16"/>
        </w:rPr>
        <w:t xml:space="preserve"> predict grave domestic problems for each other. They also </w:t>
      </w:r>
      <w:r w:rsidRPr="004B3E48">
        <w:rPr>
          <w:rStyle w:val="StyleUnderline"/>
        </w:rPr>
        <w:t xml:space="preserve">entertain </w:t>
      </w:r>
      <w:r w:rsidRPr="004B3E48">
        <w:rPr>
          <w:rStyle w:val="Emphasis"/>
        </w:rPr>
        <w:t>similar</w:t>
      </w:r>
      <w:r w:rsidRPr="004B3E48">
        <w:rPr>
          <w:rStyle w:val="StyleUnderline"/>
        </w:rPr>
        <w:t xml:space="preserve"> thoughts about the U</w:t>
      </w:r>
      <w:r w:rsidRPr="004B3E48">
        <w:rPr>
          <w:sz w:val="16"/>
        </w:rPr>
        <w:t xml:space="preserve">nited </w:t>
      </w:r>
      <w:r w:rsidRPr="004B3E48">
        <w:rPr>
          <w:rStyle w:val="StyleUnderline"/>
        </w:rPr>
        <w:t>S</w:t>
      </w:r>
      <w:r w:rsidRPr="004B3E48">
        <w:rPr>
          <w:sz w:val="16"/>
        </w:rPr>
        <w:t xml:space="preserve">tates, </w:t>
      </w:r>
      <w:r w:rsidRPr="004B3E48">
        <w:rPr>
          <w:rStyle w:val="StyleUnderline"/>
        </w:rPr>
        <w:t>which they view as</w:t>
      </w:r>
      <w:r w:rsidRPr="004B3E48">
        <w:rPr>
          <w:sz w:val="16"/>
        </w:rPr>
        <w:t xml:space="preserve"> terminally </w:t>
      </w:r>
      <w:r w:rsidRPr="004B3E48">
        <w:rPr>
          <w:rStyle w:val="StyleUnderline"/>
        </w:rPr>
        <w:t>decadent and</w:t>
      </w:r>
      <w:r w:rsidRPr="004B3E48">
        <w:rPr>
          <w:sz w:val="16"/>
        </w:rPr>
        <w:t xml:space="preserve"> catastrophically </w:t>
      </w:r>
      <w:r w:rsidRPr="004B3E48">
        <w:rPr>
          <w:rStyle w:val="StyleUnderline"/>
        </w:rPr>
        <w:t>polarized over politics</w:t>
      </w:r>
      <w:r w:rsidRPr="004B3E48">
        <w:rPr>
          <w:sz w:val="16"/>
        </w:rPr>
        <w:t xml:space="preserve">, ethnicity, and the future direction of the country. So, </w:t>
      </w:r>
      <w:r w:rsidRPr="004B3E48">
        <w:rPr>
          <w:rStyle w:val="StyleUnderline"/>
        </w:rPr>
        <w:t xml:space="preserve">the brewing </w:t>
      </w:r>
      <w:r w:rsidRPr="00463469">
        <w:rPr>
          <w:rStyle w:val="StyleUnderline"/>
          <w:highlight w:val="cyan"/>
        </w:rPr>
        <w:t>three-way struggle</w:t>
      </w:r>
      <w:r w:rsidRPr="004B3E48">
        <w:rPr>
          <w:rStyle w:val="StyleUnderline"/>
        </w:rPr>
        <w:t xml:space="preserve"> also </w:t>
      </w:r>
      <w:r w:rsidRPr="00463469">
        <w:rPr>
          <w:rStyle w:val="StyleUnderline"/>
          <w:highlight w:val="cyan"/>
        </w:rPr>
        <w:t>involves</w:t>
      </w:r>
      <w:r w:rsidRPr="004B3E48">
        <w:rPr>
          <w:rStyle w:val="StyleUnderline"/>
        </w:rPr>
        <w:t xml:space="preserve"> a </w:t>
      </w:r>
      <w:r w:rsidRPr="004B3E48">
        <w:rPr>
          <w:rStyle w:val="Emphasis"/>
        </w:rPr>
        <w:t xml:space="preserve">systemic </w:t>
      </w:r>
      <w:r w:rsidRPr="00463469">
        <w:rPr>
          <w:rStyle w:val="Emphasis"/>
          <w:highlight w:val="cyan"/>
        </w:rPr>
        <w:t>contest</w:t>
      </w:r>
      <w:r w:rsidRPr="00463469">
        <w:rPr>
          <w:sz w:val="16"/>
          <w:highlight w:val="cyan"/>
        </w:rPr>
        <w:t xml:space="preserve">, </w:t>
      </w:r>
      <w:r w:rsidRPr="00463469">
        <w:rPr>
          <w:rStyle w:val="StyleUnderline"/>
          <w:highlight w:val="cyan"/>
        </w:rPr>
        <w:t>which will test</w:t>
      </w:r>
      <w:r w:rsidRPr="004B3E48">
        <w:rPr>
          <w:rStyle w:val="StyleUnderline"/>
        </w:rPr>
        <w:t xml:space="preserve"> the competitors’ </w:t>
      </w:r>
      <w:r w:rsidRPr="00463469">
        <w:rPr>
          <w:rStyle w:val="Emphasis"/>
          <w:highlight w:val="cyan"/>
        </w:rPr>
        <w:t>economic</w:t>
      </w:r>
      <w:r w:rsidRPr="004B3E48">
        <w:rPr>
          <w:rStyle w:val="StyleUnderline"/>
        </w:rPr>
        <w:t xml:space="preserve"> and </w:t>
      </w:r>
      <w:r w:rsidRPr="004B3E48">
        <w:rPr>
          <w:rStyle w:val="Emphasis"/>
        </w:rPr>
        <w:t xml:space="preserve">political </w:t>
      </w:r>
      <w:r w:rsidRPr="00463469">
        <w:rPr>
          <w:rStyle w:val="Emphasis"/>
          <w:highlight w:val="cyan"/>
        </w:rPr>
        <w:t>institutions</w:t>
      </w:r>
      <w:r w:rsidRPr="004B3E48">
        <w:rPr>
          <w:sz w:val="16"/>
        </w:rPr>
        <w:t>.</w:t>
      </w:r>
    </w:p>
    <w:p w14:paraId="4051B1DE" w14:textId="77777777" w:rsidR="00F74A64" w:rsidRPr="004B3E48" w:rsidRDefault="00F74A64" w:rsidP="00F74A64">
      <w:pPr>
        <w:rPr>
          <w:rStyle w:val="StyleUnderline"/>
        </w:rPr>
      </w:pPr>
      <w:r w:rsidRPr="004B3E48">
        <w:rPr>
          <w:sz w:val="16"/>
        </w:rPr>
        <w:t xml:space="preserve">At this juncture, the world is entering a standoff among the three great and several not-so-great powers. </w:t>
      </w:r>
      <w:r w:rsidRPr="00463469">
        <w:rPr>
          <w:rStyle w:val="StyleUnderline"/>
          <w:highlight w:val="cyan"/>
        </w:rPr>
        <w:t>Averting war</w:t>
      </w:r>
      <w:r w:rsidRPr="004B3E48">
        <w:rPr>
          <w:sz w:val="16"/>
        </w:rPr>
        <w:t xml:space="preserve">, while defending our interests, </w:t>
      </w:r>
      <w:r w:rsidRPr="00463469">
        <w:rPr>
          <w:rStyle w:val="StyleUnderline"/>
          <w:highlight w:val="cyan"/>
        </w:rPr>
        <w:t>will</w:t>
      </w:r>
      <w:r w:rsidRPr="004B3E48">
        <w:rPr>
          <w:rStyle w:val="StyleUnderline"/>
        </w:rPr>
        <w:t xml:space="preserve"> prove a challenge</w:t>
      </w:r>
      <w:r w:rsidRPr="004B3E48">
        <w:rPr>
          <w:sz w:val="16"/>
        </w:rPr>
        <w:t xml:space="preserve">, </w:t>
      </w:r>
      <w:r w:rsidRPr="00463469">
        <w:rPr>
          <w:rStyle w:val="StyleUnderline"/>
          <w:highlight w:val="cyan"/>
        </w:rPr>
        <w:t>call</w:t>
      </w:r>
      <w:r w:rsidRPr="004B3E48">
        <w:rPr>
          <w:rStyle w:val="StyleUnderline"/>
        </w:rPr>
        <w:t xml:space="preserve">ing </w:t>
      </w:r>
      <w:r w:rsidRPr="00463469">
        <w:rPr>
          <w:rStyle w:val="StyleUnderline"/>
          <w:highlight w:val="cyan"/>
        </w:rPr>
        <w:t>for</w:t>
      </w:r>
      <w:r w:rsidRPr="004B3E48">
        <w:rPr>
          <w:sz w:val="16"/>
        </w:rPr>
        <w:t xml:space="preserve"> deft policy, political endurance, and </w:t>
      </w:r>
      <w:r w:rsidRPr="00463469">
        <w:rPr>
          <w:rStyle w:val="Emphasis"/>
          <w:sz w:val="26"/>
          <w:szCs w:val="26"/>
          <w:highlight w:val="cyan"/>
        </w:rPr>
        <w:t>economic growth</w:t>
      </w:r>
      <w:r w:rsidRPr="004B3E48">
        <w:rPr>
          <w:sz w:val="16"/>
        </w:rPr>
        <w:t xml:space="preserve">, as well as sufficient military force </w:t>
      </w:r>
      <w:r w:rsidRPr="00463469">
        <w:rPr>
          <w:rStyle w:val="StyleUnderline"/>
          <w:highlight w:val="cyan"/>
        </w:rPr>
        <w:t xml:space="preserve">to </w:t>
      </w:r>
      <w:r w:rsidRPr="00463469">
        <w:rPr>
          <w:rStyle w:val="Emphasis"/>
          <w:highlight w:val="cyan"/>
        </w:rPr>
        <w:t>keep at bay</w:t>
      </w:r>
      <w:r w:rsidRPr="004B3E48">
        <w:rPr>
          <w:rStyle w:val="StyleUnderline"/>
        </w:rPr>
        <w:t xml:space="preserve"> aggressive </w:t>
      </w:r>
      <w:r w:rsidRPr="00463469">
        <w:rPr>
          <w:rStyle w:val="StyleUnderline"/>
          <w:highlight w:val="cyan"/>
        </w:rPr>
        <w:t xml:space="preserve">states or </w:t>
      </w:r>
      <w:r w:rsidRPr="00463469">
        <w:rPr>
          <w:rStyle w:val="Emphasis"/>
          <w:highlight w:val="cyan"/>
        </w:rPr>
        <w:t>prevail</w:t>
      </w:r>
      <w:r w:rsidRPr="00463469">
        <w:rPr>
          <w:rStyle w:val="StyleUnderline"/>
          <w:highlight w:val="cyan"/>
        </w:rPr>
        <w:t xml:space="preserve"> over them</w:t>
      </w:r>
      <w:r w:rsidRPr="004B3E48">
        <w:rPr>
          <w:rStyle w:val="StyleUnderline"/>
        </w:rPr>
        <w:t xml:space="preserve"> if ever a war breaks out. </w:t>
      </w:r>
    </w:p>
    <w:p w14:paraId="19217934" w14:textId="77777777" w:rsidR="00F74A64" w:rsidRDefault="00F74A64" w:rsidP="00F74A64">
      <w:pPr>
        <w:rPr>
          <w:rStyle w:val="StyleUnderline"/>
        </w:rPr>
      </w:pPr>
    </w:p>
    <w:p w14:paraId="3433746B" w14:textId="77777777" w:rsidR="00F74A64" w:rsidRDefault="00F74A64" w:rsidP="00F74A64">
      <w:pPr>
        <w:pStyle w:val="Heading4"/>
      </w:pPr>
      <w:r>
        <w:t>Prefer empirical data---it has the most explanatory power.</w:t>
      </w:r>
    </w:p>
    <w:p w14:paraId="3505ED03" w14:textId="77777777" w:rsidR="00F74A64" w:rsidRPr="001359D8" w:rsidRDefault="00F74A64" w:rsidP="00F74A64">
      <w:r w:rsidRPr="001359D8">
        <w:rPr>
          <w:rStyle w:val="Style13ptBold"/>
        </w:rPr>
        <w:t>Cudd 10</w:t>
      </w:r>
      <w:r w:rsidRPr="001359D8">
        <w:t>, Anne Cudd is Professor of Philosophy and Associate Dean for</w:t>
      </w:r>
      <w:r>
        <w:t xml:space="preserve"> </w:t>
      </w:r>
      <w:r w:rsidRPr="001359D8">
        <w:t>Humanities, University of Kansas. She is the author of Analyzing</w:t>
      </w:r>
      <w:r>
        <w:t xml:space="preserve"> </w:t>
      </w:r>
      <w:r w:rsidRPr="001359D8">
        <w:t>Oppression (2006), and co-edited (with Anita Superson) Theorizing</w:t>
      </w:r>
      <w:r>
        <w:t xml:space="preserve"> </w:t>
      </w:r>
      <w:r w:rsidRPr="001359D8">
        <w:t>Backlash (2002) and (with Robin Andreason) Feminist Theory (2005). (2010, “Capitalism, For and Against</w:t>
      </w:r>
      <w:r>
        <w:t xml:space="preserve"> </w:t>
      </w:r>
      <w:r w:rsidRPr="001359D8">
        <w:t>A Feminist Debate”, Cambridge University Press)</w:t>
      </w:r>
    </w:p>
    <w:p w14:paraId="3F625226" w14:textId="77777777" w:rsidR="00F74A64" w:rsidRPr="00C320CE" w:rsidRDefault="00F74A64" w:rsidP="00F74A64">
      <w:pPr>
        <w:rPr>
          <w:sz w:val="16"/>
          <w:szCs w:val="16"/>
        </w:rPr>
      </w:pPr>
      <w:r w:rsidRPr="00C320CE">
        <w:rPr>
          <w:sz w:val="16"/>
          <w:szCs w:val="16"/>
        </w:rPr>
        <w:t>2 The empirical case for capitalism as an actually existing system</w:t>
      </w:r>
    </w:p>
    <w:p w14:paraId="39F64F47" w14:textId="77777777" w:rsidR="00F74A64" w:rsidRPr="00C320CE" w:rsidRDefault="00F74A64" w:rsidP="00F74A64">
      <w:pPr>
        <w:rPr>
          <w:sz w:val="16"/>
        </w:rPr>
      </w:pPr>
      <w:r w:rsidRPr="00C320CE">
        <w:rPr>
          <w:sz w:val="16"/>
        </w:rPr>
        <w:t xml:space="preserve">Political </w:t>
      </w:r>
      <w:r w:rsidRPr="00463469">
        <w:rPr>
          <w:rStyle w:val="StyleUnderline"/>
          <w:highlight w:val="cyan"/>
        </w:rPr>
        <w:t>philosophers</w:t>
      </w:r>
      <w:r w:rsidRPr="00342D1B">
        <w:rPr>
          <w:rStyle w:val="StyleUnderline"/>
        </w:rPr>
        <w:t xml:space="preserve"> often </w:t>
      </w:r>
      <w:r w:rsidRPr="00463469">
        <w:rPr>
          <w:rStyle w:val="StyleUnderline"/>
          <w:highlight w:val="cyan"/>
        </w:rPr>
        <w:t>avoid empirical data</w:t>
      </w:r>
      <w:r w:rsidRPr="00342D1B">
        <w:rPr>
          <w:rStyle w:val="StyleUnderline"/>
        </w:rPr>
        <w:t xml:space="preserve"> and statistical analysis</w:t>
      </w:r>
      <w:r w:rsidRPr="00C320CE">
        <w:rPr>
          <w:sz w:val="16"/>
        </w:rPr>
        <w:t xml:space="preserve"> of that data, </w:t>
      </w:r>
      <w:r w:rsidRPr="00463469">
        <w:rPr>
          <w:rStyle w:val="StyleUnderline"/>
          <w:highlight w:val="cyan"/>
        </w:rPr>
        <w:t xml:space="preserve">preferring to make </w:t>
      </w:r>
      <w:r w:rsidRPr="00463469">
        <w:rPr>
          <w:rStyle w:val="Emphasis"/>
          <w:highlight w:val="cyan"/>
        </w:rPr>
        <w:t>normative</w:t>
      </w:r>
      <w:r w:rsidRPr="00463469">
        <w:rPr>
          <w:rStyle w:val="StyleUnderline"/>
          <w:highlight w:val="cyan"/>
        </w:rPr>
        <w:t xml:space="preserve"> arguments in a</w:t>
      </w:r>
      <w:r w:rsidRPr="00C320CE">
        <w:rPr>
          <w:sz w:val="16"/>
        </w:rPr>
        <w:t xml:space="preserve"> general and </w:t>
      </w:r>
      <w:r w:rsidRPr="00463469">
        <w:rPr>
          <w:rStyle w:val="Emphasis"/>
          <w:highlight w:val="cyan"/>
        </w:rPr>
        <w:t>theoretical</w:t>
      </w:r>
      <w:r w:rsidRPr="00463469">
        <w:rPr>
          <w:rStyle w:val="StyleUnderline"/>
          <w:highlight w:val="cyan"/>
        </w:rPr>
        <w:t xml:space="preserve"> way</w:t>
      </w:r>
      <w:r w:rsidRPr="00342D1B">
        <w:rPr>
          <w:rStyle w:val="StyleUnderline"/>
        </w:rPr>
        <w:t>.</w:t>
      </w:r>
      <w:r w:rsidRPr="00C320CE">
        <w:rPr>
          <w:sz w:val="16"/>
        </w:rPr>
        <w:t xml:space="preserve"> </w:t>
      </w:r>
      <w:r w:rsidRPr="00342D1B">
        <w:rPr>
          <w:rStyle w:val="StyleUnderline"/>
        </w:rPr>
        <w:t>Philosophers</w:t>
      </w:r>
      <w:r w:rsidRPr="00C320CE">
        <w:rPr>
          <w:sz w:val="16"/>
        </w:rPr>
        <w:t xml:space="preserve"> even </w:t>
      </w:r>
      <w:r w:rsidRPr="00342D1B">
        <w:rPr>
          <w:rStyle w:val="StyleUnderline"/>
        </w:rPr>
        <w:t xml:space="preserve">take </w:t>
      </w:r>
      <w:r w:rsidRPr="00342D1B">
        <w:rPr>
          <w:rStyle w:val="Emphasis"/>
        </w:rPr>
        <w:t>pride</w:t>
      </w:r>
      <w:r w:rsidRPr="00342D1B">
        <w:rPr>
          <w:rStyle w:val="StyleUnderline"/>
        </w:rPr>
        <w:t xml:space="preserve"> in their </w:t>
      </w:r>
      <w:r w:rsidRPr="00342D1B">
        <w:rPr>
          <w:rStyle w:val="Emphasis"/>
        </w:rPr>
        <w:t>unwillingness</w:t>
      </w:r>
      <w:r w:rsidRPr="00342D1B">
        <w:rPr>
          <w:rStyle w:val="StyleUnderline"/>
        </w:rPr>
        <w:t xml:space="preserve"> to consult data</w:t>
      </w:r>
      <w:r w:rsidRPr="00C320CE">
        <w:rPr>
          <w:sz w:val="16"/>
        </w:rPr>
        <w:t xml:space="preserve">, </w:t>
      </w:r>
      <w:r w:rsidRPr="00342D1B">
        <w:rPr>
          <w:rStyle w:val="StyleUnderline"/>
        </w:rPr>
        <w:t>as if that made their work</w:t>
      </w:r>
      <w:r w:rsidRPr="00C320CE">
        <w:rPr>
          <w:sz w:val="16"/>
        </w:rPr>
        <w:t xml:space="preserve"> more </w:t>
      </w:r>
      <w:r w:rsidRPr="00342D1B">
        <w:rPr>
          <w:rStyle w:val="Emphasis"/>
        </w:rPr>
        <w:t>pure</w:t>
      </w:r>
      <w:r w:rsidRPr="00342D1B">
        <w:rPr>
          <w:rStyle w:val="StyleUnderline"/>
        </w:rPr>
        <w:t xml:space="preserve"> and deductively </w:t>
      </w:r>
      <w:r w:rsidRPr="00342D1B">
        <w:rPr>
          <w:rStyle w:val="Emphasis"/>
        </w:rPr>
        <w:t>sound</w:t>
      </w:r>
      <w:r w:rsidRPr="00C320CE">
        <w:rPr>
          <w:sz w:val="16"/>
        </w:rPr>
        <w:t xml:space="preserve">. </w:t>
      </w:r>
      <w:r w:rsidRPr="00463469">
        <w:rPr>
          <w:rStyle w:val="StyleUnderline"/>
          <w:highlight w:val="cyan"/>
        </w:rPr>
        <w:t>This way</w:t>
      </w:r>
      <w:r w:rsidRPr="00C320CE">
        <w:rPr>
          <w:sz w:val="16"/>
        </w:rPr>
        <w:t xml:space="preserve"> of doing political philosophy </w:t>
      </w:r>
      <w:r w:rsidRPr="00463469">
        <w:rPr>
          <w:rStyle w:val="StyleUnderline"/>
          <w:highlight w:val="cyan"/>
        </w:rPr>
        <w:t xml:space="preserve">is </w:t>
      </w:r>
      <w:r w:rsidRPr="00463469">
        <w:rPr>
          <w:rStyle w:val="Emphasis"/>
          <w:highlight w:val="cyan"/>
        </w:rPr>
        <w:t>mistaken</w:t>
      </w:r>
      <w:r w:rsidRPr="00C320CE">
        <w:rPr>
          <w:sz w:val="16"/>
        </w:rPr>
        <w:t xml:space="preserve">. </w:t>
      </w:r>
      <w:r w:rsidRPr="00342D1B">
        <w:rPr>
          <w:rStyle w:val="StyleUnderline"/>
        </w:rPr>
        <w:t xml:space="preserve">Theoretical </w:t>
      </w:r>
      <w:r w:rsidRPr="00463469">
        <w:rPr>
          <w:rStyle w:val="StyleUnderline"/>
          <w:highlight w:val="cyan"/>
        </w:rPr>
        <w:t>models can</w:t>
      </w:r>
      <w:r w:rsidRPr="00C320CE">
        <w:rPr>
          <w:sz w:val="16"/>
        </w:rPr>
        <w:t xml:space="preserve"> too easily </w:t>
      </w:r>
      <w:r w:rsidRPr="00463469">
        <w:rPr>
          <w:rStyle w:val="StyleUnderline"/>
          <w:highlight w:val="cyan"/>
        </w:rPr>
        <w:t>be led down a</w:t>
      </w:r>
      <w:r w:rsidRPr="00342D1B">
        <w:rPr>
          <w:rStyle w:val="StyleUnderline"/>
        </w:rPr>
        <w:t xml:space="preserve"> completely </w:t>
      </w:r>
      <w:r w:rsidRPr="00463469">
        <w:rPr>
          <w:rStyle w:val="Emphasis"/>
          <w:highlight w:val="cyan"/>
        </w:rPr>
        <w:t>irrelevant</w:t>
      </w:r>
      <w:r w:rsidRPr="00463469">
        <w:rPr>
          <w:sz w:val="16"/>
          <w:highlight w:val="cyan"/>
        </w:rPr>
        <w:t xml:space="preserve"> </w:t>
      </w:r>
      <w:r w:rsidRPr="00463469">
        <w:rPr>
          <w:rStyle w:val="StyleUnderline"/>
          <w:highlight w:val="cyan"/>
        </w:rPr>
        <w:t xml:space="preserve">or </w:t>
      </w:r>
      <w:r w:rsidRPr="00463469">
        <w:rPr>
          <w:rStyle w:val="Emphasis"/>
          <w:highlight w:val="cyan"/>
        </w:rPr>
        <w:t>erroneous</w:t>
      </w:r>
      <w:r w:rsidRPr="00463469">
        <w:rPr>
          <w:sz w:val="16"/>
          <w:highlight w:val="cyan"/>
        </w:rPr>
        <w:t xml:space="preserve"> </w:t>
      </w:r>
      <w:r w:rsidRPr="00463469">
        <w:rPr>
          <w:rStyle w:val="StyleUnderline"/>
          <w:highlight w:val="cyan"/>
        </w:rPr>
        <w:t xml:space="preserve">path if they are not </w:t>
      </w:r>
      <w:r w:rsidRPr="00463469">
        <w:rPr>
          <w:rStyle w:val="Emphasis"/>
          <w:highlight w:val="cyan"/>
        </w:rPr>
        <w:t>forced</w:t>
      </w:r>
      <w:r w:rsidRPr="00463469">
        <w:rPr>
          <w:rStyle w:val="StyleUnderline"/>
          <w:highlight w:val="cyan"/>
        </w:rPr>
        <w:t xml:space="preserve"> to face</w:t>
      </w:r>
      <w:r w:rsidRPr="00342D1B">
        <w:rPr>
          <w:rStyle w:val="StyleUnderline"/>
        </w:rPr>
        <w:t xml:space="preserve"> the tribunal of </w:t>
      </w:r>
      <w:r w:rsidRPr="00463469">
        <w:rPr>
          <w:rStyle w:val="StyleUnderline"/>
          <w:highlight w:val="cyan"/>
        </w:rPr>
        <w:t xml:space="preserve">data </w:t>
      </w:r>
      <w:r w:rsidRPr="00463469">
        <w:rPr>
          <w:rStyle w:val="Emphasis"/>
          <w:highlight w:val="cyan"/>
        </w:rPr>
        <w:t>regularly</w:t>
      </w:r>
      <w:r w:rsidRPr="00463469">
        <w:rPr>
          <w:rStyle w:val="StyleUnderline"/>
          <w:highlight w:val="cyan"/>
        </w:rPr>
        <w:t xml:space="preserve"> and </w:t>
      </w:r>
      <w:r w:rsidRPr="00463469">
        <w:rPr>
          <w:rStyle w:val="Emphasis"/>
          <w:highlight w:val="cyan"/>
        </w:rPr>
        <w:t>rigorously</w:t>
      </w:r>
      <w:r w:rsidRPr="00C320CE">
        <w:rPr>
          <w:sz w:val="16"/>
        </w:rPr>
        <w:t xml:space="preserve">. </w:t>
      </w:r>
      <w:r w:rsidRPr="00342D1B">
        <w:rPr>
          <w:rStyle w:val="StyleUnderline"/>
        </w:rPr>
        <w:t>Take</w:t>
      </w:r>
      <w:r w:rsidRPr="00C320CE">
        <w:rPr>
          <w:sz w:val="16"/>
        </w:rPr>
        <w:t xml:space="preserve">, for example, </w:t>
      </w:r>
      <w:r w:rsidRPr="00463469">
        <w:rPr>
          <w:rStyle w:val="StyleUnderline"/>
          <w:highlight w:val="cyan"/>
        </w:rPr>
        <w:t xml:space="preserve">the literature on </w:t>
      </w:r>
      <w:r w:rsidRPr="00463469">
        <w:rPr>
          <w:rStyle w:val="Emphasis"/>
          <w:highlight w:val="cyan"/>
        </w:rPr>
        <w:t>egalitarianism</w:t>
      </w:r>
      <w:r w:rsidRPr="00463469">
        <w:rPr>
          <w:sz w:val="16"/>
          <w:highlight w:val="cyan"/>
        </w:rPr>
        <w:t xml:space="preserve">, </w:t>
      </w:r>
      <w:r w:rsidRPr="00463469">
        <w:rPr>
          <w:rStyle w:val="StyleUnderline"/>
          <w:highlight w:val="cyan"/>
        </w:rPr>
        <w:t>which</w:t>
      </w:r>
      <w:r w:rsidRPr="00C320CE">
        <w:rPr>
          <w:sz w:val="16"/>
        </w:rPr>
        <w:t xml:space="preserve"> Elizabeth </w:t>
      </w:r>
      <w:r w:rsidRPr="00463469">
        <w:rPr>
          <w:rStyle w:val="StyleUnderline"/>
          <w:highlight w:val="cyan"/>
        </w:rPr>
        <w:t>Anderson ridicules as</w:t>
      </w:r>
      <w:r w:rsidRPr="00C320CE">
        <w:rPr>
          <w:rStyle w:val="StyleUnderline"/>
        </w:rPr>
        <w:t xml:space="preserve"> not </w:t>
      </w:r>
      <w:r w:rsidRPr="00463469">
        <w:rPr>
          <w:rStyle w:val="StyleUnderline"/>
          <w:highlight w:val="cyan"/>
        </w:rPr>
        <w:t>being</w:t>
      </w:r>
      <w:r w:rsidRPr="00C320CE">
        <w:rPr>
          <w:rStyle w:val="StyleUnderline"/>
        </w:rPr>
        <w:t xml:space="preserve"> able to be more </w:t>
      </w:r>
      <w:r w:rsidRPr="00463469">
        <w:rPr>
          <w:rStyle w:val="Emphasis"/>
          <w:highlight w:val="cyan"/>
        </w:rPr>
        <w:t>embarrassing</w:t>
      </w:r>
      <w:r w:rsidRPr="00463469">
        <w:rPr>
          <w:rStyle w:val="StyleUnderline"/>
          <w:highlight w:val="cyan"/>
        </w:rPr>
        <w:t xml:space="preserve"> for </w:t>
      </w:r>
      <w:r w:rsidRPr="00463469">
        <w:rPr>
          <w:rStyle w:val="Emphasis"/>
          <w:highlight w:val="cyan"/>
        </w:rPr>
        <w:t>progressives</w:t>
      </w:r>
      <w:r w:rsidRPr="00C320CE">
        <w:rPr>
          <w:sz w:val="16"/>
        </w:rPr>
        <w:t xml:space="preserve"> </w:t>
      </w:r>
      <w:r w:rsidRPr="00C320CE">
        <w:rPr>
          <w:rStyle w:val="StyleUnderline"/>
        </w:rPr>
        <w:t xml:space="preserve">than if it had been secretly </w:t>
      </w:r>
      <w:r w:rsidRPr="00C320CE">
        <w:rPr>
          <w:rStyle w:val="Emphasis"/>
        </w:rPr>
        <w:t>penned</w:t>
      </w:r>
      <w:r w:rsidRPr="00C320CE">
        <w:rPr>
          <w:rStyle w:val="StyleUnderline"/>
        </w:rPr>
        <w:t xml:space="preserve"> by </w:t>
      </w:r>
      <w:r w:rsidRPr="00C320CE">
        <w:rPr>
          <w:rStyle w:val="Emphasis"/>
        </w:rPr>
        <w:t>conservatives</w:t>
      </w:r>
      <w:r w:rsidRPr="00C320CE">
        <w:rPr>
          <w:sz w:val="16"/>
        </w:rPr>
        <w:t xml:space="preserve">. 28 </w:t>
      </w:r>
      <w:r w:rsidRPr="00463469">
        <w:rPr>
          <w:rStyle w:val="StyleUnderline"/>
          <w:highlight w:val="cyan"/>
        </w:rPr>
        <w:t>By focusing</w:t>
      </w:r>
      <w:r w:rsidRPr="00342D1B">
        <w:rPr>
          <w:rStyle w:val="StyleUnderline"/>
        </w:rPr>
        <w:t xml:space="preserve"> only </w:t>
      </w:r>
      <w:r w:rsidRPr="00463469">
        <w:rPr>
          <w:rStyle w:val="StyleUnderline"/>
          <w:highlight w:val="cyan"/>
        </w:rPr>
        <w:t xml:space="preserve">on theoretically </w:t>
      </w:r>
      <w:r w:rsidRPr="00463469">
        <w:rPr>
          <w:rStyle w:val="Emphasis"/>
          <w:highlight w:val="cyan"/>
        </w:rPr>
        <w:t>possible</w:t>
      </w:r>
      <w:r w:rsidRPr="00C320CE">
        <w:rPr>
          <w:sz w:val="16"/>
        </w:rPr>
        <w:t xml:space="preserve">, unequal, distributive </w:t>
      </w:r>
      <w:r w:rsidRPr="00463469">
        <w:rPr>
          <w:rStyle w:val="StyleUnderline"/>
          <w:highlight w:val="cyan"/>
        </w:rPr>
        <w:t>outcomes</w:t>
      </w:r>
      <w:r w:rsidRPr="00463469">
        <w:rPr>
          <w:sz w:val="16"/>
          <w:highlight w:val="cyan"/>
        </w:rPr>
        <w:t xml:space="preserve">, </w:t>
      </w:r>
      <w:r w:rsidRPr="00463469">
        <w:rPr>
          <w:rStyle w:val="StyleUnderline"/>
          <w:highlight w:val="cyan"/>
        </w:rPr>
        <w:t>and taking only</w:t>
      </w:r>
      <w:r w:rsidRPr="00342D1B">
        <w:rPr>
          <w:rStyle w:val="StyleUnderline"/>
        </w:rPr>
        <w:t xml:space="preserve"> the most </w:t>
      </w:r>
      <w:r w:rsidRPr="00463469">
        <w:rPr>
          <w:rStyle w:val="Emphasis"/>
          <w:highlight w:val="cyan"/>
        </w:rPr>
        <w:t>extreme claims</w:t>
      </w:r>
      <w:r w:rsidRPr="00C320CE">
        <w:rPr>
          <w:sz w:val="16"/>
        </w:rPr>
        <w:t xml:space="preserve"> </w:t>
      </w:r>
      <w:r w:rsidRPr="00C320CE">
        <w:rPr>
          <w:rStyle w:val="StyleUnderline"/>
        </w:rPr>
        <w:t>of misfortune</w:t>
      </w:r>
      <w:r w:rsidRPr="00C320CE">
        <w:rPr>
          <w:sz w:val="16"/>
        </w:rPr>
        <w:t xml:space="preserve"> that could be imagined into account </w:t>
      </w:r>
      <w:r w:rsidRPr="00463469">
        <w:rPr>
          <w:rStyle w:val="StyleUnderline"/>
          <w:highlight w:val="cyan"/>
        </w:rPr>
        <w:t>to build</w:t>
      </w:r>
      <w:r w:rsidRPr="00C320CE">
        <w:rPr>
          <w:sz w:val="16"/>
        </w:rPr>
        <w:t xml:space="preserve"> their </w:t>
      </w:r>
      <w:r w:rsidRPr="00463469">
        <w:rPr>
          <w:rStyle w:val="StyleUnderline"/>
          <w:highlight w:val="cyan"/>
        </w:rPr>
        <w:t>theories</w:t>
      </w:r>
      <w:r w:rsidRPr="00463469">
        <w:rPr>
          <w:sz w:val="16"/>
          <w:highlight w:val="cyan"/>
        </w:rPr>
        <w:t xml:space="preserve">, </w:t>
      </w:r>
      <w:r w:rsidRPr="00463469">
        <w:rPr>
          <w:rStyle w:val="StyleUnderline"/>
          <w:highlight w:val="cyan"/>
        </w:rPr>
        <w:t>many</w:t>
      </w:r>
      <w:r w:rsidRPr="00342D1B">
        <w:rPr>
          <w:rStyle w:val="StyleUnderline"/>
        </w:rPr>
        <w:t xml:space="preserve"> of the most important</w:t>
      </w:r>
      <w:r w:rsidRPr="00C320CE">
        <w:rPr>
          <w:sz w:val="16"/>
        </w:rPr>
        <w:t xml:space="preserve"> of the </w:t>
      </w:r>
      <w:r w:rsidRPr="00342D1B">
        <w:rPr>
          <w:rStyle w:val="StyleUnderline"/>
        </w:rPr>
        <w:t>theorists</w:t>
      </w:r>
      <w:r w:rsidRPr="00C320CE">
        <w:rPr>
          <w:sz w:val="16"/>
        </w:rPr>
        <w:t xml:space="preserve"> of egalitarianism </w:t>
      </w:r>
      <w:r w:rsidRPr="00342D1B">
        <w:rPr>
          <w:rStyle w:val="StyleUnderline"/>
        </w:rPr>
        <w:t xml:space="preserve">construct theories that </w:t>
      </w:r>
      <w:r w:rsidRPr="00463469">
        <w:rPr>
          <w:rStyle w:val="StyleUnderline"/>
          <w:highlight w:val="cyan"/>
        </w:rPr>
        <w:t>focus on the rich</w:t>
      </w:r>
      <w:r w:rsidRPr="00342D1B">
        <w:rPr>
          <w:rStyle w:val="StyleUnderline"/>
        </w:rPr>
        <w:t xml:space="preserve"> but </w:t>
      </w:r>
      <w:r w:rsidRPr="00463469">
        <w:rPr>
          <w:rStyle w:val="Emphasis"/>
          <w:highlight w:val="cyan"/>
        </w:rPr>
        <w:t>bored playboy</w:t>
      </w:r>
      <w:r w:rsidRPr="00C320CE">
        <w:rPr>
          <w:sz w:val="16"/>
        </w:rPr>
        <w:t xml:space="preserve">, the beach bum, and citizens with expensive religious ceremonies to perform. </w:t>
      </w:r>
      <w:r w:rsidRPr="00463469">
        <w:rPr>
          <w:rStyle w:val="StyleUnderline"/>
          <w:highlight w:val="cyan"/>
        </w:rPr>
        <w:t>The result</w:t>
      </w:r>
      <w:r w:rsidRPr="00C320CE">
        <w:rPr>
          <w:rStyle w:val="StyleUnderline"/>
        </w:rPr>
        <w:t>ing theories</w:t>
      </w:r>
      <w:r w:rsidRPr="00C320CE">
        <w:rPr>
          <w:sz w:val="16"/>
        </w:rPr>
        <w:t xml:space="preserve">, Anderson argues, </w:t>
      </w:r>
      <w:r w:rsidRPr="00C320CE">
        <w:rPr>
          <w:rStyle w:val="StyleUnderline"/>
        </w:rPr>
        <w:t xml:space="preserve">would </w:t>
      </w:r>
      <w:r w:rsidRPr="00463469">
        <w:rPr>
          <w:rStyle w:val="Emphasis"/>
          <w:highlight w:val="cyan"/>
        </w:rPr>
        <w:t>penalize</w:t>
      </w:r>
      <w:r w:rsidRPr="00463469">
        <w:rPr>
          <w:sz w:val="16"/>
          <w:highlight w:val="cyan"/>
        </w:rPr>
        <w:t xml:space="preserve"> </w:t>
      </w:r>
      <w:r w:rsidRPr="00463469">
        <w:rPr>
          <w:rStyle w:val="StyleUnderline"/>
          <w:highlight w:val="cyan"/>
        </w:rPr>
        <w:t>those who had</w:t>
      </w:r>
      <w:r w:rsidRPr="00C320CE">
        <w:rPr>
          <w:rStyle w:val="StyleUnderline"/>
        </w:rPr>
        <w:t xml:space="preserve"> legitimate </w:t>
      </w:r>
      <w:r w:rsidRPr="00463469">
        <w:rPr>
          <w:rStyle w:val="StyleUnderline"/>
          <w:highlight w:val="cyan"/>
        </w:rPr>
        <w:t>complaints</w:t>
      </w:r>
      <w:r w:rsidRPr="00C320CE">
        <w:rPr>
          <w:sz w:val="16"/>
        </w:rPr>
        <w:t xml:space="preserve"> that </w:t>
      </w:r>
      <w:r w:rsidRPr="00463469">
        <w:rPr>
          <w:rStyle w:val="StyleUnderline"/>
          <w:highlight w:val="cyan"/>
        </w:rPr>
        <w:t>their claim to</w:t>
      </w:r>
      <w:r w:rsidRPr="00C320CE">
        <w:rPr>
          <w:rStyle w:val="StyleUnderline"/>
        </w:rPr>
        <w:t xml:space="preserve"> equal</w:t>
      </w:r>
      <w:r w:rsidRPr="00C320CE">
        <w:rPr>
          <w:sz w:val="16"/>
        </w:rPr>
        <w:t xml:space="preserve"> democratic </w:t>
      </w:r>
      <w:r w:rsidRPr="00463469">
        <w:rPr>
          <w:rStyle w:val="StyleUnderline"/>
          <w:highlight w:val="cyan"/>
        </w:rPr>
        <w:t>citizenship is overlooked</w:t>
      </w:r>
      <w:r w:rsidRPr="00C320CE">
        <w:rPr>
          <w:rStyle w:val="StyleUnderline"/>
        </w:rPr>
        <w:t xml:space="preserve"> in contemporary</w:t>
      </w:r>
      <w:r w:rsidRPr="00C320CE">
        <w:rPr>
          <w:sz w:val="16"/>
        </w:rPr>
        <w:t xml:space="preserve"> liberal, capitalist </w:t>
      </w:r>
      <w:r w:rsidRPr="00C320CE">
        <w:rPr>
          <w:rStyle w:val="StyleUnderline"/>
        </w:rPr>
        <w:t>society</w:t>
      </w:r>
      <w:r w:rsidRPr="00C320CE">
        <w:rPr>
          <w:sz w:val="16"/>
        </w:rPr>
        <w:t>: gays and lesbians, the disabled, and women, among others. If we begin from these actual problems with the world, then theories are less likely to go astray.</w:t>
      </w:r>
    </w:p>
    <w:p w14:paraId="394C179B" w14:textId="77777777" w:rsidR="00F74A64" w:rsidRPr="00463469" w:rsidRDefault="00F74A64" w:rsidP="00F74A64">
      <w:pPr>
        <w:rPr>
          <w:rStyle w:val="StyleUnderline"/>
          <w:b/>
          <w:sz w:val="16"/>
          <w:u w:val="none"/>
        </w:rPr>
      </w:pPr>
      <w:r w:rsidRPr="00C320CE">
        <w:rPr>
          <w:sz w:val="16"/>
        </w:rPr>
        <w:t xml:space="preserve">Economic theorists have also made the mistake of floating in the ethereal realm of theory without looking at the data, but it is perhaps less common for </w:t>
      </w:r>
      <w:r w:rsidRPr="00C320CE">
        <w:rPr>
          <w:rStyle w:val="StyleUnderline"/>
        </w:rPr>
        <w:t>economists</w:t>
      </w:r>
      <w:r w:rsidRPr="00C320CE">
        <w:rPr>
          <w:sz w:val="16"/>
        </w:rPr>
        <w:t xml:space="preserve"> to do this because their </w:t>
      </w:r>
      <w:r w:rsidRPr="00C320CE">
        <w:rPr>
          <w:rStyle w:val="StyleUnderline"/>
        </w:rPr>
        <w:t xml:space="preserve">discipline </w:t>
      </w:r>
      <w:r w:rsidRPr="00C320CE">
        <w:rPr>
          <w:rStyle w:val="Emphasis"/>
        </w:rPr>
        <w:t>explicitly</w:t>
      </w:r>
      <w:r w:rsidRPr="00C320CE">
        <w:rPr>
          <w:rStyle w:val="StyleUnderline"/>
        </w:rPr>
        <w:t xml:space="preserve"> considers data about economies to be within the </w:t>
      </w:r>
      <w:r w:rsidRPr="00C320CE">
        <w:rPr>
          <w:rStyle w:val="Emphasis"/>
        </w:rPr>
        <w:t>bailiwick</w:t>
      </w:r>
      <w:r w:rsidRPr="00C320CE">
        <w:rPr>
          <w:sz w:val="16"/>
        </w:rPr>
        <w:t xml:space="preserve"> </w:t>
      </w:r>
      <w:r w:rsidRPr="00C320CE">
        <w:rPr>
          <w:rStyle w:val="StyleUnderline"/>
        </w:rPr>
        <w:t>of economists</w:t>
      </w:r>
      <w:r w:rsidRPr="00C320CE">
        <w:rPr>
          <w:sz w:val="16"/>
        </w:rPr>
        <w:t xml:space="preserve">. One outrageous example in economics is the Laffer curve, which proposed that income tax revenues when graphed against the tax rate formed a kind of sideways parabolic curve, reaching its maximum at a certain point. Famously, the economist responsible first drew the curve on a napkin at a Washington cocktail party. The curve was taken to be proof that tax rates were too high, and the economist did not discourage this interpretation, basking in the glow of his sudden notoriety . Nor are these extremist theories confined to those that have practical application. The reader can no doubt fill in their own examples here, but a general formula for finding such theories is to ask oneself what the logical possibilities are for answering a question. If all the intuitively likely ones are taken, then choose the most unlikely, but still logically possible, option and run with it. Of course, this works particularly well when the empirical evidence is complicated and difficult to assess. But </w:t>
      </w:r>
      <w:r w:rsidRPr="00463469">
        <w:rPr>
          <w:rStyle w:val="StyleUnderline"/>
          <w:highlight w:val="cyan"/>
        </w:rPr>
        <w:t>if we are to make any</w:t>
      </w:r>
      <w:r w:rsidRPr="00342D1B">
        <w:rPr>
          <w:rStyle w:val="StyleUnderline"/>
        </w:rPr>
        <w:t xml:space="preserve"> </w:t>
      </w:r>
      <w:r w:rsidRPr="00342D1B">
        <w:rPr>
          <w:rStyle w:val="Emphasis"/>
        </w:rPr>
        <w:t xml:space="preserve">serious </w:t>
      </w:r>
      <w:r w:rsidRPr="00463469">
        <w:rPr>
          <w:rStyle w:val="Emphasis"/>
          <w:highlight w:val="cyan"/>
        </w:rPr>
        <w:t>progress</w:t>
      </w:r>
      <w:r w:rsidRPr="00463469">
        <w:rPr>
          <w:rStyle w:val="StyleUnderline"/>
          <w:highlight w:val="cyan"/>
        </w:rPr>
        <w:t xml:space="preserve"> in</w:t>
      </w:r>
      <w:r w:rsidRPr="00342D1B">
        <w:rPr>
          <w:rStyle w:val="StyleUnderline"/>
        </w:rPr>
        <w:t xml:space="preserve"> political </w:t>
      </w:r>
      <w:r w:rsidRPr="00463469">
        <w:rPr>
          <w:rStyle w:val="Emphasis"/>
          <w:highlight w:val="cyan"/>
        </w:rPr>
        <w:t>philosophy</w:t>
      </w:r>
      <w:r w:rsidRPr="00463469">
        <w:rPr>
          <w:sz w:val="16"/>
          <w:highlight w:val="cyan"/>
        </w:rPr>
        <w:t xml:space="preserve">, </w:t>
      </w:r>
      <w:r w:rsidRPr="00463469">
        <w:rPr>
          <w:rStyle w:val="StyleUnderline"/>
          <w:highlight w:val="cyan"/>
        </w:rPr>
        <w:t>we need to</w:t>
      </w:r>
      <w:r w:rsidRPr="00342D1B">
        <w:rPr>
          <w:rStyle w:val="StyleUnderline"/>
        </w:rPr>
        <w:t xml:space="preserve"> </w:t>
      </w:r>
      <w:r w:rsidRPr="00342D1B">
        <w:rPr>
          <w:rStyle w:val="StyleUnderline"/>
        </w:rPr>
        <w:lastRenderedPageBreak/>
        <w:t xml:space="preserve">do our best to </w:t>
      </w:r>
      <w:r w:rsidRPr="00463469">
        <w:rPr>
          <w:rStyle w:val="Emphasis"/>
          <w:highlight w:val="cyan"/>
        </w:rPr>
        <w:t>assess</w:t>
      </w:r>
      <w:r w:rsidRPr="00463469">
        <w:rPr>
          <w:sz w:val="16"/>
          <w:highlight w:val="cyan"/>
        </w:rPr>
        <w:t xml:space="preserve"> </w:t>
      </w:r>
      <w:r w:rsidRPr="00463469">
        <w:rPr>
          <w:rStyle w:val="StyleUnderline"/>
          <w:highlight w:val="cyan"/>
        </w:rPr>
        <w:t xml:space="preserve">the </w:t>
      </w:r>
      <w:r w:rsidRPr="00463469">
        <w:rPr>
          <w:rStyle w:val="Emphasis"/>
          <w:highlight w:val="cyan"/>
        </w:rPr>
        <w:t>data</w:t>
      </w:r>
      <w:r w:rsidRPr="00C320CE">
        <w:rPr>
          <w:rStyle w:val="StyleUnderline"/>
        </w:rPr>
        <w:t xml:space="preserve"> of the </w:t>
      </w:r>
      <w:r w:rsidRPr="00C320CE">
        <w:rPr>
          <w:rStyle w:val="Emphasis"/>
        </w:rPr>
        <w:t>actual world</w:t>
      </w:r>
      <w:r w:rsidRPr="00C320CE">
        <w:rPr>
          <w:sz w:val="16"/>
        </w:rPr>
        <w:t xml:space="preserve"> </w:t>
      </w:r>
      <w:r w:rsidRPr="00C320CE">
        <w:rPr>
          <w:rStyle w:val="StyleUnderline"/>
        </w:rPr>
        <w:t xml:space="preserve">when </w:t>
      </w:r>
      <w:r w:rsidRPr="00C320CE">
        <w:rPr>
          <w:rStyle w:val="Emphasis"/>
        </w:rPr>
        <w:t>constructing</w:t>
      </w:r>
      <w:r w:rsidRPr="00C320CE">
        <w:rPr>
          <w:rStyle w:val="StyleUnderline"/>
        </w:rPr>
        <w:t xml:space="preserve"> and </w:t>
      </w:r>
      <w:r w:rsidRPr="00C320CE">
        <w:rPr>
          <w:rStyle w:val="Emphasis"/>
        </w:rPr>
        <w:t>testing</w:t>
      </w:r>
      <w:r w:rsidRPr="00C320CE">
        <w:rPr>
          <w:rStyle w:val="StyleUnderline"/>
        </w:rPr>
        <w:t xml:space="preserve"> our </w:t>
      </w:r>
      <w:r w:rsidRPr="00C320CE">
        <w:rPr>
          <w:rStyle w:val="Emphasis"/>
        </w:rPr>
        <w:t>theories</w:t>
      </w:r>
      <w:r w:rsidRPr="00C320CE">
        <w:rPr>
          <w:sz w:val="16"/>
        </w:rPr>
        <w:t>. So I begin with an assessment of capitalism as it is in the actual world.</w:t>
      </w:r>
    </w:p>
    <w:p w14:paraId="373273B8" w14:textId="77777777" w:rsidR="00F74A64" w:rsidRDefault="00F74A64" w:rsidP="00F74A64">
      <w:pPr>
        <w:rPr>
          <w:rStyle w:val="StyleUnderline"/>
        </w:rPr>
      </w:pPr>
    </w:p>
    <w:p w14:paraId="258E2E97" w14:textId="77777777" w:rsidR="00F74A64" w:rsidRDefault="00F74A64" w:rsidP="00F74A64">
      <w:pPr>
        <w:pStyle w:val="Heading4"/>
      </w:pPr>
      <w:r>
        <w:t xml:space="preserve">Holdup threatens the </w:t>
      </w:r>
      <w:r w:rsidRPr="0044363D">
        <w:rPr>
          <w:u w:val="single"/>
        </w:rPr>
        <w:t>entire</w:t>
      </w:r>
      <w:r>
        <w:t xml:space="preserve"> IOT economy. </w:t>
      </w:r>
    </w:p>
    <w:p w14:paraId="5A9E1B0A" w14:textId="77777777" w:rsidR="00F74A64" w:rsidRPr="005A03F9" w:rsidRDefault="00F74A64" w:rsidP="00F74A64">
      <w:r w:rsidRPr="005A03F9">
        <w:rPr>
          <w:rStyle w:val="Style13ptBold"/>
        </w:rPr>
        <w:t>Morton 16</w:t>
      </w:r>
      <w:r w:rsidRPr="005A03F9">
        <w:t>, *Fiona M. Scott Morton is an American economist, currently the Theodore Nierenberg Professor at Yale School of Management;</w:t>
      </w:r>
      <w:r>
        <w:t xml:space="preserve"> *Carl Shapiro is the Transamerica Professor of Business Strategy at the Haas School of Business at the University of California at Berkeley; </w:t>
      </w:r>
      <w:r w:rsidRPr="005A03F9">
        <w:t xml:space="preserve"> (2016, “Patent Assertions: Are We Any Closer to Aligning Reward to Contribution?”, https://www.journals.uchicago.edu/doi/full/10.1086/684987#_i22)</w:t>
      </w:r>
    </w:p>
    <w:p w14:paraId="7E8033B5" w14:textId="77777777" w:rsidR="00F74A64" w:rsidRPr="00C81976" w:rsidRDefault="00F74A64" w:rsidP="00F74A64">
      <w:pPr>
        <w:rPr>
          <w:sz w:val="16"/>
          <w:szCs w:val="16"/>
        </w:rPr>
      </w:pPr>
      <w:r w:rsidRPr="00C81976">
        <w:rPr>
          <w:sz w:val="16"/>
          <w:szCs w:val="16"/>
        </w:rPr>
        <w:t>G. Summary</w:t>
      </w:r>
    </w:p>
    <w:p w14:paraId="174CA83C" w14:textId="77777777" w:rsidR="00F74A64" w:rsidRPr="00C81976" w:rsidRDefault="00F74A64" w:rsidP="00F74A64">
      <w:pPr>
        <w:rPr>
          <w:sz w:val="16"/>
        </w:rPr>
      </w:pPr>
      <w:r w:rsidRPr="00C81976">
        <w:rPr>
          <w:sz w:val="16"/>
        </w:rPr>
        <w:t xml:space="preserve">However, our overall conclusions regarding SEPs are more mixed. Policy and </w:t>
      </w:r>
      <w:r w:rsidRPr="00463469">
        <w:rPr>
          <w:rStyle w:val="StyleUnderline"/>
          <w:highlight w:val="cyan"/>
        </w:rPr>
        <w:t>legal changes that</w:t>
      </w:r>
      <w:r w:rsidRPr="00C81976">
        <w:rPr>
          <w:sz w:val="16"/>
        </w:rPr>
        <w:t xml:space="preserve"> have </w:t>
      </w:r>
      <w:r w:rsidRPr="00463469">
        <w:rPr>
          <w:rStyle w:val="StyleUnderline"/>
          <w:highlight w:val="cyan"/>
        </w:rPr>
        <w:t>reduced</w:t>
      </w:r>
      <w:r w:rsidRPr="00947864">
        <w:rPr>
          <w:rStyle w:val="StyleUnderline"/>
        </w:rPr>
        <w:t xml:space="preserve"> the ability of SEP owners to engage in</w:t>
      </w:r>
      <w:r w:rsidRPr="00C81976">
        <w:rPr>
          <w:sz w:val="16"/>
        </w:rPr>
        <w:t xml:space="preserve"> patent </w:t>
      </w:r>
      <w:r w:rsidRPr="00463469">
        <w:rPr>
          <w:rStyle w:val="StyleUnderline"/>
          <w:highlight w:val="cyan"/>
        </w:rPr>
        <w:t>holdup</w:t>
      </w:r>
      <w:r w:rsidRPr="00C81976">
        <w:rPr>
          <w:sz w:val="16"/>
        </w:rPr>
        <w:t xml:space="preserve"> appear to </w:t>
      </w:r>
      <w:r w:rsidRPr="00463469">
        <w:rPr>
          <w:rStyle w:val="StyleUnderline"/>
          <w:highlight w:val="cyan"/>
        </w:rPr>
        <w:t xml:space="preserve">have </w:t>
      </w:r>
      <w:r w:rsidRPr="00463469">
        <w:rPr>
          <w:rStyle w:val="Emphasis"/>
          <w:highlight w:val="cyan"/>
        </w:rPr>
        <w:t>stalled out</w:t>
      </w:r>
      <w:r w:rsidRPr="00C81976">
        <w:rPr>
          <w:sz w:val="16"/>
        </w:rPr>
        <w:t xml:space="preserve">, especially </w:t>
      </w:r>
      <w:r w:rsidRPr="00463469">
        <w:rPr>
          <w:rStyle w:val="StyleUnderline"/>
          <w:highlight w:val="cyan"/>
        </w:rPr>
        <w:t xml:space="preserve">as regards </w:t>
      </w:r>
      <w:r w:rsidRPr="00463469">
        <w:rPr>
          <w:rStyle w:val="Emphasis"/>
          <w:highlight w:val="cyan"/>
        </w:rPr>
        <w:t>reform</w:t>
      </w:r>
      <w:r w:rsidRPr="00463469">
        <w:rPr>
          <w:rStyle w:val="StyleUnderline"/>
          <w:highlight w:val="cyan"/>
        </w:rPr>
        <w:t xml:space="preserve"> of</w:t>
      </w:r>
      <w:r w:rsidRPr="00947864">
        <w:rPr>
          <w:rStyle w:val="StyleUnderline"/>
        </w:rPr>
        <w:t xml:space="preserve"> the </w:t>
      </w:r>
      <w:r w:rsidRPr="00463469">
        <w:rPr>
          <w:rStyle w:val="Emphasis"/>
          <w:highlight w:val="cyan"/>
        </w:rPr>
        <w:t>IPR rules</w:t>
      </w:r>
      <w:r w:rsidRPr="00947864">
        <w:rPr>
          <w:rStyle w:val="StyleUnderline"/>
        </w:rPr>
        <w:t xml:space="preserve"> at SSOs</w:t>
      </w:r>
      <w:r w:rsidRPr="00C81976">
        <w:rPr>
          <w:sz w:val="16"/>
        </w:rPr>
        <w:t xml:space="preserve"> other than the IEEE. If so, </w:t>
      </w:r>
      <w:r w:rsidRPr="00463469">
        <w:rPr>
          <w:rStyle w:val="StyleUnderline"/>
          <w:highlight w:val="cyan"/>
        </w:rPr>
        <w:t xml:space="preserve">this could have important effects on </w:t>
      </w:r>
      <w:r w:rsidRPr="00463469">
        <w:rPr>
          <w:rStyle w:val="Emphasis"/>
          <w:highlight w:val="cyan"/>
        </w:rPr>
        <w:t>innovation</w:t>
      </w:r>
      <w:r w:rsidRPr="00947864">
        <w:rPr>
          <w:rStyle w:val="StyleUnderline"/>
        </w:rPr>
        <w:t xml:space="preserve"> and </w:t>
      </w:r>
      <w:r w:rsidRPr="00947864">
        <w:rPr>
          <w:rStyle w:val="Emphasis"/>
        </w:rPr>
        <w:t>efficiency</w:t>
      </w:r>
      <w:r w:rsidRPr="00947864">
        <w:rPr>
          <w:rStyle w:val="StyleUnderline"/>
        </w:rPr>
        <w:t>.</w:t>
      </w:r>
      <w:r w:rsidRPr="00C81976">
        <w:rPr>
          <w:sz w:val="16"/>
        </w:rPr>
        <w:t xml:space="preserve"> For example, the “Internet of Things” is a new and growing area where royalty stacking and patent holdup appear to be very real dangers. </w:t>
      </w:r>
      <w:r w:rsidRPr="00463469">
        <w:rPr>
          <w:rStyle w:val="StyleUnderline"/>
          <w:highlight w:val="cyan"/>
        </w:rPr>
        <w:t>Devices of all sorts</w:t>
      </w:r>
      <w:r w:rsidRPr="00C81976">
        <w:rPr>
          <w:sz w:val="16"/>
        </w:rPr>
        <w:t xml:space="preserve">, from thermostats to railroad cars to refrigerators, </w:t>
      </w:r>
      <w:r w:rsidRPr="00463469">
        <w:rPr>
          <w:rStyle w:val="StyleUnderline"/>
          <w:highlight w:val="cyan"/>
        </w:rPr>
        <w:t xml:space="preserve">are being given </w:t>
      </w:r>
      <w:r w:rsidRPr="00463469">
        <w:rPr>
          <w:rStyle w:val="Emphasis"/>
          <w:highlight w:val="cyan"/>
        </w:rPr>
        <w:t>connectivity</w:t>
      </w:r>
      <w:r w:rsidRPr="00C81976">
        <w:rPr>
          <w:sz w:val="16"/>
        </w:rPr>
        <w:t xml:space="preserve"> </w:t>
      </w:r>
      <w:r w:rsidRPr="00947864">
        <w:rPr>
          <w:rStyle w:val="StyleUnderline"/>
        </w:rPr>
        <w:t>using standards</w:t>
      </w:r>
      <w:r w:rsidRPr="00C81976">
        <w:rPr>
          <w:sz w:val="16"/>
        </w:rPr>
        <w:t xml:space="preserve"> developed by SSOs. </w:t>
      </w:r>
      <w:r w:rsidRPr="00947864">
        <w:rPr>
          <w:rStyle w:val="StyleUnderline"/>
        </w:rPr>
        <w:t xml:space="preserve">The </w:t>
      </w:r>
      <w:r w:rsidRPr="00463469">
        <w:rPr>
          <w:rStyle w:val="StyleUnderline"/>
          <w:highlight w:val="cyan"/>
        </w:rPr>
        <w:t>price of those chips</w:t>
      </w:r>
      <w:r w:rsidRPr="00C81976">
        <w:rPr>
          <w:sz w:val="16"/>
        </w:rPr>
        <w:t xml:space="preserve">, and whether the IP contained in them costs $5 or $0.50 or $0.005, </w:t>
      </w:r>
      <w:r w:rsidRPr="00947864">
        <w:rPr>
          <w:rStyle w:val="StyleUnderline"/>
        </w:rPr>
        <w:t xml:space="preserve">will </w:t>
      </w:r>
      <w:r w:rsidRPr="00463469">
        <w:rPr>
          <w:rStyle w:val="StyleUnderline"/>
          <w:highlight w:val="cyan"/>
        </w:rPr>
        <w:t>determine</w:t>
      </w:r>
      <w:r w:rsidRPr="00947864">
        <w:rPr>
          <w:rStyle w:val="StyleUnderline"/>
        </w:rPr>
        <w:t xml:space="preserve"> the </w:t>
      </w:r>
      <w:r w:rsidRPr="00947864">
        <w:rPr>
          <w:rStyle w:val="Emphasis"/>
        </w:rPr>
        <w:t>nature</w:t>
      </w:r>
      <w:r w:rsidRPr="00C81976">
        <w:rPr>
          <w:sz w:val="16"/>
        </w:rPr>
        <w:t xml:space="preserve"> </w:t>
      </w:r>
      <w:r w:rsidRPr="00947864">
        <w:rPr>
          <w:rStyle w:val="StyleUnderline"/>
        </w:rPr>
        <w:t xml:space="preserve">of </w:t>
      </w:r>
      <w:r w:rsidRPr="00463469">
        <w:rPr>
          <w:rStyle w:val="StyleUnderline"/>
          <w:highlight w:val="cyan"/>
        </w:rPr>
        <w:t>new applications and</w:t>
      </w:r>
      <w:r w:rsidRPr="00947864">
        <w:rPr>
          <w:rStyle w:val="StyleUnderline"/>
        </w:rPr>
        <w:t xml:space="preserve"> the </w:t>
      </w:r>
      <w:r w:rsidRPr="00463469">
        <w:rPr>
          <w:rStyle w:val="Emphasis"/>
          <w:highlight w:val="cyan"/>
        </w:rPr>
        <w:t>rate</w:t>
      </w:r>
      <w:r w:rsidRPr="00463469">
        <w:rPr>
          <w:rStyle w:val="StyleUnderline"/>
          <w:highlight w:val="cyan"/>
        </w:rPr>
        <w:t xml:space="preserve"> of </w:t>
      </w:r>
      <w:r w:rsidRPr="00463469">
        <w:rPr>
          <w:rStyle w:val="Emphasis"/>
          <w:highlight w:val="cyan"/>
        </w:rPr>
        <w:t>adoption</w:t>
      </w:r>
      <w:r w:rsidRPr="00C81976">
        <w:rPr>
          <w:sz w:val="16"/>
        </w:rPr>
        <w:t>.</w:t>
      </w:r>
    </w:p>
    <w:p w14:paraId="72DEB479" w14:textId="77777777" w:rsidR="00F74A64" w:rsidRPr="00C81976" w:rsidRDefault="00F74A64" w:rsidP="00F74A64">
      <w:pPr>
        <w:rPr>
          <w:sz w:val="16"/>
        </w:rPr>
      </w:pPr>
      <w:r w:rsidRPr="00463469">
        <w:rPr>
          <w:rStyle w:val="StyleUnderline"/>
          <w:highlight w:val="cyan"/>
        </w:rPr>
        <w:t>Failure to prevent</w:t>
      </w:r>
      <w:r w:rsidRPr="00947864">
        <w:rPr>
          <w:rStyle w:val="StyleUnderline"/>
        </w:rPr>
        <w:t xml:space="preserve"> patent </w:t>
      </w:r>
      <w:r w:rsidRPr="00463469">
        <w:rPr>
          <w:rStyle w:val="StyleUnderline"/>
          <w:highlight w:val="cyan"/>
        </w:rPr>
        <w:t>holdup</w:t>
      </w:r>
      <w:r w:rsidRPr="00C81976">
        <w:rPr>
          <w:sz w:val="16"/>
        </w:rPr>
        <w:t xml:space="preserve"> relating to tomorrow’s information technology and communications standards </w:t>
      </w:r>
      <w:r w:rsidRPr="00463469">
        <w:rPr>
          <w:rStyle w:val="StyleUnderline"/>
          <w:highlight w:val="cyan"/>
        </w:rPr>
        <w:t xml:space="preserve">is likely to cause </w:t>
      </w:r>
      <w:r w:rsidRPr="00463469">
        <w:rPr>
          <w:rStyle w:val="Emphasis"/>
          <w:highlight w:val="cyan"/>
        </w:rPr>
        <w:t>significant</w:t>
      </w:r>
      <w:r w:rsidRPr="00C81976">
        <w:rPr>
          <w:sz w:val="16"/>
        </w:rPr>
        <w:t xml:space="preserve"> social </w:t>
      </w:r>
      <w:r w:rsidRPr="00463469">
        <w:rPr>
          <w:rStyle w:val="Emphasis"/>
          <w:highlight w:val="cyan"/>
        </w:rPr>
        <w:t>welfare loss</w:t>
      </w:r>
      <w:r w:rsidRPr="00C81976">
        <w:rPr>
          <w:sz w:val="16"/>
        </w:rPr>
        <w:t xml:space="preserve"> </w:t>
      </w:r>
      <w:r w:rsidRPr="00947864">
        <w:rPr>
          <w:rStyle w:val="StyleUnderline"/>
        </w:rPr>
        <w:t>in the years ahead</w:t>
      </w:r>
      <w:r w:rsidRPr="00C81976">
        <w:rPr>
          <w:sz w:val="16"/>
        </w:rPr>
        <w:t xml:space="preserve">. </w:t>
      </w:r>
      <w:r w:rsidRPr="00947864">
        <w:rPr>
          <w:rStyle w:val="StyleUnderline"/>
        </w:rPr>
        <w:t xml:space="preserve">If new and more effective </w:t>
      </w:r>
      <w:r w:rsidRPr="00947864">
        <w:rPr>
          <w:rStyle w:val="Emphasis"/>
        </w:rPr>
        <w:t>private solutions</w:t>
      </w:r>
      <w:r w:rsidRPr="00C81976">
        <w:rPr>
          <w:sz w:val="16"/>
        </w:rPr>
        <w:t xml:space="preserve"> relating to standard setting </w:t>
      </w:r>
      <w:r w:rsidRPr="00947864">
        <w:rPr>
          <w:rStyle w:val="StyleUnderline"/>
        </w:rPr>
        <w:t>do not emerge to</w:t>
      </w:r>
      <w:r w:rsidRPr="00C81976">
        <w:rPr>
          <w:sz w:val="16"/>
        </w:rPr>
        <w:t xml:space="preserve"> promote innovation and </w:t>
      </w:r>
      <w:r w:rsidRPr="00947864">
        <w:rPr>
          <w:rStyle w:val="Emphasis"/>
        </w:rPr>
        <w:t>protect consumers</w:t>
      </w:r>
      <w:r w:rsidRPr="00C81976">
        <w:rPr>
          <w:sz w:val="16"/>
        </w:rPr>
        <w:t xml:space="preserve">, </w:t>
      </w:r>
      <w:r w:rsidRPr="00463469">
        <w:rPr>
          <w:rStyle w:val="StyleUnderline"/>
          <w:highlight w:val="cyan"/>
        </w:rPr>
        <w:t>antitrust</w:t>
      </w:r>
      <w:r w:rsidRPr="00947864">
        <w:rPr>
          <w:rStyle w:val="StyleUnderline"/>
        </w:rPr>
        <w:t xml:space="preserve"> </w:t>
      </w:r>
      <w:r w:rsidRPr="00C81976">
        <w:rPr>
          <w:rStyle w:val="StyleUnderline"/>
        </w:rPr>
        <w:t xml:space="preserve">enforcement </w:t>
      </w:r>
      <w:r w:rsidRPr="00463469">
        <w:rPr>
          <w:rStyle w:val="StyleUnderline"/>
          <w:highlight w:val="cyan"/>
        </w:rPr>
        <w:t xml:space="preserve">is one of the </w:t>
      </w:r>
      <w:r w:rsidRPr="00463469">
        <w:rPr>
          <w:rStyle w:val="Emphasis"/>
          <w:highlight w:val="cyan"/>
        </w:rPr>
        <w:t>only</w:t>
      </w:r>
      <w:r w:rsidRPr="00947864">
        <w:rPr>
          <w:rStyle w:val="StyleUnderline"/>
        </w:rPr>
        <w:t xml:space="preserve"> remaining</w:t>
      </w:r>
      <w:r w:rsidRPr="00C81976">
        <w:rPr>
          <w:sz w:val="16"/>
        </w:rPr>
        <w:t xml:space="preserve"> </w:t>
      </w:r>
      <w:r w:rsidRPr="00463469">
        <w:rPr>
          <w:rStyle w:val="Emphasis"/>
          <w:highlight w:val="cyan"/>
        </w:rPr>
        <w:t>remedies</w:t>
      </w:r>
      <w:r w:rsidRPr="00463469">
        <w:rPr>
          <w:sz w:val="16"/>
          <w:highlight w:val="cyan"/>
        </w:rPr>
        <w:t xml:space="preserve"> </w:t>
      </w:r>
      <w:r w:rsidRPr="00463469">
        <w:rPr>
          <w:rStyle w:val="StyleUnderline"/>
          <w:highlight w:val="cyan"/>
        </w:rPr>
        <w:t xml:space="preserve">that seems </w:t>
      </w:r>
      <w:r w:rsidRPr="00463469">
        <w:rPr>
          <w:rStyle w:val="Emphasis"/>
          <w:highlight w:val="cyan"/>
        </w:rPr>
        <w:t>feasible</w:t>
      </w:r>
      <w:r w:rsidRPr="00C81976">
        <w:rPr>
          <w:sz w:val="16"/>
        </w:rPr>
        <w:t>.</w:t>
      </w:r>
    </w:p>
    <w:p w14:paraId="64BE8C60" w14:textId="77777777" w:rsidR="00F74A64" w:rsidRPr="00C81976" w:rsidRDefault="00F74A64" w:rsidP="00F74A64">
      <w:pPr>
        <w:rPr>
          <w:sz w:val="16"/>
          <w:szCs w:val="16"/>
        </w:rPr>
      </w:pPr>
      <w:r w:rsidRPr="00C81976">
        <w:rPr>
          <w:sz w:val="16"/>
          <w:szCs w:val="16"/>
        </w:rPr>
        <w:t>V. Conclusions</w:t>
      </w:r>
    </w:p>
    <w:p w14:paraId="7D1C39FB" w14:textId="77777777" w:rsidR="00F74A64" w:rsidRPr="00C81976" w:rsidRDefault="00F74A64" w:rsidP="00F74A64">
      <w:pPr>
        <w:rPr>
          <w:sz w:val="16"/>
        </w:rPr>
      </w:pPr>
      <w:r w:rsidRPr="00C81976">
        <w:rPr>
          <w:sz w:val="16"/>
        </w:rPr>
        <w:t xml:space="preserve">Over the past five years, the rewards provided to patent owners in the United States have become more closely matched with the value of the technology they contribute. When rewards and contributions are aligned, economic efficiency is promoted because investments into developing new technologies are commensurate with benefits. These changes have come from legislation, the federal courts, and policy statements and enforcement actions by regulators of various types. However, at this juncture, </w:t>
      </w:r>
      <w:r w:rsidRPr="00947864">
        <w:rPr>
          <w:rStyle w:val="StyleUnderline"/>
        </w:rPr>
        <w:t xml:space="preserve">we see a </w:t>
      </w:r>
      <w:r w:rsidRPr="00947864">
        <w:rPr>
          <w:rStyle w:val="Emphasis"/>
        </w:rPr>
        <w:t>substantial gap</w:t>
      </w:r>
      <w:r w:rsidRPr="00C81976">
        <w:rPr>
          <w:sz w:val="16"/>
        </w:rPr>
        <w:t xml:space="preserve"> persisting </w:t>
      </w:r>
      <w:r w:rsidRPr="00947864">
        <w:rPr>
          <w:rStyle w:val="StyleUnderline"/>
        </w:rPr>
        <w:t>between</w:t>
      </w:r>
      <w:r w:rsidRPr="00C81976">
        <w:rPr>
          <w:sz w:val="16"/>
        </w:rPr>
        <w:t xml:space="preserve"> the </w:t>
      </w:r>
      <w:r w:rsidRPr="00947864">
        <w:rPr>
          <w:rStyle w:val="StyleUnderline"/>
        </w:rPr>
        <w:t>ability of some patent owners to monetize</w:t>
      </w:r>
      <w:r w:rsidRPr="00C81976">
        <w:rPr>
          <w:sz w:val="16"/>
        </w:rPr>
        <w:t xml:space="preserve"> their </w:t>
      </w:r>
      <w:r w:rsidRPr="00947864">
        <w:rPr>
          <w:rStyle w:val="StyleUnderline"/>
        </w:rPr>
        <w:t>patents and the contributions provided by the technology</w:t>
      </w:r>
      <w:r w:rsidRPr="00C81976">
        <w:rPr>
          <w:sz w:val="16"/>
        </w:rPr>
        <w:t xml:space="preserve"> underlying those patents. With the “Internet of Things” poised to create economic growth, this is a problem worthy of further research and policy attention.</w:t>
      </w:r>
    </w:p>
    <w:p w14:paraId="3EE93CBB" w14:textId="77777777" w:rsidR="00F74A64" w:rsidRPr="004B3E48" w:rsidRDefault="00F74A64" w:rsidP="00F74A64">
      <w:pPr>
        <w:rPr>
          <w:rStyle w:val="StyleUnderline"/>
        </w:rPr>
      </w:pPr>
    </w:p>
    <w:p w14:paraId="14CBB72A" w14:textId="77777777" w:rsidR="00F74A64" w:rsidRPr="004B3E48" w:rsidRDefault="00F74A64" w:rsidP="00F74A64">
      <w:pPr>
        <w:pStyle w:val="Heading4"/>
      </w:pPr>
      <w:r w:rsidRPr="004B3E48">
        <w:t xml:space="preserve">Emergence of smart cities depends on IoT applications of 5G interoperability standards---absent FRAND, excessive royalties will </w:t>
      </w:r>
      <w:r w:rsidRPr="004B3E48">
        <w:rPr>
          <w:u w:val="single"/>
        </w:rPr>
        <w:t>undermine</w:t>
      </w:r>
      <w:r w:rsidRPr="004B3E48">
        <w:t xml:space="preserve"> sustainable development.</w:t>
      </w:r>
    </w:p>
    <w:p w14:paraId="663E88F1" w14:textId="77777777" w:rsidR="00F74A64" w:rsidRPr="004B3E48" w:rsidRDefault="00F74A64" w:rsidP="00F74A64">
      <w:bookmarkStart w:id="3" w:name="_Hlk82428033"/>
      <w:r w:rsidRPr="004B3E48">
        <w:rPr>
          <w:rStyle w:val="Style13ptBold"/>
        </w:rPr>
        <w:t xml:space="preserve">Schwartz </w:t>
      </w:r>
      <w:bookmarkEnd w:id="3"/>
      <w:r w:rsidRPr="004B3E48">
        <w:rPr>
          <w:rStyle w:val="Style13ptBold"/>
        </w:rPr>
        <w:t>18</w:t>
      </w:r>
      <w:r w:rsidRPr="004B3E48">
        <w:t>, *Matt Schwartz, Privacy Fellowship Coordinator at ACT, App Association; (March 2nd, 2018, “It’s Smart to be FRANDly: How the FRAND Commitment Will Determine the Future of Smart Cities”, https://actonline.org/2018/03/02/its-smart-to-be-frandly-how-the-frand-commitment-will-determine-the-future-of-smart-cities/)</w:t>
      </w:r>
    </w:p>
    <w:p w14:paraId="081878B8" w14:textId="77777777" w:rsidR="00F74A64" w:rsidRPr="004B3E48" w:rsidRDefault="00F74A64" w:rsidP="00F74A64">
      <w:pPr>
        <w:rPr>
          <w:sz w:val="16"/>
        </w:rPr>
      </w:pPr>
      <w:r w:rsidRPr="004B3E48">
        <w:rPr>
          <w:sz w:val="16"/>
        </w:rPr>
        <w:t xml:space="preserve">In December, </w:t>
      </w:r>
      <w:r w:rsidRPr="004B3E48">
        <w:rPr>
          <w:rStyle w:val="StyleUnderline"/>
        </w:rPr>
        <w:t xml:space="preserve">we </w:t>
      </w:r>
      <w:hyperlink r:id="rId11" w:history="1">
        <w:r w:rsidRPr="004B3E48">
          <w:rPr>
            <w:rStyle w:val="StyleUnderline"/>
          </w:rPr>
          <w:t>outlined</w:t>
        </w:r>
      </w:hyperlink>
      <w:r w:rsidRPr="004B3E48">
        <w:rPr>
          <w:rStyle w:val="StyleUnderline"/>
        </w:rPr>
        <w:t xml:space="preserve"> the emergence of </w:t>
      </w:r>
      <w:r w:rsidRPr="00463469">
        <w:rPr>
          <w:rStyle w:val="Emphasis"/>
          <w:highlight w:val="cyan"/>
        </w:rPr>
        <w:t>Smart Cities</w:t>
      </w:r>
      <w:r w:rsidRPr="004B3E48">
        <w:rPr>
          <w:sz w:val="16"/>
        </w:rPr>
        <w:t xml:space="preserve"> – cities </w:t>
      </w:r>
      <w:r w:rsidRPr="004B3E48">
        <w:rPr>
          <w:rStyle w:val="StyleUnderline"/>
        </w:rPr>
        <w:t xml:space="preserve">that </w:t>
      </w:r>
      <w:r w:rsidRPr="00463469">
        <w:rPr>
          <w:rStyle w:val="StyleUnderline"/>
          <w:highlight w:val="cyan"/>
        </w:rPr>
        <w:t xml:space="preserve">harness technological </w:t>
      </w:r>
      <w:r w:rsidRPr="00463469">
        <w:rPr>
          <w:rStyle w:val="Emphasis"/>
          <w:highlight w:val="cyan"/>
        </w:rPr>
        <w:t>innovations</w:t>
      </w:r>
      <w:r w:rsidRPr="00463469">
        <w:rPr>
          <w:rStyle w:val="StyleUnderline"/>
          <w:highlight w:val="cyan"/>
        </w:rPr>
        <w:t xml:space="preserve"> like</w:t>
      </w:r>
      <w:r w:rsidRPr="004B3E48">
        <w:rPr>
          <w:rStyle w:val="StyleUnderline"/>
        </w:rPr>
        <w:t xml:space="preserve"> internet of things</w:t>
      </w:r>
      <w:r w:rsidRPr="004B3E48">
        <w:rPr>
          <w:sz w:val="16"/>
        </w:rPr>
        <w:t xml:space="preserve"> (</w:t>
      </w:r>
      <w:r w:rsidRPr="00463469">
        <w:rPr>
          <w:rStyle w:val="Emphasis"/>
          <w:highlight w:val="cyan"/>
        </w:rPr>
        <w:t>IoT</w:t>
      </w:r>
      <w:r w:rsidRPr="004B3E48">
        <w:rPr>
          <w:sz w:val="16"/>
        </w:rPr>
        <w:t xml:space="preserve">) devices and data analytics to improve essential infrastructure in growing urban centers. The technological </w:t>
      </w:r>
      <w:r w:rsidRPr="004B3E48">
        <w:rPr>
          <w:sz w:val="16"/>
        </w:rPr>
        <w:lastRenderedPageBreak/>
        <w:t xml:space="preserve">foundation of Smart Cities </w:t>
      </w:r>
      <w:r w:rsidRPr="004B3E48">
        <w:rPr>
          <w:rStyle w:val="StyleUnderline"/>
        </w:rPr>
        <w:t>aims to improve public safety</w:t>
      </w:r>
      <w:r w:rsidRPr="004B3E48">
        <w:rPr>
          <w:sz w:val="16"/>
        </w:rPr>
        <w:t xml:space="preserve">, </w:t>
      </w:r>
      <w:r w:rsidRPr="004B3E48">
        <w:rPr>
          <w:rStyle w:val="StyleUnderline"/>
        </w:rPr>
        <w:t>better allocate resources</w:t>
      </w:r>
      <w:r w:rsidRPr="004B3E48">
        <w:rPr>
          <w:sz w:val="16"/>
        </w:rPr>
        <w:t xml:space="preserve">, </w:t>
      </w:r>
      <w:r w:rsidRPr="004B3E48">
        <w:rPr>
          <w:rStyle w:val="StyleUnderline"/>
        </w:rPr>
        <w:t>and meet</w:t>
      </w:r>
      <w:r w:rsidRPr="004B3E48">
        <w:rPr>
          <w:sz w:val="16"/>
        </w:rPr>
        <w:t xml:space="preserve"> the </w:t>
      </w:r>
      <w:r w:rsidRPr="004B3E48">
        <w:rPr>
          <w:rStyle w:val="StyleUnderline"/>
        </w:rPr>
        <w:t>needs of citizens</w:t>
      </w:r>
      <w:r w:rsidRPr="004B3E48">
        <w:rPr>
          <w:sz w:val="16"/>
        </w:rPr>
        <w:t xml:space="preserve"> more </w:t>
      </w:r>
      <w:r w:rsidRPr="004B3E48">
        <w:rPr>
          <w:rStyle w:val="StyleUnderline"/>
        </w:rPr>
        <w:t>quickly</w:t>
      </w:r>
      <w:r w:rsidRPr="004B3E48">
        <w:rPr>
          <w:sz w:val="16"/>
        </w:rPr>
        <w:t>.</w:t>
      </w:r>
    </w:p>
    <w:p w14:paraId="2DDBE54A" w14:textId="77777777" w:rsidR="00F74A64" w:rsidRPr="004B3E48" w:rsidRDefault="00F74A64" w:rsidP="00F74A64">
      <w:pPr>
        <w:rPr>
          <w:sz w:val="16"/>
          <w:szCs w:val="16"/>
        </w:rPr>
      </w:pPr>
      <w:r w:rsidRPr="004B3E48">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67F8156E" w14:textId="77777777" w:rsidR="00F74A64" w:rsidRPr="004B3E48" w:rsidRDefault="00F74A64" w:rsidP="00F74A64">
      <w:pPr>
        <w:rPr>
          <w:sz w:val="16"/>
        </w:rPr>
      </w:pPr>
      <w:r w:rsidRPr="004B3E48">
        <w:rPr>
          <w:sz w:val="16"/>
        </w:rPr>
        <w:t xml:space="preserve">The </w:t>
      </w:r>
      <w:r w:rsidRPr="004B3E48">
        <w:rPr>
          <w:rStyle w:val="StyleUnderline"/>
        </w:rPr>
        <w:t xml:space="preserve">powerful </w:t>
      </w:r>
      <w:r w:rsidRPr="00463469">
        <w:rPr>
          <w:rStyle w:val="Emphasis"/>
          <w:highlight w:val="cyan"/>
        </w:rPr>
        <w:t>interoperability</w:t>
      </w:r>
      <w:r w:rsidRPr="004B3E48">
        <w:rPr>
          <w:sz w:val="16"/>
        </w:rPr>
        <w:t xml:space="preserve"> of Smart Cities </w:t>
      </w:r>
      <w:r w:rsidRPr="004B3E48">
        <w:rPr>
          <w:rStyle w:val="StyleUnderline"/>
        </w:rPr>
        <w:t xml:space="preserve">will </w:t>
      </w:r>
      <w:r w:rsidRPr="00463469">
        <w:rPr>
          <w:rStyle w:val="StyleUnderline"/>
          <w:highlight w:val="cyan"/>
        </w:rPr>
        <w:t xml:space="preserve">rely heavily on </w:t>
      </w:r>
      <w:r w:rsidRPr="00463469">
        <w:rPr>
          <w:rStyle w:val="Emphasis"/>
          <w:highlight w:val="cyan"/>
        </w:rPr>
        <w:t>standardized technologies</w:t>
      </w:r>
      <w:r w:rsidRPr="004B3E48">
        <w:rPr>
          <w:sz w:val="16"/>
        </w:rPr>
        <w:t xml:space="preserve"> developed in organizations like the IEEE, which is responsible for standardizing the wi-fi technology we use every day. Standardized </w:t>
      </w:r>
      <w:r w:rsidRPr="004B3E48">
        <w:rPr>
          <w:rStyle w:val="StyleUnderline"/>
        </w:rPr>
        <w:t>technologies</w:t>
      </w:r>
      <w:r w:rsidRPr="004B3E48">
        <w:rPr>
          <w:sz w:val="16"/>
        </w:rPr>
        <w:t xml:space="preserve"> often </w:t>
      </w:r>
      <w:r w:rsidRPr="004B3E48">
        <w:rPr>
          <w:rStyle w:val="StyleUnderline"/>
        </w:rPr>
        <w:t>include standard-essential patents</w:t>
      </w:r>
      <w:r w:rsidRPr="004B3E48">
        <w:rPr>
          <w:sz w:val="16"/>
        </w:rPr>
        <w:t xml:space="preserve"> (</w:t>
      </w:r>
      <w:r w:rsidRPr="004B3E48">
        <w:rPr>
          <w:rStyle w:val="Emphasis"/>
        </w:rPr>
        <w:t>SEPs</w:t>
      </w:r>
      <w:r w:rsidRPr="004B3E48">
        <w:rPr>
          <w:sz w:val="16"/>
        </w:rPr>
        <w:t xml:space="preserve">), </w:t>
      </w:r>
      <w:r w:rsidRPr="004B3E48">
        <w:rPr>
          <w:rStyle w:val="StyleUnderline"/>
        </w:rPr>
        <w:t>which</w:t>
      </w:r>
      <w:r w:rsidRPr="004B3E48">
        <w:rPr>
          <w:sz w:val="16"/>
        </w:rPr>
        <w:t xml:space="preserve">, like their name suggests, </w:t>
      </w:r>
      <w:r w:rsidRPr="004B3E48">
        <w:rPr>
          <w:rStyle w:val="StyleUnderline"/>
        </w:rPr>
        <w:t>are patents declared essential to an industry</w:t>
      </w:r>
      <w:r w:rsidRPr="004B3E48">
        <w:rPr>
          <w:sz w:val="16"/>
        </w:rPr>
        <w:t xml:space="preserve"> standard by a standards-setting organization. In simple terms, one cannot implement the standardized technology without using the patent.</w:t>
      </w:r>
    </w:p>
    <w:p w14:paraId="335B1D17" w14:textId="77777777" w:rsidR="00F74A64" w:rsidRPr="004B3E48" w:rsidRDefault="00F74A64" w:rsidP="00F74A64">
      <w:pPr>
        <w:rPr>
          <w:sz w:val="16"/>
        </w:rPr>
      </w:pPr>
      <w:r w:rsidRPr="004B3E48">
        <w:rPr>
          <w:sz w:val="16"/>
        </w:rPr>
        <w:t xml:space="preserve">Like regular patents, the </w:t>
      </w:r>
      <w:r w:rsidRPr="004B3E48">
        <w:rPr>
          <w:rStyle w:val="StyleUnderline"/>
        </w:rPr>
        <w:t xml:space="preserve">users of SEPs must pay </w:t>
      </w:r>
      <w:r w:rsidRPr="004B3E48">
        <w:rPr>
          <w:sz w:val="16"/>
        </w:rPr>
        <w:t xml:space="preserve">royalties or </w:t>
      </w:r>
      <w:r w:rsidRPr="004B3E48">
        <w:rPr>
          <w:rStyle w:val="Emphasis"/>
        </w:rPr>
        <w:t>licensing fees</w:t>
      </w:r>
      <w:r w:rsidRPr="004B3E48">
        <w:rPr>
          <w:rStyle w:val="StyleUnderline"/>
        </w:rPr>
        <w:t xml:space="preserve"> to the patent owner before they</w:t>
      </w:r>
      <w:r w:rsidRPr="004B3E48">
        <w:rPr>
          <w:sz w:val="16"/>
        </w:rPr>
        <w:t xml:space="preserve"> may </w:t>
      </w:r>
      <w:r w:rsidRPr="004B3E48">
        <w:rPr>
          <w:rStyle w:val="StyleUnderline"/>
        </w:rPr>
        <w:t>use it</w:t>
      </w:r>
      <w:r w:rsidRPr="004B3E48">
        <w:rPr>
          <w:sz w:val="16"/>
        </w:rPr>
        <w:t xml:space="preserve">. For example, </w:t>
      </w:r>
      <w:r w:rsidRPr="004B3E48">
        <w:rPr>
          <w:rStyle w:val="StyleUnderline"/>
        </w:rPr>
        <w:t>if a manufacturing company wants to make an IoT device interoperable with a 5G network</w:t>
      </w:r>
      <w:r w:rsidRPr="004B3E48">
        <w:rPr>
          <w:sz w:val="16"/>
        </w:rPr>
        <w:t xml:space="preserve">, </w:t>
      </w:r>
      <w:r w:rsidRPr="004B3E48">
        <w:rPr>
          <w:rStyle w:val="StyleUnderline"/>
        </w:rPr>
        <w:t>the manufacturer must pay a</w:t>
      </w:r>
      <w:r w:rsidRPr="004B3E48">
        <w:rPr>
          <w:sz w:val="16"/>
        </w:rPr>
        <w:t xml:space="preserve"> licensing </w:t>
      </w:r>
      <w:r w:rsidRPr="004B3E48">
        <w:rPr>
          <w:rStyle w:val="StyleUnderline"/>
        </w:rPr>
        <w:t>fee</w:t>
      </w:r>
      <w:r w:rsidRPr="004B3E48">
        <w:rPr>
          <w:sz w:val="16"/>
        </w:rPr>
        <w:t xml:space="preserve"> to the owner of the SEP that is essential to the 5G standard. </w:t>
      </w:r>
      <w:r w:rsidRPr="004B3E48">
        <w:rPr>
          <w:rStyle w:val="StyleUnderline"/>
        </w:rPr>
        <w:t xml:space="preserve">SEPs play a </w:t>
      </w:r>
      <w:r w:rsidRPr="004B3E48">
        <w:rPr>
          <w:rStyle w:val="Emphasis"/>
        </w:rPr>
        <w:t>vital role</w:t>
      </w:r>
      <w:r w:rsidRPr="004B3E48">
        <w:rPr>
          <w:rStyle w:val="StyleUnderline"/>
        </w:rPr>
        <w:t xml:space="preserve"> in</w:t>
      </w:r>
      <w:r w:rsidRPr="004B3E48">
        <w:rPr>
          <w:sz w:val="16"/>
        </w:rPr>
        <w:t xml:space="preserve"> the </w:t>
      </w:r>
      <w:r w:rsidRPr="004B3E48">
        <w:rPr>
          <w:rStyle w:val="StyleUnderline"/>
        </w:rPr>
        <w:t>new innovations</w:t>
      </w:r>
      <w:r w:rsidRPr="004B3E48">
        <w:rPr>
          <w:sz w:val="16"/>
        </w:rPr>
        <w:t xml:space="preserve"> we enjoy and have come to expect, and because of the value of these patents, </w:t>
      </w:r>
      <w:r w:rsidRPr="004B3E48">
        <w:rPr>
          <w:rStyle w:val="StyleUnderline"/>
        </w:rPr>
        <w:t xml:space="preserve">SEP holders have the ability to demand </w:t>
      </w:r>
      <w:r w:rsidRPr="004B3E48">
        <w:rPr>
          <w:rStyle w:val="Emphasis"/>
        </w:rPr>
        <w:t>high license fees</w:t>
      </w:r>
      <w:r w:rsidRPr="004B3E48">
        <w:rPr>
          <w:sz w:val="16"/>
        </w:rPr>
        <w:t xml:space="preserve"> from those who wish to implement the standard. </w:t>
      </w:r>
      <w:r w:rsidRPr="004B3E48">
        <w:rPr>
          <w:rStyle w:val="StyleUnderline"/>
        </w:rPr>
        <w:t xml:space="preserve">To offset this </w:t>
      </w:r>
      <w:r w:rsidRPr="004B3E48">
        <w:rPr>
          <w:rStyle w:val="Emphasis"/>
        </w:rPr>
        <w:t>competition issue</w:t>
      </w:r>
      <w:r w:rsidRPr="004B3E48">
        <w:rPr>
          <w:sz w:val="16"/>
        </w:rPr>
        <w:t xml:space="preserve">, </w:t>
      </w:r>
      <w:r w:rsidRPr="004B3E48">
        <w:rPr>
          <w:rStyle w:val="StyleUnderline"/>
        </w:rPr>
        <w:t>many</w:t>
      </w:r>
      <w:r w:rsidRPr="004B3E48">
        <w:rPr>
          <w:sz w:val="16"/>
        </w:rPr>
        <w:t xml:space="preserve"> SEP holders </w:t>
      </w:r>
      <w:r w:rsidRPr="004B3E48">
        <w:rPr>
          <w:rStyle w:val="Emphasis"/>
        </w:rPr>
        <w:t>voluntarily</w:t>
      </w:r>
      <w:r w:rsidRPr="004B3E48">
        <w:rPr>
          <w:rStyle w:val="StyleUnderline"/>
        </w:rPr>
        <w:t xml:space="preserve"> agree to license their SEPs to any willing licensee under</w:t>
      </w:r>
      <w:r w:rsidRPr="004B3E48">
        <w:rPr>
          <w:sz w:val="16"/>
        </w:rPr>
        <w:t xml:space="preserve"> fair, reasonable, and non-discriminatory </w:t>
      </w:r>
      <w:r w:rsidRPr="004B3E48">
        <w:rPr>
          <w:rStyle w:val="StyleUnderline"/>
        </w:rPr>
        <w:t>(</w:t>
      </w:r>
      <w:r w:rsidRPr="004B3E48">
        <w:rPr>
          <w:rStyle w:val="Emphasis"/>
        </w:rPr>
        <w:t>FRAND</w:t>
      </w:r>
      <w:r w:rsidRPr="004B3E48">
        <w:rPr>
          <w:rStyle w:val="StyleUnderline"/>
        </w:rPr>
        <w:t>) terms</w:t>
      </w:r>
      <w:r w:rsidRPr="004B3E48">
        <w:rPr>
          <w:sz w:val="16"/>
        </w:rPr>
        <w:t>.</w:t>
      </w:r>
    </w:p>
    <w:p w14:paraId="4977C60F" w14:textId="77777777" w:rsidR="00F74A64" w:rsidRPr="004B3E48" w:rsidRDefault="00F74A64" w:rsidP="00F74A64">
      <w:pPr>
        <w:rPr>
          <w:sz w:val="16"/>
        </w:rPr>
      </w:pPr>
      <w:r w:rsidRPr="004B3E48">
        <w:rPr>
          <w:sz w:val="16"/>
        </w:rPr>
        <w:t xml:space="preserve">While wi-fi and LTE are standards that will be vital to Smart City deployment, countless new standardized technologies are being developed that will be integral to any fully-operational Smart City. </w:t>
      </w:r>
      <w:r w:rsidRPr="00463469">
        <w:rPr>
          <w:rStyle w:val="StyleUnderline"/>
          <w:highlight w:val="cyan"/>
        </w:rPr>
        <w:t xml:space="preserve">With </w:t>
      </w:r>
      <w:r w:rsidRPr="00463469">
        <w:rPr>
          <w:rStyle w:val="Emphasis"/>
          <w:highlight w:val="cyan"/>
        </w:rPr>
        <w:t>reasonable access</w:t>
      </w:r>
      <w:r w:rsidRPr="00463469">
        <w:rPr>
          <w:rStyle w:val="StyleUnderline"/>
          <w:highlight w:val="cyan"/>
        </w:rPr>
        <w:t xml:space="preserve"> to SEPs</w:t>
      </w:r>
      <w:r w:rsidRPr="00463469">
        <w:rPr>
          <w:sz w:val="16"/>
          <w:highlight w:val="cyan"/>
        </w:rPr>
        <w:t xml:space="preserve">, </w:t>
      </w:r>
      <w:r w:rsidRPr="00463469">
        <w:rPr>
          <w:rStyle w:val="StyleUnderline"/>
          <w:highlight w:val="cyan"/>
        </w:rPr>
        <w:t>assured by</w:t>
      </w:r>
      <w:r w:rsidRPr="004B3E48">
        <w:rPr>
          <w:sz w:val="16"/>
        </w:rPr>
        <w:t xml:space="preserve"> the </w:t>
      </w:r>
      <w:r w:rsidRPr="00463469">
        <w:rPr>
          <w:rStyle w:val="StyleUnderline"/>
          <w:highlight w:val="cyan"/>
        </w:rPr>
        <w:t>FRAND</w:t>
      </w:r>
      <w:r w:rsidRPr="004B3E48">
        <w:rPr>
          <w:sz w:val="16"/>
        </w:rPr>
        <w:t xml:space="preserve"> commitment, </w:t>
      </w:r>
      <w:r w:rsidRPr="00463469">
        <w:rPr>
          <w:rStyle w:val="StyleUnderline"/>
          <w:highlight w:val="cyan"/>
        </w:rPr>
        <w:t>innovators</w:t>
      </w:r>
      <w:r w:rsidRPr="004B3E48">
        <w:rPr>
          <w:rStyle w:val="StyleUnderline"/>
        </w:rPr>
        <w:t xml:space="preserve"> can </w:t>
      </w:r>
      <w:r w:rsidRPr="00463469">
        <w:rPr>
          <w:rStyle w:val="StyleUnderline"/>
          <w:highlight w:val="cyan"/>
        </w:rPr>
        <w:t>enjoy the</w:t>
      </w:r>
      <w:r w:rsidRPr="004B3E48">
        <w:rPr>
          <w:rStyle w:val="StyleUnderline"/>
        </w:rPr>
        <w:t xml:space="preserve"> </w:t>
      </w:r>
      <w:r w:rsidRPr="004B3E48">
        <w:rPr>
          <w:rStyle w:val="Emphasis"/>
        </w:rPr>
        <w:t>legal</w:t>
      </w:r>
      <w:r w:rsidRPr="004B3E48">
        <w:rPr>
          <w:rStyle w:val="StyleUnderline"/>
        </w:rPr>
        <w:t xml:space="preserve"> and </w:t>
      </w:r>
      <w:r w:rsidRPr="004B3E48">
        <w:rPr>
          <w:rStyle w:val="Emphasis"/>
        </w:rPr>
        <w:t xml:space="preserve">business </w:t>
      </w:r>
      <w:r w:rsidRPr="00463469">
        <w:rPr>
          <w:rStyle w:val="Emphasis"/>
          <w:highlight w:val="cyan"/>
        </w:rPr>
        <w:t>certainty</w:t>
      </w:r>
      <w:r w:rsidRPr="00463469">
        <w:rPr>
          <w:rStyle w:val="StyleUnderline"/>
          <w:highlight w:val="cyan"/>
        </w:rPr>
        <w:t xml:space="preserve"> they need to </w:t>
      </w:r>
      <w:r w:rsidRPr="00463469">
        <w:rPr>
          <w:rStyle w:val="Emphasis"/>
          <w:highlight w:val="cyan"/>
        </w:rPr>
        <w:t>compete</w:t>
      </w:r>
      <w:r w:rsidRPr="004B3E48">
        <w:rPr>
          <w:sz w:val="16"/>
        </w:rPr>
        <w:t>. While the meaning of the FRAND commitment continues to be refined – as evidenced by the development of SEP best practices recently launched by the App Association in Europe – its foundations are well-established.</w:t>
      </w:r>
    </w:p>
    <w:p w14:paraId="12F60AF6" w14:textId="77777777" w:rsidR="00F74A64" w:rsidRPr="004B3E48" w:rsidRDefault="00F74A64" w:rsidP="00F74A64">
      <w:pPr>
        <w:rPr>
          <w:sz w:val="16"/>
        </w:rPr>
      </w:pPr>
      <w:r w:rsidRPr="004B3E48">
        <w:rPr>
          <w:sz w:val="16"/>
        </w:rPr>
        <w:t xml:space="preserve">But </w:t>
      </w:r>
      <w:r w:rsidRPr="004B3E48">
        <w:rPr>
          <w:rStyle w:val="StyleUnderline"/>
        </w:rPr>
        <w:t xml:space="preserve">what happens </w:t>
      </w:r>
      <w:r w:rsidRPr="00463469">
        <w:rPr>
          <w:rStyle w:val="StyleUnderline"/>
          <w:highlight w:val="cyan"/>
        </w:rPr>
        <w:t>when SEP holders do not abide by</w:t>
      </w:r>
      <w:r w:rsidRPr="004B3E48">
        <w:rPr>
          <w:sz w:val="16"/>
        </w:rPr>
        <w:t xml:space="preserve"> the </w:t>
      </w:r>
      <w:r w:rsidRPr="00463469">
        <w:rPr>
          <w:rStyle w:val="StyleUnderline"/>
          <w:highlight w:val="cyan"/>
        </w:rPr>
        <w:t>FRAND</w:t>
      </w:r>
      <w:r w:rsidRPr="004B3E48">
        <w:rPr>
          <w:sz w:val="16"/>
        </w:rPr>
        <w:t xml:space="preserve"> licensing commitment, or simply refuse to license at all? Sadly, </w:t>
      </w:r>
      <w:r w:rsidRPr="004B3E48">
        <w:rPr>
          <w:rStyle w:val="StyleUnderline"/>
        </w:rPr>
        <w:t xml:space="preserve">small and medium-sized </w:t>
      </w:r>
      <w:r w:rsidRPr="00463469">
        <w:rPr>
          <w:rStyle w:val="StyleUnderline"/>
          <w:highlight w:val="cyan"/>
        </w:rPr>
        <w:t>companies</w:t>
      </w:r>
      <w:r w:rsidRPr="004B3E48">
        <w:rPr>
          <w:rStyle w:val="StyleUnderline"/>
        </w:rPr>
        <w:t xml:space="preserve"> would be </w:t>
      </w:r>
      <w:r w:rsidRPr="004B3E48">
        <w:rPr>
          <w:rStyle w:val="Emphasis"/>
        </w:rPr>
        <w:t>forced</w:t>
      </w:r>
      <w:r w:rsidRPr="004B3E48">
        <w:rPr>
          <w:rStyle w:val="StyleUnderline"/>
        </w:rPr>
        <w:t xml:space="preserve"> to accept </w:t>
      </w:r>
      <w:r w:rsidRPr="004B3E48">
        <w:rPr>
          <w:rStyle w:val="Emphasis"/>
        </w:rPr>
        <w:t>untenable</w:t>
      </w:r>
      <w:r w:rsidRPr="004B3E48">
        <w:rPr>
          <w:rStyle w:val="StyleUnderline"/>
        </w:rPr>
        <w:t xml:space="preserve"> licensing terms</w:t>
      </w:r>
      <w:r w:rsidRPr="004B3E48">
        <w:rPr>
          <w:sz w:val="16"/>
        </w:rPr>
        <w:t xml:space="preserve">, but more realistically, </w:t>
      </w:r>
      <w:r w:rsidRPr="004B3E48">
        <w:rPr>
          <w:rStyle w:val="StyleUnderline"/>
        </w:rPr>
        <w:t xml:space="preserve">they </w:t>
      </w:r>
      <w:r w:rsidRPr="00463469">
        <w:rPr>
          <w:rStyle w:val="StyleUnderline"/>
          <w:highlight w:val="cyan"/>
        </w:rPr>
        <w:t xml:space="preserve">would be </w:t>
      </w:r>
      <w:r w:rsidRPr="00463469">
        <w:rPr>
          <w:rStyle w:val="Emphasis"/>
          <w:highlight w:val="cyan"/>
        </w:rPr>
        <w:t>priced out</w:t>
      </w:r>
      <w:r w:rsidRPr="00463469">
        <w:rPr>
          <w:rStyle w:val="StyleUnderline"/>
          <w:highlight w:val="cyan"/>
        </w:rPr>
        <w:t xml:space="preserve"> of </w:t>
      </w:r>
      <w:r w:rsidRPr="004B3E48">
        <w:rPr>
          <w:rStyle w:val="StyleUnderline"/>
        </w:rPr>
        <w:t xml:space="preserve">using </w:t>
      </w:r>
      <w:r w:rsidRPr="00463469">
        <w:rPr>
          <w:rStyle w:val="StyleUnderline"/>
          <w:highlight w:val="cyan"/>
        </w:rPr>
        <w:t>the standard</w:t>
      </w:r>
      <w:r w:rsidRPr="004B3E48">
        <w:rPr>
          <w:rStyle w:val="StyleUnderline"/>
        </w:rPr>
        <w:t xml:space="preserve"> </w:t>
      </w:r>
      <w:r w:rsidRPr="004B3E48">
        <w:rPr>
          <w:rStyle w:val="Emphasis"/>
        </w:rPr>
        <w:t>altogether</w:t>
      </w:r>
      <w:r w:rsidRPr="004B3E48">
        <w:rPr>
          <w:sz w:val="16"/>
        </w:rPr>
        <w:t xml:space="preserve">. As a result, </w:t>
      </w:r>
      <w:r w:rsidRPr="00463469">
        <w:rPr>
          <w:rStyle w:val="StyleUnderline"/>
          <w:highlight w:val="cyan"/>
        </w:rPr>
        <w:t xml:space="preserve">it </w:t>
      </w:r>
      <w:r w:rsidRPr="004B3E48">
        <w:rPr>
          <w:rStyle w:val="StyleUnderline"/>
        </w:rPr>
        <w:t xml:space="preserve">would </w:t>
      </w:r>
      <w:r w:rsidRPr="00463469">
        <w:rPr>
          <w:rStyle w:val="StyleUnderline"/>
          <w:highlight w:val="cyan"/>
        </w:rPr>
        <w:t xml:space="preserve">impose a </w:t>
      </w:r>
      <w:r w:rsidRPr="00463469">
        <w:rPr>
          <w:rStyle w:val="Emphasis"/>
          <w:highlight w:val="cyan"/>
        </w:rPr>
        <w:t>barrier</w:t>
      </w:r>
      <w:r w:rsidRPr="00463469">
        <w:rPr>
          <w:rStyle w:val="StyleUnderline"/>
          <w:highlight w:val="cyan"/>
        </w:rPr>
        <w:t xml:space="preserve"> to </w:t>
      </w:r>
      <w:r w:rsidRPr="00463469">
        <w:rPr>
          <w:rStyle w:val="Emphasis"/>
          <w:highlight w:val="cyan"/>
        </w:rPr>
        <w:t>innovation</w:t>
      </w:r>
      <w:r w:rsidRPr="00463469">
        <w:rPr>
          <w:rStyle w:val="StyleUnderline"/>
          <w:highlight w:val="cyan"/>
        </w:rPr>
        <w:t xml:space="preserve"> that </w:t>
      </w:r>
      <w:r w:rsidRPr="004B3E48">
        <w:rPr>
          <w:rStyle w:val="StyleUnderline"/>
        </w:rPr>
        <w:t xml:space="preserve">would </w:t>
      </w:r>
      <w:r w:rsidRPr="00463469">
        <w:rPr>
          <w:rStyle w:val="StyleUnderline"/>
          <w:highlight w:val="cyan"/>
        </w:rPr>
        <w:t xml:space="preserve">result in </w:t>
      </w:r>
      <w:r w:rsidRPr="00463469">
        <w:rPr>
          <w:rStyle w:val="Emphasis"/>
          <w:highlight w:val="cyan"/>
        </w:rPr>
        <w:t>fewer products</w:t>
      </w:r>
      <w:r w:rsidRPr="00463469">
        <w:rPr>
          <w:rStyle w:val="StyleUnderline"/>
          <w:highlight w:val="cyan"/>
        </w:rPr>
        <w:t xml:space="preserve"> offered</w:t>
      </w:r>
      <w:r w:rsidRPr="004B3E48">
        <w:rPr>
          <w:rStyle w:val="StyleUnderline"/>
        </w:rPr>
        <w:t xml:space="preserve"> to consumers</w:t>
      </w:r>
      <w:r w:rsidRPr="004B3E48">
        <w:rPr>
          <w:sz w:val="16"/>
        </w:rPr>
        <w:t xml:space="preserve"> or cities </w:t>
      </w:r>
      <w:r w:rsidRPr="004B3E48">
        <w:rPr>
          <w:rStyle w:val="StyleUnderline"/>
        </w:rPr>
        <w:t xml:space="preserve">eager </w:t>
      </w:r>
      <w:r w:rsidRPr="00463469">
        <w:rPr>
          <w:rStyle w:val="StyleUnderline"/>
          <w:highlight w:val="cyan"/>
        </w:rPr>
        <w:t xml:space="preserve">to implement </w:t>
      </w:r>
      <w:r w:rsidRPr="00463469">
        <w:rPr>
          <w:rStyle w:val="Emphasis"/>
          <w:highlight w:val="cyan"/>
        </w:rPr>
        <w:t>IoT</w:t>
      </w:r>
      <w:r w:rsidRPr="004B3E48">
        <w:rPr>
          <w:rStyle w:val="Emphasis"/>
        </w:rPr>
        <w:t xml:space="preserve"> technologies</w:t>
      </w:r>
      <w:r w:rsidRPr="004B3E48">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040F4D39" w14:textId="77777777" w:rsidR="00F74A64" w:rsidRPr="004B3E48" w:rsidRDefault="00F74A64" w:rsidP="00F74A64">
      <w:pPr>
        <w:rPr>
          <w:sz w:val="16"/>
        </w:rPr>
      </w:pPr>
      <w:r w:rsidRPr="004B3E48">
        <w:rPr>
          <w:rStyle w:val="StyleUnderline"/>
        </w:rPr>
        <w:t>It is vital for SEP holders to honor FRAND licensing terms</w:t>
      </w:r>
      <w:r w:rsidRPr="004B3E48">
        <w:rPr>
          <w:sz w:val="16"/>
        </w:rPr>
        <w:t xml:space="preserve">, if not for small and medium-sized innovators, then for the sustainability of future Smart Cities. FRAND creates a platform for innovation, providing a floor on which companies can stand, innovate, and compete. </w:t>
      </w:r>
      <w:r w:rsidRPr="004B3E48">
        <w:rPr>
          <w:rStyle w:val="StyleUnderline"/>
        </w:rPr>
        <w:t>If the foundation of the FRAND commitment is reneged</w:t>
      </w:r>
      <w:r w:rsidRPr="004B3E48">
        <w:rPr>
          <w:sz w:val="16"/>
        </w:rPr>
        <w:t xml:space="preserve">, American </w:t>
      </w:r>
      <w:r w:rsidRPr="00463469">
        <w:rPr>
          <w:rStyle w:val="StyleUnderline"/>
          <w:highlight w:val="cyan"/>
        </w:rPr>
        <w:t>innovators</w:t>
      </w:r>
      <w:r w:rsidRPr="004B3E48">
        <w:rPr>
          <w:rStyle w:val="StyleUnderline"/>
        </w:rPr>
        <w:t xml:space="preserve"> pay a </w:t>
      </w:r>
      <w:r w:rsidRPr="004B3E48">
        <w:rPr>
          <w:rStyle w:val="Emphasis"/>
        </w:rPr>
        <w:t>steep price</w:t>
      </w:r>
      <w:r w:rsidRPr="004B3E48">
        <w:rPr>
          <w:sz w:val="16"/>
        </w:rPr>
        <w:t xml:space="preserve"> – not only do </w:t>
      </w:r>
      <w:r w:rsidRPr="004B3E48">
        <w:rPr>
          <w:rStyle w:val="StyleUnderline"/>
        </w:rPr>
        <w:t xml:space="preserve">they </w:t>
      </w:r>
      <w:r w:rsidRPr="00463469">
        <w:rPr>
          <w:rStyle w:val="StyleUnderline"/>
          <w:highlight w:val="cyan"/>
        </w:rPr>
        <w:t xml:space="preserve">lose a </w:t>
      </w:r>
      <w:r w:rsidRPr="00463469">
        <w:rPr>
          <w:rStyle w:val="Emphasis"/>
          <w:highlight w:val="cyan"/>
        </w:rPr>
        <w:t>key component</w:t>
      </w:r>
      <w:r w:rsidRPr="00463469">
        <w:rPr>
          <w:rStyle w:val="StyleUnderline"/>
          <w:highlight w:val="cyan"/>
        </w:rPr>
        <w:t xml:space="preserve"> of</w:t>
      </w:r>
      <w:r w:rsidRPr="004B3E48">
        <w:rPr>
          <w:rStyle w:val="StyleUnderline"/>
        </w:rPr>
        <w:t xml:space="preserve"> product </w:t>
      </w:r>
      <w:r w:rsidRPr="00463469">
        <w:rPr>
          <w:rStyle w:val="Emphasis"/>
          <w:highlight w:val="cyan"/>
        </w:rPr>
        <w:t>development</w:t>
      </w:r>
      <w:r w:rsidRPr="00463469">
        <w:rPr>
          <w:rStyle w:val="StyleUnderline"/>
          <w:highlight w:val="cyan"/>
        </w:rPr>
        <w:t xml:space="preserve"> and </w:t>
      </w:r>
      <w:r w:rsidRPr="00463469">
        <w:rPr>
          <w:rStyle w:val="Emphasis"/>
          <w:highlight w:val="cyan"/>
        </w:rPr>
        <w:t>market entry</w:t>
      </w:r>
      <w:r w:rsidRPr="004B3E48">
        <w:rPr>
          <w:sz w:val="16"/>
        </w:rPr>
        <w:t xml:space="preserve">, but they are also left with years of expensive negotiations and litigation if they choose to challenge the licensing practice. What’s more, the </w:t>
      </w:r>
      <w:r w:rsidRPr="00463469">
        <w:rPr>
          <w:rStyle w:val="Emphasis"/>
          <w:highlight w:val="cyan"/>
        </w:rPr>
        <w:t>confidence</w:t>
      </w:r>
      <w:r w:rsidRPr="004B3E48">
        <w:rPr>
          <w:rStyle w:val="StyleUnderline"/>
        </w:rPr>
        <w:t xml:space="preserve"> developed </w:t>
      </w:r>
      <w:r w:rsidRPr="00463469">
        <w:rPr>
          <w:rStyle w:val="StyleUnderline"/>
          <w:highlight w:val="cyan"/>
        </w:rPr>
        <w:t>in the</w:t>
      </w:r>
      <w:r w:rsidRPr="004B3E48">
        <w:rPr>
          <w:rStyle w:val="StyleUnderline"/>
        </w:rPr>
        <w:t xml:space="preserve"> open standards development </w:t>
      </w:r>
      <w:r w:rsidRPr="00463469">
        <w:rPr>
          <w:rStyle w:val="StyleUnderline"/>
          <w:highlight w:val="cyan"/>
        </w:rPr>
        <w:t xml:space="preserve">system is </w:t>
      </w:r>
      <w:r w:rsidRPr="00463469">
        <w:rPr>
          <w:rStyle w:val="Emphasis"/>
          <w:highlight w:val="cyan"/>
        </w:rPr>
        <w:t>shaken</w:t>
      </w:r>
      <w:r w:rsidRPr="004B3E48">
        <w:rPr>
          <w:sz w:val="16"/>
        </w:rPr>
        <w:t>, and Smart Cities have fewer choices in IoT solutions for their future.</w:t>
      </w:r>
    </w:p>
    <w:p w14:paraId="5A122C9E" w14:textId="77777777" w:rsidR="00F74A64" w:rsidRPr="004B3E48" w:rsidRDefault="00F74A64" w:rsidP="00F74A64">
      <w:pPr>
        <w:rPr>
          <w:sz w:val="16"/>
        </w:rPr>
      </w:pPr>
      <w:r w:rsidRPr="004B3E48">
        <w:rPr>
          <w:sz w:val="16"/>
        </w:rPr>
        <w:t xml:space="preserve">To achieve the promise of Smart Cities, a balanced standards ecosystem is essential. </w:t>
      </w:r>
      <w:r w:rsidRPr="004B3E48">
        <w:rPr>
          <w:rStyle w:val="StyleUnderline"/>
        </w:rPr>
        <w:t>We must allow</w:t>
      </w:r>
      <w:r w:rsidRPr="004B3E48">
        <w:rPr>
          <w:sz w:val="16"/>
        </w:rPr>
        <w:t xml:space="preserve"> small and medium-sized </w:t>
      </w:r>
      <w:r w:rsidRPr="004B3E48">
        <w:rPr>
          <w:rStyle w:val="StyleUnderline"/>
        </w:rPr>
        <w:t xml:space="preserve">developers to </w:t>
      </w:r>
      <w:r w:rsidRPr="004B3E48">
        <w:rPr>
          <w:rStyle w:val="Emphasis"/>
        </w:rPr>
        <w:t>leverage industry standards</w:t>
      </w:r>
      <w:r w:rsidRPr="004B3E48">
        <w:rPr>
          <w:rStyle w:val="StyleUnderline"/>
        </w:rPr>
        <w:t xml:space="preserve"> for innovation and prevent cost-prohibitive royalty structures and negotiating practices</w:t>
      </w:r>
      <w:r w:rsidRPr="004B3E48">
        <w:rPr>
          <w:sz w:val="16"/>
        </w:rPr>
        <w:t xml:space="preserve"> that are </w:t>
      </w:r>
      <w:r w:rsidRPr="004B3E48">
        <w:rPr>
          <w:rStyle w:val="Emphasis"/>
        </w:rPr>
        <w:t>detrimental</w:t>
      </w:r>
      <w:r w:rsidRPr="004B3E48">
        <w:rPr>
          <w:rStyle w:val="StyleUnderline"/>
        </w:rPr>
        <w:t xml:space="preserve"> to </w:t>
      </w:r>
      <w:r w:rsidRPr="004B3E48">
        <w:rPr>
          <w:rStyle w:val="Emphasis"/>
        </w:rPr>
        <w:t>competition</w:t>
      </w:r>
      <w:r w:rsidRPr="004B3E48">
        <w:rPr>
          <w:sz w:val="16"/>
        </w:rPr>
        <w:t xml:space="preserve">, while also ensuring that SEP owners can protect their intellectual property and be fairly compensated for its use. The </w:t>
      </w:r>
      <w:r w:rsidRPr="00463469">
        <w:rPr>
          <w:rStyle w:val="StyleUnderline"/>
          <w:highlight w:val="cyan"/>
        </w:rPr>
        <w:t>FRAND</w:t>
      </w:r>
      <w:r w:rsidRPr="004B3E48">
        <w:rPr>
          <w:sz w:val="16"/>
        </w:rPr>
        <w:t xml:space="preserve"> commitment </w:t>
      </w:r>
      <w:r w:rsidRPr="004B3E48">
        <w:rPr>
          <w:rStyle w:val="StyleUnderline"/>
        </w:rPr>
        <w:t xml:space="preserve">continues to be the </w:t>
      </w:r>
      <w:r w:rsidRPr="004B3E48">
        <w:rPr>
          <w:rStyle w:val="Emphasis"/>
        </w:rPr>
        <w:t>best framework</w:t>
      </w:r>
      <w:r w:rsidRPr="004B3E48">
        <w:rPr>
          <w:rStyle w:val="StyleUnderline"/>
        </w:rPr>
        <w:t xml:space="preserve"> to achieve this balance</w:t>
      </w:r>
      <w:r w:rsidRPr="004B3E48">
        <w:rPr>
          <w:sz w:val="16"/>
        </w:rPr>
        <w:t xml:space="preserve">, </w:t>
      </w:r>
      <w:r w:rsidRPr="004B3E48">
        <w:rPr>
          <w:rStyle w:val="StyleUnderline"/>
        </w:rPr>
        <w:t xml:space="preserve">and </w:t>
      </w:r>
      <w:r w:rsidRPr="004B3E48">
        <w:rPr>
          <w:rStyle w:val="Emphasis"/>
        </w:rPr>
        <w:t>adherence</w:t>
      </w:r>
      <w:r w:rsidRPr="004B3E48">
        <w:rPr>
          <w:rStyle w:val="StyleUnderline"/>
        </w:rPr>
        <w:t xml:space="preserve"> to its </w:t>
      </w:r>
      <w:r w:rsidRPr="004B3E48">
        <w:rPr>
          <w:rStyle w:val="Emphasis"/>
        </w:rPr>
        <w:t>principles</w:t>
      </w:r>
      <w:r w:rsidRPr="004B3E48">
        <w:rPr>
          <w:rStyle w:val="StyleUnderline"/>
        </w:rPr>
        <w:t xml:space="preserve"> </w:t>
      </w:r>
      <w:r w:rsidRPr="00463469">
        <w:rPr>
          <w:rStyle w:val="StyleUnderline"/>
          <w:highlight w:val="cyan"/>
        </w:rPr>
        <w:t xml:space="preserve">will determine the </w:t>
      </w:r>
      <w:r w:rsidRPr="004B3E48">
        <w:rPr>
          <w:rStyle w:val="Emphasis"/>
        </w:rPr>
        <w:t>future</w:t>
      </w:r>
      <w:r w:rsidRPr="004B3E48">
        <w:rPr>
          <w:rStyle w:val="StyleUnderline"/>
        </w:rPr>
        <w:t xml:space="preserve"> and </w:t>
      </w:r>
      <w:r w:rsidRPr="00463469">
        <w:rPr>
          <w:rStyle w:val="Emphasis"/>
          <w:highlight w:val="cyan"/>
        </w:rPr>
        <w:t>success</w:t>
      </w:r>
      <w:r w:rsidRPr="00463469">
        <w:rPr>
          <w:rStyle w:val="StyleUnderline"/>
          <w:highlight w:val="cyan"/>
        </w:rPr>
        <w:t xml:space="preserve"> of </w:t>
      </w:r>
      <w:r w:rsidRPr="00463469">
        <w:rPr>
          <w:rStyle w:val="Emphasis"/>
          <w:highlight w:val="cyan"/>
        </w:rPr>
        <w:t>Smart Cities</w:t>
      </w:r>
      <w:r w:rsidRPr="00463469">
        <w:rPr>
          <w:sz w:val="16"/>
          <w:highlight w:val="cyan"/>
        </w:rPr>
        <w:t>.</w:t>
      </w:r>
    </w:p>
    <w:p w14:paraId="064689FC" w14:textId="77777777" w:rsidR="00F74A64" w:rsidRPr="004B3E48" w:rsidRDefault="00F74A64" w:rsidP="00F74A64"/>
    <w:p w14:paraId="5B284131" w14:textId="77777777" w:rsidR="00F74A64" w:rsidRPr="004B3E48" w:rsidRDefault="00F74A64" w:rsidP="00F74A64">
      <w:pPr>
        <w:pStyle w:val="Heading4"/>
      </w:pPr>
      <w:r w:rsidRPr="004B3E48">
        <w:t xml:space="preserve">Climate change is </w:t>
      </w:r>
      <w:r w:rsidRPr="004B3E48">
        <w:rPr>
          <w:u w:val="single"/>
        </w:rPr>
        <w:t>anthropogenic</w:t>
      </w:r>
      <w:r w:rsidRPr="004B3E48">
        <w:t xml:space="preserve"> and causes </w:t>
      </w:r>
      <w:r w:rsidRPr="004B3E48">
        <w:rPr>
          <w:u w:val="single"/>
        </w:rPr>
        <w:t>extinction</w:t>
      </w:r>
      <w:r w:rsidRPr="004B3E48">
        <w:t xml:space="preserve">---5G-enabled smart cities are </w:t>
      </w:r>
      <w:r w:rsidRPr="004B3E48">
        <w:rPr>
          <w:u w:val="single"/>
        </w:rPr>
        <w:t>critical</w:t>
      </w:r>
      <w:r w:rsidRPr="004B3E48">
        <w:t xml:space="preserve"> for mitigation and adaptation. </w:t>
      </w:r>
    </w:p>
    <w:p w14:paraId="3259DAEE" w14:textId="77777777" w:rsidR="00F74A64" w:rsidRPr="004B3E48" w:rsidRDefault="00F74A64" w:rsidP="00F74A64">
      <w:bookmarkStart w:id="4" w:name="_Hlk82422329"/>
      <w:r w:rsidRPr="004B3E48">
        <w:rPr>
          <w:rStyle w:val="Style13ptBold"/>
        </w:rPr>
        <w:t xml:space="preserve">Huseien </w:t>
      </w:r>
      <w:bookmarkEnd w:id="4"/>
      <w:r w:rsidRPr="004B3E48">
        <w:rPr>
          <w:rStyle w:val="Style13ptBold"/>
        </w:rPr>
        <w:t>21</w:t>
      </w:r>
      <w:r w:rsidRPr="004B3E48">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3C30A60B" w14:textId="77777777" w:rsidR="00F74A64" w:rsidRPr="004B3E48" w:rsidRDefault="00F74A64" w:rsidP="00F74A64">
      <w:pPr>
        <w:rPr>
          <w:sz w:val="16"/>
        </w:rPr>
      </w:pPr>
      <w:r w:rsidRPr="004B3E48">
        <w:rPr>
          <w:sz w:val="16"/>
        </w:rPr>
        <w:t xml:space="preserve">Currently, </w:t>
      </w:r>
      <w:r w:rsidRPr="00463469">
        <w:rPr>
          <w:rStyle w:val="StyleUnderline"/>
          <w:highlight w:val="cyan"/>
        </w:rPr>
        <w:t xml:space="preserve">the </w:t>
      </w:r>
      <w:r w:rsidRPr="00463469">
        <w:rPr>
          <w:rStyle w:val="Emphasis"/>
          <w:highlight w:val="cyan"/>
        </w:rPr>
        <w:t>entire planet</w:t>
      </w:r>
      <w:r w:rsidRPr="00463469">
        <w:rPr>
          <w:rStyle w:val="StyleUnderline"/>
          <w:highlight w:val="cyan"/>
        </w:rPr>
        <w:t xml:space="preserve"> is at risk </w:t>
      </w:r>
      <w:r w:rsidRPr="004B3E48">
        <w:rPr>
          <w:rStyle w:val="StyleUnderline"/>
        </w:rPr>
        <w:t>due to</w:t>
      </w:r>
      <w:r w:rsidRPr="004B3E48">
        <w:rPr>
          <w:sz w:val="16"/>
        </w:rPr>
        <w:t xml:space="preserve"> continual </w:t>
      </w:r>
      <w:r w:rsidRPr="00463469">
        <w:rPr>
          <w:rStyle w:val="Emphasis"/>
          <w:highlight w:val="cyan"/>
        </w:rPr>
        <w:t>climate change</w:t>
      </w:r>
      <w:r w:rsidRPr="004B3E48">
        <w:rPr>
          <w:sz w:val="16"/>
        </w:rPr>
        <w:t xml:space="preserve"> [1–3]. The recorded increase in average temperature across the world in the past hundred years, and the associated changes attributed to this, are known as global warming. Many </w:t>
      </w:r>
      <w:r w:rsidRPr="004B3E48">
        <w:rPr>
          <w:rStyle w:val="StyleUnderline"/>
        </w:rPr>
        <w:t>scientists are convinced</w:t>
      </w:r>
      <w:r w:rsidRPr="004B3E48">
        <w:rPr>
          <w:sz w:val="16"/>
        </w:rPr>
        <w:t xml:space="preserve"> by the published evidence that </w:t>
      </w:r>
      <w:r w:rsidRPr="004B3E48">
        <w:rPr>
          <w:rStyle w:val="StyleUnderline"/>
        </w:rPr>
        <w:t xml:space="preserve">this change </w:t>
      </w:r>
      <w:r w:rsidRPr="00463469">
        <w:rPr>
          <w:rStyle w:val="StyleUnderline"/>
          <w:highlight w:val="cyan"/>
        </w:rPr>
        <w:t>is</w:t>
      </w:r>
      <w:r w:rsidRPr="00463469">
        <w:rPr>
          <w:sz w:val="16"/>
          <w:highlight w:val="cyan"/>
        </w:rPr>
        <w:t xml:space="preserve"> </w:t>
      </w:r>
      <w:r w:rsidRPr="00463469">
        <w:rPr>
          <w:rStyle w:val="Emphasis"/>
          <w:highlight w:val="cyan"/>
        </w:rPr>
        <w:t>anthropogenic</w:t>
      </w:r>
      <w:r w:rsidRPr="00463469">
        <w:rPr>
          <w:sz w:val="16"/>
          <w:highlight w:val="cyan"/>
        </w:rPr>
        <w:t xml:space="preserve"> </w:t>
      </w:r>
      <w:r w:rsidRPr="00463469">
        <w:rPr>
          <w:rStyle w:val="StyleUnderline"/>
          <w:highlight w:val="cyan"/>
        </w:rPr>
        <w:t>and resulted from</w:t>
      </w:r>
      <w:r w:rsidRPr="004B3E48">
        <w:rPr>
          <w:rStyle w:val="StyleUnderline"/>
        </w:rPr>
        <w:t xml:space="preserve"> the </w:t>
      </w:r>
      <w:r w:rsidRPr="00463469">
        <w:rPr>
          <w:rStyle w:val="Emphasis"/>
          <w:highlight w:val="cyan"/>
        </w:rPr>
        <w:t>elevated emission levels</w:t>
      </w:r>
      <w:r w:rsidRPr="004B3E48">
        <w:rPr>
          <w:rStyle w:val="StyleUnderline"/>
        </w:rPr>
        <w:t xml:space="preserve"> of global greenhouse gases</w:t>
      </w:r>
      <w:r w:rsidRPr="004B3E48">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4B3E48">
        <w:rPr>
          <w:rStyle w:val="StyleUnderline"/>
        </w:rPr>
        <w:t xml:space="preserve">GHGs </w:t>
      </w:r>
      <w:r w:rsidRPr="00463469">
        <w:rPr>
          <w:rStyle w:val="StyleUnderline"/>
          <w:highlight w:val="cyan"/>
        </w:rPr>
        <w:t>trapping</w:t>
      </w:r>
      <w:r w:rsidRPr="004B3E48">
        <w:rPr>
          <w:sz w:val="16"/>
        </w:rPr>
        <w:t xml:space="preserve"> of more heat in the atmosphere is that it affects both climate and short scale weather patterns. Consequently, it </w:t>
      </w:r>
      <w:r w:rsidRPr="00463469">
        <w:rPr>
          <w:rStyle w:val="StyleUnderline"/>
          <w:highlight w:val="cyan"/>
        </w:rPr>
        <w:t xml:space="preserve">results in </w:t>
      </w:r>
      <w:r w:rsidRPr="00463469">
        <w:rPr>
          <w:rStyle w:val="Emphasis"/>
          <w:highlight w:val="cyan"/>
        </w:rPr>
        <w:t>greater numbers</w:t>
      </w:r>
      <w:r w:rsidRPr="00463469">
        <w:rPr>
          <w:rStyle w:val="StyleUnderline"/>
          <w:highlight w:val="cyan"/>
        </w:rPr>
        <w:t xml:space="preserve"> of </w:t>
      </w:r>
      <w:r w:rsidRPr="00463469">
        <w:rPr>
          <w:rStyle w:val="Emphasis"/>
          <w:highlight w:val="cyan"/>
        </w:rPr>
        <w:t>adverse weather</w:t>
      </w:r>
      <w:r w:rsidRPr="004B3E48">
        <w:rPr>
          <w:rStyle w:val="Emphasis"/>
        </w:rPr>
        <w:t xml:space="preserve"> events</w:t>
      </w:r>
      <w:r w:rsidRPr="004B3E48">
        <w:rPr>
          <w:rStyle w:val="StyleUnderline"/>
        </w:rPr>
        <w:t xml:space="preserve"> such as storms</w:t>
      </w:r>
      <w:r w:rsidRPr="004B3E48">
        <w:rPr>
          <w:sz w:val="16"/>
        </w:rPr>
        <w:t xml:space="preserve">, </w:t>
      </w:r>
      <w:r w:rsidRPr="00463469">
        <w:rPr>
          <w:rStyle w:val="StyleUnderline"/>
          <w:highlight w:val="cyan"/>
        </w:rPr>
        <w:t>heat waves</w:t>
      </w:r>
      <w:r w:rsidRPr="004B3E48">
        <w:rPr>
          <w:sz w:val="16"/>
        </w:rPr>
        <w:t xml:space="preserve">, </w:t>
      </w:r>
      <w:r w:rsidRPr="004B3E48">
        <w:rPr>
          <w:rStyle w:val="StyleUnderline"/>
        </w:rPr>
        <w:t>cold snaps</w:t>
      </w:r>
      <w:r w:rsidRPr="004B3E48">
        <w:rPr>
          <w:sz w:val="16"/>
        </w:rPr>
        <w:t xml:space="preserve">, </w:t>
      </w:r>
      <w:r w:rsidRPr="00463469">
        <w:rPr>
          <w:rStyle w:val="StyleUnderline"/>
          <w:highlight w:val="cyan"/>
        </w:rPr>
        <w:t>droughts</w:t>
      </w:r>
      <w:r w:rsidRPr="004B3E48">
        <w:rPr>
          <w:sz w:val="16"/>
        </w:rPr>
        <w:t xml:space="preserve">, </w:t>
      </w:r>
      <w:r w:rsidRPr="004B3E48">
        <w:rPr>
          <w:rStyle w:val="StyleUnderline"/>
        </w:rPr>
        <w:t>and fires</w:t>
      </w:r>
      <w:r w:rsidRPr="004B3E48">
        <w:rPr>
          <w:sz w:val="16"/>
        </w:rPr>
        <w:t xml:space="preserve"> [6]. </w:t>
      </w:r>
      <w:r w:rsidRPr="00463469">
        <w:rPr>
          <w:rStyle w:val="Emphasis"/>
          <w:highlight w:val="cyan"/>
        </w:rPr>
        <w:t>Climate-related risks</w:t>
      </w:r>
      <w:r w:rsidRPr="00463469">
        <w:rPr>
          <w:rStyle w:val="StyleUnderline"/>
          <w:highlight w:val="cyan"/>
        </w:rPr>
        <w:t xml:space="preserve"> to health</w:t>
      </w:r>
      <w:r w:rsidRPr="004B3E48">
        <w:rPr>
          <w:sz w:val="16"/>
        </w:rPr>
        <w:t xml:space="preserve">, </w:t>
      </w:r>
      <w:r w:rsidRPr="004B3E48">
        <w:rPr>
          <w:rStyle w:val="StyleUnderline"/>
        </w:rPr>
        <w:t>livelihoods</w:t>
      </w:r>
      <w:r w:rsidRPr="004B3E48">
        <w:rPr>
          <w:sz w:val="16"/>
        </w:rPr>
        <w:t xml:space="preserve">, </w:t>
      </w:r>
      <w:r w:rsidRPr="00463469">
        <w:rPr>
          <w:rStyle w:val="StyleUnderline"/>
          <w:highlight w:val="cyan"/>
        </w:rPr>
        <w:t>food security</w:t>
      </w:r>
      <w:r w:rsidRPr="004B3E48">
        <w:rPr>
          <w:sz w:val="16"/>
        </w:rPr>
        <w:t xml:space="preserve">, </w:t>
      </w:r>
      <w:r w:rsidRPr="004B3E48">
        <w:rPr>
          <w:rStyle w:val="StyleUnderline"/>
        </w:rPr>
        <w:t>water supply</w:t>
      </w:r>
      <w:r w:rsidRPr="004B3E48">
        <w:rPr>
          <w:sz w:val="16"/>
        </w:rPr>
        <w:t xml:space="preserve">, </w:t>
      </w:r>
      <w:r w:rsidRPr="004B3E48">
        <w:rPr>
          <w:rStyle w:val="StyleUnderline"/>
        </w:rPr>
        <w:t xml:space="preserve">human </w:t>
      </w:r>
      <w:r w:rsidRPr="00463469">
        <w:rPr>
          <w:rStyle w:val="StyleUnderline"/>
          <w:highlight w:val="cyan"/>
        </w:rPr>
        <w:t>safety</w:t>
      </w:r>
      <w:r w:rsidRPr="00463469">
        <w:rPr>
          <w:sz w:val="16"/>
          <w:highlight w:val="cyan"/>
        </w:rPr>
        <w:t xml:space="preserve">, </w:t>
      </w:r>
      <w:r w:rsidRPr="00463469">
        <w:rPr>
          <w:rStyle w:val="StyleUnderline"/>
          <w:highlight w:val="cyan"/>
        </w:rPr>
        <w:t>and</w:t>
      </w:r>
      <w:r w:rsidRPr="004B3E48">
        <w:rPr>
          <w:rStyle w:val="StyleUnderline"/>
        </w:rPr>
        <w:t xml:space="preserve"> economic </w:t>
      </w:r>
      <w:r w:rsidRPr="00463469">
        <w:rPr>
          <w:rStyle w:val="StyleUnderline"/>
          <w:highlight w:val="cyan"/>
        </w:rPr>
        <w:t>growth</w:t>
      </w:r>
      <w:r w:rsidRPr="004B3E48">
        <w:rPr>
          <w:rStyle w:val="StyleUnderline"/>
        </w:rPr>
        <w:t xml:space="preserve"> are projected to </w:t>
      </w:r>
      <w:r w:rsidRPr="00463469">
        <w:rPr>
          <w:rStyle w:val="Emphasis"/>
          <w:highlight w:val="cyan"/>
        </w:rPr>
        <w:t>increase</w:t>
      </w:r>
      <w:r w:rsidRPr="004B3E48">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315EB5B6" w14:textId="77777777" w:rsidR="00F74A64" w:rsidRPr="004B3E48" w:rsidRDefault="00F74A64" w:rsidP="00F74A64">
      <w:pPr>
        <w:rPr>
          <w:sz w:val="16"/>
        </w:rPr>
      </w:pPr>
      <w:r w:rsidRPr="004B3E48">
        <w:rPr>
          <w:rStyle w:val="StyleUnderline"/>
        </w:rPr>
        <w:t xml:space="preserve">Carbon dioxide has the most </w:t>
      </w:r>
      <w:r w:rsidRPr="004B3E48">
        <w:rPr>
          <w:rStyle w:val="Emphasis"/>
        </w:rPr>
        <w:t>substantial effect</w:t>
      </w:r>
      <w:r w:rsidRPr="004B3E48">
        <w:rPr>
          <w:sz w:val="16"/>
        </w:rPr>
        <w:t xml:space="preserve"> </w:t>
      </w:r>
      <w:r w:rsidRPr="004B3E48">
        <w:rPr>
          <w:rStyle w:val="StyleUnderline"/>
        </w:rPr>
        <w:t>on global warming</w:t>
      </w:r>
      <w:r w:rsidRPr="004B3E48">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w:t>
      </w:r>
      <w:r w:rsidRPr="004B3E48">
        <w:rPr>
          <w:rStyle w:val="StyleUnderline"/>
        </w:rPr>
        <w:t xml:space="preserve">By </w:t>
      </w:r>
      <w:r w:rsidRPr="004B3E48">
        <w:rPr>
          <w:rStyle w:val="Emphasis"/>
        </w:rPr>
        <w:t>lessening</w:t>
      </w:r>
      <w:r w:rsidRPr="004B3E48">
        <w:rPr>
          <w:rStyle w:val="StyleUnderline"/>
        </w:rPr>
        <w:t xml:space="preserve"> its </w:t>
      </w:r>
      <w:r w:rsidRPr="004B3E48">
        <w:rPr>
          <w:rStyle w:val="Emphasis"/>
        </w:rPr>
        <w:t>usage</w:t>
      </w:r>
      <w:r w:rsidRPr="004B3E48">
        <w:rPr>
          <w:sz w:val="16"/>
        </w:rPr>
        <w:t xml:space="preserve">, </w:t>
      </w:r>
      <w:r w:rsidRPr="004B3E48">
        <w:rPr>
          <w:rStyle w:val="StyleUnderline"/>
        </w:rPr>
        <w:t xml:space="preserve">we can </w:t>
      </w:r>
      <w:r w:rsidRPr="004B3E48">
        <w:rPr>
          <w:rStyle w:val="Emphasis"/>
        </w:rPr>
        <w:t>curb</w:t>
      </w:r>
      <w:r w:rsidRPr="004B3E48">
        <w:rPr>
          <w:rStyle w:val="StyleUnderline"/>
        </w:rPr>
        <w:t xml:space="preserve"> our own </w:t>
      </w:r>
      <w:r w:rsidRPr="004B3E48">
        <w:rPr>
          <w:rStyle w:val="Emphasis"/>
        </w:rPr>
        <w:t>contribution</w:t>
      </w:r>
      <w:r w:rsidRPr="004B3E48">
        <w:rPr>
          <w:rStyle w:val="StyleUnderline"/>
        </w:rPr>
        <w:t xml:space="preserve"> to climate change</w:t>
      </w:r>
      <w:r w:rsidRPr="004B3E48">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4B3E48">
        <w:rPr>
          <w:rStyle w:val="StyleUnderline"/>
        </w:rPr>
        <w:t xml:space="preserve">Investment in </w:t>
      </w:r>
      <w:r w:rsidRPr="004B3E48">
        <w:rPr>
          <w:rStyle w:val="Emphasis"/>
        </w:rPr>
        <w:t>new infrastructures</w:t>
      </w:r>
      <w:r w:rsidRPr="004B3E48">
        <w:rPr>
          <w:sz w:val="16"/>
        </w:rPr>
        <w:t xml:space="preserve">, </w:t>
      </w:r>
      <w:r w:rsidRPr="004B3E48">
        <w:rPr>
          <w:rStyle w:val="StyleUnderline"/>
        </w:rPr>
        <w:t xml:space="preserve">or radical </w:t>
      </w:r>
      <w:r w:rsidRPr="004B3E48">
        <w:rPr>
          <w:rStyle w:val="Emphasis"/>
        </w:rPr>
        <w:t>upgradation</w:t>
      </w:r>
      <w:r w:rsidRPr="004B3E48">
        <w:rPr>
          <w:rStyle w:val="StyleUnderline"/>
        </w:rPr>
        <w:t xml:space="preserve"> of </w:t>
      </w:r>
      <w:r w:rsidRPr="004B3E48">
        <w:rPr>
          <w:sz w:val="16"/>
        </w:rPr>
        <w:t xml:space="preserve">the </w:t>
      </w:r>
      <w:r w:rsidRPr="004B3E48">
        <w:rPr>
          <w:rStyle w:val="StyleUnderline"/>
        </w:rPr>
        <w:t>existing highways and transmission lines</w:t>
      </w:r>
      <w:r w:rsidRPr="004B3E48">
        <w:rPr>
          <w:sz w:val="16"/>
        </w:rPr>
        <w:t xml:space="preserve">, </w:t>
      </w:r>
      <w:r w:rsidRPr="004B3E48">
        <w:rPr>
          <w:rStyle w:val="StyleUnderline"/>
        </w:rPr>
        <w:t xml:space="preserve">may help to </w:t>
      </w:r>
      <w:r w:rsidRPr="004B3E48">
        <w:rPr>
          <w:rStyle w:val="Emphasis"/>
        </w:rPr>
        <w:t>reduce</w:t>
      </w:r>
      <w:r w:rsidRPr="004B3E48">
        <w:rPr>
          <w:rStyle w:val="StyleUnderline"/>
        </w:rPr>
        <w:t xml:space="preserve"> greenhouse gas </w:t>
      </w:r>
      <w:r w:rsidRPr="004B3E48">
        <w:rPr>
          <w:rStyle w:val="Emphasis"/>
        </w:rPr>
        <w:t>emissions</w:t>
      </w:r>
      <w:r w:rsidRPr="004B3E48">
        <w:rPr>
          <w:sz w:val="16"/>
        </w:rPr>
        <w:t>, yielding economic growth in the developing countries.</w:t>
      </w:r>
    </w:p>
    <w:p w14:paraId="196DC60F" w14:textId="77777777" w:rsidR="00F74A64" w:rsidRPr="004B3E48" w:rsidRDefault="00F74A64" w:rsidP="00F74A64">
      <w:pPr>
        <w:rPr>
          <w:sz w:val="16"/>
        </w:rPr>
      </w:pPr>
      <w:r w:rsidRPr="00463469">
        <w:rPr>
          <w:rStyle w:val="StyleUnderline"/>
          <w:highlight w:val="cyan"/>
        </w:rPr>
        <w:t>Nations</w:t>
      </w:r>
      <w:r w:rsidRPr="004B3E48">
        <w:rPr>
          <w:sz w:val="16"/>
        </w:rPr>
        <w:t xml:space="preserve"> across the globe </w:t>
      </w:r>
      <w:r w:rsidRPr="00463469">
        <w:rPr>
          <w:rStyle w:val="StyleUnderline"/>
          <w:highlight w:val="cyan"/>
        </w:rPr>
        <w:t>have</w:t>
      </w:r>
      <w:r w:rsidRPr="004B3E48">
        <w:rPr>
          <w:rStyle w:val="StyleUnderline"/>
        </w:rPr>
        <w:t xml:space="preserve"> kept very </w:t>
      </w:r>
      <w:r w:rsidRPr="00463469">
        <w:rPr>
          <w:rStyle w:val="Emphasis"/>
          <w:highlight w:val="cyan"/>
        </w:rPr>
        <w:t>high targets</w:t>
      </w:r>
      <w:r w:rsidRPr="00463469">
        <w:rPr>
          <w:sz w:val="16"/>
          <w:highlight w:val="cyan"/>
        </w:rPr>
        <w:t xml:space="preserve"> </w:t>
      </w:r>
      <w:r w:rsidRPr="004B3E48">
        <w:rPr>
          <w:rStyle w:val="StyleUnderline"/>
        </w:rPr>
        <w:t>to reducing</w:t>
      </w:r>
      <w:r w:rsidRPr="004B3E48">
        <w:rPr>
          <w:sz w:val="16"/>
        </w:rPr>
        <w:t xml:space="preserve"> their </w:t>
      </w:r>
      <w:r w:rsidRPr="004B3E48">
        <w:rPr>
          <w:rStyle w:val="StyleUnderline"/>
        </w:rPr>
        <w:t>GHG discharges</w:t>
      </w:r>
      <w:r w:rsidRPr="004B3E48">
        <w:rPr>
          <w:sz w:val="16"/>
        </w:rPr>
        <w:t xml:space="preserve"> [12,13]. In order </w:t>
      </w:r>
      <w:r w:rsidRPr="004B3E48">
        <w:rPr>
          <w:rStyle w:val="StyleUnderline"/>
        </w:rPr>
        <w:t>to meet these goals</w:t>
      </w:r>
      <w:r w:rsidRPr="004B3E48">
        <w:rPr>
          <w:sz w:val="16"/>
        </w:rPr>
        <w:t xml:space="preserve">, </w:t>
      </w:r>
      <w:r w:rsidRPr="00463469">
        <w:rPr>
          <w:rStyle w:val="Emphasis"/>
          <w:highlight w:val="cyan"/>
        </w:rPr>
        <w:t>considerable reductions</w:t>
      </w:r>
      <w:r w:rsidRPr="00463469">
        <w:rPr>
          <w:rStyle w:val="StyleUnderline"/>
          <w:highlight w:val="cyan"/>
        </w:rPr>
        <w:t xml:space="preserve"> in city energy usage is required</w:t>
      </w:r>
      <w:r w:rsidRPr="004B3E48">
        <w:rPr>
          <w:sz w:val="16"/>
        </w:rPr>
        <w:t xml:space="preserve">. At a global scale, </w:t>
      </w:r>
      <w:r w:rsidRPr="004B3E48">
        <w:rPr>
          <w:rStyle w:val="StyleUnderline"/>
        </w:rPr>
        <w:t>urban communities</w:t>
      </w:r>
      <w:r w:rsidRPr="004B3E48">
        <w:rPr>
          <w:sz w:val="16"/>
        </w:rPr>
        <w:t xml:space="preserve"> represent over half (55%) of the population, which </w:t>
      </w:r>
      <w:r w:rsidRPr="004B3E48">
        <w:rPr>
          <w:rStyle w:val="StyleUnderline"/>
        </w:rPr>
        <w:t xml:space="preserve">is predicted to reach </w:t>
      </w:r>
      <w:r w:rsidRPr="004B3E48">
        <w:rPr>
          <w:rStyle w:val="Emphasis"/>
        </w:rPr>
        <w:t>68%</w:t>
      </w:r>
      <w:r w:rsidRPr="004B3E48">
        <w:rPr>
          <w:rStyle w:val="StyleUnderline"/>
        </w:rPr>
        <w:t xml:space="preserve"> by the middle of this century</w:t>
      </w:r>
      <w:r w:rsidRPr="004B3E48">
        <w:rPr>
          <w:sz w:val="16"/>
        </w:rPr>
        <w:t xml:space="preserve"> [14]. </w:t>
      </w:r>
      <w:r w:rsidRPr="004B3E48">
        <w:rPr>
          <w:rStyle w:val="StyleUnderline"/>
        </w:rPr>
        <w:t xml:space="preserve">Urban areas claim ownership of the </w:t>
      </w:r>
      <w:r w:rsidRPr="004B3E48">
        <w:rPr>
          <w:rStyle w:val="Emphasis"/>
        </w:rPr>
        <w:t>highest levels</w:t>
      </w:r>
      <w:r w:rsidRPr="004B3E48">
        <w:rPr>
          <w:rStyle w:val="StyleUnderline"/>
        </w:rPr>
        <w:t xml:space="preserve"> of energy use</w:t>
      </w:r>
      <w:r w:rsidRPr="004B3E48">
        <w:rPr>
          <w:sz w:val="16"/>
        </w:rPr>
        <w:t xml:space="preserve">, </w:t>
      </w:r>
      <w:r w:rsidRPr="004B3E48">
        <w:rPr>
          <w:rStyle w:val="StyleUnderline"/>
        </w:rPr>
        <w:t>gas emission</w:t>
      </w:r>
      <w:r w:rsidRPr="004B3E48">
        <w:rPr>
          <w:sz w:val="16"/>
        </w:rPr>
        <w:t xml:space="preserve">, </w:t>
      </w:r>
      <w:r w:rsidRPr="004B3E48">
        <w:rPr>
          <w:rStyle w:val="StyleUnderline"/>
        </w:rPr>
        <w:t>and</w:t>
      </w:r>
      <w:r w:rsidRPr="004B3E48">
        <w:rPr>
          <w:sz w:val="16"/>
        </w:rPr>
        <w:t xml:space="preserve"> also </w:t>
      </w:r>
      <w:r w:rsidRPr="004B3E48">
        <w:rPr>
          <w:rStyle w:val="StyleUnderline"/>
        </w:rPr>
        <w:t>the largest local economy</w:t>
      </w:r>
      <w:r w:rsidRPr="004B3E48">
        <w:rPr>
          <w:sz w:val="16"/>
        </w:rPr>
        <w:t xml:space="preserve">. As such, </w:t>
      </w:r>
      <w:r w:rsidRPr="00463469">
        <w:rPr>
          <w:rStyle w:val="StyleUnderline"/>
          <w:highlight w:val="cyan"/>
        </w:rPr>
        <w:t xml:space="preserve">it is </w:t>
      </w:r>
      <w:r w:rsidRPr="00463469">
        <w:rPr>
          <w:rStyle w:val="Emphasis"/>
          <w:highlight w:val="cyan"/>
        </w:rPr>
        <w:t>crucial</w:t>
      </w:r>
      <w:r w:rsidRPr="004B3E48">
        <w:rPr>
          <w:rStyle w:val="StyleUnderline"/>
        </w:rPr>
        <w:t xml:space="preserve"> for </w:t>
      </w:r>
      <w:r w:rsidRPr="00463469">
        <w:rPr>
          <w:rStyle w:val="StyleUnderline"/>
          <w:highlight w:val="cyan"/>
        </w:rPr>
        <w:t>urban areas</w:t>
      </w:r>
      <w:r w:rsidRPr="004B3E48">
        <w:rPr>
          <w:rStyle w:val="StyleUnderline"/>
        </w:rPr>
        <w:t xml:space="preserve"> to </w:t>
      </w:r>
      <w:r w:rsidRPr="00463469">
        <w:rPr>
          <w:rStyle w:val="Emphasis"/>
          <w:highlight w:val="cyan"/>
        </w:rPr>
        <w:t>reduce</w:t>
      </w:r>
      <w:r w:rsidRPr="00463469">
        <w:rPr>
          <w:sz w:val="16"/>
          <w:highlight w:val="cyan"/>
        </w:rPr>
        <w:t xml:space="preserve"> </w:t>
      </w:r>
      <w:r w:rsidRPr="004B3E48">
        <w:rPr>
          <w:rStyle w:val="StyleUnderline"/>
        </w:rPr>
        <w:t>their</w:t>
      </w:r>
      <w:r w:rsidRPr="004B3E48">
        <w:rPr>
          <w:sz w:val="16"/>
        </w:rPr>
        <w:t xml:space="preserve"> </w:t>
      </w:r>
      <w:r w:rsidRPr="00463469">
        <w:rPr>
          <w:rStyle w:val="Emphasis"/>
          <w:highlight w:val="cyan"/>
        </w:rPr>
        <w:t>consumption</w:t>
      </w:r>
      <w:r w:rsidRPr="00463469">
        <w:rPr>
          <w:rStyle w:val="StyleUnderline"/>
          <w:highlight w:val="cyan"/>
        </w:rPr>
        <w:t xml:space="preserve"> and utilize </w:t>
      </w:r>
      <w:r w:rsidRPr="00463469">
        <w:rPr>
          <w:rStyle w:val="Emphasis"/>
          <w:highlight w:val="cyan"/>
        </w:rPr>
        <w:t>renewable sources</w:t>
      </w:r>
      <w:r w:rsidRPr="004B3E48">
        <w:rPr>
          <w:rStyle w:val="StyleUnderline"/>
        </w:rPr>
        <w:t xml:space="preserve"> </w:t>
      </w:r>
      <w:r w:rsidRPr="004B3E48">
        <w:rPr>
          <w:sz w:val="16"/>
        </w:rPr>
        <w:t xml:space="preserve">wherever available </w:t>
      </w:r>
      <w:r w:rsidRPr="004B3E48">
        <w:rPr>
          <w:rStyle w:val="StyleUnderline"/>
        </w:rPr>
        <w:t>to reduce their gas discharge levels</w:t>
      </w:r>
      <w:r w:rsidRPr="004B3E48">
        <w:rPr>
          <w:sz w:val="16"/>
        </w:rPr>
        <w:t xml:space="preserve">. </w:t>
      </w:r>
      <w:r w:rsidRPr="00463469">
        <w:rPr>
          <w:rStyle w:val="StyleUnderline"/>
          <w:highlight w:val="cyan"/>
        </w:rPr>
        <w:t>Smart cities</w:t>
      </w:r>
      <w:r w:rsidRPr="004B3E48">
        <w:rPr>
          <w:sz w:val="16"/>
        </w:rPr>
        <w:t xml:space="preserve"> often </w:t>
      </w:r>
      <w:r w:rsidRPr="00463469">
        <w:rPr>
          <w:rStyle w:val="StyleUnderline"/>
          <w:highlight w:val="cyan"/>
        </w:rPr>
        <w:t xml:space="preserve">utilize </w:t>
      </w:r>
      <w:r w:rsidRPr="00463469">
        <w:rPr>
          <w:rStyle w:val="Emphasis"/>
          <w:highlight w:val="cyan"/>
        </w:rPr>
        <w:t>digital sensors</w:t>
      </w:r>
      <w:r w:rsidRPr="00463469">
        <w:rPr>
          <w:sz w:val="16"/>
          <w:highlight w:val="cyan"/>
        </w:rPr>
        <w:t xml:space="preserve"> </w:t>
      </w:r>
      <w:r w:rsidRPr="00463469">
        <w:rPr>
          <w:rStyle w:val="StyleUnderline"/>
          <w:highlight w:val="cyan"/>
        </w:rPr>
        <w:t>to</w:t>
      </w:r>
      <w:r w:rsidRPr="004B3E48">
        <w:rPr>
          <w:rStyle w:val="StyleUnderline"/>
        </w:rPr>
        <w:t xml:space="preserve"> measure and </w:t>
      </w:r>
      <w:r w:rsidRPr="00463469">
        <w:rPr>
          <w:rStyle w:val="StyleUnderline"/>
          <w:highlight w:val="cyan"/>
        </w:rPr>
        <w:t>transmit data about</w:t>
      </w:r>
      <w:r w:rsidRPr="004B3E48">
        <w:rPr>
          <w:sz w:val="16"/>
        </w:rPr>
        <w:t xml:space="preserve"> the levels of </w:t>
      </w:r>
      <w:r w:rsidRPr="00463469">
        <w:rPr>
          <w:rStyle w:val="StyleUnderline"/>
          <w:highlight w:val="cyan"/>
        </w:rPr>
        <w:t>GHGs</w:t>
      </w:r>
      <w:r w:rsidRPr="004B3E48">
        <w:rPr>
          <w:sz w:val="16"/>
        </w:rPr>
        <w:t xml:space="preserve"> in the city at that moment, </w:t>
      </w:r>
      <w:r w:rsidRPr="004B3E48">
        <w:rPr>
          <w:rStyle w:val="StyleUnderline"/>
        </w:rPr>
        <w:t>as a means of tackling them</w:t>
      </w:r>
      <w:r w:rsidRPr="004B3E48">
        <w:rPr>
          <w:sz w:val="16"/>
        </w:rPr>
        <w:t xml:space="preserve"> [15]. </w:t>
      </w:r>
      <w:r w:rsidRPr="004B3E48">
        <w:rPr>
          <w:rStyle w:val="StyleUnderline"/>
        </w:rPr>
        <w:t xml:space="preserve">The </w:t>
      </w:r>
      <w:r w:rsidRPr="00463469">
        <w:rPr>
          <w:rStyle w:val="Emphasis"/>
          <w:highlight w:val="cyan"/>
        </w:rPr>
        <w:t>efficacy</w:t>
      </w:r>
      <w:r w:rsidRPr="00463469">
        <w:rPr>
          <w:rStyle w:val="StyleUnderline"/>
          <w:highlight w:val="cyan"/>
        </w:rPr>
        <w:t xml:space="preserve"> of such a system is</w:t>
      </w:r>
      <w:r w:rsidRPr="004B3E48">
        <w:rPr>
          <w:sz w:val="16"/>
        </w:rPr>
        <w:t xml:space="preserve"> thus </w:t>
      </w:r>
      <w:r w:rsidRPr="00463469">
        <w:rPr>
          <w:rStyle w:val="Emphasis"/>
          <w:highlight w:val="cyan"/>
        </w:rPr>
        <w:t>reliant</w:t>
      </w:r>
      <w:r w:rsidRPr="00463469">
        <w:rPr>
          <w:sz w:val="16"/>
          <w:highlight w:val="cyan"/>
        </w:rPr>
        <w:t xml:space="preserve"> </w:t>
      </w:r>
      <w:r w:rsidRPr="00463469">
        <w:rPr>
          <w:rStyle w:val="StyleUnderline"/>
          <w:highlight w:val="cyan"/>
        </w:rPr>
        <w:t>on</w:t>
      </w:r>
      <w:r w:rsidRPr="004B3E48">
        <w:rPr>
          <w:rStyle w:val="StyleUnderline"/>
        </w:rPr>
        <w:t xml:space="preserve"> the network used to collate and analyze</w:t>
      </w:r>
      <w:r w:rsidRPr="004B3E48">
        <w:rPr>
          <w:sz w:val="16"/>
        </w:rPr>
        <w:t xml:space="preserve"> the </w:t>
      </w:r>
      <w:r w:rsidRPr="004B3E48">
        <w:rPr>
          <w:rStyle w:val="StyleUnderline"/>
        </w:rPr>
        <w:t>data</w:t>
      </w:r>
      <w:r w:rsidRPr="004B3E48">
        <w:rPr>
          <w:sz w:val="16"/>
        </w:rPr>
        <w:t xml:space="preserve"> collected as an extant network. The </w:t>
      </w:r>
      <w:r w:rsidRPr="00463469">
        <w:rPr>
          <w:rStyle w:val="StyleUnderline"/>
          <w:highlight w:val="cyan"/>
        </w:rPr>
        <w:t>mobile telecommunications</w:t>
      </w:r>
      <w:r w:rsidRPr="004B3E48">
        <w:rPr>
          <w:rStyle w:val="StyleUnderline"/>
        </w:rPr>
        <w:t xml:space="preserve"> networks offer a </w:t>
      </w:r>
      <w:r w:rsidRPr="004B3E48">
        <w:rPr>
          <w:rStyle w:val="Emphasis"/>
        </w:rPr>
        <w:t>convenient solution</w:t>
      </w:r>
      <w:r w:rsidRPr="004B3E48">
        <w:rPr>
          <w:sz w:val="16"/>
        </w:rPr>
        <w:t xml:space="preserve"> to this desire, as their pre-existence has the clear benefit of reducing costs compared to the design and implementation of a novel system. It is recognized that smart cities will certainly act as </w:t>
      </w:r>
      <w:r w:rsidRPr="004B3E48">
        <w:rPr>
          <w:sz w:val="16"/>
        </w:rPr>
        <w:lastRenderedPageBreak/>
        <w:t xml:space="preserve">the key players meeting these ambitious targets [16,17]. In this study, we focused primarily on the potential applications of 5G network technology to control climate change in Singapore. In addition, </w:t>
      </w:r>
      <w:r w:rsidRPr="004B3E48">
        <w:rPr>
          <w:rStyle w:val="StyleUnderline"/>
        </w:rPr>
        <w:t xml:space="preserve">a </w:t>
      </w:r>
      <w:r w:rsidRPr="004B3E48">
        <w:rPr>
          <w:rStyle w:val="Emphasis"/>
        </w:rPr>
        <w:t>clear overview</w:t>
      </w:r>
      <w:r w:rsidRPr="004B3E48">
        <w:rPr>
          <w:sz w:val="16"/>
        </w:rPr>
        <w:t xml:space="preserve"> </w:t>
      </w:r>
      <w:r w:rsidRPr="004B3E48">
        <w:rPr>
          <w:rStyle w:val="StyleUnderline"/>
        </w:rPr>
        <w:t xml:space="preserve">of the </w:t>
      </w:r>
      <w:r w:rsidRPr="004B3E48">
        <w:rPr>
          <w:rStyle w:val="Emphasis"/>
        </w:rPr>
        <w:t>sustainability benefits</w:t>
      </w:r>
      <w:r w:rsidRPr="004B3E48">
        <w:rPr>
          <w:sz w:val="16"/>
        </w:rPr>
        <w:t xml:space="preserve"> of introducing </w:t>
      </w:r>
      <w:r w:rsidRPr="00463469">
        <w:rPr>
          <w:rStyle w:val="Emphasis"/>
          <w:highlight w:val="cyan"/>
        </w:rPr>
        <w:t>5G</w:t>
      </w:r>
      <w:r w:rsidRPr="00463469">
        <w:rPr>
          <w:rStyle w:val="StyleUnderline"/>
          <w:highlight w:val="cyan"/>
        </w:rPr>
        <w:t xml:space="preserve"> technology</w:t>
      </w:r>
      <w:r w:rsidRPr="004B3E48">
        <w:rPr>
          <w:rStyle w:val="StyleUnderline"/>
        </w:rPr>
        <w:t xml:space="preserve"> </w:t>
      </w:r>
      <w:r w:rsidRPr="004B3E48">
        <w:rPr>
          <w:rStyle w:val="Emphasis"/>
        </w:rPr>
        <w:t>compatible</w:t>
      </w:r>
      <w:r w:rsidRPr="004B3E48">
        <w:rPr>
          <w:rStyle w:val="StyleUnderline"/>
        </w:rPr>
        <w:t xml:space="preserve"> smart cities</w:t>
      </w:r>
      <w:r w:rsidRPr="004B3E48">
        <w:rPr>
          <w:sz w:val="16"/>
        </w:rPr>
        <w:t xml:space="preserve">, </w:t>
      </w:r>
      <w:r w:rsidRPr="004B3E48">
        <w:rPr>
          <w:rStyle w:val="StyleUnderline"/>
        </w:rPr>
        <w:t>buildings</w:t>
      </w:r>
      <w:r w:rsidRPr="004B3E48">
        <w:rPr>
          <w:sz w:val="16"/>
        </w:rPr>
        <w:t xml:space="preserve">, </w:t>
      </w:r>
      <w:r w:rsidRPr="004B3E48">
        <w:rPr>
          <w:rStyle w:val="StyleUnderline"/>
        </w:rPr>
        <w:t>and farms</w:t>
      </w:r>
      <w:r w:rsidRPr="004B3E48">
        <w:rPr>
          <w:sz w:val="16"/>
        </w:rPr>
        <w:t xml:space="preserve"> in all aspects of urbanization </w:t>
      </w:r>
      <w:r w:rsidRPr="004B3E48">
        <w:rPr>
          <w:rStyle w:val="StyleUnderline"/>
        </w:rPr>
        <w:t>is provided</w:t>
      </w:r>
      <w:r w:rsidRPr="004B3E48">
        <w:rPr>
          <w:sz w:val="16"/>
        </w:rPr>
        <w:t xml:space="preserve">. Herein, the main </w:t>
      </w:r>
      <w:r w:rsidRPr="004B3E48">
        <w:rPr>
          <w:rStyle w:val="StyleUnderline"/>
        </w:rPr>
        <w:t xml:space="preserve">purpose is to </w:t>
      </w:r>
      <w:r w:rsidRPr="00463469">
        <w:rPr>
          <w:rStyle w:val="StyleUnderline"/>
          <w:highlight w:val="cyan"/>
        </w:rPr>
        <w:t>tackle</w:t>
      </w:r>
      <w:r w:rsidRPr="004B3E48">
        <w:rPr>
          <w:rStyle w:val="StyleUnderline"/>
        </w:rPr>
        <w:t xml:space="preserve"> the </w:t>
      </w:r>
      <w:r w:rsidRPr="00463469">
        <w:rPr>
          <w:rStyle w:val="Emphasis"/>
          <w:highlight w:val="cyan"/>
        </w:rPr>
        <w:t>negative outcomes</w:t>
      </w:r>
      <w:r w:rsidRPr="004B3E48">
        <w:rPr>
          <w:rStyle w:val="StyleUnderline"/>
        </w:rPr>
        <w:t xml:space="preserve"> associated </w:t>
      </w:r>
      <w:r w:rsidRPr="00463469">
        <w:rPr>
          <w:rStyle w:val="StyleUnderline"/>
          <w:highlight w:val="cyan"/>
        </w:rPr>
        <w:t>with</w:t>
      </w:r>
      <w:r w:rsidRPr="004B3E48">
        <w:rPr>
          <w:rStyle w:val="StyleUnderline"/>
        </w:rPr>
        <w:t xml:space="preserve"> </w:t>
      </w:r>
      <w:r w:rsidRPr="004B3E48">
        <w:rPr>
          <w:rStyle w:val="Emphasis"/>
        </w:rPr>
        <w:t xml:space="preserve">anthropogenic </w:t>
      </w:r>
      <w:r w:rsidRPr="00463469">
        <w:rPr>
          <w:rStyle w:val="Emphasis"/>
          <w:highlight w:val="cyan"/>
        </w:rPr>
        <w:t>climate change</w:t>
      </w:r>
      <w:r w:rsidRPr="004B3E48">
        <w:rPr>
          <w:sz w:val="16"/>
        </w:rPr>
        <w:t>, with a particular focus on the contributions that are best made by the telecoms network operators.</w:t>
      </w:r>
    </w:p>
    <w:p w14:paraId="2353F71B" w14:textId="77777777" w:rsidR="00F74A64" w:rsidRDefault="00F74A64" w:rsidP="00F74A64">
      <w:pPr>
        <w:rPr>
          <w:sz w:val="16"/>
        </w:rPr>
      </w:pPr>
      <w:r w:rsidRPr="004B3E48">
        <w:rPr>
          <w:rStyle w:val="StyleUnderline"/>
        </w:rPr>
        <w:t xml:space="preserve">Climate change is one of the most </w:t>
      </w:r>
      <w:r w:rsidRPr="004B3E48">
        <w:rPr>
          <w:rStyle w:val="Emphasis"/>
        </w:rPr>
        <w:t>challenging problems</w:t>
      </w:r>
      <w:r w:rsidRPr="004B3E48">
        <w:rPr>
          <w:rStyle w:val="StyleUnderline"/>
        </w:rPr>
        <w:t xml:space="preserve"> that humanity has ever faced</w:t>
      </w:r>
      <w:r w:rsidRPr="004B3E48">
        <w:rPr>
          <w:sz w:val="16"/>
        </w:rPr>
        <w:t xml:space="preserve">. Presently, </w:t>
      </w:r>
      <w:r w:rsidRPr="004B3E48">
        <w:rPr>
          <w:rStyle w:val="StyleUnderline"/>
        </w:rPr>
        <w:t>hundreds of millions of lives</w:t>
      </w:r>
      <w:r w:rsidRPr="004B3E48">
        <w:rPr>
          <w:sz w:val="16"/>
        </w:rPr>
        <w:t xml:space="preserve">, </w:t>
      </w:r>
      <w:r w:rsidRPr="004B3E48">
        <w:rPr>
          <w:rStyle w:val="StyleUnderline"/>
        </w:rPr>
        <w:t>innumerable species</w:t>
      </w:r>
      <w:r w:rsidRPr="004B3E48">
        <w:rPr>
          <w:sz w:val="16"/>
        </w:rPr>
        <w:t xml:space="preserve">, </w:t>
      </w:r>
      <w:r w:rsidRPr="004B3E48">
        <w:rPr>
          <w:rStyle w:val="StyleUnderline"/>
        </w:rPr>
        <w:t>entire ecosystems</w:t>
      </w:r>
      <w:r w:rsidRPr="004B3E48">
        <w:rPr>
          <w:sz w:val="16"/>
        </w:rPr>
        <w:t xml:space="preserve">, </w:t>
      </w:r>
      <w:r w:rsidRPr="004B3E48">
        <w:rPr>
          <w:rStyle w:val="StyleUnderline"/>
        </w:rPr>
        <w:t>health</w:t>
      </w:r>
      <w:r w:rsidRPr="004B3E48">
        <w:rPr>
          <w:sz w:val="16"/>
        </w:rPr>
        <w:t xml:space="preserve">, </w:t>
      </w:r>
      <w:r w:rsidRPr="004B3E48">
        <w:rPr>
          <w:rStyle w:val="StyleUnderline"/>
        </w:rPr>
        <w:t>economy</w:t>
      </w:r>
      <w:r w:rsidRPr="004B3E48">
        <w:rPr>
          <w:sz w:val="16"/>
        </w:rPr>
        <w:t xml:space="preserve">, </w:t>
      </w:r>
      <w:r w:rsidRPr="004B3E48">
        <w:rPr>
          <w:rStyle w:val="StyleUnderline"/>
        </w:rPr>
        <w:t xml:space="preserve">and the </w:t>
      </w:r>
      <w:r w:rsidRPr="00463469">
        <w:rPr>
          <w:rStyle w:val="Emphasis"/>
          <w:sz w:val="26"/>
          <w:szCs w:val="26"/>
          <w:highlight w:val="cyan"/>
        </w:rPr>
        <w:t>future habitability of this planet</w:t>
      </w:r>
      <w:r w:rsidRPr="00463469">
        <w:rPr>
          <w:rStyle w:val="StyleUnderline"/>
          <w:highlight w:val="cyan"/>
        </w:rPr>
        <w:t xml:space="preserve"> are at risk</w:t>
      </w:r>
      <w:r w:rsidRPr="004B3E48">
        <w:rPr>
          <w:sz w:val="16"/>
        </w:rPr>
        <w:t xml:space="preserve">. </w:t>
      </w:r>
      <w:r w:rsidRPr="004B3E48">
        <w:rPr>
          <w:rStyle w:val="StyleUnderline"/>
        </w:rPr>
        <w:t>Fortunately</w:t>
      </w:r>
      <w:r w:rsidRPr="004B3E48">
        <w:rPr>
          <w:sz w:val="16"/>
        </w:rPr>
        <w:t xml:space="preserve">, </w:t>
      </w:r>
      <w:r w:rsidRPr="00463469">
        <w:rPr>
          <w:rStyle w:val="StyleUnderline"/>
          <w:highlight w:val="cyan"/>
        </w:rPr>
        <w:t xml:space="preserve">climate change is </w:t>
      </w:r>
      <w:r w:rsidRPr="00463469">
        <w:rPr>
          <w:rStyle w:val="Emphasis"/>
          <w:highlight w:val="cyan"/>
        </w:rPr>
        <w:t>solvable</w:t>
      </w:r>
      <w:r w:rsidRPr="00463469">
        <w:rPr>
          <w:sz w:val="16"/>
          <w:highlight w:val="cyan"/>
        </w:rPr>
        <w:t xml:space="preserve">, </w:t>
      </w:r>
      <w:r w:rsidRPr="00463469">
        <w:rPr>
          <w:rStyle w:val="StyleUnderline"/>
          <w:highlight w:val="cyan"/>
        </w:rPr>
        <w:t>we just need to</w:t>
      </w:r>
      <w:r w:rsidRPr="004B3E48">
        <w:rPr>
          <w:rStyle w:val="StyleUnderline"/>
        </w:rPr>
        <w:t xml:space="preserve"> </w:t>
      </w:r>
      <w:r w:rsidRPr="004B3E48">
        <w:rPr>
          <w:rStyle w:val="Emphasis"/>
        </w:rPr>
        <w:t xml:space="preserve">wisely </w:t>
      </w:r>
      <w:r w:rsidRPr="00463469">
        <w:rPr>
          <w:rStyle w:val="Emphasis"/>
          <w:highlight w:val="cyan"/>
        </w:rPr>
        <w:t>exploit</w:t>
      </w:r>
      <w:r w:rsidRPr="004B3E48">
        <w:rPr>
          <w:rStyle w:val="StyleUnderline"/>
        </w:rPr>
        <w:t xml:space="preserve"> the </w:t>
      </w:r>
      <w:r w:rsidRPr="00463469">
        <w:rPr>
          <w:rStyle w:val="Emphasis"/>
          <w:highlight w:val="cyan"/>
        </w:rPr>
        <w:t>existing technologies</w:t>
      </w:r>
      <w:r w:rsidRPr="004B3E48">
        <w:rPr>
          <w:rStyle w:val="StyleUnderline"/>
        </w:rPr>
        <w:t xml:space="preserve"> and </w:t>
      </w:r>
      <w:r w:rsidRPr="004B3E48">
        <w:rPr>
          <w:rStyle w:val="Emphasis"/>
        </w:rPr>
        <w:t>sciences</w:t>
      </w:r>
      <w:r w:rsidRPr="004B3E48">
        <w:rPr>
          <w:sz w:val="16"/>
        </w:rPr>
        <w:t xml:space="preserve">. Climate change mitigation is a pressing international need in which many management actions are required. </w:t>
      </w:r>
      <w:r w:rsidRPr="004B3E48">
        <w:rPr>
          <w:rStyle w:val="StyleUnderline"/>
        </w:rPr>
        <w:t xml:space="preserve">The development of </w:t>
      </w:r>
      <w:r w:rsidRPr="00463469">
        <w:rPr>
          <w:rStyle w:val="StyleUnderline"/>
          <w:highlight w:val="cyan"/>
        </w:rPr>
        <w:t>5G</w:t>
      </w:r>
      <w:r w:rsidRPr="004B3E48">
        <w:rPr>
          <w:sz w:val="16"/>
        </w:rPr>
        <w:t xml:space="preserve"> technology </w:t>
      </w:r>
      <w:r w:rsidRPr="004B3E48">
        <w:rPr>
          <w:rStyle w:val="StyleUnderline"/>
        </w:rPr>
        <w:t>has been largely driven by smart mobile devices and advanced communication technologies</w:t>
      </w:r>
      <w:r w:rsidRPr="004B3E48">
        <w:rPr>
          <w:sz w:val="16"/>
        </w:rPr>
        <w:t xml:space="preserve">. </w:t>
      </w:r>
      <w:r w:rsidRPr="004B3E48">
        <w:rPr>
          <w:rStyle w:val="StyleUnderline"/>
        </w:rPr>
        <w:t xml:space="preserve">It may thus </w:t>
      </w:r>
      <w:r w:rsidRPr="00463469">
        <w:rPr>
          <w:rStyle w:val="StyleUnderline"/>
          <w:highlight w:val="cyan"/>
        </w:rPr>
        <w:t xml:space="preserve">serve as a </w:t>
      </w:r>
      <w:r w:rsidRPr="00463469">
        <w:rPr>
          <w:rStyle w:val="Emphasis"/>
          <w:highlight w:val="cyan"/>
        </w:rPr>
        <w:t>technical enabler</w:t>
      </w:r>
      <w:r w:rsidRPr="004B3E48">
        <w:rPr>
          <w:sz w:val="16"/>
        </w:rPr>
        <w:t xml:space="preserve"> </w:t>
      </w:r>
      <w:r w:rsidRPr="004B3E48">
        <w:rPr>
          <w:rStyle w:val="StyleUnderline"/>
        </w:rPr>
        <w:t>for a whole new range of business opportunities</w:t>
      </w:r>
      <w:r w:rsidRPr="004B3E48">
        <w:rPr>
          <w:sz w:val="16"/>
        </w:rPr>
        <w:t xml:space="preserve">, energy, and facilities management, together </w:t>
      </w:r>
      <w:r w:rsidRPr="00463469">
        <w:rPr>
          <w:rStyle w:val="StyleUnderline"/>
          <w:highlight w:val="cyan"/>
        </w:rPr>
        <w:t>with industrial applications</w:t>
      </w:r>
      <w:r w:rsidRPr="004B3E48">
        <w:rPr>
          <w:sz w:val="16"/>
        </w:rPr>
        <w:t xml:space="preserve">. Moreover, it may enable different devices to work together seamlessly. Definitely, </w:t>
      </w:r>
      <w:r w:rsidRPr="004B3E48">
        <w:rPr>
          <w:rStyle w:val="StyleUnderline"/>
        </w:rPr>
        <w:t xml:space="preserve">the </w:t>
      </w:r>
      <w:r w:rsidRPr="00463469">
        <w:rPr>
          <w:rStyle w:val="StyleUnderline"/>
          <w:highlight w:val="cyan"/>
        </w:rPr>
        <w:t>5G</w:t>
      </w:r>
      <w:r w:rsidRPr="004B3E48">
        <w:rPr>
          <w:rStyle w:val="StyleUnderline"/>
        </w:rPr>
        <w:t xml:space="preserve"> cellular network </w:t>
      </w:r>
      <w:r w:rsidRPr="00463469">
        <w:rPr>
          <w:rStyle w:val="StyleUnderline"/>
          <w:highlight w:val="cyan"/>
        </w:rPr>
        <w:t>technology</w:t>
      </w:r>
      <w:r w:rsidRPr="004B3E48">
        <w:rPr>
          <w:rStyle w:val="StyleUnderline"/>
        </w:rPr>
        <w:t xml:space="preserve"> is </w:t>
      </w:r>
      <w:r w:rsidRPr="00463469">
        <w:rPr>
          <w:rStyle w:val="StyleUnderline"/>
          <w:highlight w:val="cyan"/>
        </w:rPr>
        <w:t xml:space="preserve">expected to </w:t>
      </w:r>
      <w:r w:rsidRPr="00463469">
        <w:rPr>
          <w:rStyle w:val="Emphasis"/>
          <w:highlight w:val="cyan"/>
        </w:rPr>
        <w:t>revolutionize</w:t>
      </w:r>
      <w:r w:rsidRPr="004B3E48">
        <w:rPr>
          <w:rStyle w:val="StyleUnderline"/>
        </w:rPr>
        <w:t xml:space="preserve"> the </w:t>
      </w:r>
      <w:r w:rsidRPr="004B3E48">
        <w:rPr>
          <w:rStyle w:val="Emphasis"/>
        </w:rPr>
        <w:t xml:space="preserve">global </w:t>
      </w:r>
      <w:r w:rsidRPr="00463469">
        <w:rPr>
          <w:rStyle w:val="Emphasis"/>
          <w:highlight w:val="cyan"/>
        </w:rPr>
        <w:t>industries</w:t>
      </w:r>
      <w:r w:rsidRPr="004B3E48">
        <w:rPr>
          <w:rStyle w:val="StyleUnderline"/>
        </w:rPr>
        <w:t xml:space="preserve"> with </w:t>
      </w:r>
      <w:r w:rsidRPr="004B3E48">
        <w:rPr>
          <w:rStyle w:val="Emphasis"/>
        </w:rPr>
        <w:t>profound effects</w:t>
      </w:r>
      <w:r w:rsidRPr="004B3E48">
        <w:rPr>
          <w:rStyle w:val="StyleUnderline"/>
        </w:rPr>
        <w:t xml:space="preserve"> on the savings of energy</w:t>
      </w:r>
      <w:r w:rsidRPr="004B3E48">
        <w:rPr>
          <w:sz w:val="16"/>
        </w:rPr>
        <w:t xml:space="preserve">, </w:t>
      </w:r>
      <w:r w:rsidRPr="004B3E48">
        <w:rPr>
          <w:rStyle w:val="StyleUnderline"/>
        </w:rPr>
        <w:t>waste generation and recycling</w:t>
      </w:r>
      <w:r w:rsidRPr="004B3E48">
        <w:rPr>
          <w:sz w:val="16"/>
        </w:rPr>
        <w:t xml:space="preserve">, </w:t>
      </w:r>
      <w:r w:rsidRPr="004B3E48">
        <w:rPr>
          <w:rStyle w:val="StyleUnderline"/>
        </w:rPr>
        <w:t>and water resources management</w:t>
      </w:r>
      <w:r w:rsidRPr="004B3E48">
        <w:rPr>
          <w:sz w:val="16"/>
        </w:rPr>
        <w:t xml:space="preserve">, </w:t>
      </w:r>
      <w:r w:rsidRPr="004B3E48">
        <w:rPr>
          <w:rStyle w:val="StyleUnderline"/>
        </w:rPr>
        <w:t xml:space="preserve">thus </w:t>
      </w:r>
      <w:r w:rsidRPr="00463469">
        <w:rPr>
          <w:rStyle w:val="Emphasis"/>
          <w:highlight w:val="cyan"/>
        </w:rPr>
        <w:t>reducing</w:t>
      </w:r>
      <w:r w:rsidRPr="004B3E48">
        <w:rPr>
          <w:rStyle w:val="StyleUnderline"/>
        </w:rPr>
        <w:t xml:space="preserve"> the </w:t>
      </w:r>
      <w:r w:rsidRPr="00463469">
        <w:rPr>
          <w:rStyle w:val="Emphasis"/>
          <w:highlight w:val="cyan"/>
        </w:rPr>
        <w:t>climate change impacts</w:t>
      </w:r>
      <w:r w:rsidRPr="004B3E48">
        <w:rPr>
          <w:sz w:val="16"/>
        </w:rPr>
        <w:t xml:space="preserve">. </w:t>
      </w:r>
    </w:p>
    <w:p w14:paraId="673B8F7D" w14:textId="77777777" w:rsidR="00F74A64" w:rsidRDefault="00F74A64" w:rsidP="00F74A64">
      <w:pPr>
        <w:rPr>
          <w:sz w:val="16"/>
        </w:rPr>
      </w:pPr>
    </w:p>
    <w:p w14:paraId="72FC8F97" w14:textId="77777777" w:rsidR="00F74A64" w:rsidRDefault="00F74A64" w:rsidP="00F74A64">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5E1D843F" w14:textId="77777777" w:rsidR="00F74A64" w:rsidRPr="007F36AA" w:rsidRDefault="00F74A64" w:rsidP="00F74A64">
      <w:r w:rsidRPr="007F36AA">
        <w:rPr>
          <w:rStyle w:val="Style13ptBold"/>
        </w:rPr>
        <w:t>Contreras 19</w:t>
      </w:r>
      <w:r w:rsidRPr="007F36AA">
        <w:t xml:space="preserve">, *Jorge Contreras, Professor, University of Utah S.J. Quinney College of Law; (2019, “MUCH ADO ABOUT HOLD-UP”, </w:t>
      </w:r>
      <w:hyperlink r:id="rId12" w:history="1">
        <w:r w:rsidRPr="007F36AA">
          <w:rPr>
            <w:rStyle w:val="Hyperlink"/>
          </w:rPr>
          <w:t>https://www.illinoislawreview.org/wp-content/uploads/2019/08/Contreras.pdf</w:t>
        </w:r>
      </w:hyperlink>
      <w:r w:rsidRPr="007F36AA">
        <w:t>)</w:t>
      </w:r>
    </w:p>
    <w:p w14:paraId="2D675069" w14:textId="77777777" w:rsidR="00F74A64" w:rsidRPr="004C3E7D" w:rsidRDefault="00F74A64" w:rsidP="00F74A64">
      <w:pPr>
        <w:rPr>
          <w:rStyle w:val="StyleUnderline"/>
        </w:rPr>
      </w:pPr>
      <w:r w:rsidRPr="004C3E7D">
        <w:rPr>
          <w:rStyle w:val="StyleUnderline"/>
        </w:rPr>
        <w:t xml:space="preserve">B. </w:t>
      </w:r>
      <w:r w:rsidRPr="00463469">
        <w:rPr>
          <w:rStyle w:val="StyleUnderline"/>
          <w:highlight w:val="cyan"/>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463469">
        <w:rPr>
          <w:rStyle w:val="StyleUnderline"/>
          <w:highlight w:val="cyan"/>
        </w:rPr>
        <w:t xml:space="preserve">Be </w:t>
      </w:r>
      <w:r w:rsidRPr="00463469">
        <w:rPr>
          <w:rStyle w:val="Emphasis"/>
          <w:highlight w:val="cyan"/>
        </w:rPr>
        <w:t>Working</w:t>
      </w:r>
      <w:r w:rsidRPr="004C3E7D">
        <w:rPr>
          <w:rStyle w:val="StyleUnderline"/>
        </w:rPr>
        <w:t xml:space="preserve"> to Reduce Hold-Up</w:t>
      </w:r>
    </w:p>
    <w:p w14:paraId="6F8498B8" w14:textId="77777777" w:rsidR="00F74A64" w:rsidRPr="003B28F9" w:rsidRDefault="00F74A64" w:rsidP="00F74A64">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As noted above, the threat of patent hold-up was a primary motivating factor for man</w:t>
      </w:r>
      <w:r w:rsidRPr="003B28F9">
        <w:rPr>
          <w:sz w:val="16"/>
        </w:rPr>
        <w:t xml:space="preserve">y </w:t>
      </w:r>
      <w:r w:rsidRPr="00463469">
        <w:rPr>
          <w:rStyle w:val="StyleUnderline"/>
          <w:highlight w:val="cyan"/>
        </w:rPr>
        <w:t>SDOs</w:t>
      </w:r>
      <w:r w:rsidRPr="003B28F9">
        <w:rPr>
          <w:sz w:val="16"/>
        </w:rPr>
        <w:t xml:space="preserve"> to </w:t>
      </w:r>
      <w:r w:rsidRPr="00463469">
        <w:rPr>
          <w:rStyle w:val="StyleUnderline"/>
          <w:highlight w:val="cyan"/>
        </w:rPr>
        <w:t>adopt policies requiring</w:t>
      </w:r>
      <w:r w:rsidRPr="003B28F9">
        <w:rPr>
          <w:sz w:val="16"/>
        </w:rPr>
        <w:t xml:space="preserve"> the </w:t>
      </w:r>
      <w:r w:rsidRPr="00463469">
        <w:rPr>
          <w:rStyle w:val="StyleUnderline"/>
          <w:highlight w:val="cyan"/>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4CE3BD1C" w14:textId="77777777" w:rsidR="00F74A64" w:rsidRPr="003B28F9" w:rsidRDefault="00F74A64" w:rsidP="00F74A64">
      <w:pPr>
        <w:rPr>
          <w:rStyle w:val="StyleUnderline"/>
        </w:rPr>
      </w:pPr>
      <w:r w:rsidRPr="003B28F9">
        <w:rPr>
          <w:sz w:val="16"/>
        </w:rPr>
        <w:t xml:space="preserve">Similarly, </w:t>
      </w:r>
      <w:r w:rsidRPr="00463469">
        <w:rPr>
          <w:rStyle w:val="StyleUnderline"/>
          <w:highlight w:val="cyan"/>
        </w:rPr>
        <w:t>antitrust</w:t>
      </w:r>
      <w:r w:rsidRPr="003B28F9">
        <w:rPr>
          <w:rStyle w:val="StyleUnderline"/>
        </w:rPr>
        <w:t xml:space="preserve"> and competition</w:t>
      </w:r>
      <w:r w:rsidRPr="003B28F9">
        <w:rPr>
          <w:sz w:val="16"/>
        </w:rPr>
        <w:t xml:space="preserve"> enforcement </w:t>
      </w:r>
      <w:r w:rsidRPr="00463469">
        <w:rPr>
          <w:rStyle w:val="StyleUnderline"/>
          <w:highlight w:val="cyan"/>
        </w:rPr>
        <w:t>agencies</w:t>
      </w:r>
      <w:r w:rsidRPr="003B28F9">
        <w:rPr>
          <w:sz w:val="16"/>
        </w:rPr>
        <w:t xml:space="preserve"> in the U.S. and Europe </w:t>
      </w:r>
      <w:r w:rsidRPr="00463469">
        <w:rPr>
          <w:rStyle w:val="StyleUnderline"/>
          <w:highlight w:val="cyan"/>
        </w:rPr>
        <w:t xml:space="preserve">have been </w:t>
      </w:r>
      <w:r w:rsidRPr="00463469">
        <w:rPr>
          <w:rStyle w:val="Emphasis"/>
          <w:highlight w:val="cyan"/>
        </w:rPr>
        <w:t>aware</w:t>
      </w:r>
      <w:r w:rsidRPr="00463469">
        <w:rPr>
          <w:rStyle w:val="StyleUnderline"/>
          <w:highlight w:val="cyan"/>
        </w:rPr>
        <w:t xml:space="preserve"> of</w:t>
      </w:r>
      <w:r w:rsidRPr="003B28F9">
        <w:rPr>
          <w:sz w:val="16"/>
        </w:rPr>
        <w:t xml:space="preserve"> the potential for </w:t>
      </w:r>
      <w:r w:rsidRPr="00463469">
        <w:rPr>
          <w:rStyle w:val="Emphasis"/>
          <w:highlight w:val="cyan"/>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463469">
        <w:rPr>
          <w:rStyle w:val="StyleUnderline"/>
          <w:highlight w:val="cyan"/>
        </w:rPr>
        <w:t>enforcement</w:t>
      </w:r>
      <w:r w:rsidRPr="003B28F9">
        <w:rPr>
          <w:rStyle w:val="StyleUnderline"/>
        </w:rPr>
        <w:t xml:space="preserve"> actions</w:t>
      </w:r>
      <w:r w:rsidRPr="003B28F9">
        <w:rPr>
          <w:sz w:val="16"/>
        </w:rPr>
        <w:t xml:space="preserve"> against patent holders such as Rambus, 104 Google 105 and Qualcomm106 </w:t>
      </w:r>
      <w:r w:rsidRPr="00463469">
        <w:rPr>
          <w:rStyle w:val="StyleUnderline"/>
          <w:highlight w:val="cyan"/>
        </w:rPr>
        <w:t xml:space="preserve">send </w:t>
      </w:r>
      <w:r w:rsidRPr="00463469">
        <w:rPr>
          <w:rStyle w:val="Emphasis"/>
          <w:highlight w:val="cyan"/>
        </w:rPr>
        <w:t>powerful</w:t>
      </w:r>
      <w:r w:rsidRPr="00463469">
        <w:rPr>
          <w:rStyle w:val="StyleUnderline"/>
          <w:highlight w:val="cyan"/>
        </w:rPr>
        <w:t xml:space="preserve"> deterrent </w:t>
      </w:r>
      <w:r w:rsidRPr="00463469">
        <w:rPr>
          <w:rStyle w:val="Emphasis"/>
          <w:highlight w:val="cyan"/>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463469">
        <w:rPr>
          <w:rStyle w:val="Emphasis"/>
          <w:highlight w:val="cyan"/>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r w:rsidRPr="003B28F9">
        <w:rPr>
          <w:rStyle w:val="StyleUnderline"/>
        </w:rPr>
        <w:t>actually attempted</w:t>
      </w:r>
      <w:r w:rsidRPr="003B28F9">
        <w:rPr>
          <w:sz w:val="16"/>
        </w:rPr>
        <w:t xml:space="preserve"> in the marketplace, </w:t>
      </w:r>
      <w:r w:rsidRPr="005A28CA">
        <w:rPr>
          <w:rStyle w:val="StyleUnderline"/>
        </w:rPr>
        <w:t xml:space="preserve">thereby </w:t>
      </w:r>
      <w:r w:rsidRPr="00463469">
        <w:rPr>
          <w:rStyle w:val="StyleUnderline"/>
          <w:highlight w:val="cyan"/>
        </w:rPr>
        <w:t>limit</w:t>
      </w:r>
      <w:r w:rsidRPr="00721D7D">
        <w:rPr>
          <w:rStyle w:val="StyleUnderline"/>
        </w:rPr>
        <w:t>ing</w:t>
      </w:r>
      <w:r w:rsidRPr="003B28F9">
        <w:rPr>
          <w:rStyle w:val="StyleUnderline"/>
        </w:rPr>
        <w:t xml:space="preserve"> the </w:t>
      </w:r>
      <w:r w:rsidRPr="00463469">
        <w:rPr>
          <w:rStyle w:val="Emphasis"/>
          <w:highlight w:val="cyan"/>
        </w:rPr>
        <w:t>direct evidence</w:t>
      </w:r>
      <w:r w:rsidRPr="003B28F9">
        <w:rPr>
          <w:rStyle w:val="StyleUnderline"/>
        </w:rPr>
        <w:t xml:space="preserve"> of hold-up </w:t>
      </w:r>
      <w:r w:rsidRPr="00463469">
        <w:rPr>
          <w:rStyle w:val="StyleUnderline"/>
          <w:highlight w:val="cyan"/>
        </w:rPr>
        <w:t xml:space="preserve">as a </w:t>
      </w:r>
      <w:r w:rsidRPr="00463469">
        <w:rPr>
          <w:rStyle w:val="Emphasis"/>
          <w:highlight w:val="cyan"/>
        </w:rPr>
        <w:t>systemic problem</w:t>
      </w:r>
      <w:r w:rsidRPr="003B28F9">
        <w:rPr>
          <w:rStyle w:val="StyleUnderline"/>
        </w:rPr>
        <w:t>.</w:t>
      </w:r>
    </w:p>
    <w:p w14:paraId="57DAB529" w14:textId="77777777" w:rsidR="00F74A64" w:rsidRPr="003B28F9" w:rsidRDefault="00F74A64" w:rsidP="00F74A64">
      <w:pPr>
        <w:rPr>
          <w:sz w:val="16"/>
        </w:rPr>
      </w:pPr>
      <w:r w:rsidRPr="00721D7D">
        <w:rPr>
          <w:sz w:val="16"/>
        </w:rPr>
        <w:lastRenderedPageBreak/>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7C64C580" w14:textId="77777777" w:rsidR="00F74A64" w:rsidRPr="003B28F9" w:rsidRDefault="00F74A64" w:rsidP="00F74A64">
      <w:pPr>
        <w:rPr>
          <w:sz w:val="16"/>
          <w:szCs w:val="16"/>
        </w:rPr>
      </w:pPr>
      <w:r w:rsidRPr="003B28F9">
        <w:rPr>
          <w:sz w:val="16"/>
          <w:szCs w:val="16"/>
        </w:rPr>
        <w:t>C. Indicia of Healthy Markets do not Prove the Absence of Anticompetitive Conduct</w:t>
      </w:r>
    </w:p>
    <w:p w14:paraId="40F9B703" w14:textId="77777777" w:rsidR="00F74A64" w:rsidRPr="003B28F9" w:rsidRDefault="00F74A64" w:rsidP="00F74A64">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463469">
        <w:rPr>
          <w:rStyle w:val="StyleUnderline"/>
          <w:highlight w:val="cyan"/>
        </w:rPr>
        <w:t>that markets</w:t>
      </w:r>
      <w:r w:rsidRPr="00721D7D">
        <w:rPr>
          <w:rStyle w:val="StyleUnderline"/>
        </w:rPr>
        <w:t xml:space="preserve"> for telecommunications products</w:t>
      </w:r>
      <w:r w:rsidRPr="003B28F9">
        <w:rPr>
          <w:sz w:val="16"/>
        </w:rPr>
        <w:t xml:space="preserve">, namely smart phones, </w:t>
      </w:r>
      <w:r w:rsidRPr="00463469">
        <w:rPr>
          <w:rStyle w:val="StyleUnderline"/>
          <w:highlight w:val="cyan"/>
        </w:rPr>
        <w:t xml:space="preserve">are </w:t>
      </w:r>
      <w:r w:rsidRPr="00463469">
        <w:rPr>
          <w:rStyle w:val="Emphasis"/>
          <w:highlight w:val="cyan"/>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46EEBD24" w14:textId="77777777" w:rsidR="00F74A64" w:rsidRPr="003B28F9" w:rsidRDefault="00F74A64" w:rsidP="00F74A64">
      <w:pPr>
        <w:rPr>
          <w:sz w:val="16"/>
        </w:rPr>
      </w:pPr>
      <w:r w:rsidRPr="003B28F9">
        <w:rPr>
          <w:sz w:val="16"/>
        </w:rPr>
        <w:t xml:space="preserve">But </w:t>
      </w:r>
      <w:r w:rsidRPr="003B28F9">
        <w:rPr>
          <w:rStyle w:val="StyleUnderline"/>
        </w:rPr>
        <w:t xml:space="preserve">this argument </w:t>
      </w:r>
      <w:r w:rsidRPr="00463469">
        <w:rPr>
          <w:rStyle w:val="StyleUnderline"/>
          <w:highlight w:val="cyan"/>
        </w:rPr>
        <w:t xml:space="preserve">relies on a </w:t>
      </w:r>
      <w:r w:rsidRPr="00463469">
        <w:rPr>
          <w:rStyle w:val="Emphasis"/>
          <w:highlight w:val="cyan"/>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particularly in a large global market such as mobile telecommunications. Thus hold-up may exist, even in a market that</w:t>
      </w:r>
      <w:r w:rsidRPr="003B28F9">
        <w:rPr>
          <w:sz w:val="16"/>
        </w:rPr>
        <w:t xml:space="preserve"> outwardly appears to be functioning well. Second, </w:t>
      </w:r>
      <w:r w:rsidRPr="00463469">
        <w:rPr>
          <w:rStyle w:val="StyleUnderline"/>
          <w:highlight w:val="cyan"/>
        </w:rPr>
        <w:t xml:space="preserve">there is </w:t>
      </w:r>
      <w:r w:rsidRPr="00463469">
        <w:rPr>
          <w:rStyle w:val="Emphasis"/>
          <w:highlight w:val="cyan"/>
        </w:rPr>
        <w:t>no valid counterfactual</w:t>
      </w:r>
      <w:r w:rsidRPr="00463469">
        <w:rPr>
          <w:rStyle w:val="StyleUnderline"/>
          <w:highlight w:val="cyan"/>
        </w:rPr>
        <w:t xml:space="preserve"> to</w:t>
      </w:r>
      <w:r w:rsidRPr="003B28F9">
        <w:rPr>
          <w:rStyle w:val="StyleUnderline"/>
        </w:rPr>
        <w:t xml:space="preserve"> use to </w:t>
      </w:r>
      <w:r w:rsidRPr="00463469">
        <w:rPr>
          <w:rStyle w:val="StyleUnderline"/>
          <w:highlight w:val="cyan"/>
        </w:rPr>
        <w:t>compare</w:t>
      </w:r>
      <w:r w:rsidRPr="003B28F9">
        <w:rPr>
          <w:sz w:val="16"/>
        </w:rPr>
        <w:t xml:space="preserve"> the health and </w:t>
      </w:r>
      <w:r w:rsidRPr="00463469">
        <w:rPr>
          <w:rStyle w:val="StyleUnderline"/>
          <w:highlight w:val="cyan"/>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4C3E7D">
        <w:rPr>
          <w:rStyle w:val="StyleUnderline"/>
        </w:rPr>
        <w:t xml:space="preserve">observing the strength of the market </w:t>
      </w:r>
      <w:r w:rsidRPr="00463469">
        <w:rPr>
          <w:rStyle w:val="StyleUnderline"/>
          <w:highlight w:val="cyan"/>
        </w:rPr>
        <w:t>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463469">
        <w:rPr>
          <w:rStyle w:val="StyleUnderline"/>
          <w:highlight w:val="cyan"/>
        </w:rPr>
        <w:t xml:space="preserve">how much </w:t>
      </w:r>
      <w:r w:rsidRPr="00463469">
        <w:rPr>
          <w:rStyle w:val="Emphasis"/>
          <w:highlight w:val="cyan"/>
        </w:rPr>
        <w:t>stronger</w:t>
      </w:r>
      <w:r w:rsidRPr="00463469">
        <w:rPr>
          <w:rStyle w:val="StyleUnderline"/>
          <w:highlight w:val="cyan"/>
        </w:rPr>
        <w:t xml:space="preserve"> the market </w:t>
      </w:r>
      <w:r w:rsidRPr="00463469">
        <w:rPr>
          <w:rStyle w:val="Emphasis"/>
          <w:highlight w:val="cyan"/>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4FDAD9C1" w14:textId="77777777" w:rsidR="00F74A64" w:rsidRPr="003B28F9" w:rsidRDefault="00F74A64" w:rsidP="00F74A64">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19E0AC7D" w14:textId="77777777" w:rsidR="00F74A64" w:rsidRPr="003B28F9" w:rsidRDefault="00F74A64" w:rsidP="00F74A64">
      <w:pPr>
        <w:rPr>
          <w:sz w:val="16"/>
        </w:rPr>
      </w:pPr>
      <w:r w:rsidRPr="003B28F9">
        <w:rPr>
          <w:sz w:val="16"/>
        </w:rPr>
        <w:t xml:space="preserve">By the same token, </w:t>
      </w:r>
      <w:r w:rsidRPr="00463469">
        <w:rPr>
          <w:rStyle w:val="StyleUnderline"/>
          <w:highlight w:val="cyan"/>
        </w:rPr>
        <w:t>the fact</w:t>
      </w:r>
      <w:r w:rsidRPr="003B28F9">
        <w:rPr>
          <w:sz w:val="16"/>
        </w:rPr>
        <w:t xml:space="preserve"> that </w:t>
      </w:r>
      <w:r w:rsidRPr="003B28F9">
        <w:rPr>
          <w:rStyle w:val="StyleUnderline"/>
        </w:rPr>
        <w:t xml:space="preserve">global </w:t>
      </w:r>
      <w:r w:rsidRPr="00463469">
        <w:rPr>
          <w:rStyle w:val="StyleUnderline"/>
          <w:highlight w:val="cyan"/>
        </w:rPr>
        <w:t>markets</w:t>
      </w:r>
      <w:r w:rsidRPr="003B28F9">
        <w:rPr>
          <w:rStyle w:val="StyleUnderline"/>
        </w:rPr>
        <w:t xml:space="preserve"> for standardized products</w:t>
      </w:r>
      <w:r w:rsidRPr="003B28F9">
        <w:rPr>
          <w:sz w:val="16"/>
        </w:rPr>
        <w:t xml:space="preserve"> such as computers and smart phones </w:t>
      </w:r>
      <w:r w:rsidRPr="00463469">
        <w:rPr>
          <w:rStyle w:val="Emphasis"/>
          <w:highlight w:val="cyan"/>
        </w:rPr>
        <w:t>appear</w:t>
      </w:r>
      <w:r w:rsidRPr="00463469">
        <w:rPr>
          <w:rStyle w:val="StyleUnderline"/>
          <w:highlight w:val="cyan"/>
        </w:rPr>
        <w:t xml:space="preserve"> to be </w:t>
      </w:r>
      <w:r w:rsidRPr="00463469">
        <w:rPr>
          <w:rStyle w:val="Emphasis"/>
          <w:highlight w:val="cyan"/>
        </w:rPr>
        <w:t>thriving</w:t>
      </w:r>
      <w:r w:rsidRPr="00463469">
        <w:rPr>
          <w:rStyle w:val="StyleUnderline"/>
          <w:highlight w:val="cyan"/>
        </w:rPr>
        <w:t xml:space="preserve"> does not</w:t>
      </w:r>
      <w:r w:rsidRPr="003B28F9">
        <w:rPr>
          <w:rStyle w:val="StyleUnderline"/>
        </w:rPr>
        <w:t xml:space="preserve"> itself </w:t>
      </w:r>
      <w:r w:rsidRPr="00463469">
        <w:rPr>
          <w:rStyle w:val="Emphasis"/>
          <w:highlight w:val="cyan"/>
        </w:rPr>
        <w:t>refute</w:t>
      </w:r>
      <w:r w:rsidRPr="00463469">
        <w:rPr>
          <w:rStyle w:val="StyleUnderline"/>
          <w:highlight w:val="cyan"/>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463469">
        <w:rPr>
          <w:rStyle w:val="StyleUnderline"/>
          <w:highlight w:val="cyan"/>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463469">
        <w:rPr>
          <w:rStyle w:val="Emphasis"/>
          <w:highlight w:val="cyan"/>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5B45F60D" w14:textId="77777777" w:rsidR="00F74A64" w:rsidRPr="004B3E48" w:rsidRDefault="00F74A64" w:rsidP="00F74A64">
      <w:pPr>
        <w:rPr>
          <w:sz w:val="16"/>
        </w:rPr>
      </w:pPr>
    </w:p>
    <w:p w14:paraId="25FD24DE" w14:textId="77777777" w:rsidR="00F74A64" w:rsidRPr="004B3E48" w:rsidRDefault="00F74A64" w:rsidP="00F74A64">
      <w:pPr>
        <w:pStyle w:val="Heading4"/>
      </w:pPr>
      <w:r w:rsidRPr="004B3E48">
        <w:t xml:space="preserve">The plan requires SSO’s to administer reasonable action to prohibit ex post opportunism---that </w:t>
      </w:r>
      <w:r>
        <w:rPr>
          <w:u w:val="single"/>
        </w:rPr>
        <w:t>solves</w:t>
      </w:r>
    </w:p>
    <w:p w14:paraId="7B7C31CF" w14:textId="77777777" w:rsidR="00F74A64" w:rsidRPr="004B3E48" w:rsidRDefault="00F74A64" w:rsidP="00F74A64">
      <w:bookmarkStart w:id="5" w:name="_Hlk77762760"/>
      <w:bookmarkStart w:id="6" w:name="_Hlk77770309"/>
      <w:r w:rsidRPr="004B3E48">
        <w:rPr>
          <w:rStyle w:val="Style13ptBold"/>
        </w:rPr>
        <w:t>Melamed &amp; Shapiro 18</w:t>
      </w:r>
      <w:r w:rsidRPr="004B3E48">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5"/>
    <w:p w14:paraId="668FD83E" w14:textId="77777777" w:rsidR="00F74A64" w:rsidRPr="004B3E48" w:rsidRDefault="00F74A64" w:rsidP="00F74A64">
      <w:pPr>
        <w:rPr>
          <w:sz w:val="16"/>
          <w:szCs w:val="16"/>
        </w:rPr>
      </w:pPr>
      <w:r w:rsidRPr="004B3E48">
        <w:rPr>
          <w:sz w:val="16"/>
          <w:szCs w:val="16"/>
        </w:rPr>
        <w:lastRenderedPageBreak/>
        <w:t>3. Application of the Basic Legal Principles</w:t>
      </w:r>
    </w:p>
    <w:p w14:paraId="3767C114" w14:textId="77777777" w:rsidR="00F74A64" w:rsidRPr="004B3E48" w:rsidRDefault="00F74A64" w:rsidP="00F74A64">
      <w:pPr>
        <w:rPr>
          <w:sz w:val="16"/>
        </w:rPr>
      </w:pPr>
      <w:r w:rsidRPr="004B3E48">
        <w:rPr>
          <w:rStyle w:val="StyleUnderline"/>
        </w:rPr>
        <w:t>The</w:t>
      </w:r>
      <w:r w:rsidRPr="004B3E48">
        <w:rPr>
          <w:sz w:val="16"/>
        </w:rPr>
        <w:t xml:space="preserve"> antitrust </w:t>
      </w:r>
      <w:r w:rsidRPr="004B3E48">
        <w:rPr>
          <w:rStyle w:val="StyleUnderline"/>
        </w:rPr>
        <w:t xml:space="preserve">principle is </w:t>
      </w:r>
      <w:r w:rsidRPr="004B3E48">
        <w:rPr>
          <w:rStyle w:val="Emphasis"/>
        </w:rPr>
        <w:t>straightforward</w:t>
      </w:r>
      <w:r w:rsidRPr="004B3E48">
        <w:rPr>
          <w:sz w:val="16"/>
        </w:rPr>
        <w:t xml:space="preserve">: </w:t>
      </w:r>
      <w:r w:rsidRPr="00463469">
        <w:rPr>
          <w:rStyle w:val="StyleUnderline"/>
          <w:highlight w:val="cyan"/>
        </w:rPr>
        <w:t>industry-wide collaboration</w:t>
      </w:r>
      <w:r w:rsidRPr="004B3E48">
        <w:rPr>
          <w:sz w:val="16"/>
        </w:rPr>
        <w:t xml:space="preserve"> through SSOs </w:t>
      </w:r>
      <w:r w:rsidRPr="004B3E48">
        <w:rPr>
          <w:rStyle w:val="StyleUnderline"/>
        </w:rPr>
        <w:t xml:space="preserve">to establish procompetitive standards </w:t>
      </w:r>
      <w:r w:rsidRPr="00463469">
        <w:rPr>
          <w:rStyle w:val="StyleUnderline"/>
          <w:highlight w:val="cyan"/>
        </w:rPr>
        <w:t xml:space="preserve">is </w:t>
      </w:r>
      <w:r w:rsidRPr="00463469">
        <w:rPr>
          <w:rStyle w:val="Emphasis"/>
          <w:highlight w:val="cyan"/>
        </w:rPr>
        <w:t>permitted</w:t>
      </w:r>
      <w:r w:rsidRPr="00463469">
        <w:rPr>
          <w:sz w:val="16"/>
          <w:highlight w:val="cyan"/>
        </w:rPr>
        <w:t xml:space="preserve"> </w:t>
      </w:r>
      <w:r w:rsidRPr="00463469">
        <w:rPr>
          <w:rStyle w:val="StyleUnderline"/>
          <w:highlight w:val="cyan"/>
        </w:rPr>
        <w:t xml:space="preserve">only if it is </w:t>
      </w:r>
      <w:r w:rsidRPr="00463469">
        <w:rPr>
          <w:rStyle w:val="Emphasis"/>
          <w:highlight w:val="cyan"/>
        </w:rPr>
        <w:t>no more restrictive</w:t>
      </w:r>
      <w:r w:rsidRPr="004B3E48">
        <w:rPr>
          <w:rStyle w:val="StyleUnderline"/>
        </w:rPr>
        <w:t xml:space="preserve"> of competition </w:t>
      </w:r>
      <w:r w:rsidRPr="00463469">
        <w:rPr>
          <w:rStyle w:val="StyleUnderline"/>
          <w:highlight w:val="cyan"/>
        </w:rPr>
        <w:t xml:space="preserve">than </w:t>
      </w:r>
      <w:r w:rsidRPr="00463469">
        <w:rPr>
          <w:rStyle w:val="Emphasis"/>
          <w:sz w:val="26"/>
          <w:szCs w:val="26"/>
          <w:highlight w:val="cyan"/>
        </w:rPr>
        <w:t>reasonably necessary</w:t>
      </w:r>
      <w:r w:rsidRPr="00463469">
        <w:rPr>
          <w:rStyle w:val="StyleUnderline"/>
          <w:highlight w:val="cyan"/>
        </w:rPr>
        <w:t xml:space="preserve"> to enable creation of</w:t>
      </w:r>
      <w:r w:rsidRPr="004B3E48">
        <w:rPr>
          <w:rStyle w:val="StyleUnderline"/>
        </w:rPr>
        <w:t xml:space="preserve"> the </w:t>
      </w:r>
      <w:r w:rsidRPr="00463469">
        <w:rPr>
          <w:rStyle w:val="StyleUnderline"/>
          <w:highlight w:val="cyan"/>
        </w:rPr>
        <w:t>standards</w:t>
      </w:r>
      <w:r w:rsidRPr="004B3E48">
        <w:rPr>
          <w:sz w:val="16"/>
        </w:rPr>
        <w:t xml:space="preserve">. </w:t>
      </w:r>
      <w:r w:rsidRPr="004B3E48">
        <w:rPr>
          <w:rStyle w:val="StyleUnderline"/>
        </w:rPr>
        <w:t>When standard setting</w:t>
      </w:r>
      <w:r w:rsidRPr="004B3E48">
        <w:rPr>
          <w:sz w:val="16"/>
        </w:rPr>
        <w:t xml:space="preserve"> predictably </w:t>
      </w:r>
      <w:r w:rsidRPr="004B3E48">
        <w:rPr>
          <w:rStyle w:val="StyleUnderline"/>
        </w:rPr>
        <w:t xml:space="preserve">creates technology </w:t>
      </w:r>
      <w:r w:rsidRPr="004B3E48">
        <w:rPr>
          <w:rStyle w:val="Emphasis"/>
        </w:rPr>
        <w:t>monopolies</w:t>
      </w:r>
      <w:r w:rsidRPr="004B3E48">
        <w:rPr>
          <w:sz w:val="16"/>
        </w:rPr>
        <w:t xml:space="preserve"> </w:t>
      </w:r>
      <w:r w:rsidRPr="004B3E48">
        <w:rPr>
          <w:rStyle w:val="StyleUnderline"/>
        </w:rPr>
        <w:t>that</w:t>
      </w:r>
      <w:r w:rsidRPr="004B3E48">
        <w:rPr>
          <w:sz w:val="16"/>
        </w:rPr>
        <w:t xml:space="preserve">, if unrestrained, </w:t>
      </w:r>
      <w:r w:rsidRPr="004B3E48">
        <w:rPr>
          <w:rStyle w:val="StyleUnderline"/>
        </w:rPr>
        <w:t xml:space="preserve">will enable </w:t>
      </w:r>
      <w:r w:rsidRPr="004B3E48">
        <w:rPr>
          <w:rStyle w:val="Emphasis"/>
        </w:rPr>
        <w:t>anticompetitive</w:t>
      </w:r>
      <w:r w:rsidRPr="004B3E48">
        <w:rPr>
          <w:sz w:val="16"/>
        </w:rPr>
        <w:t xml:space="preserve"> </w:t>
      </w:r>
      <w:r w:rsidRPr="004B3E48">
        <w:rPr>
          <w:rStyle w:val="StyleUnderline"/>
        </w:rPr>
        <w:t xml:space="preserve">ex post </w:t>
      </w:r>
      <w:r w:rsidRPr="004B3E48">
        <w:rPr>
          <w:rStyle w:val="Emphasis"/>
        </w:rPr>
        <w:t>opportunism</w:t>
      </w:r>
      <w:r w:rsidRPr="004B3E48">
        <w:rPr>
          <w:sz w:val="16"/>
        </w:rPr>
        <w:t xml:space="preserve"> </w:t>
      </w:r>
      <w:r w:rsidRPr="004B3E48">
        <w:rPr>
          <w:rStyle w:val="StyleUnderline"/>
        </w:rPr>
        <w:t>that would otherwise not occur</w:t>
      </w:r>
      <w:r w:rsidRPr="004B3E48">
        <w:rPr>
          <w:sz w:val="16"/>
        </w:rPr>
        <w:t xml:space="preserve">, </w:t>
      </w:r>
      <w:r w:rsidRPr="00463469">
        <w:rPr>
          <w:rStyle w:val="StyleUnderline"/>
          <w:highlight w:val="cyan"/>
        </w:rPr>
        <w:t xml:space="preserve">an SSO that </w:t>
      </w:r>
      <w:r w:rsidRPr="00463469">
        <w:rPr>
          <w:rStyle w:val="Emphasis"/>
          <w:highlight w:val="cyan"/>
        </w:rPr>
        <w:t>does not</w:t>
      </w:r>
      <w:r w:rsidRPr="004B3E48">
        <w:rPr>
          <w:rStyle w:val="StyleUnderline"/>
        </w:rPr>
        <w:t xml:space="preserve"> take </w:t>
      </w:r>
      <w:r w:rsidRPr="004B3E48">
        <w:rPr>
          <w:rStyle w:val="Emphasis"/>
        </w:rPr>
        <w:t>effective</w:t>
      </w:r>
      <w:r w:rsidRPr="004B3E48">
        <w:rPr>
          <w:rStyle w:val="StyleUnderline"/>
        </w:rPr>
        <w:t xml:space="preserve"> </w:t>
      </w:r>
      <w:r w:rsidRPr="00463469">
        <w:rPr>
          <w:rStyle w:val="StyleUnderline"/>
          <w:highlight w:val="cyan"/>
        </w:rPr>
        <w:t>measures to prevent</w:t>
      </w:r>
      <w:r w:rsidRPr="004B3E48">
        <w:rPr>
          <w:rStyle w:val="StyleUnderline"/>
        </w:rPr>
        <w:t xml:space="preserve"> or minimize</w:t>
      </w:r>
      <w:r w:rsidRPr="004B3E48">
        <w:rPr>
          <w:sz w:val="16"/>
        </w:rPr>
        <w:t xml:space="preserve"> such ex post </w:t>
      </w:r>
      <w:r w:rsidRPr="00463469">
        <w:rPr>
          <w:rStyle w:val="StyleUnderline"/>
          <w:highlight w:val="cyan"/>
        </w:rPr>
        <w:t>opportunism engages in conduct that</w:t>
      </w:r>
      <w:r w:rsidRPr="004B3E48">
        <w:rPr>
          <w:rStyle w:val="StyleUnderline"/>
        </w:rPr>
        <w:t xml:space="preserve"> is </w:t>
      </w:r>
      <w:r w:rsidRPr="004B3E48">
        <w:rPr>
          <w:rStyle w:val="Emphasis"/>
        </w:rPr>
        <w:t>more restrictive</w:t>
      </w:r>
      <w:r w:rsidRPr="004B3E48">
        <w:rPr>
          <w:sz w:val="16"/>
        </w:rPr>
        <w:t xml:space="preserve"> </w:t>
      </w:r>
      <w:r w:rsidRPr="004B3E48">
        <w:rPr>
          <w:rStyle w:val="StyleUnderline"/>
        </w:rPr>
        <w:t>of competition</w:t>
      </w:r>
      <w:r w:rsidRPr="004B3E48">
        <w:rPr>
          <w:sz w:val="16"/>
        </w:rPr>
        <w:t xml:space="preserve"> than necessary. In that case, </w:t>
      </w:r>
      <w:r w:rsidRPr="004B3E48">
        <w:rPr>
          <w:rStyle w:val="StyleUnderline"/>
        </w:rPr>
        <w:t>the SSO and</w:t>
      </w:r>
      <w:r w:rsidRPr="004B3E48">
        <w:rPr>
          <w:sz w:val="16"/>
        </w:rPr>
        <w:t xml:space="preserve">, in appropriate cases, </w:t>
      </w:r>
      <w:r w:rsidRPr="004B3E48">
        <w:rPr>
          <w:rStyle w:val="StyleUnderline"/>
        </w:rPr>
        <w:t>its members</w:t>
      </w:r>
      <w:r w:rsidRPr="004B3E48">
        <w:rPr>
          <w:sz w:val="16"/>
        </w:rPr>
        <w:t xml:space="preserve">, </w:t>
      </w:r>
      <w:r w:rsidRPr="00463469">
        <w:rPr>
          <w:rStyle w:val="StyleUnderline"/>
          <w:highlight w:val="cyan"/>
        </w:rPr>
        <w:t xml:space="preserve">may well </w:t>
      </w:r>
      <w:r w:rsidRPr="00463469">
        <w:rPr>
          <w:rStyle w:val="Emphasis"/>
          <w:highlight w:val="cyan"/>
        </w:rPr>
        <w:t>violate</w:t>
      </w:r>
      <w:r w:rsidRPr="004B3E48">
        <w:rPr>
          <w:rStyle w:val="Emphasis"/>
        </w:rPr>
        <w:t xml:space="preserve"> Section 1</w:t>
      </w:r>
      <w:r w:rsidRPr="004B3E48">
        <w:rPr>
          <w:rStyle w:val="StyleUnderline"/>
        </w:rPr>
        <w:t xml:space="preserve"> of </w:t>
      </w:r>
      <w:r w:rsidRPr="00463469">
        <w:rPr>
          <w:rStyle w:val="StyleUnderline"/>
          <w:highlight w:val="cyan"/>
        </w:rPr>
        <w:t xml:space="preserve">the </w:t>
      </w:r>
      <w:r w:rsidRPr="00463469">
        <w:rPr>
          <w:rStyle w:val="Emphasis"/>
          <w:highlight w:val="cyan"/>
        </w:rPr>
        <w:t>Sherman Act</w:t>
      </w:r>
      <w:r w:rsidRPr="004B3E48">
        <w:rPr>
          <w:sz w:val="16"/>
        </w:rPr>
        <w:t>.</w:t>
      </w:r>
    </w:p>
    <w:p w14:paraId="2266EE17" w14:textId="77777777" w:rsidR="00F74A64" w:rsidRPr="004B3E48" w:rsidRDefault="00F74A64" w:rsidP="00F74A64">
      <w:pPr>
        <w:rPr>
          <w:sz w:val="16"/>
        </w:rPr>
      </w:pPr>
      <w:r w:rsidRPr="004B3E48">
        <w:rPr>
          <w:sz w:val="16"/>
        </w:rPr>
        <w:t xml:space="preserve">Under this principle, </w:t>
      </w:r>
      <w:r w:rsidRPr="004B3E48">
        <w:rPr>
          <w:rStyle w:val="StyleUnderline"/>
        </w:rPr>
        <w:t xml:space="preserve">SSO </w:t>
      </w:r>
      <w:r w:rsidRPr="00463469">
        <w:rPr>
          <w:rStyle w:val="StyleUnderline"/>
          <w:highlight w:val="cyan"/>
        </w:rPr>
        <w:t>procedures</w:t>
      </w:r>
      <w:r w:rsidRPr="004B3E48">
        <w:rPr>
          <w:rStyle w:val="StyleUnderline"/>
        </w:rPr>
        <w:t xml:space="preserve"> and FRAND rules </w:t>
      </w:r>
      <w:r w:rsidRPr="00463469">
        <w:rPr>
          <w:rStyle w:val="StyleUnderline"/>
          <w:highlight w:val="cyan"/>
        </w:rPr>
        <w:t xml:space="preserve">should be </w:t>
      </w:r>
      <w:r w:rsidRPr="00463469">
        <w:rPr>
          <w:rStyle w:val="Emphasis"/>
          <w:highlight w:val="cyan"/>
        </w:rPr>
        <w:t>evaluated</w:t>
      </w:r>
      <w:r w:rsidRPr="004B3E48">
        <w:rPr>
          <w:sz w:val="16"/>
        </w:rPr>
        <w:t xml:space="preserve"> </w:t>
      </w:r>
      <w:r w:rsidRPr="004B3E48">
        <w:rPr>
          <w:rStyle w:val="StyleUnderline"/>
        </w:rPr>
        <w:t xml:space="preserve">based </w:t>
      </w:r>
      <w:r w:rsidRPr="00463469">
        <w:rPr>
          <w:rStyle w:val="StyleUnderline"/>
          <w:highlight w:val="cyan"/>
        </w:rPr>
        <w:t xml:space="preserve">on whether they lead to </w:t>
      </w:r>
      <w:r w:rsidRPr="00463469">
        <w:rPr>
          <w:rStyle w:val="Emphasis"/>
          <w:highlight w:val="cyan"/>
        </w:rPr>
        <w:t>reasonable</w:t>
      </w:r>
      <w:r w:rsidRPr="004B3E48">
        <w:rPr>
          <w:rStyle w:val="StyleUnderline"/>
        </w:rPr>
        <w:t xml:space="preserve"> SEP </w:t>
      </w:r>
      <w:r w:rsidRPr="00463469">
        <w:rPr>
          <w:rStyle w:val="Emphasis"/>
          <w:highlight w:val="cyan"/>
        </w:rPr>
        <w:t>royalties</w:t>
      </w:r>
      <w:r w:rsidRPr="00463469">
        <w:rPr>
          <w:sz w:val="16"/>
          <w:highlight w:val="cyan"/>
        </w:rPr>
        <w:t xml:space="preserve">, </w:t>
      </w:r>
      <w:r w:rsidRPr="00463469">
        <w:rPr>
          <w:rStyle w:val="StyleUnderline"/>
          <w:highlight w:val="cyan"/>
        </w:rPr>
        <w:t>using the competitive ex ante licensing standard</w:t>
      </w:r>
      <w:r w:rsidRPr="004B3E48">
        <w:rPr>
          <w:sz w:val="16"/>
        </w:rPr>
        <w:t xml:space="preserve"> discussed above, </w:t>
      </w:r>
      <w:r w:rsidRPr="004B3E48">
        <w:rPr>
          <w:rStyle w:val="StyleUnderline"/>
        </w:rPr>
        <w:t xml:space="preserve">which has been </w:t>
      </w:r>
      <w:r w:rsidRPr="00463469">
        <w:rPr>
          <w:rStyle w:val="Emphasis"/>
          <w:highlight w:val="cyan"/>
        </w:rPr>
        <w:t>adopted</w:t>
      </w:r>
      <w:r w:rsidRPr="00463469">
        <w:rPr>
          <w:rStyle w:val="StyleUnderline"/>
          <w:highlight w:val="cyan"/>
        </w:rPr>
        <w:t xml:space="preserve"> by the courts</w:t>
      </w:r>
      <w:r w:rsidRPr="004B3E48">
        <w:rPr>
          <w:rStyle w:val="StyleUnderline"/>
        </w:rPr>
        <w:t xml:space="preserve"> in patent law</w:t>
      </w:r>
      <w:r w:rsidRPr="004B3E48">
        <w:rPr>
          <w:sz w:val="16"/>
        </w:rPr>
        <w:t xml:space="preserve">. Put differently, </w:t>
      </w:r>
      <w:r w:rsidRPr="004B3E48">
        <w:rPr>
          <w:rStyle w:val="StyleUnderline"/>
        </w:rPr>
        <w:t xml:space="preserve">FRAND rules should be evaluated based on their ability to prevent SEP holders from obtaining </w:t>
      </w:r>
      <w:r w:rsidRPr="004B3E48">
        <w:rPr>
          <w:rStyle w:val="Emphasis"/>
        </w:rPr>
        <w:t>more</w:t>
      </w:r>
      <w:r w:rsidRPr="004B3E48">
        <w:rPr>
          <w:rStyle w:val="StyleUnderline"/>
        </w:rPr>
        <w:t xml:space="preserve"> than the </w:t>
      </w:r>
      <w:r w:rsidRPr="004B3E48">
        <w:rPr>
          <w:rStyle w:val="Emphasis"/>
        </w:rPr>
        <w:t>ex ante value</w:t>
      </w:r>
      <w:r w:rsidRPr="004B3E48">
        <w:rPr>
          <w:rStyle w:val="StyleUnderline"/>
        </w:rPr>
        <w:t xml:space="preserve"> of their </w:t>
      </w:r>
      <w:r w:rsidRPr="004B3E48">
        <w:rPr>
          <w:rStyle w:val="Emphasis"/>
        </w:rPr>
        <w:t>technology</w:t>
      </w:r>
      <w:r w:rsidRPr="004B3E48">
        <w:rPr>
          <w:rStyle w:val="StyleUnderline"/>
        </w:rPr>
        <w:t xml:space="preserve"> from implementers</w:t>
      </w:r>
      <w:r w:rsidRPr="004B3E48">
        <w:rPr>
          <w:sz w:val="16"/>
        </w:rPr>
        <w:t>.</w:t>
      </w:r>
    </w:p>
    <w:p w14:paraId="61C8A951" w14:textId="77777777" w:rsidR="00F74A64" w:rsidRPr="004B3E48" w:rsidRDefault="00F74A64" w:rsidP="00F74A64">
      <w:pPr>
        <w:rPr>
          <w:sz w:val="16"/>
        </w:rPr>
      </w:pPr>
      <w:r w:rsidRPr="00463469">
        <w:rPr>
          <w:rStyle w:val="StyleUnderline"/>
          <w:highlight w:val="cyan"/>
        </w:rPr>
        <w:t>This</w:t>
      </w:r>
      <w:r w:rsidRPr="004B3E48">
        <w:rPr>
          <w:rStyle w:val="StyleUnderline"/>
        </w:rPr>
        <w:t xml:space="preserve"> limitation </w:t>
      </w:r>
      <w:r w:rsidRPr="00463469">
        <w:rPr>
          <w:rStyle w:val="Emphasis"/>
          <w:highlight w:val="cyan"/>
        </w:rPr>
        <w:t>would not</w:t>
      </w:r>
      <w:r w:rsidRPr="00463469">
        <w:rPr>
          <w:rStyle w:val="StyleUnderline"/>
          <w:highlight w:val="cyan"/>
        </w:rPr>
        <w:t xml:space="preserve"> prevent a SEP holder from </w:t>
      </w:r>
      <w:r w:rsidRPr="00463469">
        <w:rPr>
          <w:rStyle w:val="Emphasis"/>
          <w:highlight w:val="cyan"/>
        </w:rPr>
        <w:t>proﬁting</w:t>
      </w:r>
      <w:r w:rsidRPr="004B3E48">
        <w:rPr>
          <w:sz w:val="16"/>
        </w:rPr>
        <w:t xml:space="preserve">, </w:t>
      </w:r>
      <w:r w:rsidRPr="004B3E48">
        <w:rPr>
          <w:rStyle w:val="StyleUnderline"/>
        </w:rPr>
        <w:t xml:space="preserve">perhaps </w:t>
      </w:r>
      <w:r w:rsidRPr="00463469">
        <w:rPr>
          <w:rStyle w:val="Emphasis"/>
          <w:highlight w:val="cyan"/>
        </w:rPr>
        <w:t>greatly</w:t>
      </w:r>
      <w:r w:rsidRPr="004B3E48">
        <w:rPr>
          <w:sz w:val="16"/>
        </w:rPr>
        <w:t xml:space="preserve">, </w:t>
      </w:r>
      <w:r w:rsidRPr="004B3E48">
        <w:rPr>
          <w:rStyle w:val="StyleUnderline"/>
        </w:rPr>
        <w:t>from participating in the SSO and having</w:t>
      </w:r>
      <w:r w:rsidRPr="004B3E48">
        <w:rPr>
          <w:sz w:val="16"/>
        </w:rPr>
        <w:t xml:space="preserve"> its </w:t>
      </w:r>
      <w:r w:rsidRPr="004B3E48">
        <w:rPr>
          <w:rStyle w:val="StyleUnderline"/>
        </w:rPr>
        <w:t>patented technology included in the standard</w:t>
      </w:r>
      <w:r w:rsidRPr="004B3E48">
        <w:rPr>
          <w:sz w:val="16"/>
        </w:rPr>
        <w:t xml:space="preserve">. </w:t>
      </w:r>
      <w:r w:rsidRPr="00463469">
        <w:rPr>
          <w:rStyle w:val="StyleUnderline"/>
          <w:highlight w:val="cyan"/>
        </w:rPr>
        <w:t xml:space="preserve">The SEP holder </w:t>
      </w:r>
      <w:r w:rsidRPr="00463469">
        <w:rPr>
          <w:rStyle w:val="Emphasis"/>
          <w:highlight w:val="cyan"/>
        </w:rPr>
        <w:t>continues</w:t>
      </w:r>
      <w:r w:rsidRPr="00463469">
        <w:rPr>
          <w:rStyle w:val="StyleUnderline"/>
          <w:highlight w:val="cyan"/>
        </w:rPr>
        <w:t xml:space="preserve"> to be </w:t>
      </w:r>
      <w:r w:rsidRPr="00463469">
        <w:rPr>
          <w:rStyle w:val="Emphasis"/>
          <w:highlight w:val="cyan"/>
        </w:rPr>
        <w:t>rewarded</w:t>
      </w:r>
      <w:r w:rsidRPr="004B3E48">
        <w:rPr>
          <w:rStyle w:val="StyleUnderline"/>
        </w:rPr>
        <w:t xml:space="preserve"> for its technology </w:t>
      </w:r>
      <w:r w:rsidRPr="00463469">
        <w:rPr>
          <w:rStyle w:val="StyleUnderline"/>
          <w:highlight w:val="cyan"/>
        </w:rPr>
        <w:t>because</w:t>
      </w:r>
      <w:r w:rsidRPr="004B3E48">
        <w:rPr>
          <w:sz w:val="16"/>
        </w:rPr>
        <w:t xml:space="preserve"> the </w:t>
      </w:r>
      <w:r w:rsidRPr="00463469">
        <w:rPr>
          <w:rStyle w:val="StyleUnderline"/>
          <w:highlight w:val="cyan"/>
        </w:rPr>
        <w:t>inclusion</w:t>
      </w:r>
      <w:r w:rsidRPr="004B3E48">
        <w:rPr>
          <w:rStyle w:val="StyleUnderline"/>
        </w:rPr>
        <w:t xml:space="preserve"> of its technology</w:t>
      </w:r>
      <w:r w:rsidRPr="004B3E48">
        <w:rPr>
          <w:sz w:val="16"/>
        </w:rPr>
        <w:t xml:space="preserve"> in the standard </w:t>
      </w:r>
      <w:r w:rsidRPr="00463469">
        <w:rPr>
          <w:rStyle w:val="StyleUnderline"/>
          <w:highlight w:val="cyan"/>
        </w:rPr>
        <w:t>can</w:t>
      </w:r>
      <w:r w:rsidRPr="004B3E48">
        <w:rPr>
          <w:rStyle w:val="StyleUnderline"/>
        </w:rPr>
        <w:t xml:space="preserve"> still </w:t>
      </w:r>
      <w:r w:rsidRPr="00463469">
        <w:rPr>
          <w:rStyle w:val="Emphasis"/>
          <w:highlight w:val="cyan"/>
        </w:rPr>
        <w:t>greatly increase</w:t>
      </w:r>
      <w:r w:rsidRPr="00463469">
        <w:rPr>
          <w:rStyle w:val="StyleUnderline"/>
          <w:highlight w:val="cyan"/>
        </w:rPr>
        <w:t xml:space="preserve"> </w:t>
      </w:r>
      <w:r w:rsidRPr="004B3E48">
        <w:rPr>
          <w:rStyle w:val="StyleUnderline"/>
        </w:rPr>
        <w:t xml:space="preserve">the </w:t>
      </w:r>
      <w:r w:rsidRPr="00463469">
        <w:rPr>
          <w:rStyle w:val="StyleUnderline"/>
          <w:highlight w:val="cyan"/>
        </w:rPr>
        <w:t>volume of licensing opportunities</w:t>
      </w:r>
      <w:r w:rsidRPr="004B3E48">
        <w:rPr>
          <w:sz w:val="16"/>
        </w:rPr>
        <w:t xml:space="preserve"> available to the SEP holder.</w:t>
      </w:r>
    </w:p>
    <w:p w14:paraId="6A1474C5" w14:textId="77777777" w:rsidR="00F74A64" w:rsidRPr="004B3E48" w:rsidRDefault="00F74A64" w:rsidP="00F74A64">
      <w:pPr>
        <w:rPr>
          <w:sz w:val="16"/>
        </w:rPr>
      </w:pPr>
      <w:r w:rsidRPr="004B3E48">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4B3E48">
        <w:rPr>
          <w:rStyle w:val="StyleUnderline"/>
        </w:rPr>
        <w:t>the case would</w:t>
      </w:r>
      <w:r w:rsidRPr="004B3E48">
        <w:rPr>
          <w:sz w:val="16"/>
        </w:rPr>
        <w:t xml:space="preserve"> probably </w:t>
      </w:r>
      <w:r w:rsidRPr="004B3E48">
        <w:rPr>
          <w:rStyle w:val="StyleUnderline"/>
        </w:rPr>
        <w:t xml:space="preserve">be structured as an ordinary </w:t>
      </w:r>
      <w:r w:rsidRPr="004B3E48">
        <w:rPr>
          <w:rStyle w:val="Emphasis"/>
        </w:rPr>
        <w:t>Rule of Reason</w:t>
      </w:r>
      <w:r w:rsidRPr="004B3E48">
        <w:rPr>
          <w:rStyle w:val="StyleUnderline"/>
        </w:rPr>
        <w:t xml:space="preserve"> case</w:t>
      </w:r>
      <w:r w:rsidRPr="004B3E48">
        <w:rPr>
          <w:sz w:val="16"/>
        </w:rPr>
        <w:t>.82</w:t>
      </w:r>
    </w:p>
    <w:p w14:paraId="2DD09C6F" w14:textId="77777777" w:rsidR="00F74A64" w:rsidRPr="004B3E48" w:rsidRDefault="00F74A64" w:rsidP="00F74A64">
      <w:pPr>
        <w:rPr>
          <w:sz w:val="16"/>
        </w:rPr>
      </w:pPr>
      <w:r w:rsidRPr="004B3E48">
        <w:rPr>
          <w:sz w:val="16"/>
        </w:rPr>
        <w:t xml:space="preserve">First, </w:t>
      </w:r>
      <w:r w:rsidRPr="00463469">
        <w:rPr>
          <w:rStyle w:val="StyleUnderline"/>
          <w:highlight w:val="cyan"/>
        </w:rPr>
        <w:t xml:space="preserve">the plaintiff would have to demonstrate </w:t>
      </w:r>
      <w:r w:rsidRPr="00463469">
        <w:rPr>
          <w:rStyle w:val="Emphasis"/>
          <w:highlight w:val="cyan"/>
        </w:rPr>
        <w:t>harm</w:t>
      </w:r>
      <w:r w:rsidRPr="00463469">
        <w:rPr>
          <w:rStyle w:val="StyleUnderline"/>
          <w:highlight w:val="cyan"/>
        </w:rPr>
        <w:t xml:space="preserve"> to </w:t>
      </w:r>
      <w:r w:rsidRPr="00463469">
        <w:rPr>
          <w:rStyle w:val="Emphasis"/>
          <w:highlight w:val="cyan"/>
        </w:rPr>
        <w:t>competition</w:t>
      </w:r>
      <w:r w:rsidRPr="004B3E48">
        <w:rPr>
          <w:sz w:val="16"/>
        </w:rPr>
        <w:t xml:space="preserve"> as a result of the collaboration of the SSO’s members, </w:t>
      </w:r>
      <w:r w:rsidRPr="004B3E48">
        <w:rPr>
          <w:rStyle w:val="StyleUnderline"/>
        </w:rPr>
        <w:t>many of which compete with one another</w:t>
      </w:r>
      <w:r w:rsidRPr="004B3E48">
        <w:rPr>
          <w:sz w:val="16"/>
        </w:rPr>
        <w:t xml:space="preserve">. In this case, </w:t>
      </w:r>
      <w:r w:rsidRPr="004B3E48">
        <w:rPr>
          <w:rStyle w:val="StyleUnderline"/>
        </w:rPr>
        <w:t xml:space="preserve">the harm to competition would stem from the ability of the SEP holder to exercise </w:t>
      </w:r>
      <w:r w:rsidRPr="004B3E48">
        <w:rPr>
          <w:rStyle w:val="Emphasis"/>
        </w:rPr>
        <w:t>monopoly</w:t>
      </w:r>
      <w:r w:rsidRPr="004B3E48">
        <w:rPr>
          <w:rStyle w:val="StyleUnderline"/>
        </w:rPr>
        <w:t xml:space="preserve"> power by obtaining royalties in </w:t>
      </w:r>
      <w:r w:rsidRPr="004B3E48">
        <w:rPr>
          <w:rStyle w:val="Emphasis"/>
        </w:rPr>
        <w:t>excess</w:t>
      </w:r>
      <w:r w:rsidRPr="004B3E48">
        <w:rPr>
          <w:rStyle w:val="StyleUnderline"/>
        </w:rPr>
        <w:t xml:space="preserve"> of the </w:t>
      </w:r>
      <w:r w:rsidRPr="004B3E48">
        <w:rPr>
          <w:rStyle w:val="Emphasis"/>
        </w:rPr>
        <w:t>competitive</w:t>
      </w:r>
      <w:r w:rsidRPr="004B3E48">
        <w:rPr>
          <w:sz w:val="16"/>
        </w:rPr>
        <w:t xml:space="preserve">, </w:t>
      </w:r>
      <w:r w:rsidRPr="004B3E48">
        <w:rPr>
          <w:rStyle w:val="StyleUnderline"/>
        </w:rPr>
        <w:t>ex ante level</w:t>
      </w:r>
      <w:r w:rsidRPr="004B3E48">
        <w:rPr>
          <w:sz w:val="16"/>
        </w:rPr>
        <w:t xml:space="preserve">. </w:t>
      </w:r>
      <w:r w:rsidRPr="004B3E48">
        <w:rPr>
          <w:rStyle w:val="StyleUnderline"/>
        </w:rPr>
        <w:t xml:space="preserve">The decision to include patented technologies in the standard would be the allegedly </w:t>
      </w:r>
      <w:r w:rsidRPr="004B3E48">
        <w:rPr>
          <w:rStyle w:val="Emphasis"/>
        </w:rPr>
        <w:t>unlawful</w:t>
      </w:r>
      <w:r w:rsidRPr="004B3E48">
        <w:rPr>
          <w:rStyle w:val="StyleUnderline"/>
        </w:rPr>
        <w:t xml:space="preserve"> agreement</w:t>
      </w:r>
      <w:r w:rsidRPr="004B3E48">
        <w:rPr>
          <w:sz w:val="16"/>
        </w:rPr>
        <w:t xml:space="preserve">. Notably, </w:t>
      </w:r>
      <w:r w:rsidRPr="004B3E48">
        <w:rPr>
          <w:rStyle w:val="StyleUnderline"/>
        </w:rPr>
        <w:t xml:space="preserve">the court </w:t>
      </w:r>
      <w:r w:rsidRPr="004B3E48">
        <w:rPr>
          <w:rStyle w:val="Emphasis"/>
        </w:rPr>
        <w:t>need not</w:t>
      </w:r>
      <w:r w:rsidRPr="004B3E48">
        <w:rPr>
          <w:rStyle w:val="StyleUnderline"/>
        </w:rPr>
        <w:t xml:space="preserve"> determine what a FRAND royalty is</w:t>
      </w:r>
      <w:r w:rsidRPr="004B3E48">
        <w:rPr>
          <w:sz w:val="16"/>
        </w:rPr>
        <w:t xml:space="preserve">; </w:t>
      </w:r>
      <w:r w:rsidRPr="004B3E48">
        <w:rPr>
          <w:rStyle w:val="StyleUnderline"/>
        </w:rPr>
        <w:t xml:space="preserve">it would </w:t>
      </w:r>
      <w:r w:rsidRPr="004B3E48">
        <w:rPr>
          <w:rStyle w:val="Emphasis"/>
        </w:rPr>
        <w:t>suffice</w:t>
      </w:r>
      <w:r w:rsidRPr="004B3E48">
        <w:rPr>
          <w:rStyle w:val="StyleUnderline"/>
        </w:rPr>
        <w:t xml:space="preserve"> to </w:t>
      </w:r>
      <w:r w:rsidRPr="004B3E48">
        <w:rPr>
          <w:rStyle w:val="Emphasis"/>
        </w:rPr>
        <w:t>determine</w:t>
      </w:r>
      <w:r w:rsidRPr="004B3E48">
        <w:rPr>
          <w:rStyle w:val="StyleUnderline"/>
        </w:rPr>
        <w:t xml:space="preserve"> that </w:t>
      </w:r>
      <w:r w:rsidRPr="004B3E48">
        <w:rPr>
          <w:rStyle w:val="Emphasis"/>
        </w:rPr>
        <w:t>market power</w:t>
      </w:r>
      <w:r w:rsidRPr="004B3E48">
        <w:rPr>
          <w:rStyle w:val="StyleUnderline"/>
        </w:rPr>
        <w:t xml:space="preserve"> has been </w:t>
      </w:r>
      <w:r w:rsidRPr="004B3E48">
        <w:rPr>
          <w:rStyle w:val="Emphasis"/>
        </w:rPr>
        <w:t>created</w:t>
      </w:r>
      <w:r w:rsidRPr="004B3E48">
        <w:rPr>
          <w:rStyle w:val="StyleUnderline"/>
        </w:rPr>
        <w:t xml:space="preserve"> or </w:t>
      </w:r>
      <w:r w:rsidRPr="004B3E48">
        <w:rPr>
          <w:rStyle w:val="Emphasis"/>
        </w:rPr>
        <w:t>exercised</w:t>
      </w:r>
      <w:r w:rsidRPr="004B3E48">
        <w:rPr>
          <w:sz w:val="16"/>
        </w:rPr>
        <w:t xml:space="preserve">, </w:t>
      </w:r>
      <w:r w:rsidRPr="004B3E48">
        <w:rPr>
          <w:rStyle w:val="StyleUnderline"/>
        </w:rPr>
        <w:t xml:space="preserve">and that existing SSO rules and policies were </w:t>
      </w:r>
      <w:r w:rsidRPr="004B3E48">
        <w:rPr>
          <w:rStyle w:val="Emphasis"/>
        </w:rPr>
        <w:t>not adequate</w:t>
      </w:r>
      <w:r w:rsidRPr="004B3E48">
        <w:rPr>
          <w:rStyle w:val="StyleUnderline"/>
        </w:rPr>
        <w:t xml:space="preserve"> to prevent the competitive harm</w:t>
      </w:r>
      <w:r w:rsidRPr="004B3E48">
        <w:rPr>
          <w:sz w:val="16"/>
        </w:rPr>
        <w:t>.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370E1342" w14:textId="77777777" w:rsidR="00F74A64" w:rsidRPr="004B3E48" w:rsidRDefault="00F74A64" w:rsidP="00F74A64">
      <w:pPr>
        <w:rPr>
          <w:sz w:val="16"/>
        </w:rPr>
      </w:pPr>
      <w:r w:rsidRPr="004B3E48">
        <w:rPr>
          <w:sz w:val="16"/>
        </w:rPr>
        <w:t xml:space="preserve">Second, </w:t>
      </w:r>
      <w:r w:rsidRPr="004B3E48">
        <w:rPr>
          <w:rStyle w:val="StyleUnderline"/>
        </w:rPr>
        <w:t>if the plaintiff makes the requisite showing of harm to competition</w:t>
      </w:r>
      <w:r w:rsidRPr="004B3E48">
        <w:rPr>
          <w:sz w:val="16"/>
        </w:rPr>
        <w:t xml:space="preserve">, </w:t>
      </w:r>
      <w:r w:rsidRPr="00463469">
        <w:rPr>
          <w:rStyle w:val="StyleUnderline"/>
          <w:highlight w:val="cyan"/>
        </w:rPr>
        <w:t xml:space="preserve">the </w:t>
      </w:r>
      <w:r w:rsidRPr="00463469">
        <w:rPr>
          <w:rStyle w:val="Emphasis"/>
          <w:highlight w:val="cyan"/>
        </w:rPr>
        <w:t>defendant(s)</w:t>
      </w:r>
      <w:r w:rsidRPr="00463469">
        <w:rPr>
          <w:rStyle w:val="StyleUnderline"/>
          <w:highlight w:val="cyan"/>
        </w:rPr>
        <w:t xml:space="preserve"> would then</w:t>
      </w:r>
      <w:r w:rsidRPr="004B3E48">
        <w:rPr>
          <w:rStyle w:val="StyleUnderline"/>
        </w:rPr>
        <w:t xml:space="preserve"> have to </w:t>
      </w:r>
      <w:r w:rsidRPr="00463469">
        <w:rPr>
          <w:rStyle w:val="StyleUnderline"/>
          <w:highlight w:val="cyan"/>
        </w:rPr>
        <w:t xml:space="preserve">show some </w:t>
      </w:r>
      <w:r w:rsidRPr="00463469">
        <w:rPr>
          <w:rStyle w:val="Emphasis"/>
          <w:highlight w:val="cyan"/>
        </w:rPr>
        <w:t>procompetitive justiﬁcation</w:t>
      </w:r>
      <w:r w:rsidRPr="004B3E48">
        <w:rPr>
          <w:sz w:val="16"/>
        </w:rPr>
        <w:t xml:space="preserve">— in this case, </w:t>
      </w:r>
      <w:r w:rsidRPr="004B3E48">
        <w:rPr>
          <w:rStyle w:val="StyleUnderline"/>
        </w:rPr>
        <w:t xml:space="preserve">the </w:t>
      </w:r>
      <w:r w:rsidRPr="004B3E48">
        <w:rPr>
          <w:rStyle w:val="Emphasis"/>
        </w:rPr>
        <w:t>beneﬁts</w:t>
      </w:r>
      <w:r w:rsidRPr="004B3E48">
        <w:rPr>
          <w:rStyle w:val="StyleUnderline"/>
        </w:rPr>
        <w:t xml:space="preserve"> of the standard</w:t>
      </w:r>
      <w:r w:rsidRPr="004B3E48">
        <w:rPr>
          <w:sz w:val="16"/>
        </w:rPr>
        <w:t>. These two initial steps should be straightforward.</w:t>
      </w:r>
    </w:p>
    <w:p w14:paraId="3205A903" w14:textId="77777777" w:rsidR="00F74A64" w:rsidRPr="004B3E48" w:rsidRDefault="00F74A64" w:rsidP="00F74A64">
      <w:pPr>
        <w:rPr>
          <w:sz w:val="16"/>
        </w:rPr>
      </w:pPr>
      <w:r w:rsidRPr="004B3E48">
        <w:rPr>
          <w:sz w:val="16"/>
        </w:rPr>
        <w:t xml:space="preserve">Third, </w:t>
      </w:r>
      <w:r w:rsidRPr="004B3E48">
        <w:rPr>
          <w:rStyle w:val="StyleUnderline"/>
        </w:rPr>
        <w:t>if as is likely the defendant is able to show a procompetitive justiﬁcation</w:t>
      </w:r>
      <w:r w:rsidRPr="004B3E48">
        <w:rPr>
          <w:sz w:val="16"/>
        </w:rPr>
        <w:t xml:space="preserve">, </w:t>
      </w:r>
      <w:r w:rsidRPr="00463469">
        <w:rPr>
          <w:rStyle w:val="StyleUnderline"/>
          <w:highlight w:val="cyan"/>
        </w:rPr>
        <w:t>the plaintiff would have to show</w:t>
      </w:r>
      <w:r w:rsidRPr="004B3E48">
        <w:rPr>
          <w:rStyle w:val="StyleUnderline"/>
        </w:rPr>
        <w:t xml:space="preserve"> that </w:t>
      </w:r>
      <w:r w:rsidRPr="00463469">
        <w:rPr>
          <w:rStyle w:val="StyleUnderline"/>
          <w:highlight w:val="cyan"/>
        </w:rPr>
        <w:t>the SSO could have used</w:t>
      </w:r>
      <w:r w:rsidRPr="004B3E48">
        <w:rPr>
          <w:rStyle w:val="StyleUnderline"/>
        </w:rPr>
        <w:t xml:space="preserve"> available</w:t>
      </w:r>
      <w:r w:rsidRPr="004B3E48">
        <w:rPr>
          <w:sz w:val="16"/>
        </w:rPr>
        <w:t xml:space="preserve">, </w:t>
      </w:r>
      <w:r w:rsidRPr="004B3E48">
        <w:rPr>
          <w:rStyle w:val="StyleUnderline"/>
        </w:rPr>
        <w:t xml:space="preserve">reasonable </w:t>
      </w:r>
      <w:r w:rsidRPr="00463469">
        <w:rPr>
          <w:rStyle w:val="Emphasis"/>
          <w:highlight w:val="cyan"/>
        </w:rPr>
        <w:t>alternatives</w:t>
      </w:r>
      <w:r w:rsidRPr="00463469">
        <w:rPr>
          <w:rStyle w:val="StyleUnderline"/>
          <w:highlight w:val="cyan"/>
        </w:rPr>
        <w:t xml:space="preserve"> to realize</w:t>
      </w:r>
      <w:r w:rsidRPr="004B3E48">
        <w:rPr>
          <w:sz w:val="16"/>
        </w:rPr>
        <w:t xml:space="preserve"> the </w:t>
      </w:r>
      <w:r w:rsidRPr="00463469">
        <w:rPr>
          <w:rStyle w:val="Emphasis"/>
          <w:highlight w:val="cyan"/>
        </w:rPr>
        <w:t>efficiency beneﬁts</w:t>
      </w:r>
      <w:r w:rsidRPr="00463469">
        <w:rPr>
          <w:rStyle w:val="StyleUnderline"/>
          <w:highlight w:val="cyan"/>
        </w:rPr>
        <w:t xml:space="preserve"> with less</w:t>
      </w:r>
      <w:r w:rsidRPr="004B3E48">
        <w:rPr>
          <w:rStyle w:val="StyleUnderline"/>
        </w:rPr>
        <w:t xml:space="preserve"> or </w:t>
      </w:r>
      <w:r w:rsidRPr="004B3E48">
        <w:rPr>
          <w:rStyle w:val="Emphasis"/>
        </w:rPr>
        <w:t>none</w:t>
      </w:r>
      <w:r w:rsidRPr="004B3E48">
        <w:rPr>
          <w:rStyle w:val="StyleUnderline"/>
        </w:rPr>
        <w:t xml:space="preserve"> of the </w:t>
      </w:r>
      <w:r w:rsidRPr="00463469">
        <w:rPr>
          <w:rStyle w:val="StyleUnderline"/>
          <w:highlight w:val="cyan"/>
        </w:rPr>
        <w:t xml:space="preserve">competitive </w:t>
      </w:r>
      <w:r w:rsidRPr="00463469">
        <w:rPr>
          <w:rStyle w:val="Emphasis"/>
          <w:highlight w:val="cyan"/>
        </w:rPr>
        <w:t>harms</w:t>
      </w:r>
      <w:r w:rsidRPr="004B3E48">
        <w:rPr>
          <w:sz w:val="16"/>
        </w:rPr>
        <w:t xml:space="preserve">. </w:t>
      </w:r>
      <w:r w:rsidRPr="004B3E48">
        <w:rPr>
          <w:rStyle w:val="StyleUnderline"/>
        </w:rPr>
        <w:t xml:space="preserve">The plaintiff might identify reasonable </w:t>
      </w:r>
      <w:r w:rsidRPr="004B3E48">
        <w:rPr>
          <w:rStyle w:val="Emphasis"/>
        </w:rPr>
        <w:t>alternatives</w:t>
      </w:r>
      <w:r w:rsidRPr="004B3E48">
        <w:rPr>
          <w:rStyle w:val="StyleUnderline"/>
        </w:rPr>
        <w:t xml:space="preserve"> that would have led to a </w:t>
      </w:r>
      <w:r w:rsidRPr="004B3E48">
        <w:rPr>
          <w:rStyle w:val="Emphasis"/>
        </w:rPr>
        <w:t>different</w:t>
      </w:r>
      <w:r w:rsidRPr="004B3E48">
        <w:rPr>
          <w:rStyle w:val="StyleUnderline"/>
        </w:rPr>
        <w:t xml:space="preserve"> standard</w:t>
      </w:r>
      <w:r w:rsidRPr="004B3E48">
        <w:rPr>
          <w:sz w:val="16"/>
        </w:rPr>
        <w:t xml:space="preserve">, </w:t>
      </w:r>
      <w:r w:rsidRPr="004B3E48">
        <w:rPr>
          <w:rStyle w:val="StyleUnderline"/>
        </w:rPr>
        <w:t xml:space="preserve">based on including </w:t>
      </w:r>
      <w:r w:rsidRPr="004B3E48">
        <w:rPr>
          <w:rStyle w:val="Emphasis"/>
        </w:rPr>
        <w:t>unpatented</w:t>
      </w:r>
      <w:r w:rsidRPr="004B3E48">
        <w:rPr>
          <w:rStyle w:val="StyleUnderline"/>
        </w:rPr>
        <w:t xml:space="preserve"> technology in the standard or perhaps involving </w:t>
      </w:r>
      <w:r w:rsidRPr="004B3E48">
        <w:rPr>
          <w:rStyle w:val="Emphasis"/>
        </w:rPr>
        <w:t>fewer SEPs</w:t>
      </w:r>
      <w:r w:rsidRPr="004B3E48">
        <w:rPr>
          <w:sz w:val="16"/>
        </w:rPr>
        <w:t xml:space="preserve"> </w:t>
      </w:r>
      <w:r w:rsidRPr="004B3E48">
        <w:rPr>
          <w:rStyle w:val="StyleUnderline"/>
        </w:rPr>
        <w:t xml:space="preserve">or </w:t>
      </w:r>
      <w:r w:rsidRPr="004B3E48">
        <w:rPr>
          <w:rStyle w:val="Emphasis"/>
        </w:rPr>
        <w:t>fewer owners</w:t>
      </w:r>
      <w:r w:rsidRPr="004B3E48">
        <w:rPr>
          <w:rStyle w:val="StyleUnderline"/>
        </w:rPr>
        <w:t xml:space="preserve"> of SEPs</w:t>
      </w:r>
      <w:r w:rsidRPr="004B3E48">
        <w:rPr>
          <w:sz w:val="16"/>
        </w:rPr>
        <w:t xml:space="preserve">, </w:t>
      </w:r>
      <w:r w:rsidRPr="004B3E48">
        <w:rPr>
          <w:rStyle w:val="StyleUnderline"/>
        </w:rPr>
        <w:t xml:space="preserve">which would be </w:t>
      </w:r>
      <w:r w:rsidRPr="004B3E48">
        <w:rPr>
          <w:rStyle w:val="Emphasis"/>
        </w:rPr>
        <w:t>less subject</w:t>
      </w:r>
      <w:r w:rsidRPr="004B3E48">
        <w:rPr>
          <w:rStyle w:val="StyleUnderline"/>
        </w:rPr>
        <w:t xml:space="preserve"> to patent holdup</w:t>
      </w:r>
      <w:r w:rsidRPr="004B3E48">
        <w:rPr>
          <w:sz w:val="16"/>
        </w:rPr>
        <w:t xml:space="preserve">. More likely, </w:t>
      </w:r>
      <w:r w:rsidRPr="004B3E48">
        <w:rPr>
          <w:rStyle w:val="StyleUnderline"/>
        </w:rPr>
        <w:t>the plaintiff could suggest alternative SSO rules that would</w:t>
      </w:r>
      <w:r w:rsidRPr="004B3E48">
        <w:rPr>
          <w:sz w:val="16"/>
        </w:rPr>
        <w:t xml:space="preserve"> not change the standard, but would </w:t>
      </w:r>
      <w:r w:rsidRPr="004B3E48">
        <w:rPr>
          <w:rStyle w:val="Emphasis"/>
        </w:rPr>
        <w:t>reduce</w:t>
      </w:r>
      <w:r w:rsidRPr="004B3E48">
        <w:rPr>
          <w:rStyle w:val="StyleUnderline"/>
        </w:rPr>
        <w:t xml:space="preserve"> the </w:t>
      </w:r>
      <w:r w:rsidRPr="004B3E48">
        <w:rPr>
          <w:rStyle w:val="Emphasis"/>
        </w:rPr>
        <w:t>likelihood</w:t>
      </w:r>
      <w:r w:rsidRPr="004B3E48">
        <w:rPr>
          <w:rStyle w:val="StyleUnderline"/>
        </w:rPr>
        <w:t xml:space="preserve"> or extent of ex post </w:t>
      </w:r>
      <w:r w:rsidRPr="004B3E48">
        <w:rPr>
          <w:rStyle w:val="Emphasis"/>
        </w:rPr>
        <w:t>opportunism</w:t>
      </w:r>
      <w:r w:rsidRPr="004B3E48">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1E31B05C" w14:textId="77777777" w:rsidR="00F74A64" w:rsidRPr="004B3E48" w:rsidRDefault="00F74A64" w:rsidP="00F74A64">
      <w:pPr>
        <w:rPr>
          <w:sz w:val="16"/>
        </w:rPr>
      </w:pPr>
      <w:r w:rsidRPr="004B3E48">
        <w:rPr>
          <w:sz w:val="16"/>
        </w:rPr>
        <w:lastRenderedPageBreak/>
        <w:t xml:space="preserve">Fourth, </w:t>
      </w:r>
      <w:r w:rsidRPr="00463469">
        <w:rPr>
          <w:rStyle w:val="StyleUnderline"/>
          <w:highlight w:val="cyan"/>
        </w:rPr>
        <w:t>the burden would then shift to the defendant(s)</w:t>
      </w:r>
      <w:r w:rsidRPr="004B3E48">
        <w:rPr>
          <w:rStyle w:val="StyleUnderline"/>
        </w:rPr>
        <w:t xml:space="preserve"> to show that the beneﬁts of the standard </w:t>
      </w:r>
      <w:r w:rsidRPr="004B3E48">
        <w:rPr>
          <w:rStyle w:val="Emphasis"/>
        </w:rPr>
        <w:t>could not</w:t>
      </w:r>
      <w:r w:rsidRPr="004B3E48">
        <w:rPr>
          <w:rStyle w:val="StyleUnderline"/>
        </w:rPr>
        <w:t xml:space="preserve"> have been </w:t>
      </w:r>
      <w:r w:rsidRPr="004B3E48">
        <w:rPr>
          <w:rStyle w:val="Emphasis"/>
        </w:rPr>
        <w:t>realized</w:t>
      </w:r>
      <w:r w:rsidRPr="004B3E48">
        <w:rPr>
          <w:rStyle w:val="StyleUnderline"/>
        </w:rPr>
        <w:t xml:space="preserve"> if the SSO had adopted any of the proffered </w:t>
      </w:r>
      <w:r w:rsidRPr="004B3E48">
        <w:rPr>
          <w:rStyle w:val="Emphasis"/>
        </w:rPr>
        <w:t>alternatives</w:t>
      </w:r>
      <w:r w:rsidRPr="004B3E48">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73476BD9" w14:textId="77777777" w:rsidR="00F74A64" w:rsidRPr="004B3E48" w:rsidRDefault="00F74A64" w:rsidP="00F74A64">
      <w:pPr>
        <w:rPr>
          <w:sz w:val="16"/>
        </w:rPr>
      </w:pPr>
      <w:r w:rsidRPr="004B3E48">
        <w:rPr>
          <w:rStyle w:val="StyleUnderline"/>
        </w:rPr>
        <w:t>Our overall sense</w:t>
      </w:r>
      <w:r w:rsidRPr="004B3E48">
        <w:rPr>
          <w:sz w:val="16"/>
        </w:rPr>
        <w:t xml:space="preserve">, based on experience and the empirical literature, </w:t>
      </w:r>
      <w:r w:rsidRPr="004B3E48">
        <w:rPr>
          <w:rStyle w:val="StyleUnderline"/>
        </w:rPr>
        <w:t>is that the extant FRAND rules are</w:t>
      </w:r>
      <w:r w:rsidRPr="004B3E48">
        <w:rPr>
          <w:sz w:val="16"/>
        </w:rPr>
        <w:t xml:space="preserve"> generally </w:t>
      </w:r>
      <w:r w:rsidRPr="004B3E48">
        <w:rPr>
          <w:rStyle w:val="StyleUnderline"/>
        </w:rPr>
        <w:t>useful</w:t>
      </w:r>
      <w:r w:rsidRPr="004B3E48">
        <w:rPr>
          <w:sz w:val="16"/>
        </w:rPr>
        <w:t xml:space="preserve">, </w:t>
      </w:r>
      <w:r w:rsidRPr="004B3E48">
        <w:rPr>
          <w:rStyle w:val="StyleUnderline"/>
        </w:rPr>
        <w:t xml:space="preserve">but tend to be </w:t>
      </w:r>
      <w:r w:rsidRPr="004B3E48">
        <w:rPr>
          <w:rStyle w:val="Emphasis"/>
        </w:rPr>
        <w:t>inadequate</w:t>
      </w:r>
      <w:r w:rsidRPr="004B3E48">
        <w:rPr>
          <w:rStyle w:val="StyleUnderline"/>
        </w:rPr>
        <w:t xml:space="preserve"> because they are </w:t>
      </w:r>
      <w:r w:rsidRPr="004B3E48">
        <w:rPr>
          <w:rStyle w:val="Emphasis"/>
        </w:rPr>
        <w:t>imprecise</w:t>
      </w:r>
      <w:r w:rsidRPr="004B3E48">
        <w:rPr>
          <w:rStyle w:val="StyleUnderline"/>
        </w:rPr>
        <w:t xml:space="preserve"> and leave </w:t>
      </w:r>
      <w:r w:rsidRPr="004B3E48">
        <w:rPr>
          <w:rStyle w:val="Emphasis"/>
        </w:rPr>
        <w:t>unresolved</w:t>
      </w:r>
      <w:r w:rsidRPr="004B3E48">
        <w:rPr>
          <w:rStyle w:val="StyleUnderline"/>
        </w:rPr>
        <w:t xml:space="preserve"> such critical issues as</w:t>
      </w:r>
      <w:r w:rsidRPr="004B3E48">
        <w:rPr>
          <w:sz w:val="16"/>
        </w:rPr>
        <w:t xml:space="preserve"> (a) </w:t>
      </w:r>
      <w:r w:rsidRPr="004B3E48">
        <w:rPr>
          <w:rStyle w:val="StyleUnderline"/>
        </w:rPr>
        <w:t xml:space="preserve">the meaning of a </w:t>
      </w:r>
      <w:r w:rsidRPr="004B3E48">
        <w:rPr>
          <w:rStyle w:val="Emphasis"/>
        </w:rPr>
        <w:t>reasonable</w:t>
      </w:r>
      <w:r w:rsidRPr="004B3E48">
        <w:rPr>
          <w:rStyle w:val="StyleUnderline"/>
        </w:rPr>
        <w:t xml:space="preserve"> royalty</w:t>
      </w:r>
      <w:r w:rsidRPr="004B3E48">
        <w:rPr>
          <w:sz w:val="16"/>
        </w:rPr>
        <w:t xml:space="preserve">, even conceptually; (b) </w:t>
      </w:r>
      <w:r w:rsidRPr="004B3E48">
        <w:rPr>
          <w:rStyle w:val="StyleUnderline"/>
        </w:rPr>
        <w:t>the meaning of</w:t>
      </w:r>
      <w:r w:rsidRPr="004B3E48">
        <w:rPr>
          <w:sz w:val="16"/>
        </w:rPr>
        <w:t xml:space="preserve"> “</w:t>
      </w:r>
      <w:r w:rsidRPr="004B3E48">
        <w:rPr>
          <w:rStyle w:val="Emphasis"/>
        </w:rPr>
        <w:t>non-discriminatory</w:t>
      </w:r>
      <w:r w:rsidRPr="004B3E48">
        <w:rPr>
          <w:sz w:val="16"/>
        </w:rPr>
        <w:t xml:space="preserve">;” (c) </w:t>
      </w:r>
      <w:r w:rsidRPr="004B3E48">
        <w:rPr>
          <w:rStyle w:val="StyleUnderline"/>
        </w:rPr>
        <w:t>to whom licenses must be offered</w:t>
      </w:r>
      <w:r w:rsidRPr="004B3E48">
        <w:rPr>
          <w:sz w:val="16"/>
        </w:rPr>
        <w:t xml:space="preserve">; </w:t>
      </w:r>
      <w:r w:rsidRPr="004B3E48">
        <w:rPr>
          <w:rStyle w:val="StyleUnderline"/>
        </w:rPr>
        <w:t>and</w:t>
      </w:r>
      <w:r w:rsidRPr="004B3E48">
        <w:rPr>
          <w:sz w:val="16"/>
        </w:rPr>
        <w:t xml:space="preserve"> (d) </w:t>
      </w:r>
      <w:r w:rsidRPr="004B3E48">
        <w:rPr>
          <w:rStyle w:val="StyleUnderline"/>
        </w:rPr>
        <w:t>under what circumstances may a SEP holder obtain an injunction</w:t>
      </w:r>
      <w:r w:rsidRPr="004B3E48">
        <w:rPr>
          <w:sz w:val="16"/>
        </w:rPr>
        <w:t xml:space="preserve">.84 </w:t>
      </w:r>
      <w:r w:rsidRPr="004B3E48">
        <w:rPr>
          <w:rStyle w:val="StyleUnderline"/>
        </w:rPr>
        <w:t xml:space="preserve">These </w:t>
      </w:r>
      <w:r w:rsidRPr="004B3E48">
        <w:rPr>
          <w:rStyle w:val="Emphasis"/>
        </w:rPr>
        <w:t>imprecise</w:t>
      </w:r>
      <w:r w:rsidRPr="004B3E48">
        <w:rPr>
          <w:rStyle w:val="StyleUnderline"/>
        </w:rPr>
        <w:t xml:space="preserve"> FRAND commitments are therefore </w:t>
      </w:r>
      <w:r w:rsidRPr="004B3E48">
        <w:rPr>
          <w:rStyle w:val="Emphasis"/>
        </w:rPr>
        <w:t>not sufficient</w:t>
      </w:r>
      <w:r w:rsidRPr="004B3E48">
        <w:rPr>
          <w:rStyle w:val="StyleUnderline"/>
        </w:rPr>
        <w:t xml:space="preserve"> to adequately prevent ex post opportunism</w:t>
      </w:r>
      <w:r w:rsidRPr="004B3E48">
        <w:rPr>
          <w:sz w:val="16"/>
        </w:rPr>
        <w:t xml:space="preserve">. The </w:t>
      </w:r>
      <w:r w:rsidRPr="004B3E48">
        <w:rPr>
          <w:rStyle w:val="StyleUnderline"/>
        </w:rPr>
        <w:t>recent revisions to IEEE’s FRAND policy</w:t>
      </w:r>
      <w:r w:rsidRPr="004B3E48">
        <w:rPr>
          <w:sz w:val="16"/>
        </w:rPr>
        <w:t xml:space="preserve"> represent a signiﬁcant step in the right direction, but even this advance </w:t>
      </w:r>
      <w:r w:rsidRPr="004B3E48">
        <w:rPr>
          <w:rStyle w:val="StyleUnderline"/>
        </w:rPr>
        <w:t xml:space="preserve">leaves important questions </w:t>
      </w:r>
      <w:r w:rsidRPr="004B3E48">
        <w:rPr>
          <w:rStyle w:val="Emphasis"/>
        </w:rPr>
        <w:t>unanswered</w:t>
      </w:r>
      <w:r w:rsidRPr="004B3E48">
        <w:rPr>
          <w:sz w:val="16"/>
        </w:rPr>
        <w:t xml:space="preserve">.85 If FRAND rules are inadequate in these ways, </w:t>
      </w:r>
      <w:r w:rsidRPr="004B3E48">
        <w:rPr>
          <w:rStyle w:val="StyleUnderline"/>
        </w:rPr>
        <w:t>litigation involving extant FRAND rules would likely be resolved only at the ﬁnal</w:t>
      </w:r>
      <w:r w:rsidRPr="004B3E48">
        <w:rPr>
          <w:sz w:val="16"/>
        </w:rPr>
        <w:t xml:space="preserve">, fourth </w:t>
      </w:r>
      <w:r w:rsidRPr="004B3E48">
        <w:rPr>
          <w:rStyle w:val="StyleUnderline"/>
        </w:rPr>
        <w:t>step</w:t>
      </w:r>
      <w:r w:rsidRPr="004B3E48">
        <w:rPr>
          <w:sz w:val="16"/>
        </w:rPr>
        <w:t xml:space="preserve">. </w:t>
      </w:r>
      <w:r w:rsidRPr="004B3E48">
        <w:rPr>
          <w:rStyle w:val="StyleUnderline"/>
        </w:rPr>
        <w:t xml:space="preserve">The defendant would be able to </w:t>
      </w:r>
      <w:r w:rsidRPr="004B3E48">
        <w:rPr>
          <w:rStyle w:val="Emphasis"/>
        </w:rPr>
        <w:t>demonstrate</w:t>
      </w:r>
      <w:r w:rsidRPr="004B3E48">
        <w:rPr>
          <w:rStyle w:val="StyleUnderline"/>
        </w:rPr>
        <w:t xml:space="preserve"> the </w:t>
      </w:r>
      <w:r w:rsidRPr="004B3E48">
        <w:rPr>
          <w:rStyle w:val="Emphasis"/>
        </w:rPr>
        <w:t>beneﬁts</w:t>
      </w:r>
      <w:r w:rsidRPr="004B3E48">
        <w:rPr>
          <w:rStyle w:val="StyleUnderline"/>
        </w:rPr>
        <w:t xml:space="preserve"> created by the standard</w:t>
      </w:r>
      <w:r w:rsidRPr="004B3E48">
        <w:rPr>
          <w:sz w:val="16"/>
        </w:rPr>
        <w:t xml:space="preserve">; </w:t>
      </w:r>
      <w:r w:rsidRPr="004B3E48">
        <w:rPr>
          <w:rStyle w:val="StyleUnderline"/>
        </w:rPr>
        <w:t xml:space="preserve">the plaintiff would be able to demonstrate the </w:t>
      </w:r>
      <w:r w:rsidRPr="004B3E48">
        <w:rPr>
          <w:rStyle w:val="Emphasis"/>
        </w:rPr>
        <w:t>creation</w:t>
      </w:r>
      <w:r w:rsidRPr="004B3E48">
        <w:rPr>
          <w:rStyle w:val="StyleUnderline"/>
        </w:rPr>
        <w:t xml:space="preserve"> of </w:t>
      </w:r>
      <w:r w:rsidRPr="004B3E48">
        <w:rPr>
          <w:rStyle w:val="Emphasis"/>
        </w:rPr>
        <w:t>market power</w:t>
      </w:r>
      <w:r w:rsidRPr="004B3E48">
        <w:rPr>
          <w:sz w:val="16"/>
        </w:rPr>
        <w:t xml:space="preserve"> </w:t>
      </w:r>
      <w:r w:rsidRPr="004B3E48">
        <w:rPr>
          <w:rStyle w:val="StyleUnderline"/>
        </w:rPr>
        <w:t>and that other reasonable and practical rules</w:t>
      </w:r>
      <w:r w:rsidRPr="004B3E48">
        <w:rPr>
          <w:sz w:val="16"/>
        </w:rPr>
        <w:t xml:space="preserve"> or policies </w:t>
      </w:r>
      <w:r w:rsidRPr="004B3E48">
        <w:rPr>
          <w:rStyle w:val="StyleUnderline"/>
        </w:rPr>
        <w:t xml:space="preserve">would </w:t>
      </w:r>
      <w:r w:rsidRPr="004B3E48">
        <w:rPr>
          <w:rStyle w:val="Emphasis"/>
        </w:rPr>
        <w:t>ameliorate</w:t>
      </w:r>
      <w:r w:rsidRPr="004B3E48">
        <w:rPr>
          <w:rStyle w:val="StyleUnderline"/>
        </w:rPr>
        <w:t xml:space="preserve"> the problem</w:t>
      </w:r>
      <w:r w:rsidRPr="004B3E48">
        <w:rPr>
          <w:sz w:val="16"/>
        </w:rPr>
        <w:t>. The case would thus turn on whether the defendant is able to demonstrate that signiﬁcant beneﬁts associated with standardization could not have been realized if the SSO had adopted those other rules or policies.</w:t>
      </w:r>
    </w:p>
    <w:p w14:paraId="1601470A" w14:textId="77777777" w:rsidR="00F74A64" w:rsidRPr="00B55AD5" w:rsidRDefault="00F74A64" w:rsidP="00F74A64">
      <w:r w:rsidRPr="00463469">
        <w:rPr>
          <w:rStyle w:val="StyleUnderline"/>
          <w:highlight w:val="cyan"/>
        </w:rPr>
        <w:t>The court would have</w:t>
      </w:r>
      <w:r w:rsidRPr="004B3E48">
        <w:rPr>
          <w:rStyle w:val="StyleUnderline"/>
        </w:rPr>
        <w:t xml:space="preserve"> </w:t>
      </w:r>
      <w:r w:rsidRPr="004B3E48">
        <w:rPr>
          <w:rStyle w:val="Emphasis"/>
        </w:rPr>
        <w:t>available</w:t>
      </w:r>
      <w:r w:rsidRPr="004B3E48">
        <w:rPr>
          <w:rStyle w:val="StyleUnderline"/>
        </w:rPr>
        <w:t xml:space="preserve"> </w:t>
      </w:r>
      <w:r w:rsidRPr="00463469">
        <w:rPr>
          <w:rStyle w:val="StyleUnderline"/>
          <w:highlight w:val="cyan"/>
        </w:rPr>
        <w:t xml:space="preserve">a </w:t>
      </w:r>
      <w:r w:rsidRPr="00463469">
        <w:rPr>
          <w:rStyle w:val="Emphasis"/>
          <w:highlight w:val="cyan"/>
        </w:rPr>
        <w:t>variety</w:t>
      </w:r>
      <w:r w:rsidRPr="00463469">
        <w:rPr>
          <w:rStyle w:val="StyleUnderline"/>
          <w:highlight w:val="cyan"/>
        </w:rPr>
        <w:t xml:space="preserve"> of </w:t>
      </w:r>
      <w:r w:rsidRPr="00463469">
        <w:rPr>
          <w:rStyle w:val="Emphasis"/>
          <w:highlight w:val="cyan"/>
        </w:rPr>
        <w:t>possible remedies</w:t>
      </w:r>
      <w:r w:rsidRPr="004B3E48">
        <w:rPr>
          <w:rStyle w:val="StyleUnderline"/>
        </w:rPr>
        <w:t xml:space="preserve"> if the plaintiff prevails</w:t>
      </w:r>
      <w:r w:rsidRPr="004B3E48">
        <w:rPr>
          <w:sz w:val="16"/>
        </w:rPr>
        <w:t xml:space="preserve">. </w:t>
      </w:r>
      <w:r w:rsidRPr="00463469">
        <w:rPr>
          <w:rStyle w:val="StyleUnderline"/>
          <w:highlight w:val="cyan"/>
        </w:rPr>
        <w:t>Implementers</w:t>
      </w:r>
      <w:r w:rsidRPr="004B3E48">
        <w:rPr>
          <w:rStyle w:val="StyleUnderline"/>
        </w:rPr>
        <w:t xml:space="preserve"> that paid supracompetitive royalties or were unlawfully excluded</w:t>
      </w:r>
      <w:r w:rsidRPr="004B3E48">
        <w:rPr>
          <w:sz w:val="16"/>
        </w:rPr>
        <w:t xml:space="preserve"> in whole or in part from product markets as a result of the inadequate FRAND policies </w:t>
      </w:r>
      <w:r w:rsidRPr="00463469">
        <w:rPr>
          <w:rStyle w:val="StyleUnderline"/>
          <w:highlight w:val="cyan"/>
        </w:rPr>
        <w:t xml:space="preserve">would be </w:t>
      </w:r>
      <w:r w:rsidRPr="00463469">
        <w:rPr>
          <w:rStyle w:val="Emphasis"/>
          <w:highlight w:val="cyan"/>
        </w:rPr>
        <w:t>entitled</w:t>
      </w:r>
      <w:r w:rsidRPr="00463469">
        <w:rPr>
          <w:rStyle w:val="StyleUnderline"/>
          <w:highlight w:val="cyan"/>
        </w:rPr>
        <w:t xml:space="preserve"> to </w:t>
      </w:r>
      <w:r w:rsidRPr="00463469">
        <w:rPr>
          <w:rStyle w:val="Emphasis"/>
          <w:highlight w:val="cyan"/>
        </w:rPr>
        <w:t>damages</w:t>
      </w:r>
      <w:r w:rsidRPr="004B3E48">
        <w:rPr>
          <w:sz w:val="16"/>
        </w:rPr>
        <w:t xml:space="preserve"> and, in some cases, </w:t>
      </w:r>
      <w:r w:rsidRPr="004B3E48">
        <w:rPr>
          <w:rStyle w:val="StyleUnderline"/>
        </w:rPr>
        <w:t xml:space="preserve">to </w:t>
      </w:r>
      <w:r w:rsidRPr="004B3E48">
        <w:rPr>
          <w:rStyle w:val="Emphasis"/>
        </w:rPr>
        <w:t>treble damages</w:t>
      </w:r>
      <w:r w:rsidRPr="004B3E48">
        <w:rPr>
          <w:sz w:val="16"/>
        </w:rPr>
        <w:t xml:space="preserve">.86 </w:t>
      </w:r>
      <w:r w:rsidRPr="00463469">
        <w:rPr>
          <w:rStyle w:val="StyleUnderline"/>
          <w:highlight w:val="cyan"/>
        </w:rPr>
        <w:t>If the unlawful SSO conduct is</w:t>
      </w:r>
      <w:r w:rsidRPr="004B3E48">
        <w:rPr>
          <w:rStyle w:val="StyleUnderline"/>
        </w:rPr>
        <w:t xml:space="preserve"> regarded as the </w:t>
      </w:r>
      <w:r w:rsidRPr="00463469">
        <w:rPr>
          <w:rStyle w:val="Emphasis"/>
          <w:highlight w:val="cyan"/>
        </w:rPr>
        <w:t>collective</w:t>
      </w:r>
      <w:r w:rsidRPr="004B3E48">
        <w:rPr>
          <w:rStyle w:val="Emphasis"/>
        </w:rPr>
        <w:t xml:space="preserve"> action</w:t>
      </w:r>
      <w:r w:rsidRPr="004B3E48">
        <w:rPr>
          <w:sz w:val="16"/>
        </w:rPr>
        <w:t xml:space="preserve"> of the SSO and its members, which is likely to be the case in most instances, </w:t>
      </w:r>
      <w:r w:rsidRPr="004B3E48">
        <w:rPr>
          <w:rStyle w:val="StyleUnderline"/>
        </w:rPr>
        <w:t xml:space="preserve">SSO </w:t>
      </w:r>
      <w:r w:rsidRPr="00463469">
        <w:rPr>
          <w:rStyle w:val="StyleUnderline"/>
          <w:highlight w:val="cyan"/>
        </w:rPr>
        <w:t xml:space="preserve">members would be </w:t>
      </w:r>
      <w:r w:rsidRPr="00463469">
        <w:rPr>
          <w:rStyle w:val="Emphasis"/>
          <w:highlight w:val="cyan"/>
        </w:rPr>
        <w:t>jointly</w:t>
      </w:r>
      <w:r w:rsidRPr="00463469">
        <w:rPr>
          <w:rStyle w:val="StyleUnderline"/>
          <w:highlight w:val="cyan"/>
        </w:rPr>
        <w:t xml:space="preserve"> and </w:t>
      </w:r>
      <w:r w:rsidRPr="00463469">
        <w:rPr>
          <w:rStyle w:val="Emphasis"/>
          <w:highlight w:val="cyan"/>
        </w:rPr>
        <w:t>severally liable</w:t>
      </w:r>
      <w:r w:rsidRPr="004B3E48">
        <w:rPr>
          <w:rStyle w:val="StyleUnderline"/>
        </w:rPr>
        <w:t xml:space="preserve"> for the damages</w:t>
      </w:r>
      <w:r w:rsidRPr="004B3E48">
        <w:rPr>
          <w:sz w:val="16"/>
        </w:rPr>
        <w:t xml:space="preserve">. </w:t>
      </w:r>
      <w:r w:rsidRPr="004B3E48">
        <w:rPr>
          <w:rStyle w:val="StyleUnderline"/>
        </w:rPr>
        <w:t>Forward-looking injunctive relief</w:t>
      </w:r>
      <w:r w:rsidRPr="004B3E48">
        <w:rPr>
          <w:sz w:val="16"/>
        </w:rPr>
        <w:t xml:space="preserve"> aimed at restoring competition </w:t>
      </w:r>
      <w:r w:rsidRPr="004B3E48">
        <w:rPr>
          <w:rStyle w:val="StyleUnderline"/>
        </w:rPr>
        <w:t>would need to be fashioned to the requirements of the individual case</w:t>
      </w:r>
      <w:r w:rsidRPr="004B3E48">
        <w:rPr>
          <w:sz w:val="16"/>
        </w:rPr>
        <w:t xml:space="preserve">. For example, </w:t>
      </w:r>
      <w:r w:rsidRPr="004B3E48">
        <w:rPr>
          <w:rStyle w:val="StyleUnderline"/>
        </w:rPr>
        <w:t>a court could order the SSO to adopt a new rule</w:t>
      </w:r>
      <w:r w:rsidRPr="004B3E48">
        <w:rPr>
          <w:sz w:val="16"/>
        </w:rPr>
        <w:t xml:space="preserve"> or policy proposed by the plaintiff. If the court is reluctant to take on that governance role, </w:t>
      </w:r>
      <w:r w:rsidRPr="004B3E48">
        <w:rPr>
          <w:rStyle w:val="StyleUnderline"/>
        </w:rPr>
        <w:t>it might give the SSO a period of time</w:t>
      </w:r>
      <w:r w:rsidRPr="004B3E48">
        <w:rPr>
          <w:sz w:val="16"/>
        </w:rPr>
        <w:t>—maybe ninety days—</w:t>
      </w:r>
      <w:r w:rsidRPr="004B3E48">
        <w:rPr>
          <w:rStyle w:val="StyleUnderline"/>
        </w:rPr>
        <w:t>to develop a rule</w:t>
      </w:r>
      <w:r w:rsidRPr="004B3E48">
        <w:rPr>
          <w:sz w:val="16"/>
        </w:rPr>
        <w:t xml:space="preserve">, subject to the court’s ultimate approval, which would adequately ameliorate the competitive problem created by the SSO. Alternatively or in addition, </w:t>
      </w:r>
      <w:r w:rsidRPr="00463469">
        <w:rPr>
          <w:rStyle w:val="StyleUnderline"/>
          <w:highlight w:val="cyan"/>
        </w:rPr>
        <w:t>the court might order</w:t>
      </w:r>
      <w:r w:rsidRPr="004B3E48">
        <w:rPr>
          <w:rStyle w:val="StyleUnderline"/>
        </w:rPr>
        <w:t xml:space="preserve"> the </w:t>
      </w:r>
      <w:r w:rsidRPr="00463469">
        <w:rPr>
          <w:rStyle w:val="StyleUnderline"/>
          <w:highlight w:val="cyan"/>
        </w:rPr>
        <w:t>parties to</w:t>
      </w:r>
      <w:r w:rsidRPr="004B3E48">
        <w:rPr>
          <w:rStyle w:val="StyleUnderline"/>
        </w:rPr>
        <w:t xml:space="preserve"> attempt to </w:t>
      </w:r>
      <w:r w:rsidRPr="00463469">
        <w:rPr>
          <w:rStyle w:val="Emphasis"/>
          <w:highlight w:val="cyan"/>
        </w:rPr>
        <w:t>negotiate</w:t>
      </w:r>
      <w:r w:rsidRPr="00463469">
        <w:rPr>
          <w:rStyle w:val="StyleUnderline"/>
          <w:highlight w:val="cyan"/>
        </w:rPr>
        <w:t xml:space="preserve"> a </w:t>
      </w:r>
      <w:r w:rsidRPr="00463469">
        <w:rPr>
          <w:rStyle w:val="Emphasis"/>
          <w:highlight w:val="cyan"/>
        </w:rPr>
        <w:t>rule</w:t>
      </w:r>
      <w:r w:rsidRPr="004B3E48">
        <w:rPr>
          <w:rStyle w:val="StyleUnderline"/>
        </w:rPr>
        <w:t xml:space="preserve"> or policy </w:t>
      </w:r>
      <w:r w:rsidRPr="00463469">
        <w:rPr>
          <w:rStyle w:val="StyleUnderline"/>
          <w:highlight w:val="cyan"/>
        </w:rPr>
        <w:t>on which they can agree</w:t>
      </w:r>
      <w:r w:rsidRPr="004B3E48">
        <w:rPr>
          <w:sz w:val="16"/>
        </w:rPr>
        <w:t>. And, depending on the circumstances, the court might order SEP holders, including at least those that were defendants in the case, to comply with the new SSO rules and policies.</w:t>
      </w:r>
      <w:bookmarkEnd w:id="6"/>
    </w:p>
    <w:p w14:paraId="4A0F10FD" w14:textId="77777777" w:rsidR="00F74A64" w:rsidRPr="004B3E48" w:rsidRDefault="00F74A64" w:rsidP="00F74A64">
      <w:pPr>
        <w:pStyle w:val="Heading3"/>
      </w:pPr>
      <w:r w:rsidRPr="004B3E48">
        <w:lastRenderedPageBreak/>
        <w:t>1AC---Cybersecurity ADV</w:t>
      </w:r>
    </w:p>
    <w:p w14:paraId="3F0BA941" w14:textId="77777777" w:rsidR="00F74A64" w:rsidRPr="004B3E48" w:rsidRDefault="00F74A64" w:rsidP="00F74A64">
      <w:pPr>
        <w:pStyle w:val="Heading4"/>
      </w:pPr>
      <w:r w:rsidRPr="004B3E48">
        <w:t xml:space="preserve">Advantage 2 is </w:t>
      </w:r>
      <w:r w:rsidRPr="004B3E48">
        <w:rPr>
          <w:u w:val="single"/>
        </w:rPr>
        <w:t>Cybersecurity</w:t>
      </w:r>
      <w:r w:rsidRPr="004B3E48">
        <w:t xml:space="preserve">: </w:t>
      </w:r>
    </w:p>
    <w:p w14:paraId="3D68F94E" w14:textId="77777777" w:rsidR="00F74A64" w:rsidRPr="004B3E48" w:rsidRDefault="00F74A64" w:rsidP="00F74A64"/>
    <w:p w14:paraId="7F31053E" w14:textId="77777777" w:rsidR="00F74A64" w:rsidRPr="004B3E48" w:rsidRDefault="00F74A64" w:rsidP="00F74A64">
      <w:pPr>
        <w:pStyle w:val="Heading4"/>
      </w:pPr>
      <w:bookmarkStart w:id="7" w:name="_Hlk77676018"/>
      <w:r w:rsidRPr="004B3E48">
        <w:t xml:space="preserve">Aggressive patent strategies create </w:t>
      </w:r>
      <w:r w:rsidRPr="004B3E48">
        <w:rPr>
          <w:u w:val="single"/>
        </w:rPr>
        <w:t>structural flaws</w:t>
      </w:r>
      <w:r w:rsidRPr="004B3E48">
        <w:t xml:space="preserve"> in 5G standardization that </w:t>
      </w:r>
      <w:r w:rsidRPr="004B3E48">
        <w:rPr>
          <w:u w:val="single"/>
        </w:rPr>
        <w:t>imperils</w:t>
      </w:r>
      <w:r w:rsidRPr="004B3E48">
        <w:t xml:space="preserve"> domestic cybersecurity---</w:t>
      </w:r>
      <w:r w:rsidRPr="004B3E48">
        <w:rPr>
          <w:u w:val="single"/>
        </w:rPr>
        <w:t>market competition</w:t>
      </w:r>
      <w:r w:rsidRPr="004B3E48">
        <w:t xml:space="preserve"> reduces the </w:t>
      </w:r>
      <w:r w:rsidRPr="004B3E48">
        <w:rPr>
          <w:u w:val="single"/>
        </w:rPr>
        <w:t>incidence</w:t>
      </w:r>
      <w:r w:rsidRPr="004B3E48">
        <w:t xml:space="preserve"> of vulnerability and </w:t>
      </w:r>
      <w:r w:rsidRPr="004B3E48">
        <w:rPr>
          <w:u w:val="single"/>
        </w:rPr>
        <w:t>severity</w:t>
      </w:r>
      <w:r w:rsidRPr="004B3E48">
        <w:t xml:space="preserve"> of attacks. </w:t>
      </w:r>
    </w:p>
    <w:bookmarkEnd w:id="7"/>
    <w:p w14:paraId="16A3088C" w14:textId="77777777" w:rsidR="00F74A64" w:rsidRPr="004B3E48" w:rsidRDefault="00F74A64" w:rsidP="00F74A64">
      <w:r w:rsidRPr="004B3E48">
        <w:rPr>
          <w:rStyle w:val="Style13ptBold"/>
        </w:rPr>
        <w:t>Duan 20</w:t>
      </w:r>
      <w:r w:rsidRPr="004B3E48">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3" w:history="1">
        <w:r w:rsidRPr="004B3E48">
          <w:rPr>
            <w:rStyle w:val="Hyperlink"/>
          </w:rPr>
          <w:t>https://www2.lib.ku.edu/login?url=https://www.proquest.com/scholarly-journals/monopolies-monocultures-intersection-patents/docview/2442966690/se-2?accountid=14556</w:t>
        </w:r>
      </w:hyperlink>
      <w:r w:rsidRPr="004B3E48">
        <w:t>)</w:t>
      </w:r>
    </w:p>
    <w:p w14:paraId="078BA16E" w14:textId="77777777" w:rsidR="00F74A64" w:rsidRPr="004B3E48" w:rsidRDefault="00F74A64" w:rsidP="00F74A64">
      <w:pPr>
        <w:rPr>
          <w:sz w:val="16"/>
          <w:szCs w:val="16"/>
        </w:rPr>
      </w:pPr>
      <w:r w:rsidRPr="004B3E48">
        <w:rPr>
          <w:sz w:val="16"/>
          <w:szCs w:val="16"/>
        </w:rPr>
        <w:t xml:space="preserve">III. COMPETITION AND CYBERSECURITY </w:t>
      </w:r>
    </w:p>
    <w:p w14:paraId="12BC9FC7" w14:textId="77777777" w:rsidR="00F74A64" w:rsidRPr="004B3E48" w:rsidRDefault="00F74A64" w:rsidP="00F74A64">
      <w:pPr>
        <w:rPr>
          <w:sz w:val="16"/>
        </w:rPr>
      </w:pPr>
      <w:r w:rsidRPr="004B3E48">
        <w:rPr>
          <w:sz w:val="16"/>
        </w:rPr>
        <w:t xml:space="preserve">In addition to the historical review done so far, </w:t>
      </w:r>
      <w:r w:rsidRPr="004B3E48">
        <w:rPr>
          <w:rStyle w:val="StyleUnderline"/>
        </w:rPr>
        <w:t>another approach to understanding</w:t>
      </w:r>
      <w:r w:rsidRPr="004B3E48">
        <w:rPr>
          <w:sz w:val="16"/>
        </w:rPr>
        <w:t xml:space="preserve"> the relationship among </w:t>
      </w:r>
      <w:r w:rsidRPr="004B3E48">
        <w:rPr>
          <w:rStyle w:val="StyleUnderline"/>
        </w:rPr>
        <w:t>patents</w:t>
      </w:r>
      <w:r w:rsidRPr="004B3E48">
        <w:rPr>
          <w:sz w:val="16"/>
        </w:rPr>
        <w:t xml:space="preserve">, </w:t>
      </w:r>
      <w:r w:rsidRPr="004B3E48">
        <w:rPr>
          <w:rStyle w:val="StyleUnderline"/>
        </w:rPr>
        <w:t>competition</w:t>
      </w:r>
      <w:r w:rsidRPr="004B3E48">
        <w:rPr>
          <w:sz w:val="16"/>
        </w:rPr>
        <w:t xml:space="preserve">, </w:t>
      </w:r>
      <w:r w:rsidRPr="004B3E48">
        <w:rPr>
          <w:rStyle w:val="StyleUnderline"/>
        </w:rPr>
        <w:t>and national security is to consider</w:t>
      </w:r>
      <w:r w:rsidRPr="004B3E48">
        <w:rPr>
          <w:sz w:val="16"/>
        </w:rPr>
        <w:t xml:space="preserve"> the role of </w:t>
      </w:r>
      <w:r w:rsidRPr="004B3E48">
        <w:rPr>
          <w:rStyle w:val="Emphasis"/>
        </w:rPr>
        <w:t>cybersecurity</w:t>
      </w:r>
      <w:r w:rsidRPr="004B3E48">
        <w:rPr>
          <w:sz w:val="16"/>
        </w:rPr>
        <w:t xml:space="preserve">. There is little doubt that </w:t>
      </w:r>
      <w:r w:rsidRPr="004B3E48">
        <w:rPr>
          <w:rStyle w:val="StyleUnderline"/>
        </w:rPr>
        <w:t xml:space="preserve">computer system vulnerabilities that enable </w:t>
      </w:r>
      <w:r w:rsidRPr="004B3E48">
        <w:rPr>
          <w:rStyle w:val="Emphasis"/>
        </w:rPr>
        <w:t>hacking</w:t>
      </w:r>
      <w:r w:rsidRPr="004B3E48">
        <w:rPr>
          <w:rStyle w:val="StyleUnderline"/>
        </w:rPr>
        <w:t xml:space="preserve"> and </w:t>
      </w:r>
      <w:r w:rsidRPr="004B3E48">
        <w:rPr>
          <w:rStyle w:val="Emphasis"/>
        </w:rPr>
        <w:t>spread</w:t>
      </w:r>
      <w:r w:rsidRPr="004B3E48">
        <w:rPr>
          <w:rStyle w:val="StyleUnderline"/>
        </w:rPr>
        <w:t xml:space="preserve"> of </w:t>
      </w:r>
      <w:r w:rsidRPr="004B3E48">
        <w:rPr>
          <w:rStyle w:val="Emphasis"/>
        </w:rPr>
        <w:t>computer exploits</w:t>
      </w:r>
      <w:r w:rsidRPr="004B3E48">
        <w:rPr>
          <w:rStyle w:val="StyleUnderline"/>
        </w:rPr>
        <w:t xml:space="preserve"> are a </w:t>
      </w:r>
      <w:r w:rsidRPr="004B3E48">
        <w:rPr>
          <w:rStyle w:val="Emphasis"/>
        </w:rPr>
        <w:t>threat</w:t>
      </w:r>
      <w:r w:rsidRPr="004B3E48">
        <w:rPr>
          <w:rStyle w:val="StyleUnderline"/>
        </w:rPr>
        <w:t xml:space="preserve"> to the </w:t>
      </w:r>
      <w:r w:rsidRPr="004B3E48">
        <w:rPr>
          <w:rStyle w:val="Emphasis"/>
        </w:rPr>
        <w:t>nation’s defenses</w:t>
      </w:r>
      <w:r w:rsidRPr="004B3E48">
        <w:rPr>
          <w:sz w:val="16"/>
        </w:rPr>
        <w:t xml:space="preserve">, </w:t>
      </w:r>
      <w:r w:rsidRPr="004B3E48">
        <w:rPr>
          <w:rStyle w:val="StyleUnderline"/>
        </w:rPr>
        <w:t xml:space="preserve">so better cybersecurity is a </w:t>
      </w:r>
      <w:r w:rsidRPr="004B3E48">
        <w:rPr>
          <w:rStyle w:val="Emphasis"/>
        </w:rPr>
        <w:t>key part</w:t>
      </w:r>
      <w:r w:rsidRPr="004B3E48">
        <w:rPr>
          <w:rStyle w:val="StyleUnderline"/>
        </w:rPr>
        <w:t xml:space="preserve"> of national security strategy</w:t>
      </w:r>
      <w:r w:rsidRPr="004B3E48">
        <w:rPr>
          <w:sz w:val="16"/>
        </w:rPr>
        <w:t>.155</w:t>
      </w:r>
    </w:p>
    <w:p w14:paraId="694A4C37" w14:textId="77777777" w:rsidR="00F74A64" w:rsidRPr="004B3E48" w:rsidRDefault="00F74A64" w:rsidP="00F74A64">
      <w:pPr>
        <w:rPr>
          <w:sz w:val="16"/>
        </w:rPr>
      </w:pPr>
      <w:r w:rsidRPr="004B3E48">
        <w:rPr>
          <w:rStyle w:val="Emphasis"/>
        </w:rPr>
        <w:t>Strong competition</w:t>
      </w:r>
      <w:r w:rsidRPr="004B3E48">
        <w:rPr>
          <w:rStyle w:val="StyleUnderline"/>
        </w:rPr>
        <w:t xml:space="preserve"> can</w:t>
      </w:r>
      <w:r w:rsidRPr="004B3E48">
        <w:rPr>
          <w:sz w:val="16"/>
        </w:rPr>
        <w:t xml:space="preserve"> thus </w:t>
      </w:r>
      <w:r w:rsidRPr="004B3E48">
        <w:rPr>
          <w:rStyle w:val="Emphasis"/>
        </w:rPr>
        <w:t>complement</w:t>
      </w:r>
      <w:r w:rsidRPr="004B3E48">
        <w:rPr>
          <w:rStyle w:val="StyleUnderline"/>
        </w:rPr>
        <w:t xml:space="preserve"> national security by enhancing domestic cybersecurity</w:t>
      </w:r>
      <w:r w:rsidRPr="004B3E48">
        <w:rPr>
          <w:sz w:val="16"/>
        </w:rPr>
        <w:t xml:space="preserve">, </w:t>
      </w:r>
      <w:r w:rsidRPr="004B3E48">
        <w:rPr>
          <w:rStyle w:val="StyleUnderline"/>
        </w:rPr>
        <w:t xml:space="preserve">and </w:t>
      </w:r>
      <w:r w:rsidRPr="00463469">
        <w:rPr>
          <w:rStyle w:val="Emphasis"/>
          <w:highlight w:val="cyan"/>
        </w:rPr>
        <w:t>patent assertion</w:t>
      </w:r>
      <w:r w:rsidRPr="00463469">
        <w:rPr>
          <w:rStyle w:val="StyleUnderline"/>
          <w:highlight w:val="cyan"/>
        </w:rPr>
        <w:t xml:space="preserve"> that </w:t>
      </w:r>
      <w:r w:rsidRPr="00463469">
        <w:rPr>
          <w:rStyle w:val="Emphasis"/>
          <w:highlight w:val="cyan"/>
        </w:rPr>
        <w:t>unduly weakens</w:t>
      </w:r>
      <w:r w:rsidRPr="00463469">
        <w:rPr>
          <w:rStyle w:val="StyleUnderline"/>
          <w:highlight w:val="cyan"/>
        </w:rPr>
        <w:t xml:space="preserve"> competition </w:t>
      </w:r>
      <w:r w:rsidRPr="00463469">
        <w:rPr>
          <w:rStyle w:val="Emphasis"/>
          <w:highlight w:val="cyan"/>
        </w:rPr>
        <w:t>detracts</w:t>
      </w:r>
      <w:r w:rsidRPr="00463469">
        <w:rPr>
          <w:rStyle w:val="StyleUnderline"/>
          <w:highlight w:val="cyan"/>
        </w:rPr>
        <w:t xml:space="preserve"> from cybersecurity</w:t>
      </w:r>
      <w:r w:rsidRPr="004B3E48">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463469">
        <w:rPr>
          <w:rStyle w:val="StyleUnderline"/>
          <w:highlight w:val="cyan"/>
        </w:rPr>
        <w:t>We need</w:t>
      </w:r>
      <w:r w:rsidRPr="004B3E48">
        <w:rPr>
          <w:rStyle w:val="StyleUnderline"/>
        </w:rPr>
        <w:t xml:space="preserve"> </w:t>
      </w:r>
      <w:r w:rsidRPr="004B3E48">
        <w:rPr>
          <w:rStyle w:val="Emphasis"/>
        </w:rPr>
        <w:t>competition</w:t>
      </w:r>
      <w:r w:rsidRPr="004B3E48">
        <w:rPr>
          <w:rStyle w:val="StyleUnderline"/>
        </w:rPr>
        <w:t xml:space="preserve"> and </w:t>
      </w:r>
      <w:r w:rsidRPr="00463469">
        <w:rPr>
          <w:rStyle w:val="Emphasis"/>
          <w:highlight w:val="cyan"/>
        </w:rPr>
        <w:t>multiple providers</w:t>
      </w:r>
      <w:r w:rsidRPr="004B3E48">
        <w:rPr>
          <w:sz w:val="16"/>
        </w:rPr>
        <w:t xml:space="preserve">, </w:t>
      </w:r>
      <w:r w:rsidRPr="004B3E48">
        <w:rPr>
          <w:rStyle w:val="StyleUnderline"/>
        </w:rPr>
        <w:t>not a</w:t>
      </w:r>
      <w:r w:rsidRPr="004B3E48">
        <w:rPr>
          <w:sz w:val="16"/>
        </w:rPr>
        <w:t xml:space="preserve"> potentially </w:t>
      </w:r>
      <w:r w:rsidRPr="004B3E48">
        <w:rPr>
          <w:rStyle w:val="StyleUnderline"/>
        </w:rPr>
        <w:t>vulnerable technological monoculture</w:t>
      </w:r>
      <w:r w:rsidRPr="004B3E48">
        <w:rPr>
          <w:sz w:val="16"/>
        </w:rPr>
        <w:t xml:space="preserve">,” </w:t>
      </w:r>
      <w:r w:rsidRPr="004B3E48">
        <w:rPr>
          <w:rStyle w:val="StyleUnderline"/>
        </w:rPr>
        <w:t xml:space="preserve">to </w:t>
      </w:r>
      <w:r w:rsidRPr="004B3E48">
        <w:rPr>
          <w:rStyle w:val="Emphasis"/>
        </w:rPr>
        <w:t>guarantee</w:t>
      </w:r>
      <w:r w:rsidRPr="004B3E48">
        <w:rPr>
          <w:rStyle w:val="StyleUnderline"/>
        </w:rPr>
        <w:t xml:space="preserve"> national security</w:t>
      </w:r>
      <w:r w:rsidRPr="004B3E48">
        <w:rPr>
          <w:sz w:val="16"/>
        </w:rPr>
        <w:t xml:space="preserve">.157 Thus, </w:t>
      </w:r>
      <w:r w:rsidRPr="004B3E48">
        <w:rPr>
          <w:rStyle w:val="StyleUnderline"/>
        </w:rPr>
        <w:t xml:space="preserve">cybersecurity provides a </w:t>
      </w:r>
      <w:r w:rsidRPr="004B3E48">
        <w:rPr>
          <w:rStyle w:val="Emphasis"/>
        </w:rPr>
        <w:t>useful lens</w:t>
      </w:r>
      <w:r w:rsidRPr="004B3E48">
        <w:rPr>
          <w:rStyle w:val="StyleUnderline"/>
        </w:rPr>
        <w:t xml:space="preserve"> for understanding how </w:t>
      </w:r>
      <w:r w:rsidRPr="004B3E48">
        <w:rPr>
          <w:rStyle w:val="Emphasis"/>
        </w:rPr>
        <w:t>unfettered</w:t>
      </w:r>
      <w:r w:rsidRPr="004B3E48">
        <w:rPr>
          <w:rStyle w:val="StyleUnderline"/>
        </w:rPr>
        <w:t xml:space="preserve"> patent assertion and </w:t>
      </w:r>
      <w:r w:rsidRPr="004B3E48">
        <w:rPr>
          <w:rStyle w:val="Emphasis"/>
        </w:rPr>
        <w:t>licensing</w:t>
      </w:r>
      <w:r w:rsidRPr="004B3E48">
        <w:rPr>
          <w:rStyle w:val="StyleUnderline"/>
        </w:rPr>
        <w:t xml:space="preserve"> can </w:t>
      </w:r>
      <w:r w:rsidRPr="004B3E48">
        <w:rPr>
          <w:rStyle w:val="Emphasis"/>
        </w:rPr>
        <w:t>detract</w:t>
      </w:r>
      <w:r w:rsidRPr="004B3E48">
        <w:rPr>
          <w:rStyle w:val="StyleUnderline"/>
        </w:rPr>
        <w:t xml:space="preserve"> from </w:t>
      </w:r>
      <w:r w:rsidRPr="004B3E48">
        <w:rPr>
          <w:rStyle w:val="Emphasis"/>
        </w:rPr>
        <w:t>national security</w:t>
      </w:r>
      <w:r w:rsidRPr="004B3E48">
        <w:rPr>
          <w:sz w:val="16"/>
        </w:rPr>
        <w:t>.</w:t>
      </w:r>
    </w:p>
    <w:p w14:paraId="625AB94A" w14:textId="77777777" w:rsidR="00F74A64" w:rsidRPr="004B3E48" w:rsidRDefault="00F74A64" w:rsidP="00F74A64">
      <w:pPr>
        <w:rPr>
          <w:sz w:val="16"/>
          <w:szCs w:val="16"/>
        </w:rPr>
      </w:pPr>
      <w:r w:rsidRPr="004B3E48">
        <w:rPr>
          <w:sz w:val="16"/>
          <w:szCs w:val="16"/>
        </w:rPr>
        <w:t>A. Cybersecurity as Competitive Value-Add</w:t>
      </w:r>
    </w:p>
    <w:p w14:paraId="4D832785" w14:textId="77777777" w:rsidR="00F74A64" w:rsidRPr="004B3E48" w:rsidRDefault="00F74A64" w:rsidP="00F74A64">
      <w:pPr>
        <w:rPr>
          <w:sz w:val="16"/>
        </w:rPr>
      </w:pPr>
      <w:r w:rsidRPr="00463469">
        <w:rPr>
          <w:rStyle w:val="StyleUnderline"/>
          <w:highlight w:val="cyan"/>
        </w:rPr>
        <w:t>Competition enhances</w:t>
      </w:r>
      <w:r w:rsidRPr="004B3E48">
        <w:rPr>
          <w:rStyle w:val="StyleUnderline"/>
        </w:rPr>
        <w:t xml:space="preserve"> national </w:t>
      </w:r>
      <w:r w:rsidRPr="00463469">
        <w:rPr>
          <w:rStyle w:val="StyleUnderline"/>
          <w:highlight w:val="cyan"/>
        </w:rPr>
        <w:t xml:space="preserve">security by </w:t>
      </w:r>
      <w:r w:rsidRPr="00463469">
        <w:rPr>
          <w:rStyle w:val="Emphasis"/>
          <w:highlight w:val="cyan"/>
        </w:rPr>
        <w:t>reducing</w:t>
      </w:r>
      <w:r w:rsidRPr="004B3E48">
        <w:rPr>
          <w:sz w:val="16"/>
        </w:rPr>
        <w:t xml:space="preserve"> the </w:t>
      </w:r>
      <w:r w:rsidRPr="004B3E48">
        <w:rPr>
          <w:rStyle w:val="Emphasis"/>
        </w:rPr>
        <w:t>incidence</w:t>
      </w:r>
      <w:r w:rsidRPr="004B3E48">
        <w:rPr>
          <w:rStyle w:val="StyleUnderline"/>
        </w:rPr>
        <w:t xml:space="preserve"> of technical </w:t>
      </w:r>
      <w:r w:rsidRPr="00463469">
        <w:rPr>
          <w:rStyle w:val="Emphasis"/>
          <w:highlight w:val="cyan"/>
        </w:rPr>
        <w:t>vulnerabilities</w:t>
      </w:r>
      <w:r w:rsidRPr="004B3E48">
        <w:rPr>
          <w:sz w:val="16"/>
        </w:rPr>
        <w:t xml:space="preserve">. </w:t>
      </w:r>
      <w:r w:rsidRPr="004B3E48">
        <w:rPr>
          <w:rStyle w:val="StyleUnderline"/>
        </w:rPr>
        <w:t xml:space="preserve">That effect is </w:t>
      </w:r>
      <w:r w:rsidRPr="004B3E48">
        <w:rPr>
          <w:rStyle w:val="Emphasis"/>
        </w:rPr>
        <w:t>especially important</w:t>
      </w:r>
      <w:r w:rsidRPr="004B3E48">
        <w:rPr>
          <w:rStyle w:val="StyleUnderline"/>
        </w:rPr>
        <w:t xml:space="preserve"> for security </w:t>
      </w:r>
      <w:r w:rsidRPr="004B3E48">
        <w:rPr>
          <w:rStyle w:val="Emphasis"/>
        </w:rPr>
        <w:t>sensitive systems</w:t>
      </w:r>
      <w:r w:rsidRPr="004B3E48">
        <w:rPr>
          <w:rStyle w:val="StyleUnderline"/>
        </w:rPr>
        <w:t xml:space="preserve"> such as </w:t>
      </w:r>
      <w:r w:rsidRPr="004B3E48">
        <w:rPr>
          <w:rStyle w:val="Emphasis"/>
        </w:rPr>
        <w:t>mobile telecommunications</w:t>
      </w:r>
      <w:r w:rsidRPr="004B3E48">
        <w:rPr>
          <w:sz w:val="16"/>
        </w:rPr>
        <w:t>.</w:t>
      </w:r>
    </w:p>
    <w:p w14:paraId="3B8FF8C7" w14:textId="77777777" w:rsidR="00F74A64" w:rsidRPr="004B3E48" w:rsidRDefault="00F74A64" w:rsidP="00F74A64">
      <w:pPr>
        <w:rPr>
          <w:rStyle w:val="StyleUnderline"/>
        </w:rPr>
      </w:pPr>
      <w:r w:rsidRPr="004B3E48">
        <w:rPr>
          <w:sz w:val="16"/>
        </w:rPr>
        <w:t xml:space="preserve">Intuitively, </w:t>
      </w:r>
      <w:r w:rsidRPr="004B3E48">
        <w:rPr>
          <w:rStyle w:val="StyleUnderline"/>
        </w:rPr>
        <w:t xml:space="preserve">a </w:t>
      </w:r>
      <w:r w:rsidRPr="004B3E48">
        <w:rPr>
          <w:rStyle w:val="Emphasis"/>
        </w:rPr>
        <w:t>causal chain</w:t>
      </w:r>
      <w:r w:rsidRPr="004B3E48">
        <w:rPr>
          <w:rStyle w:val="StyleUnderline"/>
        </w:rPr>
        <w:t xml:space="preserve"> from </w:t>
      </w:r>
      <w:r w:rsidRPr="004B3E48">
        <w:rPr>
          <w:rStyle w:val="Emphasis"/>
        </w:rPr>
        <w:t>competition</w:t>
      </w:r>
      <w:r w:rsidRPr="004B3E48">
        <w:rPr>
          <w:rStyle w:val="StyleUnderline"/>
        </w:rPr>
        <w:t xml:space="preserve"> to </w:t>
      </w:r>
      <w:r w:rsidRPr="004B3E48">
        <w:rPr>
          <w:rStyle w:val="Emphasis"/>
        </w:rPr>
        <w:t>cybersecurity</w:t>
      </w:r>
      <w:r w:rsidRPr="004B3E48">
        <w:rPr>
          <w:rStyle w:val="StyleUnderline"/>
        </w:rPr>
        <w:t xml:space="preserve"> makes logical sense</w:t>
      </w:r>
      <w:r w:rsidRPr="004B3E48">
        <w:rPr>
          <w:sz w:val="16"/>
        </w:rPr>
        <w:t xml:space="preserve">. Computer security is a value-added benefit to consumers, so </w:t>
      </w:r>
      <w:r w:rsidRPr="004B3E48">
        <w:rPr>
          <w:rStyle w:val="StyleUnderline"/>
        </w:rPr>
        <w:t>firms in competitive markets are likely to use security to gain an edge over their competitors</w:t>
      </w:r>
      <w:r w:rsidRPr="004B3E48">
        <w:rPr>
          <w:sz w:val="16"/>
        </w:rPr>
        <w:t xml:space="preserve">.158 </w:t>
      </w:r>
      <w:r w:rsidRPr="00463469">
        <w:rPr>
          <w:rStyle w:val="StyleUnderline"/>
          <w:highlight w:val="cyan"/>
        </w:rPr>
        <w:t>In monopolized markets</w:t>
      </w:r>
      <w:r w:rsidRPr="004B3E48">
        <w:rPr>
          <w:sz w:val="16"/>
        </w:rPr>
        <w:t xml:space="preserve">, though, </w:t>
      </w:r>
      <w:r w:rsidRPr="00463469">
        <w:rPr>
          <w:rStyle w:val="StyleUnderline"/>
          <w:highlight w:val="cyan"/>
        </w:rPr>
        <w:t>there may be less</w:t>
      </w:r>
      <w:r w:rsidRPr="004B3E48">
        <w:rPr>
          <w:rStyle w:val="StyleUnderline"/>
        </w:rPr>
        <w:t xml:space="preserve"> </w:t>
      </w:r>
      <w:r w:rsidRPr="004B3E48">
        <w:rPr>
          <w:rStyle w:val="Emphasis"/>
        </w:rPr>
        <w:t xml:space="preserve">external </w:t>
      </w:r>
      <w:r w:rsidRPr="00463469">
        <w:rPr>
          <w:rStyle w:val="Emphasis"/>
          <w:highlight w:val="cyan"/>
        </w:rPr>
        <w:t>impetus</w:t>
      </w:r>
      <w:r w:rsidRPr="00463469">
        <w:rPr>
          <w:rStyle w:val="StyleUnderline"/>
          <w:highlight w:val="cyan"/>
        </w:rPr>
        <w:t xml:space="preserve"> to </w:t>
      </w:r>
      <w:r w:rsidRPr="00463469">
        <w:rPr>
          <w:rStyle w:val="Emphasis"/>
          <w:highlight w:val="cyan"/>
        </w:rPr>
        <w:t>test products</w:t>
      </w:r>
      <w:r w:rsidRPr="00463469">
        <w:rPr>
          <w:rStyle w:val="StyleUnderline"/>
          <w:highlight w:val="cyan"/>
        </w:rPr>
        <w:t xml:space="preserve"> for flaws</w:t>
      </w:r>
      <w:r w:rsidRPr="004B3E48">
        <w:rPr>
          <w:sz w:val="16"/>
        </w:rPr>
        <w:t xml:space="preserve">, </w:t>
      </w:r>
      <w:r w:rsidRPr="004B3E48">
        <w:rPr>
          <w:rStyle w:val="StyleUnderline"/>
        </w:rPr>
        <w:t xml:space="preserve">and the </w:t>
      </w:r>
      <w:r w:rsidRPr="004B3E48">
        <w:rPr>
          <w:rStyle w:val="Emphasis"/>
        </w:rPr>
        <w:t>monopolist</w:t>
      </w:r>
      <w:r w:rsidRPr="004B3E48">
        <w:rPr>
          <w:rStyle w:val="StyleUnderline"/>
        </w:rPr>
        <w:t xml:space="preserve"> may </w:t>
      </w:r>
      <w:r w:rsidRPr="004B3E48">
        <w:rPr>
          <w:rStyle w:val="Emphasis"/>
        </w:rPr>
        <w:t>choose</w:t>
      </w:r>
      <w:r w:rsidRPr="004B3E48">
        <w:rPr>
          <w:rStyle w:val="StyleUnderline"/>
        </w:rPr>
        <w:t xml:space="preserve"> to </w:t>
      </w:r>
      <w:r w:rsidRPr="004B3E48">
        <w:rPr>
          <w:rStyle w:val="Emphasis"/>
        </w:rPr>
        <w:t>focus less</w:t>
      </w:r>
      <w:r w:rsidRPr="004B3E48">
        <w:rPr>
          <w:rStyle w:val="StyleUnderline"/>
        </w:rPr>
        <w:t xml:space="preserve"> on </w:t>
      </w:r>
      <w:r w:rsidRPr="004B3E48">
        <w:rPr>
          <w:rStyle w:val="Emphasis"/>
        </w:rPr>
        <w:t>security</w:t>
      </w:r>
      <w:r w:rsidRPr="004B3E48">
        <w:rPr>
          <w:rStyle w:val="StyleUnderline"/>
        </w:rPr>
        <w:t xml:space="preserve"> and more on new product features or increased product quality.</w:t>
      </w:r>
    </w:p>
    <w:p w14:paraId="1D47AD82" w14:textId="77777777" w:rsidR="00F74A64" w:rsidRPr="004B3E48" w:rsidRDefault="00F74A64" w:rsidP="00F74A64">
      <w:pPr>
        <w:rPr>
          <w:sz w:val="16"/>
        </w:rPr>
      </w:pPr>
      <w:r w:rsidRPr="004B3E48">
        <w:rPr>
          <w:rStyle w:val="StyleUnderline"/>
        </w:rPr>
        <w:t>Economic research confirms</w:t>
      </w:r>
      <w:r w:rsidRPr="004B3E48">
        <w:rPr>
          <w:sz w:val="16"/>
        </w:rPr>
        <w:t xml:space="preserve"> these </w:t>
      </w:r>
      <w:r w:rsidRPr="004B3E48">
        <w:rPr>
          <w:rStyle w:val="StyleUnderline"/>
        </w:rPr>
        <w:t>hypotheses about competition leading to better cybersecurity</w:t>
      </w:r>
      <w:r w:rsidRPr="004B3E48">
        <w:rPr>
          <w:sz w:val="16"/>
        </w:rPr>
        <w:t xml:space="preserve">. </w:t>
      </w:r>
      <w:r w:rsidRPr="00463469">
        <w:rPr>
          <w:rStyle w:val="StyleUnderline"/>
          <w:highlight w:val="cyan"/>
        </w:rPr>
        <w:t>A</w:t>
      </w:r>
      <w:r w:rsidRPr="004B3E48">
        <w:rPr>
          <w:rStyle w:val="StyleUnderline"/>
        </w:rPr>
        <w:t xml:space="preserve"> 2009 empirical </w:t>
      </w:r>
      <w:r w:rsidRPr="00463469">
        <w:rPr>
          <w:rStyle w:val="StyleUnderline"/>
          <w:highlight w:val="cyan"/>
        </w:rPr>
        <w:t>study</w:t>
      </w:r>
      <w:r w:rsidRPr="004B3E48">
        <w:rPr>
          <w:sz w:val="16"/>
        </w:rPr>
        <w:t xml:space="preserve"> of web browsers considered the impact of market concentration on the amount of time that vendors took to fix security vulnerabilities as they were discovered.159 The study </w:t>
      </w:r>
      <w:r w:rsidRPr="00463469">
        <w:rPr>
          <w:rStyle w:val="StyleUnderline"/>
          <w:highlight w:val="cyan"/>
        </w:rPr>
        <w:t>found</w:t>
      </w:r>
      <w:r w:rsidRPr="004B3E48">
        <w:rPr>
          <w:rStyle w:val="StyleUnderline"/>
        </w:rPr>
        <w:t xml:space="preserve"> that the </w:t>
      </w:r>
      <w:r w:rsidRPr="00463469">
        <w:rPr>
          <w:rStyle w:val="Emphasis"/>
          <w:highlight w:val="cyan"/>
        </w:rPr>
        <w:t>presence</w:t>
      </w:r>
      <w:r w:rsidRPr="00463469">
        <w:rPr>
          <w:rStyle w:val="StyleUnderline"/>
          <w:highlight w:val="cyan"/>
        </w:rPr>
        <w:t xml:space="preserve"> of</w:t>
      </w:r>
      <w:r w:rsidRPr="004B3E48">
        <w:rPr>
          <w:rStyle w:val="StyleUnderline"/>
        </w:rPr>
        <w:t xml:space="preserve"> more </w:t>
      </w:r>
      <w:r w:rsidRPr="00463469">
        <w:rPr>
          <w:rStyle w:val="Emphasis"/>
          <w:highlight w:val="cyan"/>
        </w:rPr>
        <w:t>competitors</w:t>
      </w:r>
      <w:r w:rsidRPr="00463469">
        <w:rPr>
          <w:rStyle w:val="StyleUnderline"/>
          <w:highlight w:val="cyan"/>
        </w:rPr>
        <w:t xml:space="preserve"> correlated with </w:t>
      </w:r>
      <w:r w:rsidRPr="00463469">
        <w:rPr>
          <w:rStyle w:val="Emphasis"/>
          <w:highlight w:val="cyan"/>
        </w:rPr>
        <w:t>faster cybersecurity</w:t>
      </w:r>
      <w:r w:rsidRPr="00463469">
        <w:rPr>
          <w:rStyle w:val="StyleUnderline"/>
          <w:highlight w:val="cyan"/>
        </w:rPr>
        <w:t xml:space="preserve"> response</w:t>
      </w:r>
      <w:r w:rsidRPr="004B3E48">
        <w:rPr>
          <w:sz w:val="16"/>
        </w:rPr>
        <w:t>—</w:t>
      </w:r>
      <w:r w:rsidRPr="004B3E48">
        <w:rPr>
          <w:rStyle w:val="StyleUnderline"/>
        </w:rPr>
        <w:t>a reduction of 8–10 days in response time per additional market rival</w:t>
      </w:r>
      <w:r w:rsidRPr="004B3E48">
        <w:rPr>
          <w:sz w:val="16"/>
        </w:rPr>
        <w:t xml:space="preserve">.160 Similarly, </w:t>
      </w:r>
      <w:r w:rsidRPr="004B3E48">
        <w:rPr>
          <w:rStyle w:val="StyleUnderline"/>
        </w:rPr>
        <w:t>business researchers</w:t>
      </w:r>
      <w:r w:rsidRPr="004B3E48">
        <w:rPr>
          <w:sz w:val="16"/>
        </w:rPr>
        <w:t xml:space="preserve"> in 2005 modeled incentives for firms to engage in sharing of cybersecurity information, and </w:t>
      </w:r>
      <w:r w:rsidRPr="004B3E48">
        <w:rPr>
          <w:rStyle w:val="StyleUnderline"/>
        </w:rPr>
        <w:t>concluded</w:t>
      </w:r>
      <w:r w:rsidRPr="004B3E48">
        <w:rPr>
          <w:sz w:val="16"/>
        </w:rPr>
        <w:t xml:space="preserve"> that </w:t>
      </w:r>
      <w:r w:rsidRPr="004B3E48">
        <w:rPr>
          <w:rStyle w:val="StyleUnderline"/>
        </w:rPr>
        <w:t>the</w:t>
      </w:r>
      <w:r w:rsidRPr="004B3E48">
        <w:rPr>
          <w:sz w:val="16"/>
        </w:rPr>
        <w:t xml:space="preserve"> “</w:t>
      </w:r>
      <w:r w:rsidRPr="00463469">
        <w:rPr>
          <w:rStyle w:val="Emphasis"/>
          <w:highlight w:val="cyan"/>
        </w:rPr>
        <w:t>inclination</w:t>
      </w:r>
      <w:r w:rsidRPr="00463469">
        <w:rPr>
          <w:rStyle w:val="StyleUnderline"/>
          <w:highlight w:val="cyan"/>
        </w:rPr>
        <w:t xml:space="preserve"> to</w:t>
      </w:r>
      <w:r w:rsidRPr="004B3E48">
        <w:rPr>
          <w:rStyle w:val="StyleUnderline"/>
        </w:rPr>
        <w:t xml:space="preserve"> </w:t>
      </w:r>
      <w:r w:rsidRPr="004B3E48">
        <w:rPr>
          <w:rStyle w:val="Emphasis"/>
        </w:rPr>
        <w:t>share information</w:t>
      </w:r>
      <w:r w:rsidRPr="004B3E48">
        <w:rPr>
          <w:rStyle w:val="StyleUnderline"/>
        </w:rPr>
        <w:t xml:space="preserve"> and </w:t>
      </w:r>
      <w:r w:rsidRPr="00463469">
        <w:rPr>
          <w:rStyle w:val="Emphasis"/>
          <w:highlight w:val="cyan"/>
        </w:rPr>
        <w:t>invest</w:t>
      </w:r>
      <w:r w:rsidRPr="00463469">
        <w:rPr>
          <w:rStyle w:val="StyleUnderline"/>
          <w:highlight w:val="cyan"/>
        </w:rPr>
        <w:t xml:space="preserve"> in </w:t>
      </w:r>
      <w:r w:rsidRPr="00463469">
        <w:rPr>
          <w:rStyle w:val="Emphasis"/>
          <w:highlight w:val="cyan"/>
        </w:rPr>
        <w:t>security technologies</w:t>
      </w:r>
      <w:r w:rsidRPr="00463469">
        <w:rPr>
          <w:rStyle w:val="StyleUnderline"/>
          <w:highlight w:val="cyan"/>
        </w:rPr>
        <w:t xml:space="preserve"> increases as</w:t>
      </w:r>
      <w:r w:rsidRPr="004B3E48">
        <w:rPr>
          <w:rStyle w:val="StyleUnderline"/>
        </w:rPr>
        <w:t xml:space="preserve"> the </w:t>
      </w:r>
      <w:r w:rsidRPr="004B3E48">
        <w:rPr>
          <w:rStyle w:val="Emphasis"/>
        </w:rPr>
        <w:lastRenderedPageBreak/>
        <w:t>degree</w:t>
      </w:r>
      <w:r w:rsidRPr="004B3E48">
        <w:rPr>
          <w:rStyle w:val="StyleUnderline"/>
        </w:rPr>
        <w:t xml:space="preserve"> of </w:t>
      </w:r>
      <w:r w:rsidRPr="00463469">
        <w:rPr>
          <w:rStyle w:val="Emphasis"/>
          <w:highlight w:val="cyan"/>
        </w:rPr>
        <w:t>competitiveness</w:t>
      </w:r>
      <w:r w:rsidRPr="004B3E48">
        <w:rPr>
          <w:sz w:val="16"/>
        </w:rPr>
        <w:t xml:space="preserve"> in an industry </w:t>
      </w:r>
      <w:r w:rsidRPr="00463469">
        <w:rPr>
          <w:rStyle w:val="StyleUnderline"/>
          <w:highlight w:val="cyan"/>
        </w:rPr>
        <w:t>increases</w:t>
      </w:r>
      <w:r w:rsidRPr="004B3E48">
        <w:rPr>
          <w:sz w:val="16"/>
        </w:rPr>
        <w:t xml:space="preserve">.”161 Another study found that, </w:t>
      </w:r>
      <w:r w:rsidRPr="004B3E48">
        <w:rPr>
          <w:rStyle w:val="StyleUnderline"/>
        </w:rPr>
        <w:t>where two software firms are in competition</w:t>
      </w:r>
      <w:r w:rsidRPr="004B3E48">
        <w:rPr>
          <w:sz w:val="16"/>
        </w:rPr>
        <w:t xml:space="preserve">, </w:t>
      </w:r>
      <w:r w:rsidRPr="004B3E48">
        <w:rPr>
          <w:rStyle w:val="StyleUnderline"/>
        </w:rPr>
        <w:t xml:space="preserve">at least one will be willing to take on </w:t>
      </w:r>
      <w:r w:rsidRPr="004B3E48">
        <w:rPr>
          <w:rStyle w:val="Emphasis"/>
        </w:rPr>
        <w:t>some degree</w:t>
      </w:r>
      <w:r w:rsidRPr="004B3E48">
        <w:rPr>
          <w:rStyle w:val="StyleUnderline"/>
        </w:rPr>
        <w:t xml:space="preserve"> of </w:t>
      </w:r>
      <w:r w:rsidRPr="004B3E48">
        <w:rPr>
          <w:rStyle w:val="Emphasis"/>
        </w:rPr>
        <w:t>risk</w:t>
      </w:r>
      <w:r w:rsidRPr="004B3E48">
        <w:rPr>
          <w:rStyle w:val="StyleUnderline"/>
        </w:rPr>
        <w:t xml:space="preserve"> and </w:t>
      </w:r>
      <w:r w:rsidRPr="004B3E48">
        <w:rPr>
          <w:rStyle w:val="Emphasis"/>
        </w:rPr>
        <w:t>responsibility</w:t>
      </w:r>
      <w:r w:rsidRPr="004B3E48">
        <w:rPr>
          <w:rStyle w:val="StyleUnderline"/>
        </w:rPr>
        <w:t xml:space="preserve"> for cybersecurity</w:t>
      </w:r>
      <w:r w:rsidRPr="004B3E48">
        <w:rPr>
          <w:sz w:val="16"/>
        </w:rPr>
        <w:t xml:space="preserve">, </w:t>
      </w:r>
      <w:r w:rsidRPr="004B3E48">
        <w:rPr>
          <w:rStyle w:val="StyleUnderline"/>
        </w:rPr>
        <w:t xml:space="preserve">whereas </w:t>
      </w:r>
      <w:r w:rsidRPr="00463469">
        <w:rPr>
          <w:rStyle w:val="StyleUnderline"/>
          <w:highlight w:val="cyan"/>
        </w:rPr>
        <w:t>a monopoly</w:t>
      </w:r>
      <w:r w:rsidRPr="004B3E48">
        <w:rPr>
          <w:rStyle w:val="StyleUnderline"/>
        </w:rPr>
        <w:t xml:space="preserve"> software </w:t>
      </w:r>
      <w:r w:rsidRPr="00463469">
        <w:rPr>
          <w:rStyle w:val="StyleUnderline"/>
          <w:highlight w:val="cyan"/>
        </w:rPr>
        <w:t xml:space="preserve">firm will </w:t>
      </w:r>
      <w:r w:rsidRPr="00463469">
        <w:rPr>
          <w:rStyle w:val="Emphasis"/>
          <w:highlight w:val="cyan"/>
        </w:rPr>
        <w:t>consistently fail</w:t>
      </w:r>
      <w:r w:rsidRPr="00463469">
        <w:rPr>
          <w:rStyle w:val="StyleUnderline"/>
          <w:highlight w:val="cyan"/>
        </w:rPr>
        <w:t xml:space="preserve"> to accept</w:t>
      </w:r>
      <w:r w:rsidRPr="004B3E48">
        <w:rPr>
          <w:rStyle w:val="StyleUnderline"/>
        </w:rPr>
        <w:t xml:space="preserve"> such </w:t>
      </w:r>
      <w:r w:rsidRPr="00463469">
        <w:rPr>
          <w:rStyle w:val="StyleUnderline"/>
          <w:highlight w:val="cyan"/>
        </w:rPr>
        <w:t>responsibility</w:t>
      </w:r>
      <w:r w:rsidRPr="004B3E48">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4B3E48">
        <w:rPr>
          <w:rStyle w:val="StyleUnderline"/>
        </w:rPr>
        <w:t>the</w:t>
      </w:r>
      <w:r w:rsidRPr="004B3E48">
        <w:rPr>
          <w:sz w:val="16"/>
        </w:rPr>
        <w:t xml:space="preserve"> “</w:t>
      </w:r>
      <w:r w:rsidRPr="004B3E48">
        <w:rPr>
          <w:rStyle w:val="StyleUnderline"/>
        </w:rPr>
        <w:t>more dominant the firm is</w:t>
      </w:r>
      <w:r w:rsidRPr="004B3E48">
        <w:rPr>
          <w:sz w:val="16"/>
        </w:rPr>
        <w:t xml:space="preserve">, </w:t>
      </w:r>
      <w:r w:rsidRPr="004B3E48">
        <w:rPr>
          <w:rStyle w:val="StyleUnderline"/>
        </w:rPr>
        <w:t>the less rapid it is in releasing security patches</w:t>
      </w:r>
      <w:r w:rsidRPr="004B3E48">
        <w:rPr>
          <w:sz w:val="16"/>
        </w:rPr>
        <w:t xml:space="preserve">.”163 This </w:t>
      </w:r>
      <w:r w:rsidRPr="004B3E48">
        <w:rPr>
          <w:rStyle w:val="StyleUnderline"/>
        </w:rPr>
        <w:t>research confirms</w:t>
      </w:r>
      <w:r w:rsidRPr="004B3E48">
        <w:rPr>
          <w:sz w:val="16"/>
        </w:rPr>
        <w:t xml:space="preserve"> that </w:t>
      </w:r>
      <w:r w:rsidRPr="004B3E48">
        <w:rPr>
          <w:rStyle w:val="StyleUnderline"/>
        </w:rPr>
        <w:t>competition is more conducive to cybersecurity</w:t>
      </w:r>
      <w:r w:rsidRPr="004B3E48">
        <w:rPr>
          <w:sz w:val="16"/>
        </w:rPr>
        <w:t>.</w:t>
      </w:r>
    </w:p>
    <w:p w14:paraId="61D80514" w14:textId="77777777" w:rsidR="00F74A64" w:rsidRPr="004B3E48" w:rsidRDefault="00F74A64" w:rsidP="00F74A64">
      <w:pPr>
        <w:rPr>
          <w:rStyle w:val="Emphasis"/>
          <w:sz w:val="26"/>
          <w:szCs w:val="26"/>
        </w:rPr>
      </w:pPr>
      <w:r w:rsidRPr="004B3E48">
        <w:rPr>
          <w:sz w:val="16"/>
        </w:rPr>
        <w:t xml:space="preserve">It is not hard to see how this applies to emerging communication technologies markets. In the absence of competition, the above research suggests that </w:t>
      </w:r>
      <w:r w:rsidRPr="004B3E48">
        <w:rPr>
          <w:rStyle w:val="StyleUnderline"/>
        </w:rPr>
        <w:t>device manufacturers</w:t>
      </w:r>
      <w:r w:rsidRPr="004B3E48">
        <w:rPr>
          <w:sz w:val="16"/>
        </w:rPr>
        <w:t xml:space="preserve">, </w:t>
      </w:r>
      <w:r w:rsidRPr="004B3E48">
        <w:rPr>
          <w:rStyle w:val="StyleUnderline"/>
        </w:rPr>
        <w:t>chip makers</w:t>
      </w:r>
      <w:r w:rsidRPr="004B3E48">
        <w:rPr>
          <w:sz w:val="16"/>
        </w:rPr>
        <w:t xml:space="preserve">, </w:t>
      </w:r>
      <w:r w:rsidRPr="004B3E48">
        <w:rPr>
          <w:rStyle w:val="StyleUnderline"/>
        </w:rPr>
        <w:t xml:space="preserve">and software developers will </w:t>
      </w:r>
      <w:r w:rsidRPr="004B3E48">
        <w:rPr>
          <w:rStyle w:val="Emphasis"/>
        </w:rPr>
        <w:t>lack incentives</w:t>
      </w:r>
      <w:r w:rsidRPr="004B3E48">
        <w:rPr>
          <w:rStyle w:val="StyleUnderline"/>
        </w:rPr>
        <w:t xml:space="preserve"> to </w:t>
      </w:r>
      <w:r w:rsidRPr="004B3E48">
        <w:rPr>
          <w:rStyle w:val="Emphasis"/>
        </w:rPr>
        <w:t>respond</w:t>
      </w:r>
      <w:r w:rsidRPr="004B3E48">
        <w:rPr>
          <w:rStyle w:val="StyleUnderline"/>
        </w:rPr>
        <w:t xml:space="preserve"> to </w:t>
      </w:r>
      <w:r w:rsidRPr="004B3E48">
        <w:rPr>
          <w:rStyle w:val="Emphasis"/>
        </w:rPr>
        <w:t>vulnerabilities</w:t>
      </w:r>
      <w:r w:rsidRPr="004B3E48">
        <w:rPr>
          <w:sz w:val="16"/>
        </w:rPr>
        <w:t xml:space="preserve">, to </w:t>
      </w:r>
      <w:r w:rsidRPr="004B3E48">
        <w:rPr>
          <w:rStyle w:val="Emphasis"/>
        </w:rPr>
        <w:t>share information</w:t>
      </w:r>
      <w:r w:rsidRPr="004B3E48">
        <w:rPr>
          <w:rStyle w:val="StyleUnderline"/>
        </w:rPr>
        <w:t xml:space="preserve"> about cybersecurity</w:t>
      </w:r>
      <w:r w:rsidRPr="004B3E48">
        <w:rPr>
          <w:sz w:val="16"/>
        </w:rPr>
        <w:t xml:space="preserve"> practices and issues, </w:t>
      </w:r>
      <w:r w:rsidRPr="004B3E48">
        <w:rPr>
          <w:rStyle w:val="StyleUnderline"/>
        </w:rPr>
        <w:t xml:space="preserve">and to </w:t>
      </w:r>
      <w:r w:rsidRPr="004B3E48">
        <w:rPr>
          <w:rStyle w:val="Emphasis"/>
        </w:rPr>
        <w:t>take responsibility</w:t>
      </w:r>
      <w:r w:rsidRPr="004B3E48">
        <w:rPr>
          <w:rStyle w:val="StyleUnderline"/>
        </w:rPr>
        <w:t xml:space="preserve"> for security</w:t>
      </w:r>
      <w:r w:rsidRPr="004B3E48">
        <w:rPr>
          <w:sz w:val="16"/>
        </w:rPr>
        <w:t xml:space="preserve"> matters. </w:t>
      </w:r>
      <w:r w:rsidRPr="004B3E48">
        <w:rPr>
          <w:rStyle w:val="StyleUnderline"/>
        </w:rPr>
        <w:t>Mobile phone chips have had their share of cybersecurity failures already.</w:t>
      </w:r>
      <w:r w:rsidRPr="004B3E48">
        <w:rPr>
          <w:sz w:val="16"/>
        </w:rPr>
        <w:t xml:space="preserve">164 </w:t>
      </w:r>
      <w:r w:rsidRPr="00463469">
        <w:rPr>
          <w:rStyle w:val="Emphasis"/>
          <w:sz w:val="26"/>
          <w:szCs w:val="26"/>
          <w:highlight w:val="cyan"/>
        </w:rPr>
        <w:t>The best way to flush out</w:t>
      </w:r>
      <w:r w:rsidRPr="004B3E48">
        <w:rPr>
          <w:rStyle w:val="Emphasis"/>
          <w:sz w:val="26"/>
          <w:szCs w:val="26"/>
        </w:rPr>
        <w:t xml:space="preserve"> ongoing and future </w:t>
      </w:r>
      <w:r w:rsidRPr="00463469">
        <w:rPr>
          <w:rStyle w:val="Emphasis"/>
          <w:sz w:val="26"/>
          <w:szCs w:val="26"/>
          <w:highlight w:val="cyan"/>
        </w:rPr>
        <w:t>cybersecurity issues is to maintain competitive pressure at all levels of the supply chain.</w:t>
      </w:r>
    </w:p>
    <w:p w14:paraId="3747BA97" w14:textId="77777777" w:rsidR="00F74A64" w:rsidRPr="004B3E48" w:rsidRDefault="00F74A64" w:rsidP="00F74A64">
      <w:pPr>
        <w:rPr>
          <w:sz w:val="16"/>
          <w:szCs w:val="16"/>
        </w:rPr>
      </w:pPr>
      <w:r w:rsidRPr="004B3E48">
        <w:rPr>
          <w:sz w:val="16"/>
          <w:szCs w:val="16"/>
        </w:rPr>
        <w:t>B. Vulnerabilities of “Monocultures”</w:t>
      </w:r>
    </w:p>
    <w:p w14:paraId="55CE0307" w14:textId="77777777" w:rsidR="00F74A64" w:rsidRPr="004B3E48" w:rsidRDefault="00F74A64" w:rsidP="00F74A64">
      <w:pPr>
        <w:rPr>
          <w:sz w:val="16"/>
        </w:rPr>
      </w:pPr>
      <w:r w:rsidRPr="004B3E48">
        <w:rPr>
          <w:sz w:val="16"/>
        </w:rPr>
        <w:t xml:space="preserve">A second reason why monopoly undermines cybersecurity is that </w:t>
      </w:r>
      <w:r w:rsidRPr="00463469">
        <w:rPr>
          <w:rStyle w:val="StyleUnderline"/>
          <w:highlight w:val="cyan"/>
        </w:rPr>
        <w:t>monopoly leads to a</w:t>
      </w:r>
      <w:r w:rsidRPr="004B3E48">
        <w:rPr>
          <w:sz w:val="16"/>
        </w:rPr>
        <w:t xml:space="preserve"> “</w:t>
      </w:r>
      <w:r w:rsidRPr="00463469">
        <w:rPr>
          <w:rStyle w:val="Emphasis"/>
          <w:highlight w:val="cyan"/>
        </w:rPr>
        <w:t>monoculture</w:t>
      </w:r>
      <w:r w:rsidRPr="004B3E48">
        <w:rPr>
          <w:sz w:val="16"/>
        </w:rPr>
        <w:t xml:space="preserve">” </w:t>
      </w:r>
      <w:r w:rsidRPr="004B3E48">
        <w:rPr>
          <w:rStyle w:val="StyleUnderline"/>
        </w:rPr>
        <w:t>of single-vendor products</w:t>
      </w:r>
      <w:r w:rsidRPr="004B3E48">
        <w:rPr>
          <w:sz w:val="16"/>
        </w:rPr>
        <w:t xml:space="preserve">, </w:t>
      </w:r>
      <w:r w:rsidRPr="00463469">
        <w:rPr>
          <w:rStyle w:val="StyleUnderline"/>
          <w:highlight w:val="cyan"/>
        </w:rPr>
        <w:t xml:space="preserve">opening the door to </w:t>
      </w:r>
      <w:r w:rsidRPr="00463469">
        <w:rPr>
          <w:rStyle w:val="Emphasis"/>
          <w:highlight w:val="cyan"/>
        </w:rPr>
        <w:t>massive</w:t>
      </w:r>
      <w:r w:rsidRPr="004B3E48">
        <w:rPr>
          <w:rStyle w:val="StyleUnderline"/>
        </w:rPr>
        <w:t xml:space="preserve"> systemic </w:t>
      </w:r>
      <w:r w:rsidRPr="00463469">
        <w:rPr>
          <w:rStyle w:val="Emphasis"/>
          <w:highlight w:val="cyan"/>
        </w:rPr>
        <w:t>failure</w:t>
      </w:r>
      <w:r w:rsidRPr="00463469">
        <w:rPr>
          <w:rStyle w:val="StyleUnderline"/>
          <w:highlight w:val="cyan"/>
        </w:rPr>
        <w:t xml:space="preserve"> in the case of</w:t>
      </w:r>
      <w:r w:rsidRPr="004B3E48">
        <w:rPr>
          <w:rStyle w:val="StyleUnderline"/>
        </w:rPr>
        <w:t xml:space="preserve"> a </w:t>
      </w:r>
      <w:r w:rsidRPr="00463469">
        <w:rPr>
          <w:rStyle w:val="Emphasis"/>
          <w:highlight w:val="cyan"/>
        </w:rPr>
        <w:t>cyberattack</w:t>
      </w:r>
      <w:r w:rsidRPr="004B3E48">
        <w:rPr>
          <w:sz w:val="16"/>
        </w:rPr>
        <w:t xml:space="preserve">. </w:t>
      </w:r>
      <w:r w:rsidRPr="004B3E48">
        <w:rPr>
          <w:rStyle w:val="StyleUnderline"/>
        </w:rPr>
        <w:t>Computer researchers developed</w:t>
      </w:r>
      <w:r w:rsidRPr="004B3E48">
        <w:rPr>
          <w:sz w:val="16"/>
        </w:rPr>
        <w:t xml:space="preserve"> the </w:t>
      </w:r>
      <w:r w:rsidRPr="004B3E48">
        <w:rPr>
          <w:rStyle w:val="StyleUnderline"/>
        </w:rPr>
        <w:t>theory of software monocultures in the early 2000s</w:t>
      </w:r>
      <w:r w:rsidRPr="004B3E48">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463469">
        <w:rPr>
          <w:rStyle w:val="StyleUnderline"/>
          <w:highlight w:val="cyan"/>
        </w:rPr>
        <w:t>a virus</w:t>
      </w:r>
      <w:r w:rsidRPr="004B3E48">
        <w:rPr>
          <w:rStyle w:val="StyleUnderline"/>
        </w:rPr>
        <w:t xml:space="preserve"> that </w:t>
      </w:r>
      <w:r w:rsidRPr="004B3E48">
        <w:rPr>
          <w:rStyle w:val="Emphasis"/>
        </w:rPr>
        <w:t>exploits</w:t>
      </w:r>
      <w:r w:rsidRPr="004B3E48">
        <w:rPr>
          <w:rStyle w:val="StyleUnderline"/>
        </w:rPr>
        <w:t xml:space="preserve"> a </w:t>
      </w:r>
      <w:r w:rsidRPr="004B3E48">
        <w:rPr>
          <w:rStyle w:val="Emphasis"/>
        </w:rPr>
        <w:t>flaw</w:t>
      </w:r>
      <w:r w:rsidRPr="004B3E48">
        <w:rPr>
          <w:rStyle w:val="StyleUnderline"/>
        </w:rPr>
        <w:t xml:space="preserve"> in that system </w:t>
      </w:r>
      <w:r w:rsidRPr="00463469">
        <w:rPr>
          <w:rStyle w:val="StyleUnderline"/>
          <w:highlight w:val="cyan"/>
        </w:rPr>
        <w:t xml:space="preserve">can quickly </w:t>
      </w:r>
      <w:r w:rsidRPr="00463469">
        <w:rPr>
          <w:rStyle w:val="Emphasis"/>
          <w:highlight w:val="cyan"/>
        </w:rPr>
        <w:t>spread</w:t>
      </w:r>
      <w:r w:rsidRPr="00463469">
        <w:rPr>
          <w:rStyle w:val="StyleUnderline"/>
          <w:highlight w:val="cyan"/>
        </w:rPr>
        <w:t xml:space="preserve"> to </w:t>
      </w:r>
      <w:r w:rsidRPr="00463469">
        <w:rPr>
          <w:rStyle w:val="Emphasis"/>
          <w:highlight w:val="cyan"/>
        </w:rPr>
        <w:t>infect</w:t>
      </w:r>
      <w:r w:rsidRPr="00463469">
        <w:rPr>
          <w:rStyle w:val="StyleUnderline"/>
          <w:highlight w:val="cyan"/>
        </w:rPr>
        <w:t xml:space="preserve"> a whole</w:t>
      </w:r>
      <w:r w:rsidRPr="004B3E48">
        <w:rPr>
          <w:rStyle w:val="StyleUnderline"/>
        </w:rPr>
        <w:t xml:space="preserve"> </w:t>
      </w:r>
      <w:r w:rsidRPr="004B3E48">
        <w:rPr>
          <w:rStyle w:val="Emphasis"/>
        </w:rPr>
        <w:t xml:space="preserve">interconnected </w:t>
      </w:r>
      <w:r w:rsidRPr="00463469">
        <w:rPr>
          <w:rStyle w:val="Emphasis"/>
          <w:highlight w:val="cyan"/>
        </w:rPr>
        <w:t>ecosystem</w:t>
      </w:r>
      <w:r w:rsidRPr="004B3E48">
        <w:rPr>
          <w:sz w:val="16"/>
        </w:rPr>
        <w:t>. An operating system monopoly thus enables fast and easy spread of cyberattacks, and better cybersecurity would be achieved through greater diversity in online systems.166 As one research group posited, “</w:t>
      </w:r>
      <w:r w:rsidRPr="004B3E48">
        <w:rPr>
          <w:rStyle w:val="StyleUnderline"/>
        </w:rPr>
        <w:t xml:space="preserve">a network architecture that </w:t>
      </w:r>
      <w:r w:rsidRPr="004B3E48">
        <w:rPr>
          <w:rStyle w:val="Emphasis"/>
        </w:rPr>
        <w:t>supports</w:t>
      </w:r>
      <w:r w:rsidRPr="004B3E48">
        <w:rPr>
          <w:rStyle w:val="StyleUnderline"/>
        </w:rPr>
        <w:t xml:space="preserve"> a collection of </w:t>
      </w:r>
      <w:r w:rsidRPr="00463469">
        <w:rPr>
          <w:rStyle w:val="Emphasis"/>
          <w:highlight w:val="cyan"/>
        </w:rPr>
        <w:t>heterogeneous network</w:t>
      </w:r>
      <w:r w:rsidRPr="00463469">
        <w:rPr>
          <w:rStyle w:val="StyleUnderline"/>
          <w:highlight w:val="cyan"/>
        </w:rPr>
        <w:t xml:space="preserve"> elements</w:t>
      </w:r>
      <w:r w:rsidRPr="004B3E48">
        <w:rPr>
          <w:rStyle w:val="StyleUnderline"/>
        </w:rPr>
        <w:t xml:space="preserve"> for the same </w:t>
      </w:r>
      <w:r w:rsidRPr="004B3E48">
        <w:rPr>
          <w:rStyle w:val="Emphasis"/>
        </w:rPr>
        <w:t>functional capability</w:t>
      </w:r>
      <w:r w:rsidRPr="004B3E48">
        <w:rPr>
          <w:rStyle w:val="StyleUnderline"/>
        </w:rPr>
        <w:t xml:space="preserve"> </w:t>
      </w:r>
      <w:r w:rsidRPr="00463469">
        <w:rPr>
          <w:rStyle w:val="StyleUnderline"/>
          <w:highlight w:val="cyan"/>
        </w:rPr>
        <w:t xml:space="preserve">offers a </w:t>
      </w:r>
      <w:r w:rsidRPr="00463469">
        <w:rPr>
          <w:rStyle w:val="Emphasis"/>
          <w:highlight w:val="cyan"/>
        </w:rPr>
        <w:t>greater possibility</w:t>
      </w:r>
      <w:r w:rsidRPr="00463469">
        <w:rPr>
          <w:rStyle w:val="StyleUnderline"/>
          <w:highlight w:val="cyan"/>
        </w:rPr>
        <w:t xml:space="preserve"> of </w:t>
      </w:r>
      <w:r w:rsidRPr="00463469">
        <w:rPr>
          <w:rStyle w:val="Emphasis"/>
          <w:highlight w:val="cyan"/>
        </w:rPr>
        <w:t>surviving</w:t>
      </w:r>
      <w:r w:rsidRPr="004B3E48">
        <w:rPr>
          <w:rStyle w:val="StyleUnderline"/>
        </w:rPr>
        <w:t xml:space="preserve"> security </w:t>
      </w:r>
      <w:r w:rsidRPr="00463469">
        <w:rPr>
          <w:rStyle w:val="Emphasis"/>
          <w:highlight w:val="cyan"/>
        </w:rPr>
        <w:t>attacks</w:t>
      </w:r>
      <w:r w:rsidRPr="004B3E48">
        <w:rPr>
          <w:rStyle w:val="StyleUnderline"/>
        </w:rPr>
        <w:t xml:space="preserve"> as compared to </w:t>
      </w:r>
      <w:r w:rsidRPr="004B3E48">
        <w:rPr>
          <w:rStyle w:val="Emphasis"/>
        </w:rPr>
        <w:t>homogeneous networks</w:t>
      </w:r>
      <w:r w:rsidRPr="004B3E48">
        <w:rPr>
          <w:sz w:val="16"/>
        </w:rPr>
        <w:t>.”167</w:t>
      </w:r>
    </w:p>
    <w:p w14:paraId="5B570B05" w14:textId="77777777" w:rsidR="00F74A64" w:rsidRPr="004B3E48" w:rsidRDefault="00F74A64" w:rsidP="00F74A64">
      <w:pPr>
        <w:rPr>
          <w:rStyle w:val="StyleUnderline"/>
        </w:rPr>
      </w:pPr>
      <w:r w:rsidRPr="004B3E48">
        <w:rPr>
          <w:rStyle w:val="StyleUnderline"/>
        </w:rPr>
        <w:t xml:space="preserve">There has been considerable study of the theory that computer monocultures are </w:t>
      </w:r>
      <w:r w:rsidRPr="004B3E48">
        <w:rPr>
          <w:rStyle w:val="Emphasis"/>
        </w:rPr>
        <w:t>naturally</w:t>
      </w:r>
      <w:r w:rsidRPr="004B3E48">
        <w:rPr>
          <w:rStyle w:val="StyleUnderline"/>
        </w:rPr>
        <w:t xml:space="preserve"> more </w:t>
      </w:r>
      <w:r w:rsidRPr="004B3E48">
        <w:rPr>
          <w:rStyle w:val="Emphasis"/>
        </w:rPr>
        <w:t>vulnerable</w:t>
      </w:r>
      <w:r w:rsidRPr="004B3E48">
        <w:rPr>
          <w:rStyle w:val="StyleUnderline"/>
        </w:rPr>
        <w:t xml:space="preserve"> to attacks</w:t>
      </w:r>
      <w:r w:rsidRPr="004B3E48">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4B3E48">
        <w:rPr>
          <w:rStyle w:val="StyleUnderline"/>
        </w:rPr>
        <w:t>different versions of a single software product were found to share vulnerabilities 84.7% of the time</w:t>
      </w:r>
      <w:r w:rsidRPr="004B3E48">
        <w:rPr>
          <w:sz w:val="16"/>
        </w:rPr>
        <w:t xml:space="preserve">.171 Thus, </w:t>
      </w:r>
      <w:r w:rsidRPr="004B3E48">
        <w:rPr>
          <w:rStyle w:val="StyleUnderline"/>
        </w:rPr>
        <w:t xml:space="preserve">software monocultures share </w:t>
      </w:r>
      <w:r w:rsidRPr="004B3E48">
        <w:rPr>
          <w:rStyle w:val="Emphasis"/>
        </w:rPr>
        <w:t>exploitable flaws</w:t>
      </w:r>
      <w:r w:rsidRPr="004B3E48">
        <w:rPr>
          <w:rStyle w:val="StyleUnderline"/>
        </w:rPr>
        <w:t xml:space="preserve"> even when there is some </w:t>
      </w:r>
      <w:r w:rsidRPr="004B3E48">
        <w:rPr>
          <w:rStyle w:val="Emphasis"/>
        </w:rPr>
        <w:t>variation</w:t>
      </w:r>
      <w:r w:rsidRPr="004B3E48">
        <w:rPr>
          <w:rStyle w:val="StyleUnderline"/>
        </w:rPr>
        <w:t xml:space="preserve"> in </w:t>
      </w:r>
      <w:r w:rsidRPr="004B3E48">
        <w:rPr>
          <w:rStyle w:val="Emphasis"/>
        </w:rPr>
        <w:t>versions</w:t>
      </w:r>
      <w:r w:rsidRPr="004B3E48">
        <w:rPr>
          <w:rStyle w:val="StyleUnderline"/>
        </w:rPr>
        <w:t xml:space="preserve"> across the </w:t>
      </w:r>
      <w:r w:rsidRPr="004B3E48">
        <w:rPr>
          <w:rStyle w:val="Emphasis"/>
        </w:rPr>
        <w:t>monoculture</w:t>
      </w:r>
      <w:r w:rsidRPr="004B3E48">
        <w:rPr>
          <w:sz w:val="16"/>
        </w:rPr>
        <w:t xml:space="preserve">; by contrast, </w:t>
      </w:r>
      <w:r w:rsidRPr="004B3E48">
        <w:rPr>
          <w:rStyle w:val="StyleUnderline"/>
        </w:rPr>
        <w:t xml:space="preserve">diversity in software is almost </w:t>
      </w:r>
      <w:r w:rsidRPr="004B3E48">
        <w:rPr>
          <w:rStyle w:val="Emphasis"/>
        </w:rPr>
        <w:t>guaranteed</w:t>
      </w:r>
      <w:r w:rsidRPr="004B3E48">
        <w:rPr>
          <w:rStyle w:val="StyleUnderline"/>
        </w:rPr>
        <w:t xml:space="preserve"> to </w:t>
      </w:r>
      <w:r w:rsidRPr="004B3E48">
        <w:rPr>
          <w:rStyle w:val="Emphasis"/>
        </w:rPr>
        <w:t>prevent</w:t>
      </w:r>
      <w:r w:rsidRPr="004B3E48">
        <w:rPr>
          <w:rStyle w:val="StyleUnderline"/>
        </w:rPr>
        <w:t xml:space="preserve"> a </w:t>
      </w:r>
      <w:r w:rsidRPr="004B3E48">
        <w:rPr>
          <w:rStyle w:val="Emphasis"/>
        </w:rPr>
        <w:t>single flaw</w:t>
      </w:r>
      <w:r w:rsidRPr="004B3E48">
        <w:rPr>
          <w:rStyle w:val="StyleUnderline"/>
        </w:rPr>
        <w:t xml:space="preserve"> from </w:t>
      </w:r>
      <w:r w:rsidRPr="004B3E48">
        <w:rPr>
          <w:rStyle w:val="Emphasis"/>
        </w:rPr>
        <w:t>affecting</w:t>
      </w:r>
      <w:r w:rsidRPr="004B3E48">
        <w:rPr>
          <w:rStyle w:val="StyleUnderline"/>
        </w:rPr>
        <w:t xml:space="preserve"> all </w:t>
      </w:r>
      <w:r w:rsidRPr="004B3E48">
        <w:rPr>
          <w:rStyle w:val="Emphasis"/>
        </w:rPr>
        <w:t>users</w:t>
      </w:r>
      <w:r w:rsidRPr="004B3E48">
        <w:rPr>
          <w:rStyle w:val="StyleUnderline"/>
        </w:rPr>
        <w:t>.</w:t>
      </w:r>
    </w:p>
    <w:p w14:paraId="354E92BD" w14:textId="77777777" w:rsidR="00F74A64" w:rsidRPr="004B3E48" w:rsidRDefault="00F74A64" w:rsidP="00F74A64">
      <w:pPr>
        <w:rPr>
          <w:rStyle w:val="StyleUnderline"/>
        </w:rPr>
      </w:pPr>
      <w:r w:rsidRPr="00463469">
        <w:rPr>
          <w:rStyle w:val="StyleUnderline"/>
          <w:highlight w:val="cyan"/>
        </w:rPr>
        <w:t>In</w:t>
      </w:r>
      <w:r w:rsidRPr="004B3E48">
        <w:rPr>
          <w:rStyle w:val="StyleUnderline"/>
        </w:rPr>
        <w:t xml:space="preserve"> the </w:t>
      </w:r>
      <w:r w:rsidRPr="00463469">
        <w:rPr>
          <w:rStyle w:val="StyleUnderline"/>
          <w:highlight w:val="cyan"/>
        </w:rPr>
        <w:t>case of 5G</w:t>
      </w:r>
      <w:r w:rsidRPr="004B3E48">
        <w:rPr>
          <w:rStyle w:val="StyleUnderline"/>
        </w:rPr>
        <w:t xml:space="preserve"> and wireless mobile communications</w:t>
      </w:r>
      <w:r w:rsidRPr="004B3E48">
        <w:rPr>
          <w:sz w:val="16"/>
        </w:rPr>
        <w:t xml:space="preserve">, </w:t>
      </w:r>
      <w:r w:rsidRPr="004B3E48">
        <w:rPr>
          <w:rStyle w:val="StyleUnderline"/>
        </w:rPr>
        <w:t xml:space="preserve">a monoculture is an </w:t>
      </w:r>
      <w:r w:rsidRPr="004B3E48">
        <w:rPr>
          <w:rStyle w:val="Emphasis"/>
        </w:rPr>
        <w:t>especially concerning</w:t>
      </w:r>
      <w:r w:rsidRPr="004B3E48">
        <w:rPr>
          <w:rStyle w:val="StyleUnderline"/>
        </w:rPr>
        <w:t xml:space="preserve"> possibility</w:t>
      </w:r>
      <w:r w:rsidRPr="004B3E48">
        <w:rPr>
          <w:sz w:val="16"/>
        </w:rPr>
        <w:t xml:space="preserve">. </w:t>
      </w:r>
      <w:r w:rsidRPr="004B3E48">
        <w:rPr>
          <w:rStyle w:val="StyleUnderline"/>
        </w:rPr>
        <w:t>To the extent</w:t>
      </w:r>
      <w:r w:rsidRPr="004B3E48">
        <w:rPr>
          <w:sz w:val="16"/>
        </w:rPr>
        <w:t xml:space="preserve"> that </w:t>
      </w:r>
      <w:r w:rsidRPr="004B3E48">
        <w:rPr>
          <w:rStyle w:val="StyleUnderline"/>
        </w:rPr>
        <w:t xml:space="preserve">systems such as smart city sensors or communication </w:t>
      </w:r>
      <w:r w:rsidRPr="00463469">
        <w:rPr>
          <w:rStyle w:val="StyleUnderline"/>
          <w:highlight w:val="cyan"/>
        </w:rPr>
        <w:t xml:space="preserve">networks are </w:t>
      </w:r>
      <w:r w:rsidRPr="00463469">
        <w:rPr>
          <w:rStyle w:val="Emphasis"/>
          <w:highlight w:val="cyan"/>
        </w:rPr>
        <w:t>widely deployed</w:t>
      </w:r>
      <w:r w:rsidRPr="004B3E48">
        <w:rPr>
          <w:sz w:val="16"/>
        </w:rPr>
        <w:t xml:space="preserve"> </w:t>
      </w:r>
      <w:r w:rsidRPr="004B3E48">
        <w:rPr>
          <w:rStyle w:val="StyleUnderline"/>
        </w:rPr>
        <w:t>in a monoculture fashion</w:t>
      </w:r>
      <w:r w:rsidRPr="004B3E48">
        <w:rPr>
          <w:sz w:val="16"/>
        </w:rPr>
        <w:t xml:space="preserve">, </w:t>
      </w:r>
      <w:r w:rsidRPr="00463469">
        <w:rPr>
          <w:rStyle w:val="StyleUnderline"/>
          <w:highlight w:val="cyan"/>
        </w:rPr>
        <w:t xml:space="preserve">a </w:t>
      </w:r>
      <w:r w:rsidRPr="00463469">
        <w:rPr>
          <w:rStyle w:val="Emphasis"/>
          <w:highlight w:val="cyan"/>
        </w:rPr>
        <w:t>widespread attack</w:t>
      </w:r>
      <w:r w:rsidRPr="00463469">
        <w:rPr>
          <w:rStyle w:val="StyleUnderline"/>
          <w:highlight w:val="cyan"/>
        </w:rPr>
        <w:t xml:space="preserve"> could have </w:t>
      </w:r>
      <w:r w:rsidRPr="00463469">
        <w:rPr>
          <w:rStyle w:val="Emphasis"/>
          <w:highlight w:val="cyan"/>
        </w:rPr>
        <w:t>devastating</w:t>
      </w:r>
      <w:r w:rsidRPr="00463469">
        <w:rPr>
          <w:rStyle w:val="StyleUnderline"/>
          <w:highlight w:val="cyan"/>
        </w:rPr>
        <w:t xml:space="preserve"> consequences</w:t>
      </w:r>
      <w:r w:rsidRPr="004B3E48">
        <w:rPr>
          <w:sz w:val="16"/>
        </w:rPr>
        <w:t xml:space="preserve">, potentially blacking out a region and affecting essential services such as 911.172 </w:t>
      </w:r>
      <w:r w:rsidRPr="004B3E48">
        <w:rPr>
          <w:rStyle w:val="StyleUnderline"/>
        </w:rPr>
        <w:t xml:space="preserve">A </w:t>
      </w:r>
      <w:r w:rsidRPr="00463469">
        <w:rPr>
          <w:rStyle w:val="StyleUnderline"/>
          <w:highlight w:val="cyan"/>
        </w:rPr>
        <w:t>monoculture</w:t>
      </w:r>
      <w:r w:rsidRPr="004B3E48">
        <w:rPr>
          <w:rStyle w:val="StyleUnderline"/>
        </w:rPr>
        <w:t xml:space="preserve"> that is </w:t>
      </w:r>
      <w:r w:rsidRPr="00463469">
        <w:rPr>
          <w:rStyle w:val="StyleUnderline"/>
          <w:highlight w:val="cyan"/>
        </w:rPr>
        <w:t>vulnerable to</w:t>
      </w:r>
      <w:r w:rsidRPr="004B3E48">
        <w:rPr>
          <w:sz w:val="16"/>
        </w:rPr>
        <w:t xml:space="preserve"> so-called “</w:t>
      </w:r>
      <w:r w:rsidRPr="00463469">
        <w:rPr>
          <w:rStyle w:val="Emphasis"/>
          <w:highlight w:val="cyan"/>
        </w:rPr>
        <w:t>rootkits</w:t>
      </w:r>
      <w:r w:rsidRPr="00463469">
        <w:rPr>
          <w:sz w:val="16"/>
          <w:highlight w:val="cyan"/>
        </w:rPr>
        <w:t xml:space="preserve">” </w:t>
      </w:r>
      <w:r w:rsidRPr="00463469">
        <w:rPr>
          <w:rStyle w:val="StyleUnderline"/>
          <w:highlight w:val="cyan"/>
        </w:rPr>
        <w:t xml:space="preserve">or </w:t>
      </w:r>
      <w:r w:rsidRPr="00463469">
        <w:rPr>
          <w:sz w:val="16"/>
          <w:highlight w:val="cyan"/>
        </w:rPr>
        <w:t>“</w:t>
      </w:r>
      <w:r w:rsidRPr="00463469">
        <w:rPr>
          <w:rStyle w:val="Emphasis"/>
          <w:highlight w:val="cyan"/>
        </w:rPr>
        <w:t>backdoors</w:t>
      </w:r>
      <w:r w:rsidRPr="004B3E48">
        <w:rPr>
          <w:sz w:val="16"/>
        </w:rPr>
        <w:t>”—</w:t>
      </w:r>
      <w:r w:rsidRPr="004B3E48">
        <w:rPr>
          <w:rStyle w:val="StyleUnderline"/>
        </w:rPr>
        <w:t xml:space="preserve">maliciously installed software that </w:t>
      </w:r>
      <w:r w:rsidRPr="00463469">
        <w:rPr>
          <w:rStyle w:val="StyleUnderline"/>
          <w:highlight w:val="cyan"/>
        </w:rPr>
        <w:t xml:space="preserve">enable </w:t>
      </w:r>
      <w:r w:rsidRPr="00463469">
        <w:rPr>
          <w:rStyle w:val="Emphasis"/>
          <w:highlight w:val="cyan"/>
        </w:rPr>
        <w:t>bad actors</w:t>
      </w:r>
      <w:r w:rsidRPr="00463469">
        <w:rPr>
          <w:rStyle w:val="StyleUnderline"/>
          <w:highlight w:val="cyan"/>
        </w:rPr>
        <w:t xml:space="preserve"> to commandeer systems</w:t>
      </w:r>
      <w:r w:rsidRPr="004B3E48">
        <w:rPr>
          <w:sz w:val="16"/>
        </w:rPr>
        <w:t>—</w:t>
      </w:r>
      <w:r w:rsidRPr="004B3E48">
        <w:rPr>
          <w:rStyle w:val="StyleUnderline"/>
        </w:rPr>
        <w:t xml:space="preserve">could also enable </w:t>
      </w:r>
      <w:r w:rsidRPr="004B3E48">
        <w:rPr>
          <w:rStyle w:val="Emphasis"/>
        </w:rPr>
        <w:t>mass surveillance</w:t>
      </w:r>
      <w:r w:rsidRPr="004B3E48">
        <w:rPr>
          <w:rStyle w:val="StyleUnderline"/>
        </w:rPr>
        <w:t xml:space="preserve"> or </w:t>
      </w:r>
      <w:r w:rsidRPr="004B3E48">
        <w:rPr>
          <w:rStyle w:val="Emphasis"/>
        </w:rPr>
        <w:t>spying</w:t>
      </w:r>
      <w:r w:rsidRPr="004B3E48">
        <w:rPr>
          <w:rStyle w:val="StyleUnderline"/>
        </w:rPr>
        <w:t xml:space="preserve"> by private hackers or foreign governments</w:t>
      </w:r>
      <w:r w:rsidRPr="004B3E48">
        <w:rPr>
          <w:sz w:val="16"/>
        </w:rPr>
        <w:t xml:space="preserve">.173 </w:t>
      </w:r>
      <w:r w:rsidRPr="004B3E48">
        <w:rPr>
          <w:rStyle w:val="StyleUnderline"/>
        </w:rPr>
        <w:t xml:space="preserve">The </w:t>
      </w:r>
      <w:r w:rsidRPr="00463469">
        <w:rPr>
          <w:rStyle w:val="StyleUnderline"/>
          <w:highlight w:val="cyan"/>
        </w:rPr>
        <w:t>presence of</w:t>
      </w:r>
      <w:r w:rsidRPr="004B3E48">
        <w:rPr>
          <w:rStyle w:val="StyleUnderline"/>
        </w:rPr>
        <w:t xml:space="preserve"> systems from </w:t>
      </w:r>
      <w:r w:rsidRPr="00463469">
        <w:rPr>
          <w:rStyle w:val="Emphasis"/>
          <w:highlight w:val="cyan"/>
        </w:rPr>
        <w:t>multiple vendors</w:t>
      </w:r>
      <w:r w:rsidRPr="004B3E48">
        <w:rPr>
          <w:rStyle w:val="StyleUnderline"/>
        </w:rPr>
        <w:t xml:space="preserve"> would </w:t>
      </w:r>
      <w:r w:rsidRPr="00463469">
        <w:rPr>
          <w:rStyle w:val="StyleUnderline"/>
          <w:highlight w:val="cyan"/>
        </w:rPr>
        <w:t>mitigate these</w:t>
      </w:r>
      <w:r w:rsidRPr="004B3E48">
        <w:rPr>
          <w:rStyle w:val="StyleUnderline"/>
        </w:rPr>
        <w:t xml:space="preserve"> possibilities.</w:t>
      </w:r>
    </w:p>
    <w:p w14:paraId="226020EC" w14:textId="77777777" w:rsidR="00F74A64" w:rsidRPr="004B3E48" w:rsidRDefault="00F74A64" w:rsidP="00F74A64"/>
    <w:p w14:paraId="5CDBC36B" w14:textId="77777777" w:rsidR="00F74A64" w:rsidRPr="004B3E48" w:rsidRDefault="00F74A64" w:rsidP="00F74A64">
      <w:pPr>
        <w:pStyle w:val="Heading4"/>
      </w:pPr>
      <w:r w:rsidRPr="004B3E48">
        <w:lastRenderedPageBreak/>
        <w:t xml:space="preserve">Insecure technical standards cause </w:t>
      </w:r>
      <w:r w:rsidRPr="004B3E48">
        <w:rPr>
          <w:u w:val="single"/>
        </w:rPr>
        <w:t>inevitable</w:t>
      </w:r>
      <w:r w:rsidRPr="004B3E48">
        <w:t xml:space="preserve"> systemic grid collapse---</w:t>
      </w:r>
      <w:r w:rsidRPr="004B3E48">
        <w:rPr>
          <w:u w:val="single"/>
        </w:rPr>
        <w:t>extinction</w:t>
      </w:r>
      <w:r w:rsidRPr="004B3E48">
        <w:t xml:space="preserve">. </w:t>
      </w:r>
    </w:p>
    <w:p w14:paraId="75E4B6DC" w14:textId="77777777" w:rsidR="00F74A64" w:rsidRPr="004B3E48" w:rsidRDefault="00F74A64" w:rsidP="00F74A64">
      <w:bookmarkStart w:id="8" w:name="_Hlk82427729"/>
      <w:r w:rsidRPr="004B3E48">
        <w:rPr>
          <w:rStyle w:val="Style13ptBold"/>
        </w:rPr>
        <w:t xml:space="preserve">DeNardis </w:t>
      </w:r>
      <w:bookmarkEnd w:id="8"/>
      <w:r w:rsidRPr="004B3E48">
        <w:rPr>
          <w:rStyle w:val="Style13ptBold"/>
        </w:rPr>
        <w:t>21</w:t>
      </w:r>
      <w:r w:rsidRPr="004B3E48">
        <w:t>, *Dr. Laura DeNardis, PhD in Science and Technology Studies from Virginia Tech, Dean of the School of Communication at American University, and Gordon M. Goldstein, Adjunct Senior Fellow at the Council on Foreign Relations, (March 1</w:t>
      </w:r>
      <w:r w:rsidRPr="004B3E48">
        <w:rPr>
          <w:vertAlign w:val="superscript"/>
        </w:rPr>
        <w:t>st</w:t>
      </w:r>
      <w:r w:rsidRPr="004B3E48">
        <w:t>, 2021, “The Real Lesson of the Texas Power Debacle”, Lawfare, 3/1/2021, https://www.lawfareblog.com/real-lesson-texas-power-debacle)</w:t>
      </w:r>
    </w:p>
    <w:p w14:paraId="624811B4" w14:textId="77777777" w:rsidR="00F74A64" w:rsidRPr="004B3E48" w:rsidRDefault="00F74A64" w:rsidP="00F74A64">
      <w:pPr>
        <w:rPr>
          <w:rStyle w:val="StyleUnderline"/>
        </w:rPr>
      </w:pPr>
      <w:r w:rsidRPr="004B3E48">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4B3E48">
        <w:rPr>
          <w:rStyle w:val="StyleUnderline"/>
        </w:rPr>
        <w:t>Texas</w:t>
      </w:r>
      <w:r w:rsidRPr="004B3E48">
        <w:rPr>
          <w:sz w:val="16"/>
        </w:rPr>
        <w:t xml:space="preserve">, where a winter storm overwhelmed the state’s electrical grid and brought the state to a near-total blackout. But it </w:t>
      </w:r>
      <w:r w:rsidRPr="004B3E48">
        <w:rPr>
          <w:rStyle w:val="StyleUnderline"/>
        </w:rPr>
        <w:t>should</w:t>
      </w:r>
      <w:r w:rsidRPr="004B3E48">
        <w:rPr>
          <w:sz w:val="16"/>
        </w:rPr>
        <w:t xml:space="preserve"> also </w:t>
      </w:r>
      <w:r w:rsidRPr="004B3E48">
        <w:rPr>
          <w:rStyle w:val="StyleUnderline"/>
        </w:rPr>
        <w:t xml:space="preserve">be interpreted as a preemptive </w:t>
      </w:r>
      <w:r w:rsidRPr="004B3E48">
        <w:rPr>
          <w:rStyle w:val="Emphasis"/>
        </w:rPr>
        <w:t>warning</w:t>
      </w:r>
      <w:r w:rsidRPr="004B3E48">
        <w:rPr>
          <w:rStyle w:val="StyleUnderline"/>
        </w:rPr>
        <w:t xml:space="preserve"> of what Americans</w:t>
      </w:r>
      <w:r w:rsidRPr="004B3E48">
        <w:rPr>
          <w:sz w:val="16"/>
        </w:rPr>
        <w:t xml:space="preserve"> will </w:t>
      </w:r>
      <w:r w:rsidRPr="004B3E48">
        <w:rPr>
          <w:rStyle w:val="StyleUnderline"/>
        </w:rPr>
        <w:t xml:space="preserve">face from the next generation of the </w:t>
      </w:r>
      <w:r w:rsidRPr="004B3E48">
        <w:rPr>
          <w:rStyle w:val="Emphasis"/>
        </w:rPr>
        <w:t>internet</w:t>
      </w:r>
      <w:r w:rsidRPr="004B3E48">
        <w:rPr>
          <w:rStyle w:val="StyleUnderline"/>
        </w:rPr>
        <w:t xml:space="preserve"> and the new realm of cybersecurity risk it will </w:t>
      </w:r>
      <w:r w:rsidRPr="004B3E48">
        <w:rPr>
          <w:rStyle w:val="Emphasis"/>
        </w:rPr>
        <w:t>dramatically</w:t>
      </w:r>
      <w:r w:rsidRPr="004B3E48">
        <w:rPr>
          <w:rStyle w:val="StyleUnderline"/>
        </w:rPr>
        <w:t xml:space="preserve"> amplify.  </w:t>
      </w:r>
    </w:p>
    <w:p w14:paraId="01DC02EE" w14:textId="77777777" w:rsidR="00F74A64" w:rsidRPr="004B3E48" w:rsidRDefault="00F74A64" w:rsidP="00F74A64">
      <w:pPr>
        <w:rPr>
          <w:sz w:val="16"/>
        </w:rPr>
      </w:pPr>
      <w:r w:rsidRPr="004B3E48">
        <w:rPr>
          <w:sz w:val="16"/>
        </w:rPr>
        <w:t>Both forms of infrastructure—</w:t>
      </w:r>
      <w:r w:rsidRPr="004B3E48">
        <w:rPr>
          <w:rStyle w:val="StyleUnderline"/>
        </w:rPr>
        <w:t>a state-run electrical grid and</w:t>
      </w:r>
      <w:r w:rsidRPr="004B3E48">
        <w:rPr>
          <w:sz w:val="16"/>
        </w:rPr>
        <w:t xml:space="preserve"> the </w:t>
      </w:r>
      <w:r w:rsidRPr="004B3E48">
        <w:rPr>
          <w:rStyle w:val="Emphasis"/>
        </w:rPr>
        <w:t>5G</w:t>
      </w:r>
      <w:r w:rsidRPr="004B3E48">
        <w:rPr>
          <w:rStyle w:val="StyleUnderline"/>
        </w:rPr>
        <w:t xml:space="preserve"> and “</w:t>
      </w:r>
      <w:r w:rsidRPr="004B3E48">
        <w:rPr>
          <w:rStyle w:val="Emphasis"/>
        </w:rPr>
        <w:t>internet of things</w:t>
      </w:r>
      <w:r w:rsidRPr="004B3E48">
        <w:rPr>
          <w:rStyle w:val="StyleUnderline"/>
        </w:rPr>
        <w:t>” future</w:t>
      </w:r>
      <w:r w:rsidRPr="004B3E48">
        <w:rPr>
          <w:sz w:val="16"/>
        </w:rPr>
        <w:t xml:space="preserve"> to which we are rapidly hurtling—</w:t>
      </w:r>
      <w:r w:rsidRPr="004B3E48">
        <w:rPr>
          <w:rStyle w:val="StyleUnderline"/>
        </w:rPr>
        <w:t>share three attributes</w:t>
      </w:r>
      <w:r w:rsidRPr="004B3E48">
        <w:rPr>
          <w:sz w:val="16"/>
        </w:rPr>
        <w:t xml:space="preserve">. First, their </w:t>
      </w:r>
      <w:r w:rsidRPr="004B3E48">
        <w:rPr>
          <w:rStyle w:val="StyleUnderline"/>
        </w:rPr>
        <w:t>construction reflects</w:t>
      </w:r>
      <w:r w:rsidRPr="004B3E48">
        <w:rPr>
          <w:sz w:val="16"/>
        </w:rPr>
        <w:t xml:space="preserve"> a lack of imagination about the </w:t>
      </w:r>
      <w:r w:rsidRPr="004B3E48">
        <w:rPr>
          <w:rStyle w:val="StyleUnderline"/>
        </w:rPr>
        <w:t xml:space="preserve">danger that can quickly </w:t>
      </w:r>
      <w:r w:rsidRPr="004B3E48">
        <w:rPr>
          <w:rStyle w:val="Emphasis"/>
        </w:rPr>
        <w:t>coalesce</w:t>
      </w:r>
      <w:r w:rsidRPr="004B3E48">
        <w:rPr>
          <w:sz w:val="16"/>
        </w:rPr>
        <w:t xml:space="preserve"> </w:t>
      </w:r>
      <w:r w:rsidRPr="004B3E48">
        <w:rPr>
          <w:rStyle w:val="StyleUnderline"/>
        </w:rPr>
        <w:t>when</w:t>
      </w:r>
      <w:r w:rsidRPr="004B3E48">
        <w:rPr>
          <w:sz w:val="16"/>
        </w:rPr>
        <w:t xml:space="preserve"> seemingly </w:t>
      </w:r>
      <w:r w:rsidRPr="004B3E48">
        <w:rPr>
          <w:rStyle w:val="StyleUnderline"/>
        </w:rPr>
        <w:t>remote threat scenarios become real</w:t>
      </w:r>
      <w:r w:rsidRPr="004B3E48">
        <w:rPr>
          <w:sz w:val="16"/>
        </w:rPr>
        <w:t xml:space="preserve">. Second, compounding a lack of analytic imagination is an absence of preparedness. Third, for both the Texas electrical grid and the emerging internet, public policy protections are either meager or completely absent.  </w:t>
      </w:r>
    </w:p>
    <w:p w14:paraId="70692472" w14:textId="77777777" w:rsidR="00F74A64" w:rsidRPr="004B3E48" w:rsidRDefault="00F74A64" w:rsidP="00F74A64">
      <w:pPr>
        <w:rPr>
          <w:sz w:val="16"/>
        </w:rPr>
      </w:pPr>
      <w:r w:rsidRPr="004B3E48">
        <w:rPr>
          <w:sz w:val="16"/>
        </w:rPr>
        <w:t xml:space="preserve">In planning for the resilience of its electrical grid, </w:t>
      </w:r>
      <w:r w:rsidRPr="004B3E48">
        <w:rPr>
          <w:rStyle w:val="StyleUnderline"/>
        </w:rPr>
        <w:t>public officials</w:t>
      </w:r>
      <w:r w:rsidRPr="004B3E48">
        <w:rPr>
          <w:sz w:val="16"/>
        </w:rPr>
        <w:t xml:space="preserve"> in Texas </w:t>
      </w:r>
      <w:r w:rsidRPr="004B3E48">
        <w:rPr>
          <w:rStyle w:val="Emphasis"/>
        </w:rPr>
        <w:t>discounted</w:t>
      </w:r>
      <w:r w:rsidRPr="004B3E48">
        <w:rPr>
          <w:rStyle w:val="StyleUnderline"/>
        </w:rPr>
        <w:t xml:space="preserve"> the</w:t>
      </w:r>
      <w:r w:rsidRPr="004B3E48">
        <w:rPr>
          <w:sz w:val="16"/>
        </w:rPr>
        <w:t xml:space="preserve"> potentially </w:t>
      </w:r>
      <w:r w:rsidRPr="004B3E48">
        <w:rPr>
          <w:rStyle w:val="StyleUnderline"/>
        </w:rPr>
        <w:t xml:space="preserve">devastating disruption that could occur from </w:t>
      </w:r>
      <w:r w:rsidRPr="004B3E48">
        <w:rPr>
          <w:rStyle w:val="Emphasis"/>
        </w:rPr>
        <w:t>unpredictable</w:t>
      </w:r>
      <w:r w:rsidRPr="004B3E48">
        <w:rPr>
          <w:rStyle w:val="StyleUnderline"/>
        </w:rPr>
        <w:t xml:space="preserve"> events</w:t>
      </w:r>
      <w:r w:rsidRPr="004B3E48">
        <w:rPr>
          <w:sz w:val="16"/>
        </w:rPr>
        <w:t xml:space="preserve">—whether related to climate change or just a once-a-century anomaly. </w:t>
      </w:r>
      <w:r w:rsidRPr="004B3E48">
        <w:rPr>
          <w:rStyle w:val="StyleUnderline"/>
        </w:rPr>
        <w:t>They</w:t>
      </w:r>
      <w:r w:rsidRPr="004B3E48">
        <w:rPr>
          <w:sz w:val="16"/>
        </w:rPr>
        <w:t xml:space="preserve"> also </w:t>
      </w:r>
      <w:r w:rsidRPr="004B3E48">
        <w:rPr>
          <w:rStyle w:val="StyleUnderline"/>
        </w:rPr>
        <w:t>eschewed precautions</w:t>
      </w:r>
      <w:r w:rsidRPr="004B3E48">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0CA82E45" w14:textId="77777777" w:rsidR="00F74A64" w:rsidRPr="004B3E48" w:rsidRDefault="00F74A64" w:rsidP="00F74A64">
      <w:pPr>
        <w:rPr>
          <w:sz w:val="16"/>
        </w:rPr>
      </w:pPr>
      <w:r w:rsidRPr="00463469">
        <w:rPr>
          <w:rStyle w:val="StyleUnderline"/>
          <w:highlight w:val="cyan"/>
        </w:rPr>
        <w:t>As the U</w:t>
      </w:r>
      <w:r w:rsidRPr="004B3E48">
        <w:rPr>
          <w:sz w:val="16"/>
        </w:rPr>
        <w:t xml:space="preserve">nited </w:t>
      </w:r>
      <w:r w:rsidRPr="00463469">
        <w:rPr>
          <w:rStyle w:val="StyleUnderline"/>
          <w:highlight w:val="cyan"/>
        </w:rPr>
        <w:t>S</w:t>
      </w:r>
      <w:r w:rsidRPr="004B3E48">
        <w:rPr>
          <w:sz w:val="16"/>
        </w:rPr>
        <w:t xml:space="preserve">tates </w:t>
      </w:r>
      <w:r w:rsidRPr="00463469">
        <w:rPr>
          <w:rStyle w:val="StyleUnderline"/>
          <w:highlight w:val="cyan"/>
        </w:rPr>
        <w:t>builds out a</w:t>
      </w:r>
      <w:r w:rsidRPr="004B3E48">
        <w:rPr>
          <w:rStyle w:val="StyleUnderline"/>
        </w:rPr>
        <w:t xml:space="preserve"> new national </w:t>
      </w:r>
      <w:r w:rsidRPr="00463469">
        <w:rPr>
          <w:rStyle w:val="Emphasis"/>
          <w:highlight w:val="cyan"/>
        </w:rPr>
        <w:t>5G</w:t>
      </w:r>
      <w:r w:rsidRPr="00463469">
        <w:rPr>
          <w:rStyle w:val="StyleUnderline"/>
          <w:highlight w:val="cyan"/>
        </w:rPr>
        <w:t xml:space="preserve"> cyber-physical</w:t>
      </w:r>
      <w:r w:rsidRPr="004B3E48">
        <w:rPr>
          <w:rStyle w:val="StyleUnderline"/>
        </w:rPr>
        <w:t xml:space="preserve"> communications </w:t>
      </w:r>
      <w:r w:rsidRPr="00463469">
        <w:rPr>
          <w:rStyle w:val="StyleUnderline"/>
          <w:highlight w:val="cyan"/>
        </w:rPr>
        <w:t>network</w:t>
      </w:r>
      <w:r w:rsidRPr="004B3E48">
        <w:rPr>
          <w:sz w:val="16"/>
        </w:rPr>
        <w:t xml:space="preserve"> through private service providers, </w:t>
      </w:r>
      <w:r w:rsidRPr="004B3E48">
        <w:rPr>
          <w:rStyle w:val="StyleUnderline"/>
        </w:rPr>
        <w:t>Americans</w:t>
      </w:r>
      <w:r w:rsidRPr="004B3E48">
        <w:rPr>
          <w:sz w:val="16"/>
        </w:rPr>
        <w:t xml:space="preserve"> similarly </w:t>
      </w:r>
      <w:r w:rsidRPr="004B3E48">
        <w:rPr>
          <w:rStyle w:val="Emphasis"/>
        </w:rPr>
        <w:t>discount</w:t>
      </w:r>
      <w:r w:rsidRPr="004B3E48">
        <w:rPr>
          <w:rStyle w:val="StyleUnderline"/>
        </w:rPr>
        <w:t xml:space="preserve"> the </w:t>
      </w:r>
      <w:r w:rsidRPr="004B3E48">
        <w:rPr>
          <w:rStyle w:val="Emphasis"/>
        </w:rPr>
        <w:t>risks</w:t>
      </w:r>
      <w:r w:rsidRPr="004B3E48">
        <w:rPr>
          <w:sz w:val="16"/>
        </w:rPr>
        <w:t xml:space="preserve">—myriad </w:t>
      </w:r>
      <w:r w:rsidRPr="004B3E48">
        <w:rPr>
          <w:rStyle w:val="StyleUnderline"/>
        </w:rPr>
        <w:t>in their diversity and severity</w:t>
      </w:r>
      <w:r w:rsidRPr="004B3E48">
        <w:rPr>
          <w:sz w:val="16"/>
        </w:rPr>
        <w:t>—</w:t>
      </w:r>
      <w:r w:rsidRPr="004B3E48">
        <w:rPr>
          <w:rStyle w:val="StyleUnderline"/>
        </w:rPr>
        <w:t xml:space="preserve">that are </w:t>
      </w:r>
      <w:r w:rsidRPr="004B3E48">
        <w:rPr>
          <w:rStyle w:val="Emphasis"/>
        </w:rPr>
        <w:t>orders</w:t>
      </w:r>
      <w:r w:rsidRPr="004B3E48">
        <w:rPr>
          <w:rStyle w:val="StyleUnderline"/>
        </w:rPr>
        <w:t xml:space="preserve"> of </w:t>
      </w:r>
      <w:r w:rsidRPr="004B3E48">
        <w:rPr>
          <w:rStyle w:val="Emphasis"/>
        </w:rPr>
        <w:t>magnitude</w:t>
      </w:r>
      <w:r w:rsidRPr="004B3E48">
        <w:rPr>
          <w:sz w:val="16"/>
        </w:rPr>
        <w:t xml:space="preserve"> </w:t>
      </w:r>
      <w:r w:rsidRPr="004B3E48">
        <w:rPr>
          <w:rStyle w:val="StyleUnderline"/>
        </w:rPr>
        <w:t xml:space="preserve">more </w:t>
      </w:r>
      <w:r w:rsidRPr="004B3E48">
        <w:rPr>
          <w:rStyle w:val="Emphasis"/>
        </w:rPr>
        <w:t>significant</w:t>
      </w:r>
      <w:r w:rsidRPr="004B3E48">
        <w:rPr>
          <w:sz w:val="16"/>
        </w:rPr>
        <w:t xml:space="preserve"> </w:t>
      </w:r>
      <w:r w:rsidRPr="004B3E48">
        <w:rPr>
          <w:rStyle w:val="StyleUnderline"/>
        </w:rPr>
        <w:t>than what Texas confronted</w:t>
      </w:r>
      <w:r w:rsidRPr="004B3E48">
        <w:rPr>
          <w:sz w:val="16"/>
        </w:rPr>
        <w:t xml:space="preserve"> recently. More physical things than people are already connected. </w:t>
      </w:r>
      <w:r w:rsidRPr="00463469">
        <w:rPr>
          <w:rStyle w:val="StyleUnderline"/>
          <w:highlight w:val="cyan"/>
        </w:rPr>
        <w:t>The</w:t>
      </w:r>
      <w:r w:rsidRPr="004B3E48">
        <w:rPr>
          <w:sz w:val="16"/>
        </w:rPr>
        <w:t xml:space="preserve"> super empowered </w:t>
      </w:r>
      <w:r w:rsidRPr="00463469">
        <w:rPr>
          <w:rStyle w:val="StyleUnderline"/>
          <w:highlight w:val="cyan"/>
        </w:rPr>
        <w:t>internet of tomorrow</w:t>
      </w:r>
      <w:r w:rsidRPr="004B3E48">
        <w:rPr>
          <w:sz w:val="16"/>
        </w:rPr>
        <w:t xml:space="preserve">, known among some in the field as the “internet of everything,” </w:t>
      </w:r>
      <w:r w:rsidRPr="00463469">
        <w:rPr>
          <w:rStyle w:val="StyleUnderline"/>
          <w:highlight w:val="cyan"/>
        </w:rPr>
        <w:t>will exceed</w:t>
      </w:r>
      <w:r w:rsidRPr="004B3E48">
        <w:rPr>
          <w:rStyle w:val="StyleUnderline"/>
        </w:rPr>
        <w:t xml:space="preserve"> by </w:t>
      </w:r>
      <w:r w:rsidRPr="00463469">
        <w:rPr>
          <w:rStyle w:val="Emphasis"/>
          <w:highlight w:val="cyan"/>
        </w:rPr>
        <w:t>tens of billions</w:t>
      </w:r>
      <w:r w:rsidRPr="00463469">
        <w:rPr>
          <w:rStyle w:val="StyleUnderline"/>
          <w:highlight w:val="cyan"/>
        </w:rPr>
        <w:t xml:space="preserve"> of devices</w:t>
      </w:r>
      <w:r w:rsidRPr="004B3E48">
        <w:rPr>
          <w:sz w:val="16"/>
        </w:rPr>
        <w:t xml:space="preserve"> the number of connections between individuals simply communicating via social media or digital screens. </w:t>
      </w:r>
    </w:p>
    <w:p w14:paraId="2B03B30F" w14:textId="77777777" w:rsidR="00F74A64" w:rsidRPr="004B3E48" w:rsidRDefault="00F74A64" w:rsidP="00F74A64">
      <w:pPr>
        <w:rPr>
          <w:sz w:val="16"/>
        </w:rPr>
      </w:pPr>
      <w:r w:rsidRPr="004B3E48">
        <w:rPr>
          <w:sz w:val="16"/>
        </w:rPr>
        <w:t xml:space="preserve">This confronts policymakers with an imminent threat: </w:t>
      </w:r>
      <w:r w:rsidRPr="00463469">
        <w:rPr>
          <w:rStyle w:val="StyleUnderline"/>
          <w:highlight w:val="cyan"/>
        </w:rPr>
        <w:t>A cyber outage is</w:t>
      </w:r>
      <w:r w:rsidRPr="004B3E48">
        <w:rPr>
          <w:rStyle w:val="StyleUnderline"/>
        </w:rPr>
        <w:t xml:space="preserve"> </w:t>
      </w:r>
      <w:r w:rsidRPr="004B3E48">
        <w:rPr>
          <w:rStyle w:val="Emphasis"/>
        </w:rPr>
        <w:t>no longer</w:t>
      </w:r>
      <w:r w:rsidRPr="004B3E48">
        <w:rPr>
          <w:sz w:val="16"/>
        </w:rPr>
        <w:t xml:space="preserve"> </w:t>
      </w:r>
      <w:r w:rsidRPr="00463469">
        <w:rPr>
          <w:rStyle w:val="StyleUnderline"/>
          <w:highlight w:val="cyan"/>
        </w:rPr>
        <w:t>about</w:t>
      </w:r>
      <w:r w:rsidRPr="004B3E48">
        <w:rPr>
          <w:rStyle w:val="StyleUnderline"/>
        </w:rPr>
        <w:t xml:space="preserve"> losing digital communications but</w:t>
      </w:r>
      <w:r w:rsidRPr="004B3E48">
        <w:rPr>
          <w:sz w:val="16"/>
        </w:rPr>
        <w:t xml:space="preserve"> about </w:t>
      </w:r>
      <w:r w:rsidRPr="00463469">
        <w:rPr>
          <w:rStyle w:val="StyleUnderline"/>
          <w:highlight w:val="cyan"/>
        </w:rPr>
        <w:t xml:space="preserve">losing basic </w:t>
      </w:r>
      <w:r w:rsidRPr="00463469">
        <w:rPr>
          <w:rStyle w:val="Emphasis"/>
          <w:highlight w:val="cyan"/>
        </w:rPr>
        <w:t>societal functioning</w:t>
      </w:r>
      <w:r w:rsidRPr="00463469">
        <w:rPr>
          <w:rStyle w:val="StyleUnderline"/>
          <w:highlight w:val="cyan"/>
        </w:rPr>
        <w:t xml:space="preserve"> and</w:t>
      </w:r>
      <w:r w:rsidRPr="004B3E48">
        <w:rPr>
          <w:rStyle w:val="StyleUnderline"/>
        </w:rPr>
        <w:t xml:space="preserve"> even </w:t>
      </w:r>
      <w:r w:rsidRPr="00463469">
        <w:rPr>
          <w:rStyle w:val="Emphasis"/>
          <w:highlight w:val="cyan"/>
        </w:rPr>
        <w:t>human life</w:t>
      </w:r>
      <w:r w:rsidRPr="004B3E48">
        <w:rPr>
          <w:sz w:val="16"/>
        </w:rPr>
        <w:t xml:space="preserve">. </w:t>
      </w:r>
      <w:r w:rsidRPr="004B3E48">
        <w:rPr>
          <w:rStyle w:val="StyleUnderline"/>
        </w:rPr>
        <w:t>The failure of imagination is to think of</w:t>
      </w:r>
      <w:r w:rsidRPr="004B3E48">
        <w:rPr>
          <w:sz w:val="16"/>
        </w:rPr>
        <w:t xml:space="preserve"> the </w:t>
      </w:r>
      <w:r w:rsidRPr="004B3E48">
        <w:rPr>
          <w:rStyle w:val="StyleUnderline"/>
        </w:rPr>
        <w:t>SolarWinds</w:t>
      </w:r>
      <w:r w:rsidRPr="004B3E48">
        <w:rPr>
          <w:sz w:val="16"/>
        </w:rPr>
        <w:t xml:space="preserve"> attack on U.S. federal agencies and tech companies </w:t>
      </w:r>
      <w:r w:rsidRPr="004B3E48">
        <w:rPr>
          <w:rStyle w:val="StyleUnderline"/>
        </w:rPr>
        <w:t xml:space="preserve">as a </w:t>
      </w:r>
      <w:r w:rsidRPr="004B3E48">
        <w:rPr>
          <w:rStyle w:val="Emphasis"/>
        </w:rPr>
        <w:t>worst-case scenario</w:t>
      </w:r>
      <w:r w:rsidRPr="004B3E48">
        <w:rPr>
          <w:sz w:val="16"/>
        </w:rPr>
        <w:t xml:space="preserve">. The failure of imagination is to think of cybersecurity through a content-centric lens rather than as possible attacks on the material world. The </w:t>
      </w:r>
      <w:r w:rsidRPr="00463469">
        <w:rPr>
          <w:rStyle w:val="StyleUnderline"/>
          <w:highlight w:val="cyan"/>
        </w:rPr>
        <w:t>emergence of</w:t>
      </w:r>
      <w:r w:rsidRPr="004B3E48">
        <w:rPr>
          <w:rStyle w:val="StyleUnderline"/>
        </w:rPr>
        <w:t xml:space="preserve"> internet-</w:t>
      </w:r>
      <w:r w:rsidRPr="00463469">
        <w:rPr>
          <w:rStyle w:val="StyleUnderline"/>
          <w:highlight w:val="cyan"/>
        </w:rPr>
        <w:t>connected</w:t>
      </w:r>
      <w:r w:rsidRPr="004B3E48">
        <w:rPr>
          <w:sz w:val="16"/>
        </w:rPr>
        <w:t xml:space="preserve"> cardiac </w:t>
      </w:r>
      <w:r w:rsidRPr="00463469">
        <w:rPr>
          <w:rStyle w:val="StyleUnderline"/>
          <w:highlight w:val="cyan"/>
        </w:rPr>
        <w:t>devices</w:t>
      </w:r>
      <w:r w:rsidRPr="004B3E48">
        <w:rPr>
          <w:sz w:val="16"/>
        </w:rPr>
        <w:t xml:space="preserve">, digitally dependent cars, and internet-connected agriculture systems </w:t>
      </w:r>
      <w:r w:rsidRPr="00463469">
        <w:rPr>
          <w:rStyle w:val="StyleUnderline"/>
          <w:highlight w:val="cyan"/>
        </w:rPr>
        <w:t>portend</w:t>
      </w:r>
      <w:r w:rsidRPr="004B3E48">
        <w:rPr>
          <w:rStyle w:val="StyleUnderline"/>
        </w:rPr>
        <w:t xml:space="preserve"> the </w:t>
      </w:r>
      <w:r w:rsidRPr="00463469">
        <w:rPr>
          <w:rStyle w:val="StyleUnderline"/>
          <w:highlight w:val="cyan"/>
        </w:rPr>
        <w:t xml:space="preserve">stakes of a cyberattack to </w:t>
      </w:r>
      <w:r w:rsidRPr="00463469">
        <w:rPr>
          <w:rStyle w:val="Emphasis"/>
          <w:highlight w:val="cyan"/>
        </w:rPr>
        <w:t>health care</w:t>
      </w:r>
      <w:r w:rsidRPr="00463469">
        <w:rPr>
          <w:sz w:val="16"/>
          <w:highlight w:val="cyan"/>
        </w:rPr>
        <w:t xml:space="preserve">, </w:t>
      </w:r>
      <w:r w:rsidRPr="00463469">
        <w:rPr>
          <w:rStyle w:val="StyleUnderline"/>
          <w:highlight w:val="cyan"/>
        </w:rPr>
        <w:t xml:space="preserve">economic and </w:t>
      </w:r>
      <w:r w:rsidRPr="00463469">
        <w:rPr>
          <w:rStyle w:val="Emphasis"/>
          <w:highlight w:val="cyan"/>
        </w:rPr>
        <w:t>social functioning</w:t>
      </w:r>
      <w:r w:rsidRPr="00463469">
        <w:rPr>
          <w:sz w:val="16"/>
          <w:highlight w:val="cyan"/>
        </w:rPr>
        <w:t xml:space="preserve">, </w:t>
      </w:r>
      <w:r w:rsidRPr="00463469">
        <w:rPr>
          <w:rStyle w:val="StyleUnderline"/>
          <w:highlight w:val="cyan"/>
        </w:rPr>
        <w:t xml:space="preserve">and </w:t>
      </w:r>
      <w:r w:rsidRPr="00463469">
        <w:rPr>
          <w:rStyle w:val="Emphasis"/>
          <w:highlight w:val="cyan"/>
        </w:rPr>
        <w:t>food security.</w:t>
      </w:r>
      <w:r w:rsidRPr="004B3E48">
        <w:rPr>
          <w:sz w:val="16"/>
        </w:rPr>
        <w:t xml:space="preserve">  </w:t>
      </w:r>
    </w:p>
    <w:p w14:paraId="47F8FD72" w14:textId="77777777" w:rsidR="00F74A64" w:rsidRPr="004B3E48" w:rsidRDefault="00F74A64" w:rsidP="00F74A64">
      <w:pPr>
        <w:rPr>
          <w:sz w:val="16"/>
        </w:rPr>
      </w:pPr>
      <w:r w:rsidRPr="004B3E48">
        <w:rPr>
          <w:sz w:val="16"/>
        </w:rPr>
        <w:t xml:space="preserve">The United States should be prepared for, and certainly not be caught by surprise by, such cyberattacks. Yet, </w:t>
      </w:r>
      <w:r w:rsidRPr="004B3E48">
        <w:rPr>
          <w:rStyle w:val="StyleUnderline"/>
        </w:rPr>
        <w:t>the internet</w:t>
      </w:r>
      <w:r w:rsidRPr="004B3E48">
        <w:rPr>
          <w:sz w:val="16"/>
        </w:rPr>
        <w:t xml:space="preserve"> of everything </w:t>
      </w:r>
      <w:r w:rsidRPr="004B3E48">
        <w:rPr>
          <w:rStyle w:val="StyleUnderline"/>
        </w:rPr>
        <w:t xml:space="preserve">is notoriously </w:t>
      </w:r>
      <w:r w:rsidRPr="004B3E48">
        <w:rPr>
          <w:rStyle w:val="Emphasis"/>
        </w:rPr>
        <w:t>insecure</w:t>
      </w:r>
      <w:r w:rsidRPr="004B3E48">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463469">
        <w:rPr>
          <w:rStyle w:val="StyleUnderline"/>
          <w:highlight w:val="cyan"/>
        </w:rPr>
        <w:t>Industrial</w:t>
      </w:r>
      <w:r w:rsidRPr="004B3E48">
        <w:rPr>
          <w:rStyle w:val="StyleUnderline"/>
        </w:rPr>
        <w:t xml:space="preserve"> cyber-physical </w:t>
      </w:r>
      <w:r w:rsidRPr="00463469">
        <w:rPr>
          <w:rStyle w:val="Emphasis"/>
          <w:highlight w:val="cyan"/>
        </w:rPr>
        <w:t>systems</w:t>
      </w:r>
      <w:r w:rsidRPr="00463469">
        <w:rPr>
          <w:rStyle w:val="StyleUnderline"/>
          <w:highlight w:val="cyan"/>
        </w:rPr>
        <w:t xml:space="preserve"> are based on </w:t>
      </w:r>
      <w:r w:rsidRPr="00463469">
        <w:rPr>
          <w:rStyle w:val="Emphasis"/>
          <w:sz w:val="26"/>
          <w:szCs w:val="26"/>
          <w:highlight w:val="cyan"/>
        </w:rPr>
        <w:t>technical standards</w:t>
      </w:r>
      <w:r w:rsidRPr="00463469">
        <w:rPr>
          <w:rStyle w:val="StyleUnderline"/>
          <w:highlight w:val="cyan"/>
        </w:rPr>
        <w:t xml:space="preserve"> that have not been</w:t>
      </w:r>
      <w:r w:rsidRPr="004B3E48">
        <w:rPr>
          <w:rStyle w:val="StyleUnderline"/>
        </w:rPr>
        <w:t xml:space="preserve"> collaboratively </w:t>
      </w:r>
      <w:r w:rsidRPr="00463469">
        <w:rPr>
          <w:rStyle w:val="StyleUnderline"/>
          <w:highlight w:val="cyan"/>
        </w:rPr>
        <w:t xml:space="preserve">vetted for </w:t>
      </w:r>
      <w:r w:rsidRPr="00463469">
        <w:rPr>
          <w:rStyle w:val="Emphasis"/>
          <w:highlight w:val="cyan"/>
        </w:rPr>
        <w:t>security</w:t>
      </w:r>
      <w:r w:rsidRPr="00463469">
        <w:rPr>
          <w:rStyle w:val="StyleUnderline"/>
          <w:highlight w:val="cyan"/>
        </w:rPr>
        <w:t xml:space="preserve"> and </w:t>
      </w:r>
      <w:r w:rsidRPr="00463469">
        <w:rPr>
          <w:rStyle w:val="Emphasis"/>
          <w:highlight w:val="cyan"/>
        </w:rPr>
        <w:t>interoperability</w:t>
      </w:r>
      <w:r w:rsidRPr="004B3E48">
        <w:rPr>
          <w:sz w:val="16"/>
        </w:rPr>
        <w:t xml:space="preserve">. One of the most infamous cyberattacks—the so-called Mirai botnet that took down major media sites and corporations—hijacked these insecure objects in homes to carry out the assault. The United States is not yet prepared.  </w:t>
      </w:r>
    </w:p>
    <w:p w14:paraId="361FE4B1" w14:textId="77777777" w:rsidR="00F74A64" w:rsidRPr="004B3E48" w:rsidRDefault="00F74A64" w:rsidP="00F74A64">
      <w:pPr>
        <w:rPr>
          <w:sz w:val="16"/>
          <w:szCs w:val="16"/>
        </w:rPr>
      </w:pPr>
      <w:r w:rsidRPr="004B3E48">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009531D2" w14:textId="77777777" w:rsidR="00F74A64" w:rsidRPr="004B3E48" w:rsidRDefault="00F74A64" w:rsidP="00F74A64">
      <w:pPr>
        <w:rPr>
          <w:sz w:val="16"/>
        </w:rPr>
      </w:pPr>
      <w:r w:rsidRPr="004B3E48">
        <w:rPr>
          <w:sz w:val="16"/>
        </w:rPr>
        <w:lastRenderedPageBreak/>
        <w:t xml:space="preserve">This failure of imagination, preparedness and policy protection must not be America’s cyber future; </w:t>
      </w:r>
      <w:r w:rsidRPr="00463469">
        <w:rPr>
          <w:rStyle w:val="StyleUnderline"/>
          <w:highlight w:val="cyan"/>
        </w:rPr>
        <w:t>the stakes are</w:t>
      </w:r>
      <w:r w:rsidRPr="004B3E48">
        <w:rPr>
          <w:rStyle w:val="StyleUnderline"/>
        </w:rPr>
        <w:t xml:space="preserve"> far </w:t>
      </w:r>
      <w:r w:rsidRPr="00463469">
        <w:rPr>
          <w:rStyle w:val="Emphasis"/>
          <w:highlight w:val="cyan"/>
        </w:rPr>
        <w:t>too high</w:t>
      </w:r>
      <w:r w:rsidRPr="004B3E48">
        <w:rPr>
          <w:rStyle w:val="StyleUnderline"/>
        </w:rPr>
        <w:t xml:space="preserve"> and the costs are far </w:t>
      </w:r>
      <w:r w:rsidRPr="004B3E48">
        <w:rPr>
          <w:rStyle w:val="Emphasis"/>
        </w:rPr>
        <w:t>too great.</w:t>
      </w:r>
      <w:r w:rsidRPr="004B3E48">
        <w:rPr>
          <w:sz w:val="16"/>
        </w:rPr>
        <w:t xml:space="preserve"> The Texas disaster is a potent illustration of what has always been true: Our digital society and economy are extremely vulnerable and grow more porous and subject to penetration day by day. </w:t>
      </w:r>
      <w:r w:rsidRPr="004B3E48">
        <w:rPr>
          <w:rStyle w:val="StyleUnderline"/>
        </w:rPr>
        <w:t>As digital sensors</w:t>
      </w:r>
      <w:r w:rsidRPr="004B3E48">
        <w:rPr>
          <w:sz w:val="16"/>
        </w:rPr>
        <w:t xml:space="preserve"> and cyber control systems </w:t>
      </w:r>
      <w:r w:rsidRPr="004B3E48">
        <w:rPr>
          <w:rStyle w:val="StyleUnderline"/>
        </w:rPr>
        <w:t>become further embedded</w:t>
      </w:r>
      <w:r w:rsidRPr="004B3E48">
        <w:rPr>
          <w:sz w:val="16"/>
        </w:rPr>
        <w:t xml:space="preserve"> in physical infrastructure like energy systems, agriculture and transportation, </w:t>
      </w:r>
      <w:r w:rsidRPr="004B3E48">
        <w:rPr>
          <w:rStyle w:val="StyleUnderline"/>
        </w:rPr>
        <w:t xml:space="preserve">there is no longer a separation between security of the </w:t>
      </w:r>
      <w:r w:rsidRPr="004B3E48">
        <w:rPr>
          <w:rStyle w:val="Emphasis"/>
        </w:rPr>
        <w:t>“real” world</w:t>
      </w:r>
      <w:r w:rsidRPr="004B3E48">
        <w:rPr>
          <w:sz w:val="16"/>
        </w:rPr>
        <w:t xml:space="preserve"> </w:t>
      </w:r>
      <w:r w:rsidRPr="004B3E48">
        <w:rPr>
          <w:rStyle w:val="StyleUnderline"/>
        </w:rPr>
        <w:t xml:space="preserve">and security of the </w:t>
      </w:r>
      <w:r w:rsidRPr="004B3E48">
        <w:rPr>
          <w:rStyle w:val="Emphasis"/>
        </w:rPr>
        <w:t>online world</w:t>
      </w:r>
      <w:r w:rsidRPr="004B3E48">
        <w:rPr>
          <w:sz w:val="16"/>
        </w:rPr>
        <w:t xml:space="preserve">. </w:t>
      </w:r>
      <w:r w:rsidRPr="004B3E48">
        <w:rPr>
          <w:rStyle w:val="StyleUnderline"/>
        </w:rPr>
        <w:t xml:space="preserve">They are </w:t>
      </w:r>
      <w:r w:rsidRPr="004B3E48">
        <w:rPr>
          <w:rStyle w:val="Emphasis"/>
        </w:rPr>
        <w:t>entangled</w:t>
      </w:r>
      <w:r w:rsidRPr="004B3E48">
        <w:rPr>
          <w:rStyle w:val="StyleUnderline"/>
        </w:rPr>
        <w:t xml:space="preserve"> and</w:t>
      </w:r>
      <w:r w:rsidRPr="004B3E48">
        <w:rPr>
          <w:sz w:val="16"/>
        </w:rPr>
        <w:t xml:space="preserve"> increasingly </w:t>
      </w:r>
      <w:r w:rsidRPr="004B3E48">
        <w:rPr>
          <w:rStyle w:val="Emphasis"/>
        </w:rPr>
        <w:t>enmeshed</w:t>
      </w:r>
      <w:r w:rsidRPr="004B3E48">
        <w:rPr>
          <w:sz w:val="16"/>
        </w:rPr>
        <w:t xml:space="preserve">—and policy has yet to catch up to either envisioning or mitigating the looming threats the U.S. confronts. </w:t>
      </w:r>
    </w:p>
    <w:p w14:paraId="76A4FEC2" w14:textId="77777777" w:rsidR="00F74A64" w:rsidRPr="004B3E48" w:rsidRDefault="00F74A64" w:rsidP="00F74A64">
      <w:pPr>
        <w:rPr>
          <w:rStyle w:val="StyleUnderline"/>
        </w:rPr>
      </w:pPr>
      <w:r w:rsidRPr="004B3E48">
        <w:rPr>
          <w:sz w:val="16"/>
        </w:rPr>
        <w:t xml:space="preserve">If the energy grid cannot weather a winter storm, how can it be expected to withstand a major cyberattack? What other </w:t>
      </w:r>
      <w:r w:rsidRPr="004B3E48">
        <w:rPr>
          <w:rStyle w:val="StyleUnderline"/>
        </w:rPr>
        <w:t>vital forms of national infrastructure</w:t>
      </w:r>
      <w:r w:rsidRPr="004B3E48">
        <w:rPr>
          <w:sz w:val="16"/>
        </w:rPr>
        <w:t>—ranging from water, bridges, highways and roads, and ultimately our day-to-day financial system—</w:t>
      </w:r>
      <w:r w:rsidRPr="004B3E48">
        <w:rPr>
          <w:rStyle w:val="StyleUnderline"/>
        </w:rPr>
        <w:t xml:space="preserve">are </w:t>
      </w:r>
      <w:r w:rsidRPr="004B3E48">
        <w:rPr>
          <w:rStyle w:val="Emphasis"/>
        </w:rPr>
        <w:t>comparably</w:t>
      </w:r>
      <w:r w:rsidRPr="004B3E48">
        <w:rPr>
          <w:rStyle w:val="StyleUnderline"/>
        </w:rPr>
        <w:t xml:space="preserve"> at </w:t>
      </w:r>
      <w:r w:rsidRPr="004B3E48">
        <w:rPr>
          <w:rStyle w:val="Emphasis"/>
        </w:rPr>
        <w:t>risk</w:t>
      </w:r>
      <w:r w:rsidRPr="004B3E48">
        <w:rPr>
          <w:sz w:val="16"/>
        </w:rPr>
        <w:t xml:space="preserve">? As Texas dramatizes, </w:t>
      </w:r>
      <w:r w:rsidRPr="00463469">
        <w:rPr>
          <w:rStyle w:val="StyleUnderline"/>
          <w:highlight w:val="cyan"/>
        </w:rPr>
        <w:t>it is neither</w:t>
      </w:r>
      <w:r w:rsidRPr="004B3E48">
        <w:rPr>
          <w:rStyle w:val="StyleUnderline"/>
        </w:rPr>
        <w:t xml:space="preserve"> </w:t>
      </w:r>
      <w:r w:rsidRPr="004B3E48">
        <w:rPr>
          <w:rStyle w:val="Emphasis"/>
        </w:rPr>
        <w:t>hyperbolic</w:t>
      </w:r>
      <w:r w:rsidRPr="004B3E48">
        <w:rPr>
          <w:rStyle w:val="StyleUnderline"/>
        </w:rPr>
        <w:t xml:space="preserve"> nor </w:t>
      </w:r>
      <w:r w:rsidRPr="00463469">
        <w:rPr>
          <w:rStyle w:val="Emphasis"/>
          <w:highlight w:val="cyan"/>
        </w:rPr>
        <w:t>exaggerated</w:t>
      </w:r>
      <w:r w:rsidRPr="00463469">
        <w:rPr>
          <w:sz w:val="16"/>
          <w:highlight w:val="cyan"/>
        </w:rPr>
        <w:t xml:space="preserve"> </w:t>
      </w:r>
      <w:r w:rsidRPr="00463469">
        <w:rPr>
          <w:rStyle w:val="StyleUnderline"/>
          <w:highlight w:val="cyan"/>
        </w:rPr>
        <w:t>to assert</w:t>
      </w:r>
      <w:r w:rsidRPr="004B3E48">
        <w:rPr>
          <w:rStyle w:val="StyleUnderline"/>
        </w:rPr>
        <w:t xml:space="preserve"> that </w:t>
      </w:r>
      <w:r w:rsidRPr="00463469">
        <w:rPr>
          <w:rStyle w:val="Emphasis"/>
          <w:sz w:val="26"/>
          <w:szCs w:val="26"/>
          <w:highlight w:val="cyan"/>
        </w:rPr>
        <w:t>our survival</w:t>
      </w:r>
      <w:r w:rsidRPr="00463469">
        <w:rPr>
          <w:sz w:val="16"/>
          <w:highlight w:val="cyan"/>
        </w:rPr>
        <w:t xml:space="preserve"> </w:t>
      </w:r>
      <w:r w:rsidRPr="00463469">
        <w:rPr>
          <w:rStyle w:val="StyleUnderline"/>
          <w:highlight w:val="cyan"/>
        </w:rPr>
        <w:t>could</w:t>
      </w:r>
      <w:r w:rsidRPr="004B3E48">
        <w:rPr>
          <w:rStyle w:val="StyleUnderline"/>
        </w:rPr>
        <w:t xml:space="preserve"> now </w:t>
      </w:r>
      <w:r w:rsidRPr="00463469">
        <w:rPr>
          <w:rStyle w:val="StyleUnderline"/>
          <w:highlight w:val="cyan"/>
        </w:rPr>
        <w:t xml:space="preserve">depend on </w:t>
      </w:r>
      <w:r w:rsidRPr="00463469">
        <w:rPr>
          <w:rStyle w:val="Emphasis"/>
          <w:highlight w:val="cyan"/>
        </w:rPr>
        <w:t>securing</w:t>
      </w:r>
      <w:r w:rsidRPr="00463469">
        <w:rPr>
          <w:rStyle w:val="StyleUnderline"/>
          <w:highlight w:val="cyan"/>
        </w:rPr>
        <w:t xml:space="preserve"> the</w:t>
      </w:r>
      <w:r w:rsidRPr="004B3E48">
        <w:rPr>
          <w:rStyle w:val="StyleUnderline"/>
        </w:rPr>
        <w:t xml:space="preserve"> inevitable</w:t>
      </w:r>
      <w:r w:rsidRPr="004B3E48">
        <w:rPr>
          <w:sz w:val="16"/>
        </w:rPr>
        <w:t xml:space="preserve"> </w:t>
      </w:r>
      <w:r w:rsidRPr="00463469">
        <w:rPr>
          <w:rStyle w:val="Emphasis"/>
          <w:highlight w:val="cyan"/>
        </w:rPr>
        <w:t>cyber-physical future</w:t>
      </w:r>
      <w:r w:rsidRPr="004B3E48">
        <w:rPr>
          <w:sz w:val="16"/>
        </w:rPr>
        <w:t xml:space="preserve"> </w:t>
      </w:r>
      <w:r w:rsidRPr="004B3E48">
        <w:rPr>
          <w:rStyle w:val="StyleUnderline"/>
        </w:rPr>
        <w:t xml:space="preserve">that is accelerating with </w:t>
      </w:r>
      <w:r w:rsidRPr="004B3E48">
        <w:rPr>
          <w:rStyle w:val="Emphasis"/>
        </w:rPr>
        <w:t>stunning rapidity</w:t>
      </w:r>
      <w:r w:rsidRPr="004B3E48">
        <w:rPr>
          <w:rStyle w:val="StyleUnderline"/>
        </w:rPr>
        <w:t>.</w:t>
      </w:r>
    </w:p>
    <w:p w14:paraId="32CE3E88" w14:textId="77777777" w:rsidR="00F74A64" w:rsidRPr="004B3E48" w:rsidRDefault="00F74A64" w:rsidP="00F74A64">
      <w:pPr>
        <w:rPr>
          <w:rStyle w:val="StyleUnderline"/>
        </w:rPr>
      </w:pPr>
    </w:p>
    <w:p w14:paraId="2D41B58F" w14:textId="77777777" w:rsidR="00F74A64" w:rsidRPr="004B3E48" w:rsidRDefault="00F74A64" w:rsidP="00F74A64">
      <w:pPr>
        <w:pStyle w:val="Heading4"/>
      </w:pPr>
      <w:r w:rsidRPr="004B3E48">
        <w:t xml:space="preserve">Actors have the </w:t>
      </w:r>
      <w:r w:rsidRPr="004B3E48">
        <w:rPr>
          <w:u w:val="single"/>
        </w:rPr>
        <w:t>means</w:t>
      </w:r>
      <w:r w:rsidRPr="004B3E48">
        <w:t xml:space="preserve"> and </w:t>
      </w:r>
      <w:r w:rsidRPr="004B3E48">
        <w:rPr>
          <w:u w:val="single"/>
        </w:rPr>
        <w:t>motivations</w:t>
      </w:r>
      <w:r w:rsidRPr="004B3E48">
        <w:t xml:space="preserve"> to strike critical infrastructure. </w:t>
      </w:r>
    </w:p>
    <w:p w14:paraId="4CDEF3BC" w14:textId="77777777" w:rsidR="00F74A64" w:rsidRPr="004B3E48" w:rsidRDefault="00F74A64" w:rsidP="00F74A64">
      <w:r w:rsidRPr="004B3E48">
        <w:rPr>
          <w:rStyle w:val="Style13ptBold"/>
        </w:rPr>
        <w:t>Wintch 21</w:t>
      </w:r>
      <w:r w:rsidRPr="004B3E48">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20394366" w14:textId="77777777" w:rsidR="00F74A64" w:rsidRPr="004B3E48" w:rsidRDefault="00F74A64" w:rsidP="00F74A64">
      <w:pPr>
        <w:rPr>
          <w:sz w:val="16"/>
        </w:rPr>
      </w:pPr>
      <w:r w:rsidRPr="004B3E48">
        <w:rPr>
          <w:sz w:val="16"/>
        </w:rPr>
        <w:t xml:space="preserve">Among critical infrastructure sectors in the U.S., </w:t>
      </w:r>
      <w:r w:rsidRPr="004B3E48">
        <w:rPr>
          <w:rStyle w:val="StyleUnderline"/>
        </w:rPr>
        <w:t>energy</w:t>
      </w:r>
      <w:r w:rsidRPr="004B3E48">
        <w:rPr>
          <w:sz w:val="16"/>
        </w:rPr>
        <w:t xml:space="preserve"> is perhaps the most crucial of the 16 sectors defined by the Department of Homeland Security. This sector </w:t>
      </w:r>
      <w:r w:rsidRPr="004B3E48">
        <w:rPr>
          <w:rStyle w:val="StyleUnderline"/>
        </w:rPr>
        <w:t xml:space="preserve">is </w:t>
      </w:r>
      <w:r w:rsidRPr="004B3E48">
        <w:rPr>
          <w:rStyle w:val="Emphasis"/>
        </w:rPr>
        <w:t>so vital</w:t>
      </w:r>
      <w:r w:rsidRPr="004B3E48">
        <w:rPr>
          <w:sz w:val="16"/>
        </w:rPr>
        <w:t xml:space="preserve"> </w:t>
      </w:r>
      <w:r w:rsidRPr="004B3E48">
        <w:rPr>
          <w:rStyle w:val="StyleUnderline"/>
        </w:rPr>
        <w:t>because it provides the energy</w:t>
      </w:r>
      <w:r w:rsidRPr="004B3E48">
        <w:rPr>
          <w:sz w:val="16"/>
        </w:rPr>
        <w:t xml:space="preserve"> necessary </w:t>
      </w:r>
      <w:r w:rsidRPr="004B3E48">
        <w:rPr>
          <w:rStyle w:val="StyleUnderline"/>
        </w:rPr>
        <w:t xml:space="preserve">to run </w:t>
      </w:r>
      <w:r w:rsidRPr="004B3E48">
        <w:rPr>
          <w:rStyle w:val="Emphasis"/>
        </w:rPr>
        <w:t>every other</w:t>
      </w:r>
      <w:r w:rsidRPr="004B3E48">
        <w:rPr>
          <w:rStyle w:val="StyleUnderline"/>
        </w:rPr>
        <w:t xml:space="preserve"> critical infrastructure sector</w:t>
      </w:r>
      <w:r w:rsidRPr="004B3E48">
        <w:rPr>
          <w:sz w:val="16"/>
        </w:rPr>
        <w:t xml:space="preserve">. However, </w:t>
      </w:r>
      <w:r w:rsidRPr="00463469">
        <w:rPr>
          <w:rStyle w:val="StyleUnderline"/>
          <w:highlight w:val="cyan"/>
        </w:rPr>
        <w:t>the</w:t>
      </w:r>
      <w:r w:rsidRPr="004B3E48">
        <w:rPr>
          <w:sz w:val="16"/>
        </w:rPr>
        <w:t xml:space="preserve"> U.S. </w:t>
      </w:r>
      <w:r w:rsidRPr="004B3E48">
        <w:rPr>
          <w:rStyle w:val="StyleUnderline"/>
        </w:rPr>
        <w:t xml:space="preserve">power </w:t>
      </w:r>
      <w:r w:rsidRPr="00463469">
        <w:rPr>
          <w:rStyle w:val="StyleUnderline"/>
          <w:highlight w:val="cyan"/>
        </w:rPr>
        <w:t>grid</w:t>
      </w:r>
      <w:r w:rsidRPr="004B3E48">
        <w:rPr>
          <w:sz w:val="16"/>
        </w:rPr>
        <w:t xml:space="preserve">, the backbone of the energy sector, is built upon an aging skeleton that </w:t>
      </w:r>
      <w:r w:rsidRPr="00463469">
        <w:rPr>
          <w:rStyle w:val="StyleUnderline"/>
          <w:highlight w:val="cyan"/>
        </w:rPr>
        <w:t>is</w:t>
      </w:r>
      <w:r w:rsidRPr="004B3E48">
        <w:rPr>
          <w:rStyle w:val="StyleUnderline"/>
        </w:rPr>
        <w:t xml:space="preserve"> becoming </w:t>
      </w:r>
      <w:r w:rsidRPr="00463469">
        <w:rPr>
          <w:rStyle w:val="StyleUnderline"/>
          <w:highlight w:val="cyan"/>
        </w:rPr>
        <w:t xml:space="preserve">increasingly </w:t>
      </w:r>
      <w:r w:rsidRPr="00463469">
        <w:rPr>
          <w:rStyle w:val="Emphasis"/>
          <w:highlight w:val="cyan"/>
        </w:rPr>
        <w:t>vulnerable</w:t>
      </w:r>
      <w:r w:rsidRPr="004B3E48">
        <w:rPr>
          <w:sz w:val="16"/>
        </w:rPr>
        <w:t xml:space="preserve"> every day. Whether </w:t>
      </w:r>
      <w:r w:rsidRPr="00463469">
        <w:rPr>
          <w:rStyle w:val="StyleUnderline"/>
          <w:highlight w:val="cyan"/>
        </w:rPr>
        <w:t>from terrorists or nation-states</w:t>
      </w:r>
      <w:r w:rsidRPr="004B3E48">
        <w:rPr>
          <w:rStyle w:val="StyleUnderline"/>
        </w:rPr>
        <w:t xml:space="preserve"> like Russia and China</w:t>
      </w:r>
      <w:r w:rsidRPr="004B3E48">
        <w:rPr>
          <w:sz w:val="16"/>
        </w:rPr>
        <w:t xml:space="preserve">, </w:t>
      </w:r>
      <w:r w:rsidRPr="004B3E48">
        <w:rPr>
          <w:rStyle w:val="StyleUnderline"/>
        </w:rPr>
        <w:t xml:space="preserve">the power grid is susceptible </w:t>
      </w:r>
      <w:r w:rsidRPr="00463469">
        <w:rPr>
          <w:rStyle w:val="StyleUnderline"/>
          <w:highlight w:val="cyan"/>
        </w:rPr>
        <w:t>to</w:t>
      </w:r>
      <w:r w:rsidRPr="004B3E48">
        <w:rPr>
          <w:sz w:val="16"/>
        </w:rPr>
        <w:t xml:space="preserve"> not just physical attacks, but also to </w:t>
      </w:r>
      <w:r w:rsidRPr="00463469">
        <w:rPr>
          <w:rStyle w:val="Emphasis"/>
          <w:highlight w:val="cyan"/>
        </w:rPr>
        <w:t>cyber</w:t>
      </w:r>
      <w:r w:rsidRPr="00463469">
        <w:rPr>
          <w:rStyle w:val="StyleUnderline"/>
          <w:highlight w:val="cyan"/>
        </w:rPr>
        <w:t xml:space="preserve"> intrusion</w:t>
      </w:r>
      <w:r w:rsidRPr="004B3E48">
        <w:rPr>
          <w:sz w:val="16"/>
        </w:rPr>
        <w:t xml:space="preserve"> as well. However, much of this threat can be mitigated if the U.S. takes the appropriate steps to safeguard the power grid and avoid a potential catastrophe in the future.</w:t>
      </w:r>
    </w:p>
    <w:p w14:paraId="4FDB5A33" w14:textId="77777777" w:rsidR="00F74A64" w:rsidRPr="004B3E48" w:rsidRDefault="00F74A64" w:rsidP="00F74A64">
      <w:pPr>
        <w:rPr>
          <w:sz w:val="16"/>
        </w:rPr>
      </w:pPr>
      <w:r w:rsidRPr="004B3E48">
        <w:rPr>
          <w:sz w:val="16"/>
        </w:rPr>
        <w:t xml:space="preserve">Since Sept. 11, 2001, terrorism on U.S. soil has been at the forefront of American consciousness. </w:t>
      </w:r>
      <w:r w:rsidRPr="00463469">
        <w:rPr>
          <w:rStyle w:val="StyleUnderline"/>
          <w:highlight w:val="cyan"/>
        </w:rPr>
        <w:t xml:space="preserve">Critical infrastructure provides an </w:t>
      </w:r>
      <w:r w:rsidRPr="00463469">
        <w:rPr>
          <w:rStyle w:val="Emphasis"/>
          <w:highlight w:val="cyan"/>
        </w:rPr>
        <w:t>appealing</w:t>
      </w:r>
      <w:r w:rsidRPr="00463469">
        <w:rPr>
          <w:rStyle w:val="StyleUnderline"/>
          <w:highlight w:val="cyan"/>
        </w:rPr>
        <w:t xml:space="preserve"> target</w:t>
      </w:r>
      <w:r w:rsidRPr="00463469">
        <w:rPr>
          <w:sz w:val="16"/>
          <w:highlight w:val="cyan"/>
        </w:rPr>
        <w:t xml:space="preserve"> </w:t>
      </w:r>
      <w:r w:rsidRPr="00463469">
        <w:rPr>
          <w:rStyle w:val="StyleUnderline"/>
          <w:highlight w:val="cyan"/>
        </w:rPr>
        <w:t>because of the</w:t>
      </w:r>
      <w:r w:rsidRPr="004B3E48">
        <w:rPr>
          <w:sz w:val="16"/>
        </w:rPr>
        <w:t xml:space="preserve"> disproportionally </w:t>
      </w:r>
      <w:r w:rsidRPr="004B3E48">
        <w:rPr>
          <w:rStyle w:val="Emphasis"/>
        </w:rPr>
        <w:t xml:space="preserve">large </w:t>
      </w:r>
      <w:r w:rsidRPr="00463469">
        <w:rPr>
          <w:rStyle w:val="Emphasis"/>
          <w:highlight w:val="cyan"/>
        </w:rPr>
        <w:t>impact</w:t>
      </w:r>
      <w:r w:rsidRPr="004B3E48">
        <w:rPr>
          <w:rStyle w:val="StyleUnderline"/>
        </w:rPr>
        <w:t xml:space="preserve"> even </w:t>
      </w:r>
      <w:r w:rsidRPr="00463469">
        <w:rPr>
          <w:rStyle w:val="StyleUnderline"/>
          <w:highlight w:val="cyan"/>
        </w:rPr>
        <w:t xml:space="preserve">a </w:t>
      </w:r>
      <w:r w:rsidRPr="00463469">
        <w:rPr>
          <w:rStyle w:val="Emphasis"/>
          <w:highlight w:val="cyan"/>
        </w:rPr>
        <w:t>small attack</w:t>
      </w:r>
      <w:r w:rsidRPr="00463469">
        <w:rPr>
          <w:rStyle w:val="StyleUnderline"/>
          <w:highlight w:val="cyan"/>
        </w:rPr>
        <w:t xml:space="preserve"> can have</w:t>
      </w:r>
      <w:r w:rsidRPr="004B3E48">
        <w:rPr>
          <w:rStyle w:val="StyleUnderline"/>
        </w:rPr>
        <w:t xml:space="preserve"> on the sectors</w:t>
      </w:r>
      <w:r w:rsidRPr="004B3E48">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"_ftn1" </w:instrText>
      </w:r>
      <w:r w:rsidRPr="004B3E48">
        <w:rPr>
          <w:sz w:val="16"/>
        </w:rPr>
        <w:fldChar w:fldCharType="separate"/>
      </w:r>
      <w:r w:rsidRPr="004B3E48">
        <w:rPr>
          <w:rStyle w:val="Hyperlink"/>
          <w:sz w:val="16"/>
        </w:rPr>
        <w:t>[1]</w:t>
      </w:r>
      <w:r w:rsidRPr="004B3E48">
        <w:rPr>
          <w:sz w:val="16"/>
        </w:rPr>
        <w:fldChar w:fldCharType="end"/>
      </w:r>
      <w:bookmarkEnd w:id="9"/>
      <w:r w:rsidRPr="004B3E48">
        <w:rPr>
          <w:sz w:val="16"/>
        </w:rPr>
        <w:t xml:space="preserve"> Additionally, the </w:t>
      </w:r>
      <w:r w:rsidRPr="004B3E48">
        <w:rPr>
          <w:rStyle w:val="StyleUnderline"/>
        </w:rPr>
        <w:t>physical security of transmission and distribution</w:t>
      </w:r>
      <w:r w:rsidRPr="004B3E48">
        <w:rPr>
          <w:sz w:val="16"/>
        </w:rPr>
        <w:t xml:space="preserve"> systems is difficult due to the </w:t>
      </w:r>
      <w:r w:rsidRPr="004B3E48">
        <w:rPr>
          <w:rStyle w:val="Emphasis"/>
        </w:rPr>
        <w:t>dispersed</w:t>
      </w:r>
      <w:r w:rsidRPr="004B3E48">
        <w:rPr>
          <w:sz w:val="16"/>
        </w:rPr>
        <w:t xml:space="preserve"> </w:t>
      </w:r>
      <w:r w:rsidRPr="004B3E48">
        <w:rPr>
          <w:rStyle w:val="StyleUnderline"/>
        </w:rPr>
        <w:t>nature of these</w:t>
      </w:r>
      <w:r w:rsidRPr="004B3E48">
        <w:rPr>
          <w:sz w:val="16"/>
        </w:rPr>
        <w:t xml:space="preserve"> key </w:t>
      </w:r>
      <w:r w:rsidRPr="004B3E48">
        <w:rPr>
          <w:rStyle w:val="StyleUnderline"/>
        </w:rPr>
        <w:t>components</w:t>
      </w:r>
      <w:r w:rsidRPr="004B3E48">
        <w:rPr>
          <w:sz w:val="16"/>
        </w:rPr>
        <w:t xml:space="preserve">, </w:t>
      </w:r>
      <w:r w:rsidRPr="004B3E48">
        <w:rPr>
          <w:rStyle w:val="StyleUnderline"/>
        </w:rPr>
        <w:t>which</w:t>
      </w:r>
      <w:r w:rsidRPr="004B3E48">
        <w:rPr>
          <w:sz w:val="16"/>
        </w:rPr>
        <w:t xml:space="preserve"> in turn </w:t>
      </w:r>
      <w:r w:rsidRPr="004B3E48">
        <w:rPr>
          <w:rStyle w:val="StyleUnderline"/>
        </w:rPr>
        <w:t>is advantageous to attackers as it reduces</w:t>
      </w:r>
      <w:r w:rsidRPr="004B3E48">
        <w:rPr>
          <w:sz w:val="16"/>
        </w:rPr>
        <w:t xml:space="preserve"> the </w:t>
      </w:r>
      <w:r w:rsidRPr="004B3E48">
        <w:rPr>
          <w:rStyle w:val="StyleUnderline"/>
        </w:rPr>
        <w:t xml:space="preserve">likelihood of </w:t>
      </w:r>
      <w:r w:rsidRPr="004B3E48">
        <w:rPr>
          <w:sz w:val="16"/>
        </w:rPr>
        <w:t xml:space="preserve">their </w:t>
      </w:r>
      <w:r w:rsidRPr="004B3E48">
        <w:rPr>
          <w:rStyle w:val="StyleUnderline"/>
        </w:rPr>
        <w:t>capture</w:t>
      </w:r>
      <w:r w:rsidRPr="004B3E48">
        <w:rPr>
          <w:sz w:val="16"/>
        </w:rPr>
        <w:t>.</w:t>
      </w:r>
      <w:bookmarkStart w:id="10" w:name="_ftnref2"/>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"_ftn2" </w:instrText>
      </w:r>
      <w:r w:rsidRPr="004B3E48">
        <w:rPr>
          <w:sz w:val="16"/>
        </w:rPr>
        <w:fldChar w:fldCharType="separate"/>
      </w:r>
      <w:r w:rsidRPr="004B3E48">
        <w:rPr>
          <w:rStyle w:val="Hyperlink"/>
          <w:sz w:val="16"/>
        </w:rPr>
        <w:t>[2]</w:t>
      </w:r>
      <w:r w:rsidRPr="004B3E48">
        <w:rPr>
          <w:sz w:val="16"/>
        </w:rPr>
        <w:fldChar w:fldCharType="end"/>
      </w:r>
      <w:bookmarkEnd w:id="10"/>
      <w:r w:rsidRPr="004B3E48">
        <w:rPr>
          <w:sz w:val="16"/>
        </w:rPr>
        <w:t xml:space="preserve"> From 2002-2012, approximately 2,500 physical attacks occurred against transmission lines and towers worldwide and approximately 500 attacks against transformer substations.</w:t>
      </w:r>
      <w:bookmarkStart w:id="11" w:name="_ftnref3"/>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"_ftn3" </w:instrText>
      </w:r>
      <w:r w:rsidRPr="004B3E48">
        <w:rPr>
          <w:sz w:val="16"/>
        </w:rPr>
        <w:fldChar w:fldCharType="separate"/>
      </w:r>
      <w:r w:rsidRPr="004B3E48">
        <w:rPr>
          <w:rStyle w:val="Hyperlink"/>
          <w:sz w:val="16"/>
        </w:rPr>
        <w:t>[3]</w:t>
      </w:r>
      <w:r w:rsidRPr="004B3E48">
        <w:rPr>
          <w:sz w:val="16"/>
        </w:rPr>
        <w:fldChar w:fldCharType="end"/>
      </w:r>
      <w:bookmarkEnd w:id="11"/>
      <w:r w:rsidRPr="004B3E48">
        <w:rPr>
          <w:sz w:val="16"/>
        </w:rPr>
        <w:t xml:space="preserve"> </w:t>
      </w:r>
      <w:r w:rsidRPr="00463469">
        <w:rPr>
          <w:rStyle w:val="StyleUnderline"/>
          <w:highlight w:val="cyan"/>
        </w:rPr>
        <w:t xml:space="preserve">Terrorists have the </w:t>
      </w:r>
      <w:r w:rsidRPr="00463469">
        <w:rPr>
          <w:rStyle w:val="Emphasis"/>
          <w:highlight w:val="cyan"/>
        </w:rPr>
        <w:t>motivation</w:t>
      </w:r>
      <w:r w:rsidRPr="004B3E48">
        <w:rPr>
          <w:sz w:val="16"/>
        </w:rPr>
        <w:t xml:space="preserve"> </w:t>
      </w:r>
      <w:r w:rsidRPr="004B3E48">
        <w:rPr>
          <w:rStyle w:val="StyleUnderline"/>
        </w:rPr>
        <w:t>to attack the U.S. power grid</w:t>
      </w:r>
      <w:r w:rsidRPr="004B3E48">
        <w:rPr>
          <w:sz w:val="16"/>
        </w:rPr>
        <w:t xml:space="preserve"> but the very nature of the grid makes it highly vulnerable. The power grid is not only at risk from physical attacks, but also nation-state cyberattacks.</w:t>
      </w:r>
    </w:p>
    <w:p w14:paraId="2D202E92" w14:textId="77777777" w:rsidR="00F74A64" w:rsidRPr="004B3E48" w:rsidRDefault="00F74A64" w:rsidP="00F74A64">
      <w:pPr>
        <w:rPr>
          <w:sz w:val="16"/>
        </w:rPr>
      </w:pPr>
      <w:r w:rsidRPr="00463469">
        <w:rPr>
          <w:rStyle w:val="StyleUnderline"/>
          <w:highlight w:val="cyan"/>
        </w:rPr>
        <w:t>One nation that has shown</w:t>
      </w:r>
      <w:r w:rsidRPr="004B3E48">
        <w:rPr>
          <w:sz w:val="16"/>
        </w:rPr>
        <w:t xml:space="preserve"> both the </w:t>
      </w:r>
      <w:r w:rsidRPr="00463469">
        <w:rPr>
          <w:rStyle w:val="Emphasis"/>
          <w:highlight w:val="cyan"/>
        </w:rPr>
        <w:t>capability</w:t>
      </w:r>
      <w:r w:rsidRPr="00463469">
        <w:rPr>
          <w:rStyle w:val="StyleUnderline"/>
          <w:highlight w:val="cyan"/>
        </w:rPr>
        <w:t xml:space="preserve"> and </w:t>
      </w:r>
      <w:r w:rsidRPr="00463469">
        <w:rPr>
          <w:rStyle w:val="Emphasis"/>
          <w:highlight w:val="cyan"/>
        </w:rPr>
        <w:t>intent</w:t>
      </w:r>
      <w:r w:rsidRPr="004B3E48">
        <w:rPr>
          <w:sz w:val="16"/>
        </w:rPr>
        <w:t xml:space="preserve"> </w:t>
      </w:r>
      <w:r w:rsidRPr="004B3E48">
        <w:rPr>
          <w:rStyle w:val="StyleUnderline"/>
        </w:rPr>
        <w:t>to use attacks</w:t>
      </w:r>
      <w:r w:rsidRPr="004B3E48">
        <w:rPr>
          <w:sz w:val="16"/>
        </w:rPr>
        <w:t xml:space="preserve"> against critical energy infrastructure </w:t>
      </w:r>
      <w:r w:rsidRPr="00463469">
        <w:rPr>
          <w:rStyle w:val="StyleUnderline"/>
          <w:highlight w:val="cyan"/>
        </w:rPr>
        <w:t>is Russia</w:t>
      </w:r>
      <w:r w:rsidRPr="004B3E48">
        <w:rPr>
          <w:sz w:val="16"/>
        </w:rPr>
        <w:t xml:space="preserve">, </w:t>
      </w:r>
      <w:r w:rsidRPr="004B3E48">
        <w:rPr>
          <w:rStyle w:val="StyleUnderline"/>
        </w:rPr>
        <w:t>as demonstrated in</w:t>
      </w:r>
      <w:r w:rsidRPr="004B3E48">
        <w:rPr>
          <w:sz w:val="16"/>
        </w:rPr>
        <w:t xml:space="preserve"> their 2015 </w:t>
      </w:r>
      <w:r w:rsidRPr="004B3E48">
        <w:rPr>
          <w:rStyle w:val="StyleUnderline"/>
        </w:rPr>
        <w:t>annexation of Crimea</w:t>
      </w:r>
      <w:r w:rsidRPr="004B3E48">
        <w:rPr>
          <w:sz w:val="16"/>
        </w:rPr>
        <w:t xml:space="preserve"> from Ukraine. A Russian cyber threat group known as </w:t>
      </w:r>
      <w:r w:rsidRPr="00463469">
        <w:rPr>
          <w:rStyle w:val="StyleUnderline"/>
          <w:highlight w:val="cyan"/>
        </w:rPr>
        <w:t>Sandworm</w:t>
      </w:r>
      <w:r w:rsidRPr="004B3E48">
        <w:rPr>
          <w:sz w:val="16"/>
        </w:rPr>
        <w:t>, which used its BlackEnergy malware, attacked Ukrainian computer systems that provide remote control of the Ukraine power grid.</w:t>
      </w:r>
      <w:bookmarkStart w:id="12" w:name="_ftnref4"/>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"_ftn4" </w:instrText>
      </w:r>
      <w:r w:rsidRPr="004B3E48">
        <w:rPr>
          <w:sz w:val="16"/>
        </w:rPr>
        <w:fldChar w:fldCharType="separate"/>
      </w:r>
      <w:r w:rsidRPr="004B3E48">
        <w:rPr>
          <w:rStyle w:val="Hyperlink"/>
          <w:sz w:val="16"/>
        </w:rPr>
        <w:t>[4]</w:t>
      </w:r>
      <w:r w:rsidRPr="004B3E48">
        <w:rPr>
          <w:sz w:val="16"/>
        </w:rPr>
        <w:fldChar w:fldCharType="end"/>
      </w:r>
      <w:bookmarkEnd w:id="12"/>
      <w:r w:rsidRPr="004B3E48">
        <w:rPr>
          <w:sz w:val="16"/>
        </w:rPr>
        <w:t xml:space="preserve"> This attack, and another in 2016, each </w:t>
      </w:r>
      <w:r w:rsidRPr="00463469">
        <w:rPr>
          <w:rStyle w:val="StyleUnderline"/>
          <w:highlight w:val="cyan"/>
        </w:rPr>
        <w:t>left</w:t>
      </w:r>
      <w:r w:rsidRPr="004B3E48">
        <w:rPr>
          <w:sz w:val="16"/>
        </w:rPr>
        <w:t xml:space="preserve"> the capital </w:t>
      </w:r>
      <w:r w:rsidRPr="00463469">
        <w:rPr>
          <w:rStyle w:val="StyleUnderline"/>
          <w:highlight w:val="cyan"/>
        </w:rPr>
        <w:t>Kiev without power</w:t>
      </w:r>
      <w:r w:rsidRPr="004B3E48">
        <w:rPr>
          <w:sz w:val="16"/>
        </w:rPr>
        <w:t xml:space="preserve">, </w:t>
      </w:r>
      <w:r w:rsidRPr="004B3E48">
        <w:rPr>
          <w:rStyle w:val="StyleUnderline"/>
        </w:rPr>
        <w:t>prompting</w:t>
      </w:r>
      <w:r w:rsidRPr="004B3E48">
        <w:rPr>
          <w:sz w:val="16"/>
        </w:rPr>
        <w:t xml:space="preserve"> cyber </w:t>
      </w:r>
      <w:r w:rsidRPr="004B3E48">
        <w:rPr>
          <w:rStyle w:val="StyleUnderline"/>
        </w:rPr>
        <w:t>experts to raise concern about</w:t>
      </w:r>
      <w:r w:rsidRPr="004B3E48">
        <w:rPr>
          <w:sz w:val="16"/>
        </w:rPr>
        <w:t xml:space="preserve"> the same </w:t>
      </w:r>
      <w:r w:rsidRPr="004B3E48">
        <w:rPr>
          <w:rStyle w:val="StyleUnderline"/>
        </w:rPr>
        <w:t>malware</w:t>
      </w:r>
      <w:r w:rsidRPr="004B3E48">
        <w:rPr>
          <w:sz w:val="16"/>
        </w:rPr>
        <w:t xml:space="preserve"> already </w:t>
      </w:r>
      <w:r w:rsidRPr="004B3E48">
        <w:rPr>
          <w:rStyle w:val="StyleUnderline"/>
        </w:rPr>
        <w:t>existing in NATO</w:t>
      </w:r>
      <w:r w:rsidRPr="004B3E48">
        <w:rPr>
          <w:sz w:val="16"/>
        </w:rPr>
        <w:t xml:space="preserve"> and the U.S. power grids.</w:t>
      </w:r>
      <w:bookmarkStart w:id="13" w:name="_ftnref5"/>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"_ftn5" </w:instrText>
      </w:r>
      <w:r w:rsidRPr="004B3E48">
        <w:rPr>
          <w:sz w:val="16"/>
        </w:rPr>
        <w:fldChar w:fldCharType="separate"/>
      </w:r>
      <w:r w:rsidRPr="004B3E48">
        <w:rPr>
          <w:rStyle w:val="Hyperlink"/>
          <w:sz w:val="16"/>
        </w:rPr>
        <w:t>[5]</w:t>
      </w:r>
      <w:r w:rsidRPr="004B3E48">
        <w:rPr>
          <w:sz w:val="16"/>
        </w:rPr>
        <w:fldChar w:fldCharType="end"/>
      </w:r>
      <w:bookmarkEnd w:id="13"/>
      <w:r w:rsidRPr="004B3E48">
        <w:rPr>
          <w:sz w:val="16"/>
        </w:rPr>
        <w:t xml:space="preserve"> In any conflict between Russia and </w:t>
      </w:r>
      <w:r w:rsidRPr="004B3E48">
        <w:rPr>
          <w:sz w:val="16"/>
        </w:rPr>
        <w:lastRenderedPageBreak/>
        <w:t>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46A75AED" w14:textId="77777777" w:rsidR="00F74A64" w:rsidRPr="004B3E48" w:rsidRDefault="00F74A64" w:rsidP="00F74A64">
      <w:pPr>
        <w:rPr>
          <w:rStyle w:val="StyleUnderline"/>
        </w:rPr>
      </w:pPr>
      <w:r w:rsidRPr="004B3E48">
        <w:rPr>
          <w:rStyle w:val="StyleUnderline"/>
        </w:rPr>
        <w:t>Another nation</w:t>
      </w:r>
      <w:r w:rsidRPr="004B3E48">
        <w:rPr>
          <w:sz w:val="16"/>
        </w:rPr>
        <w:t xml:space="preserve"> that has the capability to attack critical energy infrastructure </w:t>
      </w:r>
      <w:r w:rsidRPr="004B3E48">
        <w:rPr>
          <w:rStyle w:val="StyleUnderline"/>
        </w:rPr>
        <w:t>is China</w:t>
      </w:r>
      <w:r w:rsidRPr="004B3E48">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"_ftn6" </w:instrText>
      </w:r>
      <w:r w:rsidRPr="004B3E48">
        <w:rPr>
          <w:sz w:val="16"/>
        </w:rPr>
        <w:fldChar w:fldCharType="separate"/>
      </w:r>
      <w:r w:rsidRPr="004B3E48">
        <w:rPr>
          <w:rStyle w:val="Hyperlink"/>
          <w:sz w:val="16"/>
        </w:rPr>
        <w:t>[6]</w:t>
      </w:r>
      <w:r w:rsidRPr="004B3E48">
        <w:rPr>
          <w:sz w:val="16"/>
        </w:rPr>
        <w:fldChar w:fldCharType="end"/>
      </w:r>
      <w:bookmarkEnd w:id="14"/>
      <w:r w:rsidRPr="004B3E48">
        <w:rPr>
          <w:sz w:val="16"/>
        </w:rPr>
        <w:t xml:space="preserve"> Like Russia, </w:t>
      </w:r>
      <w:r w:rsidRPr="00463469">
        <w:rPr>
          <w:rStyle w:val="StyleUnderline"/>
          <w:highlight w:val="cyan"/>
        </w:rPr>
        <w:t xml:space="preserve">China has been </w:t>
      </w:r>
      <w:r w:rsidRPr="00463469">
        <w:rPr>
          <w:rStyle w:val="Emphasis"/>
          <w:highlight w:val="cyan"/>
        </w:rPr>
        <w:t>active</w:t>
      </w:r>
      <w:r w:rsidRPr="00463469">
        <w:rPr>
          <w:rStyle w:val="StyleUnderline"/>
          <w:highlight w:val="cyan"/>
        </w:rPr>
        <w:t xml:space="preserve"> with</w:t>
      </w:r>
      <w:r w:rsidRPr="004B3E48">
        <w:rPr>
          <w:rStyle w:val="StyleUnderline"/>
        </w:rPr>
        <w:t xml:space="preserve"> cyber </w:t>
      </w:r>
      <w:r w:rsidRPr="004B3E48">
        <w:rPr>
          <w:rStyle w:val="Emphasis"/>
        </w:rPr>
        <w:t>intrusions</w:t>
      </w:r>
      <w:r w:rsidRPr="004B3E48">
        <w:rPr>
          <w:rStyle w:val="StyleUnderline"/>
        </w:rPr>
        <w:t xml:space="preserve"> in </w:t>
      </w:r>
      <w:r w:rsidRPr="00463469">
        <w:rPr>
          <w:rStyle w:val="StyleUnderline"/>
          <w:highlight w:val="cyan"/>
        </w:rPr>
        <w:t xml:space="preserve">U.S. energy </w:t>
      </w:r>
      <w:r w:rsidRPr="00463469">
        <w:rPr>
          <w:rStyle w:val="Emphasis"/>
          <w:highlight w:val="cyan"/>
        </w:rPr>
        <w:t>infrastructure</w:t>
      </w:r>
      <w:r w:rsidRPr="004B3E48">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4B3E48">
        <w:rPr>
          <w:rStyle w:val="StyleUnderline"/>
        </w:rPr>
        <w:t>they are</w:t>
      </w:r>
      <w:r w:rsidRPr="004B3E48">
        <w:rPr>
          <w:sz w:val="16"/>
        </w:rPr>
        <w:t xml:space="preserve"> also </w:t>
      </w:r>
      <w:r w:rsidRPr="004B3E48">
        <w:rPr>
          <w:rStyle w:val="StyleUnderline"/>
        </w:rPr>
        <w:t>using</w:t>
      </w:r>
      <w:r w:rsidRPr="004B3E48">
        <w:rPr>
          <w:sz w:val="16"/>
        </w:rPr>
        <w:t xml:space="preserve"> these </w:t>
      </w:r>
      <w:r w:rsidRPr="004B3E48">
        <w:rPr>
          <w:rStyle w:val="StyleUnderline"/>
        </w:rPr>
        <w:t>intrusions to develop capabilities to attack the</w:t>
      </w:r>
      <w:r w:rsidRPr="004B3E48">
        <w:rPr>
          <w:sz w:val="16"/>
        </w:rPr>
        <w:t xml:space="preserve"> [</w:t>
      </w:r>
      <w:r w:rsidRPr="004B3E48">
        <w:rPr>
          <w:rStyle w:val="Emphasis"/>
        </w:rPr>
        <w:t>bulk</w:t>
      </w:r>
      <w:r w:rsidRPr="004B3E48">
        <w:rPr>
          <w:sz w:val="16"/>
        </w:rPr>
        <w:t xml:space="preserve"> </w:t>
      </w:r>
      <w:r w:rsidRPr="004B3E48">
        <w:rPr>
          <w:rStyle w:val="StyleUnderline"/>
        </w:rPr>
        <w:t>electric system</w:t>
      </w:r>
      <w:r w:rsidRPr="004B3E48">
        <w:rPr>
          <w:sz w:val="16"/>
        </w:rPr>
        <w:t>], as well.”</w:t>
      </w:r>
      <w:bookmarkStart w:id="15" w:name="_ftnref7"/>
      <w:r w:rsidRPr="004B3E48">
        <w:rPr>
          <w:sz w:val="16"/>
        </w:rPr>
        <w:fldChar w:fldCharType="begin"/>
      </w:r>
      <w:r w:rsidRPr="004B3E48">
        <w:rPr>
          <w:sz w:val="16"/>
        </w:rPr>
        <w:instrText xml:space="preserve"> HYPERLINK "https://www.hstoday.us/subject-matter-areas/infrastructure-security/perspective-cyber-and-physical-threats-to-the-u-s-power-grid-and-keeping-the-lights-on/" \l "_ftn7" </w:instrText>
      </w:r>
      <w:r w:rsidRPr="004B3E48">
        <w:rPr>
          <w:sz w:val="16"/>
        </w:rPr>
        <w:fldChar w:fldCharType="separate"/>
      </w:r>
      <w:r w:rsidRPr="004B3E48">
        <w:rPr>
          <w:rStyle w:val="Hyperlink"/>
          <w:sz w:val="16"/>
        </w:rPr>
        <w:t>[7]</w:t>
      </w:r>
      <w:r w:rsidRPr="004B3E48">
        <w:rPr>
          <w:sz w:val="16"/>
        </w:rPr>
        <w:fldChar w:fldCharType="end"/>
      </w:r>
      <w:bookmarkEnd w:id="15"/>
      <w:r w:rsidRPr="004B3E48">
        <w:rPr>
          <w:sz w:val="16"/>
        </w:rPr>
        <w:t xml:space="preserve"> </w:t>
      </w:r>
      <w:r w:rsidRPr="00463469">
        <w:rPr>
          <w:rStyle w:val="StyleUnderline"/>
          <w:highlight w:val="cyan"/>
        </w:rPr>
        <w:t>China</w:t>
      </w:r>
      <w:r w:rsidRPr="004B3E48">
        <w:rPr>
          <w:sz w:val="16"/>
        </w:rPr>
        <w:t xml:space="preserve">, therefore, </w:t>
      </w:r>
      <w:r w:rsidRPr="00463469">
        <w:rPr>
          <w:rStyle w:val="StyleUnderline"/>
          <w:highlight w:val="cyan"/>
        </w:rPr>
        <w:t>has</w:t>
      </w:r>
      <w:r w:rsidRPr="004B3E48">
        <w:rPr>
          <w:rStyle w:val="StyleUnderline"/>
        </w:rPr>
        <w:t xml:space="preserve"> both the </w:t>
      </w:r>
      <w:r w:rsidRPr="00463469">
        <w:rPr>
          <w:rStyle w:val="Emphasis"/>
          <w:highlight w:val="cyan"/>
        </w:rPr>
        <w:t>capability</w:t>
      </w:r>
      <w:r w:rsidRPr="00463469">
        <w:rPr>
          <w:rStyle w:val="StyleUnderline"/>
          <w:highlight w:val="cyan"/>
        </w:rPr>
        <w:t xml:space="preserve"> and </w:t>
      </w:r>
      <w:r w:rsidRPr="00463469">
        <w:rPr>
          <w:rStyle w:val="Emphasis"/>
          <w:highlight w:val="cyan"/>
        </w:rPr>
        <w:t>intent</w:t>
      </w:r>
      <w:r w:rsidRPr="00463469">
        <w:rPr>
          <w:sz w:val="16"/>
          <w:highlight w:val="cyan"/>
        </w:rPr>
        <w:t xml:space="preserve"> </w:t>
      </w:r>
      <w:r w:rsidRPr="00463469">
        <w:rPr>
          <w:rStyle w:val="StyleUnderline"/>
          <w:highlight w:val="cyan"/>
        </w:rPr>
        <w:t>to conduct</w:t>
      </w:r>
      <w:r w:rsidRPr="004B3E48">
        <w:rPr>
          <w:sz w:val="16"/>
        </w:rPr>
        <w:t xml:space="preserve"> cyber </w:t>
      </w:r>
      <w:r w:rsidRPr="00463469">
        <w:rPr>
          <w:rStyle w:val="StyleUnderline"/>
          <w:highlight w:val="cyan"/>
        </w:rPr>
        <w:t>intrusions</w:t>
      </w:r>
      <w:r w:rsidRPr="004B3E48">
        <w:rPr>
          <w:rStyle w:val="StyleUnderline"/>
        </w:rPr>
        <w:t xml:space="preserve"> and attacks for myriad reasons.</w:t>
      </w:r>
    </w:p>
    <w:p w14:paraId="1D57FF4E" w14:textId="77777777" w:rsidR="00F74A64" w:rsidRPr="004B3E48" w:rsidRDefault="00F74A64" w:rsidP="00F74A64">
      <w:pPr>
        <w:rPr>
          <w:sz w:val="16"/>
          <w:szCs w:val="16"/>
        </w:rPr>
      </w:pPr>
      <w:r w:rsidRPr="004B3E48">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6" w:name="_ftnref8"/>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"_ftn8" </w:instrText>
      </w:r>
      <w:r w:rsidRPr="004B3E48">
        <w:rPr>
          <w:sz w:val="16"/>
          <w:szCs w:val="16"/>
        </w:rPr>
        <w:fldChar w:fldCharType="separate"/>
      </w:r>
      <w:r w:rsidRPr="004B3E48">
        <w:rPr>
          <w:rStyle w:val="Hyperlink"/>
          <w:sz w:val="16"/>
          <w:szCs w:val="16"/>
        </w:rPr>
        <w:t>[8]</w:t>
      </w:r>
      <w:r w:rsidRPr="004B3E48">
        <w:rPr>
          <w:sz w:val="16"/>
          <w:szCs w:val="16"/>
        </w:rPr>
        <w:fldChar w:fldCharType="end"/>
      </w:r>
      <w:bookmarkEnd w:id="16"/>
      <w:r w:rsidRPr="004B3E48">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4B3E48">
        <w:rPr>
          <w:sz w:val="16"/>
          <w:szCs w:val="16"/>
        </w:rPr>
        <w:fldChar w:fldCharType="begin"/>
      </w:r>
      <w:r w:rsidRPr="004B3E48">
        <w:rPr>
          <w:sz w:val="16"/>
          <w:szCs w:val="16"/>
        </w:rPr>
        <w:instrText xml:space="preserve"> HYPERLINK "https://www.hstoday.us/subject-matter-areas/infrastructure-security/perspective-cyber-and-physical-threats-to-the-u-s-power-grid-and-keeping-the-lights-on/" \l "_ftn9" </w:instrText>
      </w:r>
      <w:r w:rsidRPr="004B3E48">
        <w:rPr>
          <w:sz w:val="16"/>
          <w:szCs w:val="16"/>
        </w:rPr>
        <w:fldChar w:fldCharType="separate"/>
      </w:r>
      <w:r w:rsidRPr="004B3E48">
        <w:rPr>
          <w:rStyle w:val="Hyperlink"/>
          <w:sz w:val="16"/>
          <w:szCs w:val="16"/>
        </w:rPr>
        <w:t>[9]</w:t>
      </w:r>
      <w:r w:rsidRPr="004B3E48">
        <w:rPr>
          <w:sz w:val="16"/>
          <w:szCs w:val="16"/>
        </w:rPr>
        <w:fldChar w:fldCharType="end"/>
      </w:r>
      <w:bookmarkEnd w:id="17"/>
      <w:r w:rsidRPr="004B3E48">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14" w:anchor="_ftn10" w:history="1">
        <w:r w:rsidRPr="004B3E48">
          <w:rPr>
            <w:rStyle w:val="Hyperlink"/>
            <w:sz w:val="16"/>
            <w:szCs w:val="16"/>
          </w:rPr>
          <w:t>[10]</w:t>
        </w:r>
      </w:hyperlink>
      <w:r w:rsidRPr="004B3E48">
        <w:rPr>
          <w:sz w:val="16"/>
          <w:szCs w:val="16"/>
        </w:rPr>
        <w:t xml:space="preserve"> Shortly after these events, President Trump issued Executive Order 13920, “</w:t>
      </w:r>
      <w:hyperlink r:id="rId15" w:history="1">
        <w:r w:rsidRPr="004B3E48">
          <w:rPr>
            <w:rStyle w:val="Hyperlink"/>
            <w:sz w:val="16"/>
            <w:szCs w:val="16"/>
          </w:rPr>
          <w:t>Securing the United States Bulk-Power System</w:t>
        </w:r>
      </w:hyperlink>
      <w:r w:rsidRPr="004B3E48">
        <w:rPr>
          <w:sz w:val="16"/>
          <w:szCs w:val="16"/>
        </w:rPr>
        <w:t>,” essentially limiting the import of Chinese-built critical energy infrastructure components due to concerns about cybersecurity.</w:t>
      </w:r>
      <w:hyperlink r:id="rId16" w:anchor="_ftn11" w:history="1">
        <w:r w:rsidRPr="004B3E48">
          <w:rPr>
            <w:rStyle w:val="Hyperlink"/>
            <w:sz w:val="16"/>
            <w:szCs w:val="16"/>
          </w:rPr>
          <w:t>[11]</w:t>
        </w:r>
      </w:hyperlink>
      <w:r w:rsidRPr="004B3E48">
        <w:rPr>
          <w:sz w:val="16"/>
          <w:szCs w:val="16"/>
        </w:rPr>
        <w:t xml:space="preserve"> Interestingly, Jiangsu Huapeng “boasted that it supported 10 percent of New York City’s electricity load.”</w:t>
      </w:r>
      <w:hyperlink r:id="rId17" w:anchor="_ftn12" w:history="1">
        <w:r w:rsidRPr="004B3E48">
          <w:rPr>
            <w:rStyle w:val="Hyperlink"/>
            <w:sz w:val="16"/>
            <w:szCs w:val="16"/>
          </w:rPr>
          <w:t>[12]</w:t>
        </w:r>
      </w:hyperlink>
    </w:p>
    <w:p w14:paraId="53EA1892" w14:textId="77777777" w:rsidR="00F74A64" w:rsidRPr="004B3E48" w:rsidRDefault="00F74A64" w:rsidP="00F74A64">
      <w:pPr>
        <w:rPr>
          <w:sz w:val="16"/>
        </w:rPr>
      </w:pPr>
      <w:r w:rsidRPr="004B3E48">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463469">
        <w:rPr>
          <w:rStyle w:val="StyleUnderline"/>
          <w:highlight w:val="cyan"/>
        </w:rPr>
        <w:t>structured</w:t>
      </w:r>
      <w:r w:rsidRPr="004B3E48">
        <w:rPr>
          <w:rStyle w:val="StyleUnderline"/>
        </w:rPr>
        <w:t xml:space="preserve"> cyber</w:t>
      </w:r>
      <w:r w:rsidRPr="004B3E48">
        <w:rPr>
          <w:sz w:val="16"/>
        </w:rPr>
        <w:t xml:space="preserve">, physical, or blended </w:t>
      </w:r>
      <w:r w:rsidRPr="00463469">
        <w:rPr>
          <w:rStyle w:val="StyleUnderline"/>
          <w:highlight w:val="cyan"/>
        </w:rPr>
        <w:t>attack on</w:t>
      </w:r>
      <w:r w:rsidRPr="004B3E48">
        <w:rPr>
          <w:rStyle w:val="StyleUnderline"/>
        </w:rPr>
        <w:t xml:space="preserve"> the </w:t>
      </w:r>
      <w:r w:rsidRPr="00463469">
        <w:rPr>
          <w:rStyle w:val="Emphasis"/>
          <w:highlight w:val="cyan"/>
        </w:rPr>
        <w:t>bulk power</w:t>
      </w:r>
      <w:r w:rsidRPr="004B3E48">
        <w:rPr>
          <w:rStyle w:val="StyleUnderline"/>
        </w:rPr>
        <w:t xml:space="preserve"> system</w:t>
      </w:r>
      <w:r w:rsidRPr="004B3E48">
        <w:rPr>
          <w:sz w:val="16"/>
        </w:rPr>
        <w:t xml:space="preserve">, however, </w:t>
      </w:r>
      <w:r w:rsidRPr="00463469">
        <w:rPr>
          <w:rStyle w:val="StyleUnderline"/>
          <w:highlight w:val="cyan"/>
        </w:rPr>
        <w:t>could result in</w:t>
      </w:r>
      <w:r w:rsidRPr="004B3E48">
        <w:rPr>
          <w:rStyle w:val="StyleUnderline"/>
        </w:rPr>
        <w:t xml:space="preserve"> long-term</w:t>
      </w:r>
      <w:r w:rsidRPr="004B3E48">
        <w:rPr>
          <w:sz w:val="16"/>
        </w:rPr>
        <w:t xml:space="preserve"> (</w:t>
      </w:r>
      <w:r w:rsidRPr="00463469">
        <w:rPr>
          <w:rStyle w:val="Emphasis"/>
          <w:highlight w:val="cyan"/>
        </w:rPr>
        <w:t>irreparable</w:t>
      </w:r>
      <w:r w:rsidRPr="00463469">
        <w:rPr>
          <w:sz w:val="16"/>
          <w:highlight w:val="cyan"/>
        </w:rPr>
        <w:t xml:space="preserve">) </w:t>
      </w:r>
      <w:r w:rsidRPr="00463469">
        <w:rPr>
          <w:rStyle w:val="StyleUnderline"/>
          <w:highlight w:val="cyan"/>
        </w:rPr>
        <w:t>damage to key</w:t>
      </w:r>
      <w:r w:rsidRPr="004B3E48">
        <w:rPr>
          <w:rStyle w:val="StyleUnderline"/>
        </w:rPr>
        <w:t xml:space="preserve"> system </w:t>
      </w:r>
      <w:r w:rsidRPr="00463469">
        <w:rPr>
          <w:rStyle w:val="StyleUnderline"/>
          <w:highlight w:val="cyan"/>
        </w:rPr>
        <w:t>components in</w:t>
      </w:r>
      <w:r w:rsidRPr="004B3E48">
        <w:rPr>
          <w:sz w:val="16"/>
        </w:rPr>
        <w:t xml:space="preserve"> multiple </w:t>
      </w:r>
      <w:r w:rsidRPr="004B3E48">
        <w:rPr>
          <w:rStyle w:val="StyleUnderline"/>
        </w:rPr>
        <w:t>simultaneous or near-</w:t>
      </w:r>
      <w:r w:rsidRPr="00463469">
        <w:rPr>
          <w:rStyle w:val="Emphasis"/>
          <w:highlight w:val="cyan"/>
        </w:rPr>
        <w:t>simultaneous strikes</w:t>
      </w:r>
      <w:r w:rsidRPr="004B3E48">
        <w:rPr>
          <w:sz w:val="16"/>
        </w:rPr>
        <w:t xml:space="preserve">.” He added that “an outage could result with the potential to affect a wide geographic area and cause </w:t>
      </w:r>
      <w:r w:rsidRPr="004B3E48">
        <w:rPr>
          <w:rStyle w:val="StyleUnderline"/>
        </w:rPr>
        <w:t>large population centers</w:t>
      </w:r>
      <w:r w:rsidRPr="004B3E48">
        <w:rPr>
          <w:sz w:val="16"/>
        </w:rPr>
        <w:t xml:space="preserve"> to </w:t>
      </w:r>
      <w:r w:rsidRPr="004B3E48">
        <w:rPr>
          <w:rStyle w:val="StyleUnderline"/>
        </w:rPr>
        <w:t xml:space="preserve">lose power for </w:t>
      </w:r>
      <w:r w:rsidRPr="004B3E48">
        <w:rPr>
          <w:rStyle w:val="Emphasis"/>
        </w:rPr>
        <w:t>extended</w:t>
      </w:r>
      <w:r w:rsidRPr="004B3E48">
        <w:rPr>
          <w:rStyle w:val="StyleUnderline"/>
        </w:rPr>
        <w:t xml:space="preserve"> periods</w:t>
      </w:r>
      <w:r w:rsidRPr="004B3E48">
        <w:rPr>
          <w:sz w:val="16"/>
        </w:rPr>
        <w:t>.”</w:t>
      </w:r>
      <w:hyperlink r:id="rId18" w:anchor="_ftn13" w:history="1">
        <w:r w:rsidRPr="004B3E48">
          <w:rPr>
            <w:rStyle w:val="Hyperlink"/>
            <w:sz w:val="16"/>
          </w:rPr>
          <w:t>[13]</w:t>
        </w:r>
      </w:hyperlink>
      <w:r w:rsidRPr="004B3E48">
        <w:rPr>
          <w:sz w:val="16"/>
        </w:rPr>
        <w:t xml:space="preserve"> Even the </w:t>
      </w:r>
      <w:r w:rsidRPr="004B3E48">
        <w:rPr>
          <w:rStyle w:val="StyleUnderline"/>
        </w:rPr>
        <w:t>inclusion of</w:t>
      </w:r>
      <w:r w:rsidRPr="004B3E48">
        <w:rPr>
          <w:sz w:val="16"/>
        </w:rPr>
        <w:t xml:space="preserve"> features such as </w:t>
      </w:r>
      <w:r w:rsidRPr="004B3E48">
        <w:rPr>
          <w:rStyle w:val="StyleUnderline"/>
        </w:rPr>
        <w:t>smart grids to the</w:t>
      </w:r>
      <w:r w:rsidRPr="004B3E48">
        <w:rPr>
          <w:sz w:val="16"/>
        </w:rPr>
        <w:t xml:space="preserve"> overall grid </w:t>
      </w:r>
      <w:r w:rsidRPr="004B3E48">
        <w:rPr>
          <w:rStyle w:val="StyleUnderline"/>
        </w:rPr>
        <w:t xml:space="preserve">structure poses new </w:t>
      </w:r>
      <w:r w:rsidRPr="004B3E48">
        <w:rPr>
          <w:rStyle w:val="Emphasis"/>
        </w:rPr>
        <w:t>vulnerabilities</w:t>
      </w:r>
      <w:r w:rsidRPr="004B3E48">
        <w:rPr>
          <w:sz w:val="16"/>
        </w:rPr>
        <w:t xml:space="preserve"> </w:t>
      </w:r>
      <w:r w:rsidRPr="004B3E48">
        <w:rPr>
          <w:rStyle w:val="StyleUnderline"/>
        </w:rPr>
        <w:t>through their connectivity</w:t>
      </w:r>
      <w:r w:rsidRPr="004B3E48">
        <w:rPr>
          <w:sz w:val="16"/>
        </w:rPr>
        <w:t>. Kramer stated that “</w:t>
      </w:r>
      <w:r w:rsidRPr="004B3E48">
        <w:rPr>
          <w:rStyle w:val="StyleUnderline"/>
        </w:rPr>
        <w:t xml:space="preserve">such </w:t>
      </w:r>
      <w:r w:rsidRPr="00463469">
        <w:rPr>
          <w:rStyle w:val="StyleUnderline"/>
          <w:highlight w:val="cyan"/>
        </w:rPr>
        <w:t>connectivity means</w:t>
      </w:r>
      <w:r w:rsidRPr="004B3E48">
        <w:rPr>
          <w:sz w:val="16"/>
        </w:rPr>
        <w:t xml:space="preserve"> that the </w:t>
      </w:r>
      <w:r w:rsidRPr="00463469">
        <w:rPr>
          <w:rStyle w:val="Emphasis"/>
          <w:highlight w:val="cyan"/>
        </w:rPr>
        <w:t>distribution</w:t>
      </w:r>
      <w:r w:rsidRPr="004B3E48">
        <w:rPr>
          <w:sz w:val="16"/>
        </w:rPr>
        <w:t xml:space="preserve"> system </w:t>
      </w:r>
      <w:r w:rsidRPr="00463469">
        <w:rPr>
          <w:rStyle w:val="StyleUnderline"/>
          <w:highlight w:val="cyan"/>
        </w:rPr>
        <w:t xml:space="preserve">could be a </w:t>
      </w:r>
      <w:r w:rsidRPr="00463469">
        <w:rPr>
          <w:rStyle w:val="Emphasis"/>
          <w:highlight w:val="cyan"/>
        </w:rPr>
        <w:t>key vector</w:t>
      </w:r>
      <w:r w:rsidRPr="00463469">
        <w:rPr>
          <w:sz w:val="16"/>
          <w:highlight w:val="cyan"/>
        </w:rPr>
        <w:t xml:space="preserve"> </w:t>
      </w:r>
      <w:r w:rsidRPr="00463469">
        <w:rPr>
          <w:rStyle w:val="StyleUnderline"/>
          <w:highlight w:val="cyan"/>
        </w:rPr>
        <w:t>for</w:t>
      </w:r>
      <w:r w:rsidRPr="004B3E48">
        <w:rPr>
          <w:rStyle w:val="StyleUnderline"/>
        </w:rPr>
        <w:t xml:space="preserve"> a national security </w:t>
      </w:r>
      <w:r w:rsidRPr="00463469">
        <w:rPr>
          <w:rStyle w:val="StyleUnderline"/>
          <w:highlight w:val="cyan"/>
        </w:rPr>
        <w:t>attack on the grid</w:t>
      </w:r>
      <w:r w:rsidRPr="004B3E48">
        <w:rPr>
          <w:rStyle w:val="StyleUnderline"/>
        </w:rPr>
        <w:t>.</w:t>
      </w:r>
      <w:r w:rsidRPr="004B3E48">
        <w:rPr>
          <w:sz w:val="16"/>
        </w:rPr>
        <w:t>”</w:t>
      </w:r>
      <w:hyperlink r:id="rId19" w:anchor="_ftn14" w:history="1">
        <w:r w:rsidRPr="004B3E48">
          <w:rPr>
            <w:rStyle w:val="Hyperlink"/>
            <w:sz w:val="16"/>
          </w:rPr>
          <w:t>[14]</w:t>
        </w:r>
      </w:hyperlink>
    </w:p>
    <w:p w14:paraId="56BD6C95" w14:textId="77777777" w:rsidR="00F74A64" w:rsidRPr="004B3E48" w:rsidRDefault="00F74A64" w:rsidP="00F74A64"/>
    <w:p w14:paraId="3BFB7E46" w14:textId="77777777" w:rsidR="00F74A64" w:rsidRPr="004B3E48" w:rsidRDefault="00F74A64" w:rsidP="00F74A64">
      <w:pPr>
        <w:pStyle w:val="Heading4"/>
      </w:pPr>
      <w:bookmarkStart w:id="18" w:name="_Hlk79579789"/>
      <w:r w:rsidRPr="004B3E48">
        <w:t xml:space="preserve">Those attacks cause </w:t>
      </w:r>
      <w:r w:rsidRPr="004B3E48">
        <w:rPr>
          <w:u w:val="single"/>
        </w:rPr>
        <w:t>accidental</w:t>
      </w:r>
      <w:r w:rsidRPr="004B3E48">
        <w:t xml:space="preserve"> nuclear escalation.</w:t>
      </w:r>
    </w:p>
    <w:p w14:paraId="3A281DB8" w14:textId="77777777" w:rsidR="00F74A64" w:rsidRPr="004B3E48" w:rsidRDefault="00F74A64" w:rsidP="00F74A64">
      <w:r w:rsidRPr="004B3E48">
        <w:rPr>
          <w:rStyle w:val="Style13ptBold"/>
        </w:rPr>
        <w:t>Klare 19</w:t>
      </w:r>
      <w:r w:rsidRPr="004B3E48">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3008F0F7" w14:textId="77777777" w:rsidR="00F74A64" w:rsidRPr="004B3E48" w:rsidRDefault="00F74A64" w:rsidP="00F74A64">
      <w:pPr>
        <w:rPr>
          <w:sz w:val="16"/>
        </w:rPr>
      </w:pPr>
      <w:r w:rsidRPr="004B3E48">
        <w:rPr>
          <w:sz w:val="16"/>
        </w:rPr>
        <w:t xml:space="preserve">Yet </w:t>
      </w:r>
      <w:r w:rsidRPr="004B3E48">
        <w:rPr>
          <w:rStyle w:val="StyleUnderline"/>
        </w:rPr>
        <w:t xml:space="preserve">another </w:t>
      </w:r>
      <w:r w:rsidRPr="00463469">
        <w:rPr>
          <w:rStyle w:val="StyleUnderline"/>
          <w:highlight w:val="cyan"/>
        </w:rPr>
        <w:t>pathway to escalation could arise from</w:t>
      </w:r>
      <w:r w:rsidRPr="004B3E48">
        <w:rPr>
          <w:rStyle w:val="StyleUnderline"/>
        </w:rPr>
        <w:t xml:space="preserve"> a cascading series of </w:t>
      </w:r>
      <w:r w:rsidRPr="004B3E48">
        <w:rPr>
          <w:rStyle w:val="Emphasis"/>
        </w:rPr>
        <w:t>cyberstrikes</w:t>
      </w:r>
      <w:r w:rsidRPr="004B3E48">
        <w:rPr>
          <w:rStyle w:val="StyleUnderline"/>
        </w:rPr>
        <w:t xml:space="preserve"> and </w:t>
      </w:r>
      <w:r w:rsidRPr="00463469">
        <w:rPr>
          <w:rStyle w:val="Emphasis"/>
          <w:highlight w:val="cyan"/>
        </w:rPr>
        <w:t>counterstrikes</w:t>
      </w:r>
      <w:r w:rsidRPr="00463469">
        <w:rPr>
          <w:rStyle w:val="StyleUnderline"/>
          <w:highlight w:val="cyan"/>
        </w:rPr>
        <w:t xml:space="preserve"> against</w:t>
      </w:r>
      <w:r w:rsidRPr="004B3E48">
        <w:rPr>
          <w:rStyle w:val="StyleUnderline"/>
        </w:rPr>
        <w:t xml:space="preserve"> </w:t>
      </w:r>
      <w:r w:rsidRPr="004B3E48">
        <w:rPr>
          <w:rStyle w:val="Emphasis"/>
        </w:rPr>
        <w:t xml:space="preserve">vital </w:t>
      </w:r>
      <w:r w:rsidRPr="00463469">
        <w:rPr>
          <w:rStyle w:val="Emphasis"/>
          <w:highlight w:val="cyan"/>
        </w:rPr>
        <w:t>national infrastructure</w:t>
      </w:r>
      <w:r w:rsidRPr="004B3E48">
        <w:rPr>
          <w:rStyle w:val="StyleUnderline"/>
        </w:rPr>
        <w:t xml:space="preserve"> rather than on military targets</w:t>
      </w:r>
      <w:r w:rsidRPr="004B3E48">
        <w:rPr>
          <w:sz w:val="16"/>
        </w:rPr>
        <w:t xml:space="preserve">. </w:t>
      </w:r>
      <w:r w:rsidRPr="004B3E48">
        <w:rPr>
          <w:rStyle w:val="StyleUnderline"/>
        </w:rPr>
        <w:t>All major powers</w:t>
      </w:r>
      <w:r w:rsidRPr="004B3E48">
        <w:rPr>
          <w:sz w:val="16"/>
        </w:rPr>
        <w:t xml:space="preserve">, along with Iran and North Korea, </w:t>
      </w:r>
      <w:r w:rsidRPr="004B3E48">
        <w:rPr>
          <w:rStyle w:val="StyleUnderline"/>
        </w:rPr>
        <w:t>have developed</w:t>
      </w:r>
      <w:r w:rsidRPr="004B3E48">
        <w:rPr>
          <w:sz w:val="16"/>
        </w:rPr>
        <w:t xml:space="preserve"> and deployed </w:t>
      </w:r>
      <w:r w:rsidRPr="004B3E48">
        <w:rPr>
          <w:rStyle w:val="StyleUnderline"/>
        </w:rPr>
        <w:t xml:space="preserve">cyberweapons designed to disrupt and destroy major elements of an adversary’s key </w:t>
      </w:r>
      <w:r w:rsidRPr="004B3E48">
        <w:rPr>
          <w:rStyle w:val="Emphasis"/>
        </w:rPr>
        <w:t>economic systems</w:t>
      </w:r>
      <w:r w:rsidRPr="004B3E48">
        <w:rPr>
          <w:sz w:val="16"/>
        </w:rPr>
        <w:t xml:space="preserve">, </w:t>
      </w:r>
      <w:r w:rsidRPr="00463469">
        <w:rPr>
          <w:rStyle w:val="StyleUnderline"/>
          <w:highlight w:val="cyan"/>
        </w:rPr>
        <w:t xml:space="preserve">such as </w:t>
      </w:r>
      <w:r w:rsidRPr="00463469">
        <w:rPr>
          <w:rStyle w:val="Emphasis"/>
          <w:highlight w:val="cyan"/>
        </w:rPr>
        <w:t>power grids</w:t>
      </w:r>
      <w:r w:rsidRPr="00463469">
        <w:rPr>
          <w:sz w:val="16"/>
          <w:highlight w:val="cyan"/>
        </w:rPr>
        <w:t xml:space="preserve">, </w:t>
      </w:r>
      <w:r w:rsidRPr="00463469">
        <w:rPr>
          <w:rStyle w:val="Emphasis"/>
          <w:highlight w:val="cyan"/>
        </w:rPr>
        <w:t>financial systems</w:t>
      </w:r>
      <w:r w:rsidRPr="00463469">
        <w:rPr>
          <w:sz w:val="16"/>
          <w:highlight w:val="cyan"/>
        </w:rPr>
        <w:t xml:space="preserve">, </w:t>
      </w:r>
      <w:r w:rsidRPr="00463469">
        <w:rPr>
          <w:rStyle w:val="StyleUnderline"/>
          <w:highlight w:val="cyan"/>
        </w:rPr>
        <w:t xml:space="preserve">and </w:t>
      </w:r>
      <w:r w:rsidRPr="00463469">
        <w:rPr>
          <w:rStyle w:val="Emphasis"/>
          <w:highlight w:val="cyan"/>
        </w:rPr>
        <w:t>transportation</w:t>
      </w:r>
      <w:r w:rsidRPr="004B3E48">
        <w:rPr>
          <w:rStyle w:val="Emphasis"/>
        </w:rPr>
        <w:t xml:space="preserve"> networks</w:t>
      </w:r>
      <w:r w:rsidRPr="004B3E48">
        <w:rPr>
          <w:sz w:val="16"/>
        </w:rPr>
        <w:t xml:space="preserve">. As noted, </w:t>
      </w:r>
      <w:r w:rsidRPr="004B3E48">
        <w:rPr>
          <w:rStyle w:val="StyleUnderline"/>
        </w:rPr>
        <w:t xml:space="preserve">Russia has </w:t>
      </w:r>
      <w:r w:rsidRPr="004B3E48">
        <w:rPr>
          <w:rStyle w:val="Emphasis"/>
        </w:rPr>
        <w:t>infiltrated</w:t>
      </w:r>
      <w:r w:rsidRPr="004B3E48">
        <w:rPr>
          <w:rStyle w:val="StyleUnderline"/>
        </w:rPr>
        <w:t xml:space="preserve"> the U.S. </w:t>
      </w:r>
      <w:r w:rsidRPr="004B3E48">
        <w:rPr>
          <w:rStyle w:val="Emphasis"/>
        </w:rPr>
        <w:t>electrical grid</w:t>
      </w:r>
      <w:r w:rsidRPr="004B3E48">
        <w:rPr>
          <w:sz w:val="16"/>
        </w:rPr>
        <w:t>, and it is widely believed that the United States has done the same in Russia.</w:t>
      </w:r>
      <w:hyperlink r:id="rId20" w:anchor="endnote12" w:history="1">
        <w:r w:rsidRPr="004B3E48">
          <w:rPr>
            <w:rStyle w:val="Hyperlink"/>
            <w:sz w:val="16"/>
          </w:rPr>
          <w:t>12</w:t>
        </w:r>
      </w:hyperlink>
      <w:r w:rsidRPr="004B3E48">
        <w:rPr>
          <w:sz w:val="16"/>
        </w:rPr>
        <w:t> </w:t>
      </w:r>
      <w:r w:rsidRPr="004B3E48">
        <w:rPr>
          <w:rStyle w:val="StyleUnderline"/>
        </w:rPr>
        <w:t>The Pentagon has also devised a plan known as “Nitro Zeus</w:t>
      </w:r>
      <w:r w:rsidRPr="004B3E48">
        <w:rPr>
          <w:sz w:val="16"/>
        </w:rPr>
        <w:t xml:space="preserve">,” </w:t>
      </w:r>
      <w:r w:rsidRPr="004B3E48">
        <w:rPr>
          <w:rStyle w:val="StyleUnderline"/>
        </w:rPr>
        <w:t>intended to immobilize the entire Iranian economy and so force it to capitulate to U.S. demands</w:t>
      </w:r>
      <w:r w:rsidRPr="004B3E48">
        <w:rPr>
          <w:sz w:val="16"/>
        </w:rPr>
        <w:t xml:space="preserve"> or, if that approach failed, to pave the way for a crippling air and missile attack.</w:t>
      </w:r>
      <w:hyperlink r:id="rId21" w:anchor="endnote12" w:history="1">
        <w:r w:rsidRPr="004B3E48">
          <w:rPr>
            <w:rStyle w:val="Hyperlink"/>
            <w:sz w:val="16"/>
          </w:rPr>
          <w:t>13</w:t>
        </w:r>
      </w:hyperlink>
    </w:p>
    <w:p w14:paraId="6210F464" w14:textId="77777777" w:rsidR="00F74A64" w:rsidRPr="004B3E48" w:rsidRDefault="00F74A64" w:rsidP="00F74A64">
      <w:pPr>
        <w:rPr>
          <w:sz w:val="16"/>
        </w:rPr>
      </w:pPr>
      <w:r w:rsidRPr="004B3E48">
        <w:rPr>
          <w:sz w:val="16"/>
        </w:rPr>
        <w:lastRenderedPageBreak/>
        <w:t xml:space="preserve">The danger here is that </w:t>
      </w:r>
      <w:r w:rsidRPr="00463469">
        <w:rPr>
          <w:rStyle w:val="Emphasis"/>
          <w:highlight w:val="cyan"/>
        </w:rPr>
        <w:t>economic attacks</w:t>
      </w:r>
      <w:r w:rsidRPr="004B3E48">
        <w:rPr>
          <w:rStyle w:val="StyleUnderline"/>
        </w:rPr>
        <w:t xml:space="preserve"> of this sort</w:t>
      </w:r>
      <w:r w:rsidRPr="004B3E48">
        <w:rPr>
          <w:sz w:val="16"/>
        </w:rPr>
        <w:t xml:space="preserve">, if undertaken during a period of tension and crisis, </w:t>
      </w:r>
      <w:r w:rsidRPr="004B3E48">
        <w:rPr>
          <w:rStyle w:val="StyleUnderline"/>
        </w:rPr>
        <w:t xml:space="preserve">could </w:t>
      </w:r>
      <w:r w:rsidRPr="00463469">
        <w:rPr>
          <w:rStyle w:val="StyleUnderline"/>
          <w:highlight w:val="cyan"/>
        </w:rPr>
        <w:t xml:space="preserve">lead to an </w:t>
      </w:r>
      <w:r w:rsidRPr="00463469">
        <w:rPr>
          <w:rStyle w:val="Emphasis"/>
          <w:highlight w:val="cyan"/>
        </w:rPr>
        <w:t>escalating series</w:t>
      </w:r>
      <w:r w:rsidRPr="00463469">
        <w:rPr>
          <w:rStyle w:val="StyleUnderline"/>
          <w:highlight w:val="cyan"/>
        </w:rPr>
        <w:t xml:space="preserve"> of </w:t>
      </w:r>
      <w:r w:rsidRPr="00463469">
        <w:rPr>
          <w:rStyle w:val="Emphasis"/>
          <w:highlight w:val="cyan"/>
        </w:rPr>
        <w:t>tit-for-tat attacks</w:t>
      </w:r>
      <w:r w:rsidRPr="00463469">
        <w:rPr>
          <w:rStyle w:val="StyleUnderline"/>
          <w:highlight w:val="cyan"/>
        </w:rPr>
        <w:t xml:space="preserve"> against</w:t>
      </w:r>
      <w:r w:rsidRPr="004B3E48">
        <w:rPr>
          <w:rStyle w:val="StyleUnderline"/>
        </w:rPr>
        <w:t xml:space="preserve"> ever more </w:t>
      </w:r>
      <w:r w:rsidRPr="00463469">
        <w:rPr>
          <w:rStyle w:val="Emphasis"/>
          <w:highlight w:val="cyan"/>
        </w:rPr>
        <w:t>vital elements</w:t>
      </w:r>
      <w:r w:rsidRPr="00463469">
        <w:rPr>
          <w:rStyle w:val="StyleUnderline"/>
          <w:highlight w:val="cyan"/>
        </w:rPr>
        <w:t xml:space="preserve"> of</w:t>
      </w:r>
      <w:r w:rsidRPr="004B3E48">
        <w:rPr>
          <w:rStyle w:val="StyleUnderline"/>
        </w:rPr>
        <w:t xml:space="preserve"> an adversary’s </w:t>
      </w:r>
      <w:r w:rsidRPr="00463469">
        <w:rPr>
          <w:rStyle w:val="StyleUnderline"/>
          <w:highlight w:val="cyan"/>
        </w:rPr>
        <w:t>critical infrastructure</w:t>
      </w:r>
      <w:r w:rsidRPr="00463469">
        <w:rPr>
          <w:sz w:val="16"/>
          <w:highlight w:val="cyan"/>
        </w:rPr>
        <w:t xml:space="preserve">, </w:t>
      </w:r>
      <w:r w:rsidRPr="00463469">
        <w:rPr>
          <w:rStyle w:val="StyleUnderline"/>
          <w:highlight w:val="cyan"/>
        </w:rPr>
        <w:t>producing</w:t>
      </w:r>
      <w:r w:rsidRPr="004B3E48">
        <w:rPr>
          <w:rStyle w:val="StyleUnderline"/>
        </w:rPr>
        <w:t xml:space="preserve"> </w:t>
      </w:r>
      <w:r w:rsidRPr="004B3E48">
        <w:rPr>
          <w:rStyle w:val="Emphasis"/>
        </w:rPr>
        <w:t xml:space="preserve">widespread </w:t>
      </w:r>
      <w:r w:rsidRPr="00463469">
        <w:rPr>
          <w:rStyle w:val="Emphasis"/>
          <w:highlight w:val="cyan"/>
        </w:rPr>
        <w:t>chaos</w:t>
      </w:r>
      <w:r w:rsidRPr="00463469">
        <w:rPr>
          <w:rStyle w:val="StyleUnderline"/>
          <w:highlight w:val="cyan"/>
        </w:rPr>
        <w:t xml:space="preserve"> and </w:t>
      </w:r>
      <w:r w:rsidRPr="00463469">
        <w:rPr>
          <w:rStyle w:val="Emphasis"/>
          <w:highlight w:val="cyan"/>
        </w:rPr>
        <w:t>harm</w:t>
      </w:r>
      <w:r w:rsidRPr="004B3E48">
        <w:rPr>
          <w:rStyle w:val="StyleUnderline"/>
        </w:rPr>
        <w:t xml:space="preserve"> and eventually </w:t>
      </w:r>
      <w:r w:rsidRPr="00463469">
        <w:rPr>
          <w:rStyle w:val="StyleUnderline"/>
          <w:highlight w:val="cyan"/>
        </w:rPr>
        <w:t xml:space="preserve">leading </w:t>
      </w:r>
      <w:r w:rsidRPr="004B3E48">
        <w:rPr>
          <w:rStyle w:val="StyleUnderline"/>
        </w:rPr>
        <w:t xml:space="preserve">one side </w:t>
      </w:r>
      <w:r w:rsidRPr="00463469">
        <w:rPr>
          <w:rStyle w:val="StyleUnderline"/>
          <w:highlight w:val="cyan"/>
        </w:rPr>
        <w:t>to</w:t>
      </w:r>
      <w:r w:rsidRPr="004B3E48">
        <w:rPr>
          <w:rStyle w:val="StyleUnderline"/>
        </w:rPr>
        <w:t xml:space="preserve"> initiate </w:t>
      </w:r>
      <w:r w:rsidRPr="00463469">
        <w:rPr>
          <w:rStyle w:val="Emphasis"/>
          <w:highlight w:val="cyan"/>
        </w:rPr>
        <w:t>kinetic attacks</w:t>
      </w:r>
      <w:r w:rsidRPr="004B3E48">
        <w:rPr>
          <w:rStyle w:val="StyleUnderline"/>
        </w:rPr>
        <w:t xml:space="preserve"> on </w:t>
      </w:r>
      <w:r w:rsidRPr="004B3E48">
        <w:rPr>
          <w:rStyle w:val="Emphasis"/>
        </w:rPr>
        <w:t>critical</w:t>
      </w:r>
      <w:r w:rsidRPr="004B3E48">
        <w:rPr>
          <w:rStyle w:val="StyleUnderline"/>
        </w:rPr>
        <w:t xml:space="preserve"> military </w:t>
      </w:r>
      <w:r w:rsidRPr="004B3E48">
        <w:rPr>
          <w:rStyle w:val="Emphasis"/>
        </w:rPr>
        <w:t>targets</w:t>
      </w:r>
      <w:r w:rsidRPr="004B3E48">
        <w:rPr>
          <w:sz w:val="16"/>
        </w:rPr>
        <w:t xml:space="preserve">, </w:t>
      </w:r>
      <w:r w:rsidRPr="00463469">
        <w:rPr>
          <w:rStyle w:val="StyleUnderline"/>
          <w:highlight w:val="cyan"/>
        </w:rPr>
        <w:t>risking</w:t>
      </w:r>
      <w:r w:rsidRPr="004B3E48">
        <w:rPr>
          <w:rStyle w:val="StyleUnderline"/>
        </w:rPr>
        <w:t xml:space="preserve"> the </w:t>
      </w:r>
      <w:r w:rsidRPr="004B3E48">
        <w:rPr>
          <w:rStyle w:val="Emphasis"/>
        </w:rPr>
        <w:t>slippery slope</w:t>
      </w:r>
      <w:r w:rsidRPr="004B3E48">
        <w:rPr>
          <w:rStyle w:val="StyleUnderline"/>
        </w:rPr>
        <w:t xml:space="preserve"> to </w:t>
      </w:r>
      <w:r w:rsidRPr="00463469">
        <w:rPr>
          <w:rStyle w:val="Emphasis"/>
          <w:highlight w:val="cyan"/>
        </w:rPr>
        <w:t>nuclear conflict</w:t>
      </w:r>
      <w:r w:rsidRPr="004B3E48">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22" w:anchor="endnote14" w:history="1">
        <w:r w:rsidRPr="004B3E48">
          <w:rPr>
            <w:rStyle w:val="Hyperlink"/>
            <w:sz w:val="16"/>
          </w:rPr>
          <w:t>14</w:t>
        </w:r>
      </w:hyperlink>
    </w:p>
    <w:p w14:paraId="3F7C972A" w14:textId="77777777" w:rsidR="00F74A64" w:rsidRPr="004B3E48" w:rsidRDefault="00F74A64" w:rsidP="00F74A64">
      <w:pPr>
        <w:rPr>
          <w:rStyle w:val="StyleUnderline"/>
        </w:rPr>
      </w:pPr>
      <w:r w:rsidRPr="004B3E48">
        <w:rPr>
          <w:sz w:val="16"/>
        </w:rPr>
        <w:t xml:space="preserve">These are by no means the only pathways to escalation resulting from the offensive use of cyberweapons. </w:t>
      </w:r>
      <w:r w:rsidRPr="004B3E48">
        <w:rPr>
          <w:rStyle w:val="StyleUnderline"/>
        </w:rPr>
        <w:t xml:space="preserve">Others include efforts by </w:t>
      </w:r>
      <w:r w:rsidRPr="004B3E48">
        <w:rPr>
          <w:rStyle w:val="Emphasis"/>
        </w:rPr>
        <w:t>third parties</w:t>
      </w:r>
      <w:r w:rsidRPr="004B3E48">
        <w:rPr>
          <w:sz w:val="16"/>
        </w:rPr>
        <w:t xml:space="preserve">, </w:t>
      </w:r>
      <w:r w:rsidRPr="004B3E48">
        <w:rPr>
          <w:rStyle w:val="StyleUnderline"/>
        </w:rPr>
        <w:t xml:space="preserve">such as </w:t>
      </w:r>
      <w:r w:rsidRPr="00463469">
        <w:rPr>
          <w:rStyle w:val="Emphasis"/>
          <w:highlight w:val="cyan"/>
        </w:rPr>
        <w:t>proxy states</w:t>
      </w:r>
      <w:r w:rsidRPr="00463469">
        <w:rPr>
          <w:rStyle w:val="StyleUnderline"/>
          <w:highlight w:val="cyan"/>
        </w:rPr>
        <w:t xml:space="preserve"> or </w:t>
      </w:r>
      <w:r w:rsidRPr="00463469">
        <w:rPr>
          <w:rStyle w:val="Emphasis"/>
          <w:highlight w:val="cyan"/>
        </w:rPr>
        <w:t>terrorist organizations</w:t>
      </w:r>
      <w:r w:rsidRPr="004B3E48">
        <w:rPr>
          <w:sz w:val="16"/>
        </w:rPr>
        <w:t xml:space="preserve">, </w:t>
      </w:r>
      <w:r w:rsidRPr="004B3E48">
        <w:rPr>
          <w:rStyle w:val="StyleUnderline"/>
        </w:rPr>
        <w:t xml:space="preserve">to </w:t>
      </w:r>
      <w:r w:rsidRPr="00463469">
        <w:rPr>
          <w:rStyle w:val="StyleUnderline"/>
          <w:highlight w:val="cyan"/>
        </w:rPr>
        <w:t>provoke a global</w:t>
      </w:r>
      <w:r w:rsidRPr="004B3E48">
        <w:rPr>
          <w:rStyle w:val="StyleUnderline"/>
        </w:rPr>
        <w:t xml:space="preserve"> nuclear </w:t>
      </w:r>
      <w:r w:rsidRPr="00463469">
        <w:rPr>
          <w:rStyle w:val="StyleUnderline"/>
          <w:highlight w:val="cyan"/>
        </w:rPr>
        <w:t>crisis by causing</w:t>
      </w:r>
      <w:r w:rsidRPr="004B3E48">
        <w:rPr>
          <w:rStyle w:val="StyleUnderline"/>
        </w:rPr>
        <w:t xml:space="preserve"> </w:t>
      </w:r>
      <w:r w:rsidRPr="004B3E48">
        <w:rPr>
          <w:rStyle w:val="Emphasis"/>
        </w:rPr>
        <w:t>early-warning systems</w:t>
      </w:r>
      <w:r w:rsidRPr="004B3E48">
        <w:rPr>
          <w:rStyle w:val="StyleUnderline"/>
        </w:rPr>
        <w:t xml:space="preserve"> to generate </w:t>
      </w:r>
      <w:r w:rsidRPr="00463469">
        <w:rPr>
          <w:rStyle w:val="Emphasis"/>
          <w:highlight w:val="cyan"/>
        </w:rPr>
        <w:t>false readings</w:t>
      </w:r>
      <w:r w:rsidRPr="004B3E48">
        <w:rPr>
          <w:sz w:val="16"/>
        </w:rPr>
        <w:t xml:space="preserve"> (“spoofing”) </w:t>
      </w:r>
      <w:r w:rsidRPr="004B3E48">
        <w:rPr>
          <w:rStyle w:val="StyleUnderline"/>
        </w:rPr>
        <w:t>of missile launches</w:t>
      </w:r>
      <w:r w:rsidRPr="004B3E48">
        <w:rPr>
          <w:sz w:val="16"/>
        </w:rPr>
        <w:t xml:space="preserve">. Yet, </w:t>
      </w:r>
      <w:r w:rsidRPr="004B3E48">
        <w:rPr>
          <w:rStyle w:val="StyleUnderline"/>
        </w:rPr>
        <w:t xml:space="preserve">they do provide a </w:t>
      </w:r>
      <w:r w:rsidRPr="004B3E48">
        <w:rPr>
          <w:rStyle w:val="Emphasis"/>
        </w:rPr>
        <w:t>clear indication</w:t>
      </w:r>
      <w:r w:rsidRPr="004B3E48">
        <w:rPr>
          <w:rStyle w:val="StyleUnderline"/>
        </w:rPr>
        <w:t xml:space="preserve"> of the </w:t>
      </w:r>
      <w:r w:rsidRPr="004B3E48">
        <w:rPr>
          <w:rStyle w:val="Emphasis"/>
        </w:rPr>
        <w:t>severity</w:t>
      </w:r>
      <w:r w:rsidRPr="004B3E48">
        <w:rPr>
          <w:rStyle w:val="StyleUnderline"/>
        </w:rPr>
        <w:t xml:space="preserve"> of the </w:t>
      </w:r>
      <w:r w:rsidRPr="004B3E48">
        <w:rPr>
          <w:rStyle w:val="Emphasis"/>
        </w:rPr>
        <w:t>threat</w:t>
      </w:r>
      <w:r w:rsidRPr="004B3E48">
        <w:rPr>
          <w:sz w:val="16"/>
        </w:rPr>
        <w:t>. As states’ reliance on cyberspace grows and cyberweapons become more powerful,</w:t>
      </w:r>
      <w:r w:rsidRPr="004B3E48">
        <w:rPr>
          <w:rStyle w:val="StyleUnderline"/>
        </w:rPr>
        <w:t xml:space="preserve"> the </w:t>
      </w:r>
      <w:r w:rsidRPr="00463469">
        <w:rPr>
          <w:rStyle w:val="Emphasis"/>
          <w:highlight w:val="cyan"/>
        </w:rPr>
        <w:t>dangers</w:t>
      </w:r>
      <w:r w:rsidRPr="00463469">
        <w:rPr>
          <w:rStyle w:val="StyleUnderline"/>
          <w:highlight w:val="cyan"/>
        </w:rPr>
        <w:t xml:space="preserve"> of</w:t>
      </w:r>
      <w:r w:rsidRPr="004B3E48">
        <w:rPr>
          <w:rStyle w:val="StyleUnderline"/>
        </w:rPr>
        <w:t xml:space="preserve"> </w:t>
      </w:r>
      <w:r w:rsidRPr="004B3E48">
        <w:rPr>
          <w:rStyle w:val="Emphasis"/>
        </w:rPr>
        <w:t>unintended</w:t>
      </w:r>
      <w:r w:rsidRPr="004B3E48">
        <w:rPr>
          <w:rStyle w:val="StyleUnderline"/>
        </w:rPr>
        <w:t xml:space="preserve"> or </w:t>
      </w:r>
      <w:r w:rsidRPr="00463469">
        <w:rPr>
          <w:rStyle w:val="Emphasis"/>
          <w:highlight w:val="cyan"/>
        </w:rPr>
        <w:t>accidental escalation</w:t>
      </w:r>
      <w:r w:rsidRPr="004B3E48">
        <w:rPr>
          <w:rStyle w:val="StyleUnderline"/>
        </w:rPr>
        <w:t xml:space="preserve"> can only </w:t>
      </w:r>
      <w:r w:rsidRPr="00463469">
        <w:rPr>
          <w:rStyle w:val="StyleUnderline"/>
          <w:highlight w:val="cyan"/>
        </w:rPr>
        <w:t xml:space="preserve">grow more </w:t>
      </w:r>
      <w:r w:rsidRPr="00463469">
        <w:rPr>
          <w:rStyle w:val="Emphasis"/>
          <w:highlight w:val="cyan"/>
        </w:rPr>
        <w:t>severe</w:t>
      </w:r>
      <w:r w:rsidRPr="004B3E48">
        <w:rPr>
          <w:rStyle w:val="StyleUnderline"/>
        </w:rPr>
        <w:t>.</w:t>
      </w:r>
    </w:p>
    <w:p w14:paraId="29C0033F" w14:textId="77777777" w:rsidR="00F74A64" w:rsidRPr="004B3E48" w:rsidRDefault="00F74A64" w:rsidP="00F74A64">
      <w:pPr>
        <w:rPr>
          <w:rStyle w:val="StyleUnderline"/>
        </w:rPr>
      </w:pPr>
    </w:p>
    <w:p w14:paraId="46494B52" w14:textId="77777777" w:rsidR="00F74A64" w:rsidRPr="004B3E48" w:rsidRDefault="00F74A64" w:rsidP="00F74A64">
      <w:pPr>
        <w:pStyle w:val="Heading4"/>
      </w:pPr>
      <w:r w:rsidRPr="004B3E48">
        <w:t xml:space="preserve">Cyber-compromised NC3 causes </w:t>
      </w:r>
      <w:r w:rsidRPr="004B3E48">
        <w:rPr>
          <w:u w:val="single"/>
        </w:rPr>
        <w:t>nuclear war</w:t>
      </w:r>
      <w:r w:rsidRPr="004B3E48">
        <w:t xml:space="preserve">. </w:t>
      </w:r>
    </w:p>
    <w:p w14:paraId="04DB74EA" w14:textId="77777777" w:rsidR="00F74A64" w:rsidRPr="004B3E48" w:rsidRDefault="00F74A64" w:rsidP="00F74A64">
      <w:r w:rsidRPr="004B3E48">
        <w:rPr>
          <w:rStyle w:val="Style13ptBold"/>
        </w:rPr>
        <w:t>Klare 19</w:t>
      </w:r>
      <w:r w:rsidRPr="004B3E48">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23" w:history="1">
        <w:r w:rsidRPr="004B3E48">
          <w:rPr>
            <w:rStyle w:val="Hyperlink"/>
          </w:rPr>
          <w:t>https://www.armscontrol.org/act/2019-11/features/cyber-battles-nuclear-outcomes-dangerous-new-pathways-escalation</w:t>
        </w:r>
      </w:hyperlink>
      <w:r w:rsidRPr="004B3E48">
        <w:t>)</w:t>
      </w:r>
    </w:p>
    <w:p w14:paraId="7220EC9A" w14:textId="77777777" w:rsidR="00F74A64" w:rsidRPr="004B3E48" w:rsidRDefault="00F74A64" w:rsidP="00F74A64">
      <w:pPr>
        <w:rPr>
          <w:sz w:val="16"/>
          <w:szCs w:val="16"/>
        </w:rPr>
      </w:pPr>
      <w:r w:rsidRPr="004B3E48">
        <w:rPr>
          <w:sz w:val="16"/>
          <w:szCs w:val="16"/>
        </w:rPr>
        <w:t>The Nuclear-Cyber Connection</w:t>
      </w:r>
    </w:p>
    <w:p w14:paraId="7421C79A" w14:textId="77777777" w:rsidR="00F74A64" w:rsidRPr="004B3E48" w:rsidRDefault="00F74A64" w:rsidP="00F74A64">
      <w:pPr>
        <w:rPr>
          <w:sz w:val="16"/>
        </w:rPr>
      </w:pPr>
      <w:r w:rsidRPr="004B3E48">
        <w:rPr>
          <w:sz w:val="16"/>
        </w:rPr>
        <w:t xml:space="preserve">These </w:t>
      </w:r>
      <w:r w:rsidRPr="004B3E48">
        <w:rPr>
          <w:rStyle w:val="StyleUnderline"/>
        </w:rPr>
        <w:t>links exist because</w:t>
      </w:r>
      <w:r w:rsidRPr="004B3E48">
        <w:rPr>
          <w:sz w:val="16"/>
        </w:rPr>
        <w:t xml:space="preserve"> the </w:t>
      </w:r>
      <w:r w:rsidRPr="00463469">
        <w:rPr>
          <w:rStyle w:val="StyleUnderline"/>
          <w:highlight w:val="cyan"/>
        </w:rPr>
        <w:t>NC3 systems</w:t>
      </w:r>
      <w:r w:rsidRPr="004B3E48">
        <w:rPr>
          <w:rStyle w:val="StyleUnderline"/>
        </w:rPr>
        <w:t xml:space="preserve"> of the U</w:t>
      </w:r>
      <w:r w:rsidRPr="004B3E48">
        <w:rPr>
          <w:sz w:val="16"/>
        </w:rPr>
        <w:t xml:space="preserve">nited </w:t>
      </w:r>
      <w:r w:rsidRPr="004B3E48">
        <w:rPr>
          <w:rStyle w:val="StyleUnderline"/>
        </w:rPr>
        <w:t>S</w:t>
      </w:r>
      <w:r w:rsidRPr="004B3E48">
        <w:rPr>
          <w:sz w:val="16"/>
        </w:rPr>
        <w:t xml:space="preserve">tates and other nuclear-armed states </w:t>
      </w:r>
      <w:r w:rsidRPr="00463469">
        <w:rPr>
          <w:rStyle w:val="StyleUnderline"/>
          <w:highlight w:val="cyan"/>
        </w:rPr>
        <w:t xml:space="preserve">are </w:t>
      </w:r>
      <w:r w:rsidRPr="00463469">
        <w:rPr>
          <w:rStyle w:val="Emphasis"/>
          <w:highlight w:val="cyan"/>
        </w:rPr>
        <w:t>heavily dependent</w:t>
      </w:r>
      <w:r w:rsidRPr="00463469">
        <w:rPr>
          <w:rStyle w:val="StyleUnderline"/>
          <w:highlight w:val="cyan"/>
        </w:rPr>
        <w:t xml:space="preserve"> on</w:t>
      </w:r>
      <w:r w:rsidRPr="004B3E48">
        <w:rPr>
          <w:rStyle w:val="StyleUnderline"/>
        </w:rPr>
        <w:t xml:space="preserve"> </w:t>
      </w:r>
      <w:r w:rsidRPr="004B3E48">
        <w:rPr>
          <w:rStyle w:val="Emphasis"/>
        </w:rPr>
        <w:t>computers</w:t>
      </w:r>
      <w:r w:rsidRPr="004B3E48">
        <w:rPr>
          <w:rStyle w:val="StyleUnderline"/>
        </w:rPr>
        <w:t xml:space="preserve"> and</w:t>
      </w:r>
      <w:r w:rsidRPr="004B3E48">
        <w:rPr>
          <w:sz w:val="16"/>
        </w:rPr>
        <w:t xml:space="preserve"> other </w:t>
      </w:r>
      <w:r w:rsidRPr="00463469">
        <w:rPr>
          <w:rStyle w:val="Emphasis"/>
          <w:highlight w:val="cyan"/>
        </w:rPr>
        <w:t>digital processors</w:t>
      </w:r>
      <w:r w:rsidRPr="00463469">
        <w:rPr>
          <w:rStyle w:val="StyleUnderline"/>
          <w:highlight w:val="cyan"/>
        </w:rPr>
        <w:t xml:space="preserve"> fo</w:t>
      </w:r>
      <w:r w:rsidRPr="004B3E48">
        <w:rPr>
          <w:rStyle w:val="StyleUnderline"/>
        </w:rPr>
        <w:t>r</w:t>
      </w:r>
      <w:r w:rsidRPr="004B3E48">
        <w:rPr>
          <w:sz w:val="16"/>
        </w:rPr>
        <w:t xml:space="preserve"> virtually </w:t>
      </w:r>
      <w:r w:rsidRPr="004B3E48">
        <w:rPr>
          <w:rStyle w:val="Emphasis"/>
        </w:rPr>
        <w:t>every aspect</w:t>
      </w:r>
      <w:r w:rsidRPr="004B3E48">
        <w:rPr>
          <w:rStyle w:val="StyleUnderline"/>
        </w:rPr>
        <w:t xml:space="preserve"> of their </w:t>
      </w:r>
      <w:r w:rsidRPr="00463469">
        <w:rPr>
          <w:rStyle w:val="Emphasis"/>
          <w:highlight w:val="cyan"/>
        </w:rPr>
        <w:t>operation</w:t>
      </w:r>
      <w:r w:rsidRPr="004B3E48">
        <w:rPr>
          <w:rStyle w:val="StyleUnderline"/>
        </w:rPr>
        <w:t xml:space="preserve"> and</w:t>
      </w:r>
      <w:r w:rsidRPr="004B3E48">
        <w:rPr>
          <w:sz w:val="16"/>
        </w:rPr>
        <w:t xml:space="preserve"> because </w:t>
      </w:r>
      <w:r w:rsidRPr="00463469">
        <w:rPr>
          <w:rStyle w:val="StyleUnderline"/>
          <w:highlight w:val="cyan"/>
        </w:rPr>
        <w:t xml:space="preserve">those </w:t>
      </w:r>
      <w:r w:rsidRPr="004B3E48">
        <w:rPr>
          <w:rStyle w:val="StyleUnderline"/>
        </w:rPr>
        <w:t xml:space="preserve">systems </w:t>
      </w:r>
      <w:r w:rsidRPr="00463469">
        <w:rPr>
          <w:rStyle w:val="StyleUnderline"/>
          <w:highlight w:val="cyan"/>
        </w:rPr>
        <w:t xml:space="preserve">are </w:t>
      </w:r>
      <w:r w:rsidRPr="00463469">
        <w:rPr>
          <w:rStyle w:val="Emphasis"/>
          <w:highlight w:val="cyan"/>
        </w:rPr>
        <w:t>highly vulnerable</w:t>
      </w:r>
      <w:r w:rsidRPr="004B3E48">
        <w:rPr>
          <w:rStyle w:val="StyleUnderline"/>
        </w:rPr>
        <w:t xml:space="preserve"> to cyberattack</w:t>
      </w:r>
      <w:r w:rsidRPr="004B3E48">
        <w:rPr>
          <w:sz w:val="16"/>
        </w:rPr>
        <w:t xml:space="preserve">. </w:t>
      </w:r>
      <w:r w:rsidRPr="00463469">
        <w:rPr>
          <w:rStyle w:val="StyleUnderline"/>
          <w:highlight w:val="cyan"/>
        </w:rPr>
        <w:t>Every nuclear force</w:t>
      </w:r>
      <w:r w:rsidRPr="004B3E48">
        <w:rPr>
          <w:rStyle w:val="StyleUnderline"/>
        </w:rPr>
        <w:t xml:space="preserve"> is composed</w:t>
      </w:r>
      <w:r w:rsidRPr="004B3E48">
        <w:rPr>
          <w:sz w:val="16"/>
        </w:rPr>
        <w:t xml:space="preserve">, most basically, </w:t>
      </w:r>
      <w:r w:rsidRPr="004B3E48">
        <w:rPr>
          <w:rStyle w:val="StyleUnderline"/>
        </w:rPr>
        <w:t>of weapons</w:t>
      </w:r>
      <w:r w:rsidRPr="004B3E48">
        <w:rPr>
          <w:sz w:val="16"/>
        </w:rPr>
        <w:t xml:space="preserve">, </w:t>
      </w:r>
      <w:r w:rsidRPr="004B3E48">
        <w:rPr>
          <w:rStyle w:val="StyleUnderline"/>
        </w:rPr>
        <w:t>early-warning radars</w:t>
      </w:r>
      <w:r w:rsidRPr="004B3E48">
        <w:rPr>
          <w:sz w:val="16"/>
        </w:rPr>
        <w:t xml:space="preserve">, </w:t>
      </w:r>
      <w:r w:rsidRPr="004B3E48">
        <w:rPr>
          <w:rStyle w:val="StyleUnderline"/>
        </w:rPr>
        <w:t>launch facilities</w:t>
      </w:r>
      <w:r w:rsidRPr="004B3E48">
        <w:rPr>
          <w:sz w:val="16"/>
        </w:rPr>
        <w:t xml:space="preserve">, </w:t>
      </w:r>
      <w:r w:rsidRPr="004B3E48">
        <w:rPr>
          <w:rStyle w:val="StyleUnderline"/>
        </w:rPr>
        <w:t>and</w:t>
      </w:r>
      <w:r w:rsidRPr="004B3E48">
        <w:rPr>
          <w:sz w:val="16"/>
        </w:rPr>
        <w:t xml:space="preserve"> the </w:t>
      </w:r>
      <w:r w:rsidRPr="004B3E48">
        <w:rPr>
          <w:rStyle w:val="StyleUnderline"/>
        </w:rPr>
        <w:t>top officials</w:t>
      </w:r>
      <w:r w:rsidRPr="004B3E48">
        <w:rPr>
          <w:sz w:val="16"/>
        </w:rPr>
        <w:t xml:space="preserve">, usually presidents or prime ministers, </w:t>
      </w:r>
      <w:r w:rsidRPr="004B3E48">
        <w:rPr>
          <w:rStyle w:val="StyleUnderline"/>
        </w:rPr>
        <w:t>empowered to initiate a nuclear exchange</w:t>
      </w:r>
      <w:r w:rsidRPr="004B3E48">
        <w:rPr>
          <w:sz w:val="16"/>
        </w:rPr>
        <w:t xml:space="preserve">. </w:t>
      </w:r>
      <w:r w:rsidRPr="004B3E48">
        <w:rPr>
          <w:rStyle w:val="StyleUnderline"/>
        </w:rPr>
        <w:t>Connecting them all</w:t>
      </w:r>
      <w:r w:rsidRPr="004B3E48">
        <w:rPr>
          <w:sz w:val="16"/>
        </w:rPr>
        <w:t xml:space="preserve">, however, </w:t>
      </w:r>
      <w:r w:rsidRPr="00463469">
        <w:rPr>
          <w:rStyle w:val="StyleUnderline"/>
          <w:highlight w:val="cyan"/>
        </w:rPr>
        <w:t>is a</w:t>
      </w:r>
      <w:r w:rsidRPr="004B3E48">
        <w:rPr>
          <w:rStyle w:val="StyleUnderline"/>
        </w:rPr>
        <w:t xml:space="preserve">n extended </w:t>
      </w:r>
      <w:r w:rsidRPr="00463469">
        <w:rPr>
          <w:rStyle w:val="StyleUnderline"/>
          <w:highlight w:val="cyan"/>
        </w:rPr>
        <w:t xml:space="preserve">network of </w:t>
      </w:r>
      <w:r w:rsidRPr="00463469">
        <w:rPr>
          <w:rStyle w:val="Emphasis"/>
          <w:highlight w:val="cyan"/>
        </w:rPr>
        <w:t>communications</w:t>
      </w:r>
      <w:r w:rsidRPr="00463469">
        <w:rPr>
          <w:rStyle w:val="StyleUnderline"/>
          <w:highlight w:val="cyan"/>
        </w:rPr>
        <w:t xml:space="preserve"> and </w:t>
      </w:r>
      <w:r w:rsidRPr="00463469">
        <w:rPr>
          <w:rStyle w:val="Emphasis"/>
          <w:highlight w:val="cyan"/>
        </w:rPr>
        <w:t>data-processing</w:t>
      </w:r>
      <w:r w:rsidRPr="004B3E48">
        <w:rPr>
          <w:rStyle w:val="StyleUnderline"/>
        </w:rPr>
        <w:t xml:space="preserve"> systems</w:t>
      </w:r>
      <w:r w:rsidRPr="004B3E48">
        <w:rPr>
          <w:sz w:val="16"/>
        </w:rPr>
        <w:t xml:space="preserve">, </w:t>
      </w:r>
      <w:r w:rsidRPr="004B3E48">
        <w:rPr>
          <w:rStyle w:val="StyleUnderline"/>
        </w:rPr>
        <w:t xml:space="preserve">all </w:t>
      </w:r>
      <w:r w:rsidRPr="00463469">
        <w:rPr>
          <w:rStyle w:val="StyleUnderline"/>
          <w:highlight w:val="cyan"/>
        </w:rPr>
        <w:t xml:space="preserve">reliant on </w:t>
      </w:r>
      <w:r w:rsidRPr="00463469">
        <w:rPr>
          <w:rStyle w:val="Emphasis"/>
          <w:highlight w:val="cyan"/>
        </w:rPr>
        <w:t>cyberspace</w:t>
      </w:r>
      <w:r w:rsidRPr="004B3E48">
        <w:rPr>
          <w:sz w:val="16"/>
        </w:rPr>
        <w:t xml:space="preserve">. </w:t>
      </w:r>
      <w:r w:rsidRPr="004B3E48">
        <w:rPr>
          <w:rStyle w:val="StyleUnderline"/>
        </w:rPr>
        <w:t>Warning systems</w:t>
      </w:r>
      <w:r w:rsidRPr="004B3E48">
        <w:rPr>
          <w:sz w:val="16"/>
        </w:rPr>
        <w:t xml:space="preserve">, ground- and space-based, </w:t>
      </w:r>
      <w:r w:rsidRPr="004B3E48">
        <w:rPr>
          <w:rStyle w:val="StyleUnderline"/>
        </w:rPr>
        <w:t>must constantly watch</w:t>
      </w:r>
      <w:r w:rsidRPr="004B3E48">
        <w:rPr>
          <w:sz w:val="16"/>
        </w:rPr>
        <w:t xml:space="preserve"> for </w:t>
      </w:r>
      <w:r w:rsidRPr="004B3E48">
        <w:rPr>
          <w:rStyle w:val="StyleUnderline"/>
        </w:rPr>
        <w:t>and analyze</w:t>
      </w:r>
      <w:r w:rsidRPr="004B3E48">
        <w:rPr>
          <w:sz w:val="16"/>
        </w:rPr>
        <w:t xml:space="preserve"> possible </w:t>
      </w:r>
      <w:r w:rsidRPr="004B3E48">
        <w:rPr>
          <w:rStyle w:val="StyleUnderline"/>
        </w:rPr>
        <w:t>enemy missile launches</w:t>
      </w:r>
      <w:r w:rsidRPr="004B3E48">
        <w:rPr>
          <w:sz w:val="16"/>
        </w:rPr>
        <w:t xml:space="preserve">. </w:t>
      </w:r>
      <w:r w:rsidRPr="004B3E48">
        <w:rPr>
          <w:rStyle w:val="StyleUnderline"/>
        </w:rPr>
        <w:t>Data on actual threats must</w:t>
      </w:r>
      <w:r w:rsidRPr="004B3E48">
        <w:rPr>
          <w:sz w:val="16"/>
        </w:rPr>
        <w:t xml:space="preserve"> rapidly </w:t>
      </w:r>
      <w:r w:rsidRPr="004B3E48">
        <w:rPr>
          <w:rStyle w:val="StyleUnderline"/>
        </w:rPr>
        <w:t xml:space="preserve">be </w:t>
      </w:r>
      <w:r w:rsidRPr="004B3E48">
        <w:rPr>
          <w:rStyle w:val="Emphasis"/>
        </w:rPr>
        <w:t>communicated</w:t>
      </w:r>
      <w:r w:rsidRPr="004B3E48">
        <w:rPr>
          <w:rStyle w:val="StyleUnderline"/>
        </w:rPr>
        <w:t xml:space="preserve"> to decision-makers</w:t>
      </w:r>
      <w:r w:rsidRPr="004B3E48">
        <w:rPr>
          <w:sz w:val="16"/>
        </w:rPr>
        <w:t xml:space="preserve">, </w:t>
      </w:r>
      <w:r w:rsidRPr="004B3E48">
        <w:rPr>
          <w:rStyle w:val="StyleUnderline"/>
        </w:rPr>
        <w:t>who must</w:t>
      </w:r>
      <w:r w:rsidRPr="004B3E48">
        <w:rPr>
          <w:sz w:val="16"/>
        </w:rPr>
        <w:t xml:space="preserve"> then </w:t>
      </w:r>
      <w:r w:rsidRPr="004B3E48">
        <w:rPr>
          <w:rStyle w:val="StyleUnderline"/>
        </w:rPr>
        <w:t xml:space="preserve">weigh possible responses and </w:t>
      </w:r>
      <w:r w:rsidRPr="004B3E48">
        <w:rPr>
          <w:rStyle w:val="Emphasis"/>
        </w:rPr>
        <w:t>communicate</w:t>
      </w:r>
      <w:r w:rsidRPr="004B3E48">
        <w:rPr>
          <w:rStyle w:val="StyleUnderline"/>
        </w:rPr>
        <w:t xml:space="preserve"> chosen outcomes</w:t>
      </w:r>
      <w:r w:rsidRPr="004B3E48">
        <w:rPr>
          <w:sz w:val="16"/>
        </w:rPr>
        <w:t xml:space="preserve"> to launch facilities, </w:t>
      </w:r>
      <w:r w:rsidRPr="004B3E48">
        <w:rPr>
          <w:rStyle w:val="StyleUnderline"/>
        </w:rPr>
        <w:t>which in turn must provide attack vectors to delivery systems</w:t>
      </w:r>
      <w:r w:rsidRPr="004B3E48">
        <w:rPr>
          <w:sz w:val="16"/>
        </w:rPr>
        <w:t xml:space="preserve">. </w:t>
      </w:r>
      <w:r w:rsidRPr="00463469">
        <w:rPr>
          <w:rStyle w:val="StyleUnderline"/>
          <w:highlight w:val="cyan"/>
        </w:rPr>
        <w:t xml:space="preserve">All </w:t>
      </w:r>
      <w:r w:rsidRPr="004B3E48">
        <w:rPr>
          <w:rStyle w:val="StyleUnderline"/>
        </w:rPr>
        <w:t xml:space="preserve">of this </w:t>
      </w:r>
      <w:r w:rsidRPr="00463469">
        <w:rPr>
          <w:rStyle w:val="StyleUnderline"/>
          <w:highlight w:val="cyan"/>
        </w:rPr>
        <w:t xml:space="preserve">involves </w:t>
      </w:r>
      <w:r w:rsidRPr="00463469">
        <w:rPr>
          <w:rStyle w:val="Emphasis"/>
          <w:highlight w:val="cyan"/>
        </w:rPr>
        <w:t>operations</w:t>
      </w:r>
      <w:r w:rsidRPr="00463469">
        <w:rPr>
          <w:rStyle w:val="StyleUnderline"/>
          <w:highlight w:val="cyan"/>
        </w:rPr>
        <w:t xml:space="preserve"> in </w:t>
      </w:r>
      <w:r w:rsidRPr="00463469">
        <w:rPr>
          <w:rStyle w:val="Emphasis"/>
          <w:highlight w:val="cyan"/>
        </w:rPr>
        <w:t>cyberspace</w:t>
      </w:r>
      <w:r w:rsidRPr="004B3E48">
        <w:rPr>
          <w:sz w:val="16"/>
        </w:rPr>
        <w:t xml:space="preserve">, </w:t>
      </w:r>
      <w:r w:rsidRPr="004B3E48">
        <w:rPr>
          <w:rStyle w:val="StyleUnderline"/>
        </w:rPr>
        <w:t xml:space="preserve">and it is in this domain that great power rivals seek </w:t>
      </w:r>
      <w:r w:rsidRPr="004B3E48">
        <w:rPr>
          <w:rStyle w:val="Emphasis"/>
        </w:rPr>
        <w:t>vulnerabilities</w:t>
      </w:r>
      <w:r w:rsidRPr="004B3E48">
        <w:rPr>
          <w:sz w:val="16"/>
        </w:rPr>
        <w:t xml:space="preserve"> </w:t>
      </w:r>
      <w:r w:rsidRPr="004B3E48">
        <w:rPr>
          <w:rStyle w:val="StyleUnderline"/>
        </w:rPr>
        <w:t>to exploit</w:t>
      </w:r>
      <w:r w:rsidRPr="004B3E48">
        <w:rPr>
          <w:sz w:val="16"/>
        </w:rPr>
        <w:t xml:space="preserve"> in a constant struggle for advantage.</w:t>
      </w:r>
    </w:p>
    <w:p w14:paraId="4EF3624B" w14:textId="77777777" w:rsidR="00F74A64" w:rsidRPr="004B3E48" w:rsidRDefault="00F74A64" w:rsidP="00F74A64">
      <w:pPr>
        <w:rPr>
          <w:sz w:val="16"/>
        </w:rPr>
      </w:pPr>
      <w:r w:rsidRPr="004B3E48">
        <w:rPr>
          <w:sz w:val="16"/>
        </w:rPr>
        <w:t xml:space="preserve">The use of cyberspace to gain an advantage over adversaries takes many forms and is not always aimed at nuclear systems. </w:t>
      </w:r>
      <w:r w:rsidRPr="004B3E48">
        <w:rPr>
          <w:rStyle w:val="StyleUnderline"/>
        </w:rPr>
        <w:t xml:space="preserve">China has been accused of engaging in widespread </w:t>
      </w:r>
      <w:r w:rsidRPr="004B3E48">
        <w:rPr>
          <w:rStyle w:val="Emphasis"/>
        </w:rPr>
        <w:t>cyberespionage</w:t>
      </w:r>
      <w:r w:rsidRPr="004B3E48">
        <w:rPr>
          <w:rStyle w:val="StyleUnderline"/>
        </w:rPr>
        <w:t xml:space="preserve"> to steal</w:t>
      </w:r>
      <w:r w:rsidRPr="004B3E48">
        <w:rPr>
          <w:sz w:val="16"/>
        </w:rPr>
        <w:t xml:space="preserve"> technical </w:t>
      </w:r>
      <w:r w:rsidRPr="004B3E48">
        <w:rPr>
          <w:rStyle w:val="StyleUnderline"/>
        </w:rPr>
        <w:t>secrets</w:t>
      </w:r>
      <w:r w:rsidRPr="004B3E48">
        <w:rPr>
          <w:sz w:val="16"/>
        </w:rPr>
        <w:t xml:space="preserve"> from U.S. firms for economic and military advantages. </w:t>
      </w:r>
      <w:r w:rsidRPr="004B3E48">
        <w:rPr>
          <w:rStyle w:val="StyleUnderline"/>
        </w:rPr>
        <w:t>Russia has been accused</w:t>
      </w:r>
      <w:r w:rsidRPr="004B3E48">
        <w:rPr>
          <w:sz w:val="16"/>
        </w:rPr>
        <w:t xml:space="preserve">, most extensively in the Robert Mueller report, </w:t>
      </w:r>
      <w:r w:rsidRPr="004B3E48">
        <w:rPr>
          <w:rStyle w:val="StyleUnderline"/>
        </w:rPr>
        <w:t xml:space="preserve">of exploiting cyberspace to </w:t>
      </w:r>
      <w:r w:rsidRPr="004B3E48">
        <w:rPr>
          <w:rStyle w:val="Emphasis"/>
        </w:rPr>
        <w:t>interfere</w:t>
      </w:r>
      <w:r w:rsidRPr="004B3E48">
        <w:rPr>
          <w:sz w:val="16"/>
        </w:rPr>
        <w:t xml:space="preserve"> </w:t>
      </w:r>
      <w:r w:rsidRPr="004B3E48">
        <w:rPr>
          <w:rStyle w:val="StyleUnderline"/>
        </w:rPr>
        <w:t>in the</w:t>
      </w:r>
      <w:r w:rsidRPr="004B3E48">
        <w:rPr>
          <w:sz w:val="16"/>
        </w:rPr>
        <w:t xml:space="preserve"> 2016 U.S. </w:t>
      </w:r>
      <w:r w:rsidRPr="004B3E48">
        <w:rPr>
          <w:rStyle w:val="StyleUnderline"/>
        </w:rPr>
        <w:t>presidential election</w:t>
      </w:r>
      <w:r w:rsidRPr="004B3E48">
        <w:rPr>
          <w:sz w:val="16"/>
        </w:rPr>
        <w:t xml:space="preserve">. </w:t>
      </w:r>
      <w:r w:rsidRPr="004B3E48">
        <w:rPr>
          <w:rStyle w:val="StyleUnderline"/>
        </w:rPr>
        <w:t>Nonstate actors</w:t>
      </w:r>
      <w:r w:rsidRPr="004B3E48">
        <w:rPr>
          <w:sz w:val="16"/>
        </w:rPr>
        <w:t xml:space="preserve">, including terrorist groups such as al Qaeda and the Islamic State group, </w:t>
      </w:r>
      <w:r w:rsidRPr="004B3E48">
        <w:rPr>
          <w:rStyle w:val="StyleUnderline"/>
        </w:rPr>
        <w:t xml:space="preserve">have used the internet for </w:t>
      </w:r>
      <w:r w:rsidRPr="004B3E48">
        <w:rPr>
          <w:rStyle w:val="Emphasis"/>
        </w:rPr>
        <w:t>recruiting</w:t>
      </w:r>
      <w:r w:rsidRPr="004B3E48">
        <w:rPr>
          <w:rStyle w:val="StyleUnderline"/>
        </w:rPr>
        <w:t xml:space="preserve"> combatants</w:t>
      </w:r>
      <w:r w:rsidRPr="004B3E48">
        <w:rPr>
          <w:sz w:val="16"/>
        </w:rPr>
        <w:t xml:space="preserve"> and spreading fear. </w:t>
      </w:r>
      <w:r w:rsidRPr="004B3E48">
        <w:rPr>
          <w:rStyle w:val="StyleUnderline"/>
        </w:rPr>
        <w:t>Criminal groups</w:t>
      </w:r>
      <w:r w:rsidRPr="004B3E48">
        <w:rPr>
          <w:sz w:val="16"/>
        </w:rPr>
        <w:t xml:space="preserve">, </w:t>
      </w:r>
      <w:r w:rsidRPr="004B3E48">
        <w:rPr>
          <w:rStyle w:val="StyleUnderline"/>
        </w:rPr>
        <w:t>including</w:t>
      </w:r>
      <w:r w:rsidRPr="004B3E48">
        <w:rPr>
          <w:sz w:val="16"/>
        </w:rPr>
        <w:t xml:space="preserve"> some thought to be allied with state actors, such as </w:t>
      </w:r>
      <w:r w:rsidRPr="004B3E48">
        <w:rPr>
          <w:rStyle w:val="StyleUnderline"/>
        </w:rPr>
        <w:t>North Korea</w:t>
      </w:r>
      <w:r w:rsidRPr="004B3E48">
        <w:rPr>
          <w:sz w:val="16"/>
        </w:rPr>
        <w:t xml:space="preserve">, </w:t>
      </w:r>
      <w:r w:rsidRPr="004B3E48">
        <w:rPr>
          <w:rStyle w:val="StyleUnderline"/>
        </w:rPr>
        <w:t xml:space="preserve">have used cyberspace to </w:t>
      </w:r>
      <w:r w:rsidRPr="004B3E48">
        <w:rPr>
          <w:rStyle w:val="Emphasis"/>
        </w:rPr>
        <w:t>extort money</w:t>
      </w:r>
      <w:r w:rsidRPr="004B3E48">
        <w:rPr>
          <w:sz w:val="16"/>
        </w:rPr>
        <w:t xml:space="preserve"> from banks, municipalities, and individuals.</w:t>
      </w:r>
      <w:hyperlink r:id="rId24" w:anchor="endnote04" w:history="1">
        <w:r w:rsidRPr="004B3E48">
          <w:rPr>
            <w:rStyle w:val="Hyperlink"/>
            <w:sz w:val="16"/>
          </w:rPr>
          <w:t>4</w:t>
        </w:r>
      </w:hyperlink>
      <w:r w:rsidRPr="004B3E4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6A0EC11E" w14:textId="77777777" w:rsidR="00F74A64" w:rsidRPr="004B3E48" w:rsidRDefault="00F74A64" w:rsidP="00F74A64">
      <w:pPr>
        <w:rPr>
          <w:sz w:val="16"/>
        </w:rPr>
      </w:pPr>
      <w:r w:rsidRPr="004B3E48">
        <w:rPr>
          <w:sz w:val="16"/>
        </w:rPr>
        <w:t xml:space="preserve">This concern stems from the fact that, </w:t>
      </w:r>
      <w:r w:rsidRPr="004B3E48">
        <w:rPr>
          <w:sz w:val="16"/>
          <w:szCs w:val="16"/>
        </w:rPr>
        <w:t>despite the immense effort devoted to protecting NC3 systems from cyberattack, no enterprise that relies so extensively on computers and cyberspace can be made 100 percent invulnerable</w:t>
      </w:r>
      <w:r w:rsidRPr="004B3E48">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4B3E48">
        <w:rPr>
          <w:rStyle w:val="StyleUnderline"/>
        </w:rPr>
        <w:t>Electronic components can</w:t>
      </w:r>
      <w:r w:rsidRPr="004B3E48">
        <w:rPr>
          <w:sz w:val="16"/>
        </w:rPr>
        <w:t xml:space="preserve"> also </w:t>
      </w:r>
      <w:r w:rsidRPr="004B3E48">
        <w:rPr>
          <w:rStyle w:val="StyleUnderline"/>
        </w:rPr>
        <w:t>be modified by hostile actors</w:t>
      </w:r>
      <w:r w:rsidRPr="004B3E48">
        <w:rPr>
          <w:sz w:val="16"/>
        </w:rPr>
        <w:t xml:space="preserve"> during production, </w:t>
      </w:r>
      <w:r w:rsidRPr="004B3E48">
        <w:rPr>
          <w:sz w:val="16"/>
        </w:rPr>
        <w:lastRenderedPageBreak/>
        <w:t xml:space="preserve">transit, or insertion; </w:t>
      </w:r>
      <w:r w:rsidRPr="004B3E48">
        <w:rPr>
          <w:rStyle w:val="StyleUnderline"/>
        </w:rPr>
        <w:t xml:space="preserve">and </w:t>
      </w:r>
      <w:r w:rsidRPr="00463469">
        <w:rPr>
          <w:rStyle w:val="StyleUnderline"/>
          <w:highlight w:val="cyan"/>
        </w:rPr>
        <w:t xml:space="preserve">the </w:t>
      </w:r>
      <w:r w:rsidRPr="00463469">
        <w:rPr>
          <w:rStyle w:val="Emphasis"/>
          <w:highlight w:val="cyan"/>
        </w:rPr>
        <w:t>whole system</w:t>
      </w:r>
      <w:r w:rsidRPr="004B3E48">
        <w:rPr>
          <w:rStyle w:val="StyleUnderline"/>
        </w:rPr>
        <w:t xml:space="preserve"> itself </w:t>
      </w:r>
      <w:r w:rsidRPr="00463469">
        <w:rPr>
          <w:rStyle w:val="StyleUnderline"/>
          <w:highlight w:val="cyan"/>
        </w:rPr>
        <w:t xml:space="preserve">is </w:t>
      </w:r>
      <w:r w:rsidRPr="00463469">
        <w:rPr>
          <w:rStyle w:val="Emphasis"/>
          <w:highlight w:val="cyan"/>
        </w:rPr>
        <w:t>dependent</w:t>
      </w:r>
      <w:r w:rsidRPr="004B3E48">
        <w:rPr>
          <w:rStyle w:val="StyleUnderline"/>
        </w:rPr>
        <w:t xml:space="preserve"> to a </w:t>
      </w:r>
      <w:r w:rsidRPr="004B3E48">
        <w:rPr>
          <w:rStyle w:val="Emphasis"/>
        </w:rPr>
        <w:t>considerable degree</w:t>
      </w:r>
      <w:r w:rsidRPr="004B3E48">
        <w:rPr>
          <w:rStyle w:val="StyleUnderline"/>
        </w:rPr>
        <w:t xml:space="preserve"> </w:t>
      </w:r>
      <w:r w:rsidRPr="00463469">
        <w:rPr>
          <w:rStyle w:val="StyleUnderline"/>
          <w:highlight w:val="cyan"/>
        </w:rPr>
        <w:t xml:space="preserve">on the </w:t>
      </w:r>
      <w:r w:rsidRPr="00463469">
        <w:rPr>
          <w:rStyle w:val="Emphasis"/>
          <w:highlight w:val="cyan"/>
        </w:rPr>
        <w:t>electrical grid</w:t>
      </w:r>
      <w:r w:rsidRPr="00463469">
        <w:rPr>
          <w:sz w:val="16"/>
          <w:highlight w:val="cyan"/>
        </w:rPr>
        <w:t xml:space="preserve">, </w:t>
      </w:r>
      <w:r w:rsidRPr="00463469">
        <w:rPr>
          <w:rStyle w:val="StyleUnderline"/>
          <w:highlight w:val="cyan"/>
        </w:rPr>
        <w:t>which</w:t>
      </w:r>
      <w:r w:rsidRPr="004B3E48">
        <w:rPr>
          <w:rStyle w:val="StyleUnderline"/>
        </w:rPr>
        <w:t xml:space="preserve"> itself </w:t>
      </w:r>
      <w:r w:rsidRPr="00463469">
        <w:rPr>
          <w:rStyle w:val="StyleUnderline"/>
          <w:highlight w:val="cyan"/>
        </w:rPr>
        <w:t xml:space="preserve">is </w:t>
      </w:r>
      <w:r w:rsidRPr="00463469">
        <w:rPr>
          <w:rStyle w:val="Emphasis"/>
          <w:highlight w:val="cyan"/>
        </w:rPr>
        <w:t>vulnerable</w:t>
      </w:r>
      <w:r w:rsidRPr="004B3E48">
        <w:rPr>
          <w:rStyle w:val="StyleUnderline"/>
        </w:rPr>
        <w:t xml:space="preserve"> to cyberattack and is far </w:t>
      </w:r>
      <w:r w:rsidRPr="004B3E48">
        <w:rPr>
          <w:rStyle w:val="Emphasis"/>
        </w:rPr>
        <w:t>less protected</w:t>
      </w:r>
      <w:r w:rsidRPr="004B3E48">
        <w:rPr>
          <w:sz w:val="16"/>
        </w:rPr>
        <w:t xml:space="preserve">. Experienced </w:t>
      </w:r>
      <w:r w:rsidRPr="004B3E48">
        <w:rPr>
          <w:rStyle w:val="StyleUnderline"/>
        </w:rPr>
        <w:t>“</w:t>
      </w:r>
      <w:r w:rsidRPr="004B3E48">
        <w:rPr>
          <w:rStyle w:val="Emphasis"/>
        </w:rPr>
        <w:t>cyberwarriors</w:t>
      </w:r>
      <w:r w:rsidRPr="004B3E48">
        <w:rPr>
          <w:rStyle w:val="StyleUnderline"/>
        </w:rPr>
        <w:t xml:space="preserve">” of every major power have been working for years to probe for </w:t>
      </w:r>
      <w:r w:rsidRPr="004B3E48">
        <w:rPr>
          <w:rStyle w:val="Emphasis"/>
        </w:rPr>
        <w:t>weaknesses</w:t>
      </w:r>
      <w:r w:rsidRPr="004B3E48">
        <w:rPr>
          <w:rStyle w:val="StyleUnderline"/>
        </w:rPr>
        <w:t xml:space="preserve"> in these systems and</w:t>
      </w:r>
      <w:r w:rsidRPr="004B3E48">
        <w:rPr>
          <w:sz w:val="16"/>
        </w:rPr>
        <w:t xml:space="preserve"> in many cases </w:t>
      </w:r>
      <w:r w:rsidRPr="004B3E48">
        <w:rPr>
          <w:rStyle w:val="StyleUnderline"/>
        </w:rPr>
        <w:t>have devised cyberweapons</w:t>
      </w:r>
      <w:r w:rsidRPr="004B3E48">
        <w:rPr>
          <w:sz w:val="16"/>
        </w:rPr>
        <w:t xml:space="preserve">, typically, </w:t>
      </w:r>
      <w:r w:rsidRPr="004B3E48">
        <w:rPr>
          <w:rStyle w:val="StyleUnderline"/>
        </w:rPr>
        <w:t>malicious software</w:t>
      </w:r>
      <w:r w:rsidRPr="004B3E48">
        <w:rPr>
          <w:sz w:val="16"/>
        </w:rPr>
        <w:t xml:space="preserve"> (</w:t>
      </w:r>
      <w:r w:rsidRPr="004B3E48">
        <w:rPr>
          <w:rStyle w:val="Emphasis"/>
        </w:rPr>
        <w:t>malware</w:t>
      </w:r>
      <w:r w:rsidRPr="004B3E48">
        <w:rPr>
          <w:sz w:val="16"/>
        </w:rPr>
        <w:t xml:space="preserve">) </w:t>
      </w:r>
      <w:r w:rsidRPr="004B3E48">
        <w:rPr>
          <w:rStyle w:val="StyleUnderline"/>
        </w:rPr>
        <w:t>and computer viruses</w:t>
      </w:r>
      <w:r w:rsidRPr="004B3E48">
        <w:rPr>
          <w:sz w:val="16"/>
        </w:rPr>
        <w:t>, to exploit those weaknesses for military advantage.</w:t>
      </w:r>
      <w:hyperlink r:id="rId25" w:anchor="endnote05" w:history="1">
        <w:r w:rsidRPr="004B3E48">
          <w:rPr>
            <w:rStyle w:val="Hyperlink"/>
            <w:sz w:val="16"/>
          </w:rPr>
          <w:t>5</w:t>
        </w:r>
      </w:hyperlink>
    </w:p>
    <w:bookmarkEnd w:id="18"/>
    <w:p w14:paraId="53138EFD" w14:textId="77777777" w:rsidR="00F74A64" w:rsidRPr="004B3E48" w:rsidRDefault="00F74A64" w:rsidP="00F74A64">
      <w:pPr>
        <w:rPr>
          <w:sz w:val="16"/>
        </w:rPr>
      </w:pPr>
      <w:r w:rsidRPr="004B3E48">
        <w:rPr>
          <w:sz w:val="16"/>
        </w:rPr>
        <w:t xml:space="preserve">Although activity in cyberspace is much more difficult to detect and track than conventional military operations, enough information has become public to indicate that </w:t>
      </w:r>
      <w:r w:rsidRPr="004B3E48">
        <w:rPr>
          <w:rStyle w:val="StyleUnderline"/>
        </w:rPr>
        <w:t xml:space="preserve">the </w:t>
      </w:r>
      <w:r w:rsidRPr="00463469">
        <w:rPr>
          <w:rStyle w:val="StyleUnderline"/>
          <w:highlight w:val="cyan"/>
        </w:rPr>
        <w:t xml:space="preserve">major </w:t>
      </w:r>
      <w:r w:rsidRPr="00463469">
        <w:rPr>
          <w:rStyle w:val="Emphasis"/>
          <w:highlight w:val="cyan"/>
        </w:rPr>
        <w:t>nuclear powers</w:t>
      </w:r>
      <w:r w:rsidRPr="004B3E48">
        <w:rPr>
          <w:sz w:val="16"/>
        </w:rPr>
        <w:t xml:space="preserve">, </w:t>
      </w:r>
      <w:r w:rsidRPr="004B3E48">
        <w:rPr>
          <w:rStyle w:val="StyleUnderline"/>
        </w:rPr>
        <w:t>notably China</w:t>
      </w:r>
      <w:r w:rsidRPr="004B3E48">
        <w:rPr>
          <w:sz w:val="16"/>
        </w:rPr>
        <w:t xml:space="preserve">, </w:t>
      </w:r>
      <w:r w:rsidRPr="004B3E48">
        <w:rPr>
          <w:rStyle w:val="StyleUnderline"/>
        </w:rPr>
        <w:t>Russia</w:t>
      </w:r>
      <w:r w:rsidRPr="004B3E48">
        <w:rPr>
          <w:sz w:val="16"/>
        </w:rPr>
        <w:t xml:space="preserve">, </w:t>
      </w:r>
      <w:r w:rsidRPr="004B3E48">
        <w:rPr>
          <w:rStyle w:val="StyleUnderline"/>
        </w:rPr>
        <w:t>and the United States</w:t>
      </w:r>
      <w:r w:rsidRPr="004B3E48">
        <w:rPr>
          <w:sz w:val="16"/>
        </w:rPr>
        <w:t xml:space="preserve">, </w:t>
      </w:r>
      <w:r w:rsidRPr="004B3E48">
        <w:rPr>
          <w:rStyle w:val="StyleUnderline"/>
        </w:rPr>
        <w:t>along with</w:t>
      </w:r>
      <w:r w:rsidRPr="004B3E48">
        <w:rPr>
          <w:sz w:val="16"/>
        </w:rPr>
        <w:t xml:space="preserve"> such secondary powers as </w:t>
      </w:r>
      <w:r w:rsidRPr="004B3E48">
        <w:rPr>
          <w:rStyle w:val="StyleUnderline"/>
        </w:rPr>
        <w:t>Iran and North Korea</w:t>
      </w:r>
      <w:r w:rsidRPr="004B3E48">
        <w:rPr>
          <w:sz w:val="16"/>
        </w:rPr>
        <w:t xml:space="preserve">, </w:t>
      </w:r>
      <w:r w:rsidRPr="00463469">
        <w:rPr>
          <w:rStyle w:val="StyleUnderline"/>
          <w:highlight w:val="cyan"/>
        </w:rPr>
        <w:t>have established</w:t>
      </w:r>
      <w:r w:rsidRPr="004B3E48">
        <w:rPr>
          <w:rStyle w:val="StyleUnderline"/>
        </w:rPr>
        <w:t xml:space="preserve"> </w:t>
      </w:r>
      <w:r w:rsidRPr="004B3E48">
        <w:rPr>
          <w:rStyle w:val="Emphasis"/>
        </w:rPr>
        <w:t>extensive</w:t>
      </w:r>
      <w:r w:rsidRPr="004B3E48">
        <w:rPr>
          <w:rStyle w:val="StyleUnderline"/>
        </w:rPr>
        <w:t xml:space="preserve"> </w:t>
      </w:r>
      <w:r w:rsidRPr="00463469">
        <w:rPr>
          <w:rStyle w:val="StyleUnderline"/>
          <w:highlight w:val="cyan"/>
        </w:rPr>
        <w:t>cyberwarfare capabilities</w:t>
      </w:r>
      <w:r w:rsidRPr="004B3E48">
        <w:rPr>
          <w:rStyle w:val="StyleUnderline"/>
        </w:rPr>
        <w:t xml:space="preserve"> and engage in </w:t>
      </w:r>
      <w:r w:rsidRPr="004B3E48">
        <w:rPr>
          <w:rStyle w:val="Emphasis"/>
        </w:rPr>
        <w:t>offensive cyberoperations</w:t>
      </w:r>
      <w:r w:rsidRPr="004B3E48">
        <w:rPr>
          <w:rStyle w:val="StyleUnderline"/>
        </w:rPr>
        <w:t xml:space="preserve"> on a </w:t>
      </w:r>
      <w:r w:rsidRPr="004B3E48">
        <w:rPr>
          <w:rStyle w:val="Emphasis"/>
        </w:rPr>
        <w:t>regular basis</w:t>
      </w:r>
      <w:r w:rsidRPr="004B3E48">
        <w:rPr>
          <w:sz w:val="16"/>
        </w:rPr>
        <w:t xml:space="preserve">, </w:t>
      </w:r>
      <w:r w:rsidRPr="004B3E48">
        <w:rPr>
          <w:rStyle w:val="StyleUnderline"/>
        </w:rPr>
        <w:t xml:space="preserve">often </w:t>
      </w:r>
      <w:r w:rsidRPr="00463469">
        <w:rPr>
          <w:rStyle w:val="StyleUnderline"/>
          <w:highlight w:val="cyan"/>
        </w:rPr>
        <w:t xml:space="preserve">aimed at </w:t>
      </w:r>
      <w:r w:rsidRPr="00463469">
        <w:rPr>
          <w:rStyle w:val="Emphasis"/>
          <w:highlight w:val="cyan"/>
        </w:rPr>
        <w:t>critical</w:t>
      </w:r>
      <w:r w:rsidRPr="00463469">
        <w:rPr>
          <w:rStyle w:val="StyleUnderline"/>
          <w:highlight w:val="cyan"/>
        </w:rPr>
        <w:t xml:space="preserve"> military </w:t>
      </w:r>
      <w:r w:rsidRPr="00463469">
        <w:rPr>
          <w:rStyle w:val="Emphasis"/>
          <w:highlight w:val="cyan"/>
        </w:rPr>
        <w:t>infrastructure</w:t>
      </w:r>
      <w:r w:rsidRPr="004B3E48">
        <w:rPr>
          <w:rStyle w:val="StyleUnderline"/>
        </w:rPr>
        <w:t>.</w:t>
      </w:r>
      <w:r w:rsidRPr="004B3E48">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306159C0" w14:textId="77777777" w:rsidR="00F74A64" w:rsidRPr="004B3E48" w:rsidRDefault="00F74A64" w:rsidP="00F74A64">
      <w:pPr>
        <w:rPr>
          <w:sz w:val="16"/>
          <w:szCs w:val="16"/>
        </w:rPr>
      </w:pPr>
      <w:r w:rsidRPr="004B3E48">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26" w:anchor="endnote06" w:history="1">
        <w:r w:rsidRPr="004B3E48">
          <w:rPr>
            <w:rStyle w:val="Hyperlink"/>
            <w:sz w:val="16"/>
            <w:szCs w:val="16"/>
          </w:rPr>
          <w:t>6</w:t>
        </w:r>
      </w:hyperlink>
    </w:p>
    <w:p w14:paraId="21BCEC6D" w14:textId="77777777" w:rsidR="00F74A64" w:rsidRPr="004B3E48" w:rsidRDefault="00F74A64" w:rsidP="00F74A64">
      <w:pPr>
        <w:rPr>
          <w:sz w:val="16"/>
          <w:szCs w:val="16"/>
        </w:rPr>
      </w:pPr>
      <w:r w:rsidRPr="004B3E48">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27" w:anchor="endnote07" w:history="1">
        <w:r w:rsidRPr="004B3E48">
          <w:rPr>
            <w:rStyle w:val="Hyperlink"/>
            <w:sz w:val="16"/>
            <w:szCs w:val="16"/>
          </w:rPr>
          <w:t>7</w:t>
        </w:r>
      </w:hyperlink>
      <w:r w:rsidRPr="004B3E48">
        <w:rPr>
          <w:sz w:val="16"/>
          <w:szCs w:val="16"/>
        </w:rPr>
        <w:t> Although not aimed at either of the U.S. principal nuclear adversaries, those two attacks demonstrated a willingness and capacity to conduct cyberattacks on the nuclear infrastructure of other states.</w:t>
      </w:r>
    </w:p>
    <w:p w14:paraId="67C6C49F" w14:textId="77777777" w:rsidR="00F74A64" w:rsidRPr="004B3E48" w:rsidRDefault="00F74A64" w:rsidP="00F74A64">
      <w:pPr>
        <w:rPr>
          <w:sz w:val="16"/>
        </w:rPr>
      </w:pPr>
      <w:r w:rsidRPr="004B3E48">
        <w:rPr>
          <w:rStyle w:val="StyleUnderline"/>
        </w:rPr>
        <w:t xml:space="preserve">Efforts by </w:t>
      </w:r>
      <w:r w:rsidRPr="004B3E48">
        <w:rPr>
          <w:rStyle w:val="Emphasis"/>
        </w:rPr>
        <w:t>strategic rivals of</w:t>
      </w:r>
      <w:r w:rsidRPr="004B3E48">
        <w:rPr>
          <w:rStyle w:val="StyleUnderline"/>
        </w:rPr>
        <w:t xml:space="preserve"> the United States to </w:t>
      </w:r>
      <w:r w:rsidRPr="004B3E48">
        <w:rPr>
          <w:rStyle w:val="Emphasis"/>
        </w:rPr>
        <w:t>infiltrate</w:t>
      </w:r>
      <w:r w:rsidRPr="004B3E48">
        <w:rPr>
          <w:rStyle w:val="StyleUnderline"/>
        </w:rPr>
        <w:t xml:space="preserve"> and eventually </w:t>
      </w:r>
      <w:r w:rsidRPr="004B3E48">
        <w:rPr>
          <w:rStyle w:val="Emphasis"/>
        </w:rPr>
        <w:t>degrade</w:t>
      </w:r>
      <w:r w:rsidRPr="004B3E48">
        <w:rPr>
          <w:rStyle w:val="StyleUnderline"/>
        </w:rPr>
        <w:t xml:space="preserve"> U.S. </w:t>
      </w:r>
      <w:r w:rsidRPr="004B3E48">
        <w:rPr>
          <w:rStyle w:val="Emphasis"/>
        </w:rPr>
        <w:t>nuclear infrastructure</w:t>
      </w:r>
      <w:r w:rsidRPr="004B3E48">
        <w:rPr>
          <w:rStyle w:val="StyleUnderline"/>
        </w:rPr>
        <w:t xml:space="preserve"> are far </w:t>
      </w:r>
      <w:r w:rsidRPr="004B3E48">
        <w:rPr>
          <w:rStyle w:val="Emphasis"/>
        </w:rPr>
        <w:t>less documented</w:t>
      </w:r>
      <w:r w:rsidRPr="004B3E48">
        <w:rPr>
          <w:rStyle w:val="StyleUnderline"/>
        </w:rPr>
        <w:t xml:space="preserve"> but thought to be </w:t>
      </w:r>
      <w:r w:rsidRPr="004B3E48">
        <w:rPr>
          <w:rStyle w:val="Emphasis"/>
        </w:rPr>
        <w:t>no less prevalent</w:t>
      </w:r>
      <w:r w:rsidRPr="004B3E48">
        <w:rPr>
          <w:sz w:val="16"/>
        </w:rPr>
        <w:t xml:space="preserve">. </w:t>
      </w:r>
      <w:r w:rsidRPr="00463469">
        <w:rPr>
          <w:rStyle w:val="StyleUnderline"/>
          <w:highlight w:val="cyan"/>
        </w:rPr>
        <w:t>Russia</w:t>
      </w:r>
      <w:r w:rsidRPr="004B3E48">
        <w:rPr>
          <w:sz w:val="16"/>
        </w:rPr>
        <w:t xml:space="preserve">, for example, </w:t>
      </w:r>
      <w:r w:rsidRPr="004B3E48">
        <w:rPr>
          <w:rStyle w:val="StyleUnderline"/>
        </w:rPr>
        <w:t xml:space="preserve">is believed to have </w:t>
      </w:r>
      <w:r w:rsidRPr="00463469">
        <w:rPr>
          <w:rStyle w:val="StyleUnderline"/>
          <w:highlight w:val="cyan"/>
        </w:rPr>
        <w:t xml:space="preserve">planted </w:t>
      </w:r>
      <w:r w:rsidRPr="00463469">
        <w:rPr>
          <w:rStyle w:val="Emphasis"/>
          <w:highlight w:val="cyan"/>
        </w:rPr>
        <w:t>malware</w:t>
      </w:r>
      <w:r w:rsidRPr="004B3E48">
        <w:rPr>
          <w:rStyle w:val="StyleUnderline"/>
        </w:rPr>
        <w:t xml:space="preserve"> in the U.S. electrical utility grid</w:t>
      </w:r>
      <w:r w:rsidRPr="004B3E48">
        <w:rPr>
          <w:sz w:val="16"/>
        </w:rPr>
        <w:t xml:space="preserve">, </w:t>
      </w:r>
      <w:r w:rsidRPr="004B3E48">
        <w:rPr>
          <w:rStyle w:val="StyleUnderline"/>
        </w:rPr>
        <w:t xml:space="preserve">possibly </w:t>
      </w:r>
      <w:r w:rsidRPr="00463469">
        <w:rPr>
          <w:rStyle w:val="StyleUnderline"/>
          <w:highlight w:val="cyan"/>
        </w:rPr>
        <w:t xml:space="preserve">with the intent of </w:t>
      </w:r>
      <w:r w:rsidRPr="00463469">
        <w:rPr>
          <w:rStyle w:val="Emphasis"/>
          <w:highlight w:val="cyan"/>
        </w:rPr>
        <w:t>cutting off</w:t>
      </w:r>
      <w:r w:rsidRPr="004B3E48">
        <w:rPr>
          <w:rStyle w:val="StyleUnderline"/>
        </w:rPr>
        <w:t xml:space="preserve"> the </w:t>
      </w:r>
      <w:r w:rsidRPr="004B3E48">
        <w:rPr>
          <w:rStyle w:val="Emphasis"/>
        </w:rPr>
        <w:t>flow</w:t>
      </w:r>
      <w:r w:rsidRPr="004B3E48">
        <w:rPr>
          <w:rStyle w:val="StyleUnderline"/>
        </w:rPr>
        <w:t xml:space="preserve"> of </w:t>
      </w:r>
      <w:r w:rsidRPr="004B3E48">
        <w:rPr>
          <w:rStyle w:val="Emphasis"/>
        </w:rPr>
        <w:t>electricity</w:t>
      </w:r>
      <w:r w:rsidRPr="004B3E48">
        <w:rPr>
          <w:rStyle w:val="StyleUnderline"/>
        </w:rPr>
        <w:t xml:space="preserve"> to critical </w:t>
      </w:r>
      <w:r w:rsidRPr="00463469">
        <w:rPr>
          <w:rStyle w:val="Emphasis"/>
          <w:highlight w:val="cyan"/>
        </w:rPr>
        <w:t xml:space="preserve">NC3 </w:t>
      </w:r>
      <w:r w:rsidRPr="004B3E48">
        <w:rPr>
          <w:rStyle w:val="Emphasis"/>
        </w:rPr>
        <w:t>facilities</w:t>
      </w:r>
      <w:r w:rsidRPr="004B3E48">
        <w:rPr>
          <w:sz w:val="16"/>
        </w:rPr>
        <w:t xml:space="preserve"> in the event of a major crisis.</w:t>
      </w:r>
      <w:hyperlink r:id="rId28" w:anchor="endnote08" w:history="1">
        <w:r w:rsidRPr="004B3E48">
          <w:rPr>
            <w:rStyle w:val="Hyperlink"/>
            <w:sz w:val="16"/>
          </w:rPr>
          <w:t>8</w:t>
        </w:r>
      </w:hyperlink>
      <w:r w:rsidRPr="004B3E48">
        <w:rPr>
          <w:sz w:val="16"/>
        </w:rPr>
        <w:t xml:space="preserve"> Indeed, </w:t>
      </w:r>
      <w:r w:rsidRPr="004B3E48">
        <w:rPr>
          <w:rStyle w:val="StyleUnderline"/>
        </w:rPr>
        <w:t>every major power</w:t>
      </w:r>
      <w:r w:rsidRPr="004B3E48">
        <w:rPr>
          <w:sz w:val="16"/>
        </w:rPr>
        <w:t xml:space="preserve">, including the United States, </w:t>
      </w:r>
      <w:r w:rsidRPr="004B3E48">
        <w:rPr>
          <w:rStyle w:val="StyleUnderline"/>
        </w:rPr>
        <w:t xml:space="preserve">is believed to have </w:t>
      </w:r>
      <w:r w:rsidRPr="004B3E48">
        <w:rPr>
          <w:rStyle w:val="Emphasis"/>
        </w:rPr>
        <w:t>crafted cyberweapons</w:t>
      </w:r>
      <w:r w:rsidRPr="004B3E48">
        <w:rPr>
          <w:rStyle w:val="StyleUnderline"/>
        </w:rPr>
        <w:t xml:space="preserve"> aimed at critical </w:t>
      </w:r>
      <w:r w:rsidRPr="004B3E48">
        <w:rPr>
          <w:rStyle w:val="Emphasis"/>
        </w:rPr>
        <w:t>NC3 components</w:t>
      </w:r>
      <w:r w:rsidRPr="004B3E48">
        <w:rPr>
          <w:sz w:val="16"/>
        </w:rPr>
        <w:t xml:space="preserve"> and to have implanted malware in enemy systems for potential use in some future confrontation.</w:t>
      </w:r>
    </w:p>
    <w:p w14:paraId="4F71FC59" w14:textId="77777777" w:rsidR="00F74A64" w:rsidRPr="004B3E48" w:rsidRDefault="00F74A64" w:rsidP="00F74A64">
      <w:pPr>
        <w:rPr>
          <w:sz w:val="16"/>
          <w:szCs w:val="16"/>
        </w:rPr>
      </w:pPr>
      <w:r w:rsidRPr="004B3E48">
        <w:rPr>
          <w:sz w:val="16"/>
          <w:szCs w:val="16"/>
        </w:rPr>
        <w:t>Pathways to Escalation</w:t>
      </w:r>
    </w:p>
    <w:p w14:paraId="62EAD472" w14:textId="77777777" w:rsidR="00F74A64" w:rsidRPr="004B3E48" w:rsidRDefault="00F74A64" w:rsidP="00F74A64">
      <w:pPr>
        <w:rPr>
          <w:sz w:val="16"/>
          <w:szCs w:val="16"/>
        </w:rPr>
      </w:pPr>
      <w:r w:rsidRPr="004B3E48">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29" w:anchor="endnote09" w:history="1">
        <w:r w:rsidRPr="004B3E48">
          <w:rPr>
            <w:rStyle w:val="Hyperlink"/>
            <w:sz w:val="16"/>
            <w:szCs w:val="16"/>
          </w:rPr>
          <w:t>9</w:t>
        </w:r>
      </w:hyperlink>
    </w:p>
    <w:p w14:paraId="65E50BC1" w14:textId="77777777" w:rsidR="00F74A64" w:rsidRPr="004B3E48" w:rsidRDefault="00F74A64" w:rsidP="00F74A64">
      <w:pPr>
        <w:rPr>
          <w:sz w:val="16"/>
        </w:rPr>
      </w:pPr>
      <w:r w:rsidRPr="004B3E48">
        <w:rPr>
          <w:rStyle w:val="StyleUnderline"/>
        </w:rPr>
        <w:t>The first and</w:t>
      </w:r>
      <w:r w:rsidRPr="004B3E48">
        <w:rPr>
          <w:sz w:val="16"/>
        </w:rPr>
        <w:t xml:space="preserve"> possibly </w:t>
      </w:r>
      <w:r w:rsidRPr="004B3E48">
        <w:rPr>
          <w:rStyle w:val="StyleUnderline"/>
        </w:rPr>
        <w:t xml:space="preserve">most </w:t>
      </w:r>
      <w:r w:rsidRPr="004B3E48">
        <w:rPr>
          <w:rStyle w:val="Emphasis"/>
        </w:rPr>
        <w:t>dangerous path</w:t>
      </w:r>
      <w:r w:rsidRPr="004B3E48">
        <w:rPr>
          <w:rStyle w:val="StyleUnderline"/>
        </w:rPr>
        <w:t xml:space="preserve"> to </w:t>
      </w:r>
      <w:r w:rsidRPr="004B3E48">
        <w:rPr>
          <w:rStyle w:val="Emphasis"/>
        </w:rPr>
        <w:t>escalation</w:t>
      </w:r>
      <w:r w:rsidRPr="004B3E48">
        <w:rPr>
          <w:rStyle w:val="StyleUnderline"/>
        </w:rPr>
        <w:t xml:space="preserve"> would arise from the </w:t>
      </w:r>
      <w:r w:rsidRPr="004B3E48">
        <w:rPr>
          <w:rStyle w:val="Emphasis"/>
        </w:rPr>
        <w:t>early use</w:t>
      </w:r>
      <w:r w:rsidRPr="004B3E48">
        <w:rPr>
          <w:rStyle w:val="StyleUnderline"/>
        </w:rPr>
        <w:t xml:space="preserve"> of </w:t>
      </w:r>
      <w:r w:rsidRPr="00463469">
        <w:rPr>
          <w:rStyle w:val="Emphasis"/>
          <w:highlight w:val="cyan"/>
        </w:rPr>
        <w:t>cyberweapons</w:t>
      </w:r>
      <w:r w:rsidRPr="00463469">
        <w:rPr>
          <w:rStyle w:val="StyleUnderline"/>
          <w:highlight w:val="cyan"/>
        </w:rPr>
        <w:t xml:space="preserve"> in a great power </w:t>
      </w:r>
      <w:r w:rsidRPr="00463469">
        <w:rPr>
          <w:rStyle w:val="Emphasis"/>
          <w:highlight w:val="cyan"/>
        </w:rPr>
        <w:t>crisis</w:t>
      </w:r>
      <w:r w:rsidRPr="00463469">
        <w:rPr>
          <w:rStyle w:val="StyleUnderline"/>
          <w:highlight w:val="cyan"/>
        </w:rPr>
        <w:t xml:space="preserve"> to</w:t>
      </w:r>
      <w:r w:rsidRPr="004B3E48">
        <w:rPr>
          <w:rStyle w:val="StyleUnderline"/>
        </w:rPr>
        <w:t xml:space="preserve"> </w:t>
      </w:r>
      <w:r w:rsidRPr="004B3E48">
        <w:rPr>
          <w:rStyle w:val="StyleUnderline"/>
          <w:strike/>
          <w:sz w:val="16"/>
        </w:rPr>
        <w:t>paralyze</w:t>
      </w:r>
      <w:r w:rsidRPr="004B3E48">
        <w:rPr>
          <w:rStyle w:val="StyleUnderline"/>
        </w:rPr>
        <w:t xml:space="preserve"> </w:t>
      </w:r>
      <w:r w:rsidRPr="00463469">
        <w:rPr>
          <w:rStyle w:val="Emphasis"/>
          <w:highlight w:val="cyan"/>
        </w:rPr>
        <w:t>undermine</w:t>
      </w:r>
      <w:r w:rsidRPr="004B3E48">
        <w:rPr>
          <w:rStyle w:val="StyleUnderline"/>
        </w:rPr>
        <w:t xml:space="preserve"> the vital </w:t>
      </w:r>
      <w:r w:rsidRPr="00463469">
        <w:rPr>
          <w:rStyle w:val="StyleUnderline"/>
          <w:highlight w:val="cyan"/>
        </w:rPr>
        <w:t>command</w:t>
      </w:r>
      <w:r w:rsidRPr="00463469">
        <w:rPr>
          <w:sz w:val="16"/>
          <w:highlight w:val="cyan"/>
        </w:rPr>
        <w:t xml:space="preserve">, </w:t>
      </w:r>
      <w:r w:rsidRPr="00463469">
        <w:rPr>
          <w:rStyle w:val="StyleUnderline"/>
          <w:highlight w:val="cyan"/>
        </w:rPr>
        <w:t>control</w:t>
      </w:r>
      <w:r w:rsidRPr="004B3E48">
        <w:rPr>
          <w:sz w:val="16"/>
        </w:rPr>
        <w:t xml:space="preserve">, </w:t>
      </w:r>
      <w:r w:rsidRPr="004B3E48">
        <w:rPr>
          <w:rStyle w:val="StyleUnderline"/>
        </w:rPr>
        <w:t>and communications capabilities of an adversary</w:t>
      </w:r>
      <w:r w:rsidRPr="004B3E48">
        <w:rPr>
          <w:sz w:val="16"/>
        </w:rPr>
        <w:t xml:space="preserve">, many of which serve nuclear and conventional forces. </w:t>
      </w:r>
      <w:r w:rsidRPr="004B3E48">
        <w:rPr>
          <w:rStyle w:val="StyleUnderline"/>
        </w:rPr>
        <w:t>In the “</w:t>
      </w:r>
      <w:r w:rsidRPr="004B3E48">
        <w:rPr>
          <w:rStyle w:val="Emphasis"/>
        </w:rPr>
        <w:t>fog of war</w:t>
      </w:r>
      <w:r w:rsidRPr="004B3E48">
        <w:rPr>
          <w:rStyle w:val="StyleUnderline"/>
        </w:rPr>
        <w:t>”</w:t>
      </w:r>
      <w:r w:rsidRPr="004B3E48">
        <w:rPr>
          <w:sz w:val="16"/>
        </w:rPr>
        <w:t xml:space="preserve"> that would naturally ensue from such an encounter, </w:t>
      </w:r>
      <w:r w:rsidRPr="00463469">
        <w:rPr>
          <w:rStyle w:val="StyleUnderline"/>
          <w:highlight w:val="cyan"/>
        </w:rPr>
        <w:t>the recipient</w:t>
      </w:r>
      <w:r w:rsidRPr="004B3E48">
        <w:rPr>
          <w:sz w:val="16"/>
        </w:rPr>
        <w:t xml:space="preserve"> of such an attack </w:t>
      </w:r>
      <w:r w:rsidRPr="004B3E48">
        <w:rPr>
          <w:rStyle w:val="StyleUnderline"/>
        </w:rPr>
        <w:t>might fear more punishing follow-up kinetic attacks</w:t>
      </w:r>
      <w:r w:rsidRPr="004B3E48">
        <w:rPr>
          <w:sz w:val="16"/>
        </w:rPr>
        <w:t xml:space="preserve">, possibly including the use of nuclear weapons, </w:t>
      </w:r>
      <w:r w:rsidRPr="004B3E48">
        <w:rPr>
          <w:rStyle w:val="StyleUnderline"/>
        </w:rPr>
        <w:t>and</w:t>
      </w:r>
      <w:r w:rsidRPr="004B3E48">
        <w:rPr>
          <w:sz w:val="16"/>
        </w:rPr>
        <w:t xml:space="preserve">, </w:t>
      </w:r>
      <w:r w:rsidRPr="00463469">
        <w:rPr>
          <w:rStyle w:val="Emphasis"/>
          <w:highlight w:val="cyan"/>
        </w:rPr>
        <w:t>fearing</w:t>
      </w:r>
      <w:r w:rsidRPr="00463469">
        <w:rPr>
          <w:rStyle w:val="StyleUnderline"/>
          <w:highlight w:val="cyan"/>
        </w:rPr>
        <w:t xml:space="preserve"> the </w:t>
      </w:r>
      <w:r w:rsidRPr="00463469">
        <w:rPr>
          <w:rStyle w:val="Emphasis"/>
          <w:highlight w:val="cyan"/>
        </w:rPr>
        <w:t>loss</w:t>
      </w:r>
      <w:r w:rsidRPr="00463469">
        <w:rPr>
          <w:rStyle w:val="StyleUnderline"/>
          <w:highlight w:val="cyan"/>
        </w:rPr>
        <w:t xml:space="preserve"> of its</w:t>
      </w:r>
      <w:r w:rsidRPr="004B3E48">
        <w:rPr>
          <w:rStyle w:val="StyleUnderline"/>
        </w:rPr>
        <w:t xml:space="preserve"> own </w:t>
      </w:r>
      <w:r w:rsidRPr="00463469">
        <w:rPr>
          <w:rStyle w:val="Emphasis"/>
          <w:highlight w:val="cyan"/>
        </w:rPr>
        <w:t>arsenal</w:t>
      </w:r>
      <w:r w:rsidRPr="00463469">
        <w:rPr>
          <w:sz w:val="16"/>
          <w:highlight w:val="cyan"/>
        </w:rPr>
        <w:t xml:space="preserve">, </w:t>
      </w:r>
      <w:r w:rsidRPr="00463469">
        <w:rPr>
          <w:rStyle w:val="Emphasis"/>
          <w:highlight w:val="cyan"/>
        </w:rPr>
        <w:t>launch</w:t>
      </w:r>
      <w:r w:rsidRPr="00463469">
        <w:rPr>
          <w:rStyle w:val="StyleUnderline"/>
          <w:highlight w:val="cyan"/>
        </w:rPr>
        <w:t xml:space="preserve"> its weapons </w:t>
      </w:r>
      <w:r w:rsidRPr="00463469">
        <w:rPr>
          <w:rStyle w:val="Emphasis"/>
          <w:highlight w:val="cyan"/>
        </w:rPr>
        <w:t>immediately</w:t>
      </w:r>
      <w:r w:rsidRPr="004B3E48">
        <w:rPr>
          <w:sz w:val="16"/>
        </w:rPr>
        <w:t>. This might occur, for example, in a confrontation between NATO and Russian forces in east and central Europe or between U.S. and Chinese forces in the Asia-Pacific region.</w:t>
      </w:r>
    </w:p>
    <w:p w14:paraId="1F00CBFF" w14:textId="77777777" w:rsidR="00F74A64" w:rsidRPr="004B3E48" w:rsidRDefault="00F74A64" w:rsidP="00F74A64">
      <w:pPr>
        <w:rPr>
          <w:sz w:val="16"/>
        </w:rPr>
      </w:pPr>
      <w:r w:rsidRPr="004B3E48">
        <w:rPr>
          <w:sz w:val="16"/>
        </w:rPr>
        <w:t>Speaking of a possible confrontation in Europe, for example, James N. Miller Jr. and Richard Fontaine wrote that “</w:t>
      </w:r>
      <w:r w:rsidRPr="00463469">
        <w:rPr>
          <w:rStyle w:val="StyleUnderline"/>
          <w:highlight w:val="cyan"/>
        </w:rPr>
        <w:t>both sides</w:t>
      </w:r>
      <w:r w:rsidRPr="004B3E48">
        <w:rPr>
          <w:rStyle w:val="StyleUnderline"/>
        </w:rPr>
        <w:t xml:space="preserve"> would </w:t>
      </w:r>
      <w:r w:rsidRPr="00463469">
        <w:rPr>
          <w:rStyle w:val="StyleUnderline"/>
          <w:highlight w:val="cyan"/>
        </w:rPr>
        <w:t xml:space="preserve">have </w:t>
      </w:r>
      <w:r w:rsidRPr="00463469">
        <w:rPr>
          <w:rStyle w:val="Emphasis"/>
          <w:highlight w:val="cyan"/>
        </w:rPr>
        <w:t>overwhelming incentives</w:t>
      </w:r>
      <w:r w:rsidRPr="00463469">
        <w:rPr>
          <w:rStyle w:val="StyleUnderline"/>
          <w:highlight w:val="cyan"/>
        </w:rPr>
        <w:t xml:space="preserve"> to go </w:t>
      </w:r>
      <w:r w:rsidRPr="00463469">
        <w:rPr>
          <w:rStyle w:val="Emphasis"/>
          <w:highlight w:val="cyan"/>
        </w:rPr>
        <w:t>early</w:t>
      </w:r>
      <w:r w:rsidRPr="004B3E48">
        <w:rPr>
          <w:rStyle w:val="StyleUnderline"/>
        </w:rPr>
        <w:t xml:space="preserve"> with </w:t>
      </w:r>
      <w:r w:rsidRPr="004B3E48">
        <w:rPr>
          <w:rStyle w:val="Emphasis"/>
        </w:rPr>
        <w:t>offensive</w:t>
      </w:r>
      <w:r w:rsidRPr="004B3E48">
        <w:rPr>
          <w:rStyle w:val="StyleUnderline"/>
        </w:rPr>
        <w:t xml:space="preserve"> cyber and counter-space </w:t>
      </w:r>
      <w:r w:rsidRPr="004B3E48">
        <w:rPr>
          <w:rStyle w:val="Emphasis"/>
        </w:rPr>
        <w:t>capabilities</w:t>
      </w:r>
      <w:r w:rsidRPr="004B3E48">
        <w:rPr>
          <w:rStyle w:val="StyleUnderline"/>
        </w:rPr>
        <w:t xml:space="preserve"> to </w:t>
      </w:r>
      <w:r w:rsidRPr="004B3E48">
        <w:rPr>
          <w:rStyle w:val="Emphasis"/>
        </w:rPr>
        <w:t>negate</w:t>
      </w:r>
      <w:r w:rsidRPr="004B3E48">
        <w:rPr>
          <w:rStyle w:val="StyleUnderline"/>
        </w:rPr>
        <w:t xml:space="preserve"> the other side’s military capabilities or </w:t>
      </w:r>
      <w:r w:rsidRPr="004B3E48">
        <w:rPr>
          <w:rStyle w:val="Emphasis"/>
        </w:rPr>
        <w:t>advantages</w:t>
      </w:r>
      <w:r w:rsidRPr="004B3E48">
        <w:rPr>
          <w:sz w:val="16"/>
        </w:rPr>
        <w:t>.” If these early attacks succeeded, “</w:t>
      </w:r>
      <w:r w:rsidRPr="004B3E48">
        <w:rPr>
          <w:rStyle w:val="StyleUnderline"/>
        </w:rPr>
        <w:t xml:space="preserve">it could result in huge </w:t>
      </w:r>
      <w:r w:rsidRPr="004B3E48">
        <w:rPr>
          <w:rStyle w:val="Emphasis"/>
        </w:rPr>
        <w:t>military</w:t>
      </w:r>
      <w:r w:rsidRPr="004B3E48">
        <w:rPr>
          <w:rStyle w:val="StyleUnderline"/>
        </w:rPr>
        <w:t xml:space="preserve"> and </w:t>
      </w:r>
      <w:r w:rsidRPr="004B3E48">
        <w:rPr>
          <w:rStyle w:val="Emphasis"/>
        </w:rPr>
        <w:t>coercive advantage</w:t>
      </w:r>
      <w:r w:rsidRPr="004B3E48">
        <w:rPr>
          <w:rStyle w:val="StyleUnderline"/>
        </w:rPr>
        <w:t xml:space="preserve"> for the attacker</w:t>
      </w:r>
      <w:r w:rsidRPr="004B3E48">
        <w:rPr>
          <w:sz w:val="16"/>
        </w:rPr>
        <w:t xml:space="preserve">.” This might induce the recipient of such attacks to back down, affording its rival a major victory at very low cost. Alternatively, however, </w:t>
      </w:r>
      <w:r w:rsidRPr="004B3E48">
        <w:rPr>
          <w:rStyle w:val="StyleUnderline"/>
        </w:rPr>
        <w:t xml:space="preserve">the recipient might view the attacks on its critical </w:t>
      </w:r>
      <w:r w:rsidRPr="004B3E48">
        <w:rPr>
          <w:rStyle w:val="StyleUnderline"/>
        </w:rPr>
        <w:lastRenderedPageBreak/>
        <w:t>command</w:t>
      </w:r>
      <w:r w:rsidRPr="004B3E48">
        <w:rPr>
          <w:sz w:val="16"/>
        </w:rPr>
        <w:t xml:space="preserve">, </w:t>
      </w:r>
      <w:r w:rsidRPr="004B3E48">
        <w:rPr>
          <w:rStyle w:val="StyleUnderline"/>
        </w:rPr>
        <w:t>control</w:t>
      </w:r>
      <w:r w:rsidRPr="004B3E48">
        <w:rPr>
          <w:sz w:val="16"/>
        </w:rPr>
        <w:t xml:space="preserve">, </w:t>
      </w:r>
      <w:r w:rsidRPr="004B3E48">
        <w:rPr>
          <w:rStyle w:val="StyleUnderline"/>
        </w:rPr>
        <w:t xml:space="preserve">and communications infrastructure as the </w:t>
      </w:r>
      <w:r w:rsidRPr="004B3E48">
        <w:rPr>
          <w:rStyle w:val="Emphasis"/>
        </w:rPr>
        <w:t>prelude</w:t>
      </w:r>
      <w:r w:rsidRPr="004B3E48">
        <w:rPr>
          <w:rStyle w:val="StyleUnderline"/>
        </w:rPr>
        <w:t xml:space="preserve"> to a </w:t>
      </w:r>
      <w:r w:rsidRPr="004B3E48">
        <w:rPr>
          <w:rStyle w:val="Emphasis"/>
        </w:rPr>
        <w:t>full-scale attack</w:t>
      </w:r>
      <w:r w:rsidRPr="004B3E48">
        <w:t xml:space="preserve"> </w:t>
      </w:r>
      <w:r w:rsidRPr="004B3E48">
        <w:rPr>
          <w:rStyle w:val="StyleUnderline"/>
        </w:rPr>
        <w:t xml:space="preserve">aimed at </w:t>
      </w:r>
      <w:r w:rsidRPr="004B3E48">
        <w:rPr>
          <w:rStyle w:val="Emphasis"/>
        </w:rPr>
        <w:t>neutralizing</w:t>
      </w:r>
      <w:r w:rsidRPr="004B3E48">
        <w:rPr>
          <w:sz w:val="16"/>
        </w:rPr>
        <w:t xml:space="preserve"> </w:t>
      </w:r>
      <w:r w:rsidRPr="004B3E48">
        <w:rPr>
          <w:rStyle w:val="StyleUnderline"/>
        </w:rPr>
        <w:t xml:space="preserve">its </w:t>
      </w:r>
      <w:r w:rsidRPr="004B3E48">
        <w:rPr>
          <w:rStyle w:val="Emphasis"/>
        </w:rPr>
        <w:t>nuclear capabilities</w:t>
      </w:r>
      <w:r w:rsidRPr="004B3E48">
        <w:rPr>
          <w:rStyle w:val="StyleUnderline"/>
        </w:rPr>
        <w:t xml:space="preserve"> and choose to strike first</w:t>
      </w:r>
      <w:r w:rsidRPr="004B3E48">
        <w:rPr>
          <w:sz w:val="16"/>
        </w:rPr>
        <w:t>. “It is worth considering,” Miller and Fontaine concluded, “how even a very limited attack or incident could set both sides on a slippery slope to rapid escalation.”</w:t>
      </w:r>
      <w:hyperlink r:id="rId30" w:anchor="endnote10" w:history="1">
        <w:r w:rsidRPr="004B3E48">
          <w:rPr>
            <w:rStyle w:val="Hyperlink"/>
            <w:sz w:val="16"/>
          </w:rPr>
          <w:t>10</w:t>
        </w:r>
      </w:hyperlink>
    </w:p>
    <w:p w14:paraId="7C9ECA27" w14:textId="77777777" w:rsidR="00F74A64" w:rsidRPr="004B3E48" w:rsidRDefault="00F74A64" w:rsidP="00F74A64">
      <w:pPr>
        <w:rPr>
          <w:rStyle w:val="StyleUnderline"/>
        </w:rPr>
      </w:pPr>
      <w:r w:rsidRPr="004B3E48">
        <w:rPr>
          <w:rStyle w:val="StyleUnderline"/>
        </w:rPr>
        <w:t xml:space="preserve">What makes the insertion of </w:t>
      </w:r>
      <w:r w:rsidRPr="004B3E48">
        <w:rPr>
          <w:rStyle w:val="Emphasis"/>
        </w:rPr>
        <w:t>latent malware</w:t>
      </w:r>
      <w:r w:rsidRPr="004B3E48">
        <w:rPr>
          <w:rStyle w:val="StyleUnderline"/>
        </w:rPr>
        <w:t xml:space="preserve"> in an adversary’s NC3 systems so </w:t>
      </w:r>
      <w:r w:rsidRPr="004B3E48">
        <w:rPr>
          <w:rStyle w:val="Emphasis"/>
        </w:rPr>
        <w:t>dangerous</w:t>
      </w:r>
      <w:r w:rsidRPr="004B3E48">
        <w:rPr>
          <w:rStyle w:val="StyleUnderline"/>
        </w:rPr>
        <w:t xml:space="preserve"> is that it may not even </w:t>
      </w:r>
      <w:r w:rsidRPr="004B3E48">
        <w:rPr>
          <w:rStyle w:val="Emphasis"/>
        </w:rPr>
        <w:t>need</w:t>
      </w:r>
      <w:r w:rsidRPr="004B3E48">
        <w:rPr>
          <w:rStyle w:val="StyleUnderline"/>
        </w:rPr>
        <w:t xml:space="preserve"> to be </w:t>
      </w:r>
      <w:r w:rsidRPr="004B3E48">
        <w:rPr>
          <w:rStyle w:val="Emphasis"/>
        </w:rPr>
        <w:t>activated</w:t>
      </w:r>
      <w:r w:rsidRPr="004B3E48">
        <w:rPr>
          <w:rStyle w:val="StyleUnderline"/>
        </w:rPr>
        <w:t xml:space="preserve"> to </w:t>
      </w:r>
      <w:r w:rsidRPr="004B3E48">
        <w:rPr>
          <w:rStyle w:val="Emphasis"/>
        </w:rPr>
        <w:t>increase</w:t>
      </w:r>
      <w:r w:rsidRPr="004B3E48">
        <w:rPr>
          <w:rStyle w:val="StyleUnderline"/>
        </w:rPr>
        <w:t xml:space="preserve"> the </w:t>
      </w:r>
      <w:r w:rsidRPr="004B3E48">
        <w:rPr>
          <w:rStyle w:val="Emphasis"/>
        </w:rPr>
        <w:t>risk</w:t>
      </w:r>
      <w:r w:rsidRPr="004B3E48">
        <w:rPr>
          <w:rStyle w:val="StyleUnderline"/>
        </w:rPr>
        <w:t xml:space="preserve"> of </w:t>
      </w:r>
      <w:r w:rsidRPr="004B3E48">
        <w:rPr>
          <w:rStyle w:val="Emphasis"/>
        </w:rPr>
        <w:t>nuclear escalation</w:t>
      </w:r>
      <w:r w:rsidRPr="004B3E48">
        <w:rPr>
          <w:sz w:val="16"/>
        </w:rPr>
        <w:t xml:space="preserve">. If a nuclear-armed state comes to believe that its critical systems are infested with enemy malware, </w:t>
      </w:r>
      <w:r w:rsidRPr="004B3E48">
        <w:rPr>
          <w:rStyle w:val="StyleUnderline"/>
        </w:rPr>
        <w:t xml:space="preserve">its </w:t>
      </w:r>
      <w:r w:rsidRPr="00463469">
        <w:rPr>
          <w:rStyle w:val="StyleUnderline"/>
          <w:highlight w:val="cyan"/>
        </w:rPr>
        <w:t xml:space="preserve">leaders might </w:t>
      </w:r>
      <w:r w:rsidRPr="00463469">
        <w:rPr>
          <w:rStyle w:val="Emphasis"/>
          <w:highlight w:val="cyan"/>
        </w:rPr>
        <w:t>not trust</w:t>
      </w:r>
      <w:r w:rsidRPr="004B3E48">
        <w:rPr>
          <w:rStyle w:val="StyleUnderline"/>
        </w:rPr>
        <w:t xml:space="preserve"> the </w:t>
      </w:r>
      <w:r w:rsidRPr="00463469">
        <w:rPr>
          <w:rStyle w:val="StyleUnderline"/>
          <w:highlight w:val="cyan"/>
        </w:rPr>
        <w:t>information</w:t>
      </w:r>
      <w:r w:rsidRPr="004B3E48">
        <w:rPr>
          <w:rStyle w:val="StyleUnderline"/>
        </w:rPr>
        <w:t xml:space="preserve"> provided by its early-warning systems in a crisis and might </w:t>
      </w:r>
      <w:r w:rsidRPr="004B3E48">
        <w:rPr>
          <w:rStyle w:val="Emphasis"/>
        </w:rPr>
        <w:t>misconstrue</w:t>
      </w:r>
      <w:r w:rsidRPr="004B3E48">
        <w:rPr>
          <w:rStyle w:val="StyleUnderline"/>
        </w:rPr>
        <w:t xml:space="preserve"> the </w:t>
      </w:r>
      <w:r w:rsidRPr="004B3E48">
        <w:rPr>
          <w:rStyle w:val="Emphasis"/>
        </w:rPr>
        <w:t>nature</w:t>
      </w:r>
      <w:r w:rsidRPr="004B3E48">
        <w:rPr>
          <w:rStyle w:val="StyleUnderline"/>
        </w:rPr>
        <w:t xml:space="preserve"> of an </w:t>
      </w:r>
      <w:r w:rsidRPr="004B3E48">
        <w:rPr>
          <w:rStyle w:val="Emphasis"/>
        </w:rPr>
        <w:t>enemy attack</w:t>
      </w:r>
      <w:r w:rsidRPr="004B3E48">
        <w:rPr>
          <w:sz w:val="16"/>
        </w:rPr>
        <w:t xml:space="preserve">, </w:t>
      </w:r>
      <w:r w:rsidRPr="00463469">
        <w:rPr>
          <w:rStyle w:val="StyleUnderline"/>
          <w:highlight w:val="cyan"/>
        </w:rPr>
        <w:t xml:space="preserve">leading them to </w:t>
      </w:r>
      <w:r w:rsidRPr="00463469">
        <w:rPr>
          <w:rStyle w:val="Emphasis"/>
          <w:highlight w:val="cyan"/>
        </w:rPr>
        <w:t>overreact</w:t>
      </w:r>
      <w:r w:rsidRPr="00463469">
        <w:rPr>
          <w:rStyle w:val="StyleUnderline"/>
          <w:highlight w:val="cyan"/>
        </w:rPr>
        <w:t xml:space="preserve"> and</w:t>
      </w:r>
      <w:r w:rsidRPr="004B3E48">
        <w:rPr>
          <w:rStyle w:val="StyleUnderline"/>
        </w:rPr>
        <w:t xml:space="preserve"> possibly </w:t>
      </w:r>
      <w:r w:rsidRPr="00463469">
        <w:rPr>
          <w:rStyle w:val="Emphasis"/>
          <w:highlight w:val="cyan"/>
        </w:rPr>
        <w:t>launch</w:t>
      </w:r>
      <w:r w:rsidRPr="004B3E48">
        <w:rPr>
          <w:rStyle w:val="StyleUnderline"/>
        </w:rPr>
        <w:t xml:space="preserve"> their </w:t>
      </w:r>
      <w:r w:rsidRPr="00463469">
        <w:rPr>
          <w:rStyle w:val="Emphasis"/>
          <w:highlight w:val="cyan"/>
        </w:rPr>
        <w:t>nuclear weapons</w:t>
      </w:r>
      <w:r w:rsidRPr="004B3E48">
        <w:rPr>
          <w:rStyle w:val="StyleUnderline"/>
        </w:rPr>
        <w:t xml:space="preserve"> out of </w:t>
      </w:r>
      <w:r w:rsidRPr="004B3E48">
        <w:rPr>
          <w:rStyle w:val="Emphasis"/>
        </w:rPr>
        <w:t>fear</w:t>
      </w:r>
      <w:r w:rsidRPr="004B3E48">
        <w:rPr>
          <w:rStyle w:val="StyleUnderline"/>
        </w:rPr>
        <w:t xml:space="preserve"> they are at </w:t>
      </w:r>
      <w:r w:rsidRPr="004B3E48">
        <w:rPr>
          <w:rStyle w:val="Emphasis"/>
        </w:rPr>
        <w:t>risk</w:t>
      </w:r>
      <w:r w:rsidRPr="004B3E48">
        <w:rPr>
          <w:rStyle w:val="StyleUnderline"/>
        </w:rPr>
        <w:t xml:space="preserve"> of a </w:t>
      </w:r>
      <w:r w:rsidRPr="004B3E48">
        <w:rPr>
          <w:rStyle w:val="Emphasis"/>
        </w:rPr>
        <w:t>preemptive strike</w:t>
      </w:r>
      <w:r w:rsidRPr="004B3E48">
        <w:rPr>
          <w:rStyle w:val="StyleUnderline"/>
        </w:rPr>
        <w:t>.</w:t>
      </w:r>
    </w:p>
    <w:p w14:paraId="72BE362C" w14:textId="77777777" w:rsidR="00F74A64" w:rsidRDefault="00F74A64" w:rsidP="00F74A64">
      <w:pPr>
        <w:rPr>
          <w:sz w:val="16"/>
        </w:rPr>
      </w:pPr>
      <w:r w:rsidRPr="004B3E48">
        <w:rPr>
          <w:sz w:val="16"/>
        </w:rPr>
        <w:t>“</w:t>
      </w:r>
      <w:r w:rsidRPr="004B3E48">
        <w:rPr>
          <w:rStyle w:val="StyleUnderline"/>
        </w:rPr>
        <w:t xml:space="preserve">The </w:t>
      </w:r>
      <w:r w:rsidRPr="00463469">
        <w:rPr>
          <w:rStyle w:val="Emphasis"/>
          <w:highlight w:val="cyan"/>
        </w:rPr>
        <w:t>uncertainty</w:t>
      </w:r>
      <w:r w:rsidRPr="004B3E48">
        <w:rPr>
          <w:rStyle w:val="StyleUnderline"/>
        </w:rPr>
        <w:t xml:space="preserve"> caused by the unique character of a cyber threat </w:t>
      </w:r>
      <w:r w:rsidRPr="00463469">
        <w:rPr>
          <w:rStyle w:val="StyleUnderline"/>
          <w:highlight w:val="cyan"/>
        </w:rPr>
        <w:t xml:space="preserve">could </w:t>
      </w:r>
      <w:r w:rsidRPr="00463469">
        <w:rPr>
          <w:rStyle w:val="Emphasis"/>
          <w:highlight w:val="cyan"/>
        </w:rPr>
        <w:t>jeopardize</w:t>
      </w:r>
      <w:r w:rsidRPr="004B3E48">
        <w:rPr>
          <w:rStyle w:val="StyleUnderline"/>
        </w:rPr>
        <w:t xml:space="preserve"> the </w:t>
      </w:r>
      <w:r w:rsidRPr="00463469">
        <w:rPr>
          <w:rStyle w:val="Emphasis"/>
          <w:highlight w:val="cyan"/>
        </w:rPr>
        <w:t>credibility</w:t>
      </w:r>
      <w:r w:rsidRPr="00463469">
        <w:rPr>
          <w:rStyle w:val="StyleUnderline"/>
          <w:highlight w:val="cyan"/>
        </w:rPr>
        <w:t xml:space="preserve"> of the </w:t>
      </w:r>
      <w:r w:rsidRPr="00463469">
        <w:rPr>
          <w:rStyle w:val="Emphasis"/>
          <w:highlight w:val="cyan"/>
        </w:rPr>
        <w:t>nuclear deterrent</w:t>
      </w:r>
      <w:r w:rsidRPr="00463469">
        <w:rPr>
          <w:rStyle w:val="StyleUnderline"/>
          <w:highlight w:val="cyan"/>
        </w:rPr>
        <w:t xml:space="preserve"> and </w:t>
      </w:r>
      <w:r w:rsidRPr="00463469">
        <w:rPr>
          <w:rStyle w:val="Emphasis"/>
          <w:highlight w:val="cyan"/>
        </w:rPr>
        <w:t>undermine strategic stability</w:t>
      </w:r>
      <w:r w:rsidRPr="004B3E48">
        <w:rPr>
          <w:rStyle w:val="StyleUnderline"/>
        </w:rPr>
        <w:t xml:space="preserve"> in ways that advances in nuclear and conventional weapons do not</w:t>
      </w:r>
      <w:r w:rsidRPr="004B3E48">
        <w:rPr>
          <w:sz w:val="16"/>
        </w:rPr>
        <w:t xml:space="preserve">,” Page O. Stoutland and Samantha Pitts-Kiefer wrote in 2018 paper for the Nuclear Threat Initiative. </w:t>
      </w:r>
      <w:r w:rsidRPr="004B3E48">
        <w:rPr>
          <w:rStyle w:val="StyleUnderline"/>
        </w:rPr>
        <w:t xml:space="preserve">“[T]he introduction of a </w:t>
      </w:r>
      <w:r w:rsidRPr="004B3E48">
        <w:rPr>
          <w:rStyle w:val="Emphasis"/>
        </w:rPr>
        <w:t>flaw</w:t>
      </w:r>
      <w:r w:rsidRPr="004B3E48">
        <w:rPr>
          <w:rStyle w:val="StyleUnderline"/>
        </w:rPr>
        <w:t xml:space="preserve"> or </w:t>
      </w:r>
      <w:r w:rsidRPr="004B3E48">
        <w:rPr>
          <w:rStyle w:val="Emphasis"/>
        </w:rPr>
        <w:t>malicious code</w:t>
      </w:r>
      <w:r w:rsidRPr="004B3E48">
        <w:rPr>
          <w:rStyle w:val="StyleUnderline"/>
        </w:rPr>
        <w:t xml:space="preserve"> into nuclear weapons through the </w:t>
      </w:r>
      <w:r w:rsidRPr="004B3E48">
        <w:rPr>
          <w:rStyle w:val="Emphasis"/>
        </w:rPr>
        <w:t>supply chain</w:t>
      </w:r>
      <w:r w:rsidRPr="004B3E48">
        <w:rPr>
          <w:rStyle w:val="StyleUnderline"/>
        </w:rPr>
        <w:t xml:space="preserve"> that </w:t>
      </w:r>
      <w:r w:rsidRPr="004B3E48">
        <w:rPr>
          <w:rStyle w:val="Emphasis"/>
        </w:rPr>
        <w:t>compromises</w:t>
      </w:r>
      <w:r w:rsidRPr="004B3E48">
        <w:rPr>
          <w:rStyle w:val="StyleUnderline"/>
        </w:rPr>
        <w:t xml:space="preserve"> the </w:t>
      </w:r>
      <w:r w:rsidRPr="004B3E48">
        <w:rPr>
          <w:rStyle w:val="Emphasis"/>
        </w:rPr>
        <w:t>effectiveness</w:t>
      </w:r>
      <w:r w:rsidRPr="004B3E48">
        <w:rPr>
          <w:rStyle w:val="StyleUnderline"/>
        </w:rPr>
        <w:t xml:space="preserve"> of those </w:t>
      </w:r>
      <w:r w:rsidRPr="004B3E48">
        <w:rPr>
          <w:rStyle w:val="Emphasis"/>
        </w:rPr>
        <w:t>weapons</w:t>
      </w:r>
      <w:r w:rsidRPr="004B3E48">
        <w:rPr>
          <w:rStyle w:val="StyleUnderline"/>
        </w:rPr>
        <w:t xml:space="preserve"> could lead to a </w:t>
      </w:r>
      <w:r w:rsidRPr="004B3E48">
        <w:rPr>
          <w:rStyle w:val="Emphasis"/>
        </w:rPr>
        <w:t>lack</w:t>
      </w:r>
      <w:r w:rsidRPr="004B3E48">
        <w:rPr>
          <w:rStyle w:val="StyleUnderline"/>
        </w:rPr>
        <w:t xml:space="preserve"> of </w:t>
      </w:r>
      <w:r w:rsidRPr="004B3E48">
        <w:rPr>
          <w:rStyle w:val="Emphasis"/>
        </w:rPr>
        <w:t>confidence</w:t>
      </w:r>
      <w:r w:rsidRPr="004B3E48">
        <w:rPr>
          <w:rStyle w:val="StyleUnderline"/>
        </w:rPr>
        <w:t xml:space="preserve"> in the </w:t>
      </w:r>
      <w:r w:rsidRPr="004B3E48">
        <w:rPr>
          <w:rStyle w:val="Emphasis"/>
        </w:rPr>
        <w:t>nuclear deterrent</w:t>
      </w:r>
      <w:r w:rsidRPr="004B3E48">
        <w:rPr>
          <w:sz w:val="16"/>
        </w:rPr>
        <w:t>,” undermining strategic stability.</w:t>
      </w:r>
      <w:hyperlink r:id="rId31" w:anchor="endnote11" w:history="1">
        <w:r w:rsidRPr="004B3E48">
          <w:rPr>
            <w:rStyle w:val="Hyperlink"/>
            <w:sz w:val="16"/>
          </w:rPr>
          <w:t>11</w:t>
        </w:r>
      </w:hyperlink>
      <w:r w:rsidRPr="004B3E48">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4FB00F7F" w14:textId="77777777" w:rsidR="00F74A64" w:rsidRDefault="00F74A64" w:rsidP="00F74A64">
      <w:pPr>
        <w:rPr>
          <w:rStyle w:val="StyleUnderline"/>
        </w:rPr>
      </w:pPr>
    </w:p>
    <w:p w14:paraId="304F5E7E" w14:textId="77777777" w:rsidR="00F74A64" w:rsidRDefault="00F74A64" w:rsidP="00F74A64">
      <w:pPr>
        <w:rPr>
          <w:rFonts w:asciiTheme="minorHAnsi" w:hAnsiTheme="minorHAnsi"/>
        </w:rPr>
      </w:pPr>
    </w:p>
    <w:p w14:paraId="6FE8DC11" w14:textId="77777777" w:rsidR="00F74A64" w:rsidRPr="001F6ACA" w:rsidRDefault="00F74A64" w:rsidP="00F74A64">
      <w:pPr>
        <w:pStyle w:val="Heading4"/>
      </w:pPr>
      <w:r>
        <w:t>The subject-formation of debate should center actualizable alternatives---historically, radical action without a blueprint has lead to large-scale atrocity.</w:t>
      </w:r>
    </w:p>
    <w:p w14:paraId="534F5F47" w14:textId="77777777" w:rsidR="00F74A64" w:rsidRPr="00183E61" w:rsidRDefault="00F74A64" w:rsidP="00F74A64">
      <w:pPr>
        <w:shd w:val="clear" w:color="auto" w:fill="FFFFFF"/>
        <w:spacing w:line="235" w:lineRule="atLeast"/>
        <w:rPr>
          <w:rFonts w:eastAsia="Times New Roman" w:cs="Calibri"/>
          <w:color w:val="222222"/>
        </w:rPr>
      </w:pPr>
      <w:r w:rsidRPr="00183E61">
        <w:rPr>
          <w:rFonts w:eastAsia="Times New Roman" w:cs="Calibri"/>
          <w:b/>
          <w:bCs/>
          <w:color w:val="222222"/>
          <w:sz w:val="26"/>
          <w:szCs w:val="26"/>
        </w:rPr>
        <w:t>Condit 15</w:t>
      </w:r>
      <w:r w:rsidRPr="00183E61">
        <w:rPr>
          <w:rFonts w:eastAsia="Times New Roman" w:cs="Calibri"/>
          <w:color w:val="222222"/>
        </w:rPr>
        <w:t> – PhD, Distinguished Research Professor of Communication Studies at the University of Georgia---sex edited</w:t>
      </w:r>
    </w:p>
    <w:p w14:paraId="2706FE3C" w14:textId="77777777" w:rsidR="00F74A64" w:rsidRPr="00183E61" w:rsidRDefault="00F74A64" w:rsidP="00F74A64">
      <w:pPr>
        <w:shd w:val="clear" w:color="auto" w:fill="FFFFFF"/>
        <w:spacing w:line="235" w:lineRule="atLeast"/>
        <w:rPr>
          <w:rFonts w:eastAsia="Times New Roman" w:cs="Calibri"/>
          <w:color w:val="222222"/>
        </w:rPr>
      </w:pPr>
      <w:r w:rsidRPr="00183E61">
        <w:rPr>
          <w:rFonts w:eastAsia="Times New Roman" w:cs="Calibri"/>
          <w:color w:val="222222"/>
        </w:rPr>
        <w:t>(Celeste, “Multi-Layered Trajectories for Academic Contributions to Social Change,” Quarterly Journal of Speech, 101.1)</w:t>
      </w:r>
    </w:p>
    <w:p w14:paraId="52541CA9" w14:textId="77777777" w:rsidR="00F74A64" w:rsidRPr="00183E61" w:rsidRDefault="00F74A64" w:rsidP="00F74A64">
      <w:pPr>
        <w:shd w:val="clear" w:color="auto" w:fill="FFFFFF"/>
        <w:spacing w:line="235" w:lineRule="atLeast"/>
        <w:rPr>
          <w:rFonts w:eastAsia="Times New Roman" w:cs="Calibri"/>
          <w:color w:val="222222"/>
        </w:rPr>
      </w:pPr>
      <w:r w:rsidRPr="00183E61">
        <w:rPr>
          <w:rFonts w:eastAsia="Times New Roman" w:cs="Calibri"/>
          <w:color w:val="222222"/>
        </w:rPr>
        <w:t>Thus, </w:t>
      </w:r>
      <w:r w:rsidRPr="00183E61">
        <w:rPr>
          <w:rFonts w:eastAsia="Times New Roman" w:cs="Calibri"/>
          <w:b/>
          <w:bCs/>
          <w:color w:val="222222"/>
          <w:u w:val="single"/>
        </w:rPr>
        <w:t>when</w:t>
      </w:r>
      <w:r w:rsidRPr="00183E61">
        <w:rPr>
          <w:rFonts w:eastAsia="Times New Roman" w:cs="Calibri"/>
          <w:color w:val="222222"/>
        </w:rPr>
        <w:t> Žižek and </w:t>
      </w:r>
      <w:r w:rsidRPr="00183E61">
        <w:rPr>
          <w:rFonts w:eastAsia="Times New Roman" w:cs="Calibri"/>
          <w:b/>
          <w:bCs/>
          <w:color w:val="222222"/>
          <w:u w:val="single"/>
        </w:rPr>
        <w:t>others urge us </w:t>
      </w:r>
      <w:r w:rsidRPr="00183E61">
        <w:rPr>
          <w:rFonts w:eastAsia="Times New Roman" w:cs="Calibri"/>
          <w:b/>
          <w:bCs/>
          <w:color w:val="222222"/>
          <w:u w:val="single"/>
          <w:shd w:val="clear" w:color="auto" w:fill="00FFFF"/>
        </w:rPr>
        <w:t>to “Act”</w:t>
      </w:r>
      <w:r w:rsidRPr="00183E61">
        <w:rPr>
          <w:rFonts w:eastAsia="Times New Roman" w:cs="Calibri"/>
          <w:color w:val="222222"/>
        </w:rPr>
        <w:t> with violence </w:t>
      </w:r>
      <w:r w:rsidRPr="00183E61">
        <w:rPr>
          <w:rFonts w:eastAsia="Times New Roman" w:cs="Calibri"/>
          <w:b/>
          <w:bCs/>
          <w:color w:val="222222"/>
          <w:u w:val="single"/>
        </w:rPr>
        <w:t>to destroy the current Reality, </w:t>
      </w:r>
      <w:r w:rsidRPr="00183E61">
        <w:rPr>
          <w:rFonts w:eastAsia="Times New Roman" w:cs="Calibri"/>
          <w:b/>
          <w:bCs/>
          <w:color w:val="222222"/>
          <w:u w:val="single"/>
          <w:shd w:val="clear" w:color="auto" w:fill="00FFFF"/>
        </w:rPr>
        <w:t>without</w:t>
      </w:r>
      <w:r w:rsidRPr="00183E61">
        <w:rPr>
          <w:rFonts w:eastAsia="Times New Roman" w:cs="Calibri"/>
          <w:b/>
          <w:bCs/>
          <w:color w:val="222222"/>
          <w:u w:val="single"/>
        </w:rPr>
        <w:t> a vision of </w:t>
      </w:r>
      <w:r w:rsidRPr="00183E61">
        <w:rPr>
          <w:rFonts w:eastAsia="Times New Roman" w:cs="Calibri"/>
          <w:b/>
          <w:bCs/>
          <w:color w:val="222222"/>
          <w:u w:val="single"/>
          <w:shd w:val="clear" w:color="auto" w:fill="00FFFF"/>
        </w:rPr>
        <w:t>an alternative</w:t>
      </w:r>
      <w:r w:rsidRPr="00183E61">
        <w:rPr>
          <w:rFonts w:eastAsia="Times New Roman" w:cs="Calibri"/>
          <w:b/>
          <w:bCs/>
          <w:color w:val="222222"/>
          <w:u w:val="single"/>
        </w:rPr>
        <w:t>, on the grounds that the links between actions and consequences are never certain, we can call </w:t>
      </w:r>
      <w:r w:rsidRPr="00183E61">
        <w:rPr>
          <w:rFonts w:eastAsia="Times New Roman" w:cs="Calibri"/>
          <w:color w:val="222222"/>
        </w:rPr>
        <w:t>his</w:t>
      </w:r>
      <w:r w:rsidRPr="00183E61">
        <w:rPr>
          <w:rFonts w:eastAsia="Times New Roman" w:cs="Calibri"/>
          <w:b/>
          <w:bCs/>
          <w:color w:val="222222"/>
          <w:u w:val="single"/>
        </w:rPr>
        <w:t> [the] appeal </w:t>
      </w:r>
      <w:r w:rsidRPr="00183E61">
        <w:rPr>
          <w:rFonts w:eastAsia="Times New Roman" w:cs="Calibri"/>
          <w:color w:val="222222"/>
        </w:rPr>
        <w:t>both</w:t>
      </w:r>
      <w:r w:rsidRPr="00183E61">
        <w:rPr>
          <w:rFonts w:eastAsia="Times New Roman" w:cs="Calibri"/>
          <w:b/>
          <w:bCs/>
          <w:color w:val="222222"/>
          <w:u w:val="single"/>
        </w:rPr>
        <w:t> a </w:t>
      </w:r>
      <w:r w:rsidRPr="00183E61">
        <w:rPr>
          <w:rFonts w:eastAsia="Times New Roman" w:cs="Calibri"/>
          <w:b/>
          <w:bCs/>
          <w:color w:val="222222"/>
          <w:u w:val="single"/>
          <w:bdr w:val="single" w:sz="8" w:space="0" w:color="auto" w:frame="1"/>
        </w:rPr>
        <w:t>failure of imagination</w:t>
      </w:r>
      <w:r w:rsidRPr="00183E61">
        <w:rPr>
          <w:rFonts w:eastAsia="Times New Roman" w:cs="Calibri"/>
          <w:b/>
          <w:bCs/>
          <w:color w:val="222222"/>
          <w:u w:val="single"/>
        </w:rPr>
        <w:t> </w:t>
      </w:r>
      <w:r w:rsidRPr="00183E61">
        <w:rPr>
          <w:rFonts w:eastAsia="Times New Roman" w:cs="Calibri"/>
          <w:color w:val="222222"/>
        </w:rPr>
        <w:t>and a failure of reality. As for reality, </w:t>
      </w:r>
      <w:r w:rsidRPr="00183E61">
        <w:rPr>
          <w:rFonts w:eastAsia="Times New Roman" w:cs="Calibri"/>
          <w:b/>
          <w:bCs/>
          <w:color w:val="222222"/>
          <w:u w:val="single"/>
        </w:rPr>
        <w:t>we have dozens of revolutions as models, and </w:t>
      </w:r>
      <w:r w:rsidRPr="00183E61">
        <w:rPr>
          <w:rFonts w:eastAsia="Times New Roman" w:cs="Calibri"/>
          <w:b/>
          <w:bCs/>
          <w:color w:val="222222"/>
          <w:u w:val="single"/>
          <w:shd w:val="clear" w:color="auto" w:fill="00FFFF"/>
        </w:rPr>
        <w:t>the historical record indicates</w:t>
      </w:r>
      <w:r w:rsidRPr="00183E61">
        <w:rPr>
          <w:rFonts w:eastAsia="Times New Roman" w:cs="Calibri"/>
          <w:b/>
          <w:bCs/>
          <w:color w:val="222222"/>
          <w:u w:val="single"/>
        </w:rPr>
        <w:t> quite clearly that they generally </w:t>
      </w:r>
      <w:r w:rsidRPr="00183E61">
        <w:rPr>
          <w:rFonts w:eastAsia="Times New Roman" w:cs="Calibri"/>
          <w:b/>
          <w:bCs/>
          <w:color w:val="222222"/>
          <w:u w:val="single"/>
          <w:shd w:val="clear" w:color="auto" w:fill="00FFFF"/>
        </w:rPr>
        <w:t>lead</w:t>
      </w:r>
      <w:r w:rsidRPr="00183E61">
        <w:rPr>
          <w:rFonts w:eastAsia="Times New Roman" w:cs="Calibri"/>
          <w:b/>
          <w:bCs/>
          <w:color w:val="222222"/>
          <w:u w:val="single"/>
        </w:rPr>
        <w:t> not </w:t>
      </w:r>
      <w:r w:rsidRPr="00183E61">
        <w:rPr>
          <w:rFonts w:eastAsia="Times New Roman" w:cs="Calibri"/>
          <w:b/>
          <w:bCs/>
          <w:color w:val="222222"/>
          <w:u w:val="single"/>
          <w:shd w:val="clear" w:color="auto" w:fill="00FFFF"/>
        </w:rPr>
        <w:t>to</w:t>
      </w:r>
      <w:r w:rsidRPr="00183E61">
        <w:rPr>
          <w:rFonts w:eastAsia="Times New Roman" w:cs="Calibri"/>
          <w:b/>
          <w:bCs/>
          <w:color w:val="222222"/>
          <w:u w:val="single"/>
        </w:rPr>
        <w:t> harmonious cooperation</w:t>
      </w:r>
      <w:r w:rsidRPr="00183E61">
        <w:rPr>
          <w:rFonts w:eastAsia="Times New Roman" w:cs="Calibri"/>
          <w:color w:val="222222"/>
        </w:rPr>
        <w:t> (what I call “AnarchoNiceness” to gently mock the romanticism of Hardt and Negri) </w:t>
      </w:r>
      <w:r w:rsidRPr="00183E61">
        <w:rPr>
          <w:rFonts w:eastAsia="Times New Roman" w:cs="Calibri"/>
          <w:b/>
          <w:bCs/>
          <w:color w:val="222222"/>
          <w:u w:val="single"/>
        </w:rPr>
        <w:t>but instead to the production of </w:t>
      </w:r>
      <w:r w:rsidRPr="00183E61">
        <w:rPr>
          <w:rFonts w:eastAsia="Times New Roman" w:cs="Calibri"/>
          <w:b/>
          <w:bCs/>
          <w:color w:val="222222"/>
          <w:u w:val="single"/>
          <w:bdr w:val="single" w:sz="8" w:space="0" w:color="auto" w:frame="1"/>
        </w:rPr>
        <w:t>totalitarian states</w:t>
      </w:r>
      <w:r w:rsidRPr="00183E61">
        <w:rPr>
          <w:rFonts w:eastAsia="Times New Roman" w:cs="Calibri"/>
          <w:color w:val="222222"/>
        </w:rPr>
        <w:t> </w:t>
      </w:r>
      <w:r w:rsidRPr="00183E61">
        <w:rPr>
          <w:rFonts w:eastAsia="Times New Roman" w:cs="Calibri"/>
          <w:b/>
          <w:bCs/>
          <w:color w:val="222222"/>
          <w:u w:val="single"/>
        </w:rPr>
        <w:t>and</w:t>
      </w:r>
      <w:r w:rsidRPr="00183E61">
        <w:rPr>
          <w:rFonts w:eastAsia="Times New Roman" w:cs="Calibri"/>
          <w:color w:val="222222"/>
        </w:rPr>
        <w:t>/or </w:t>
      </w:r>
      <w:r w:rsidRPr="00183E61">
        <w:rPr>
          <w:rFonts w:eastAsia="Times New Roman" w:cs="Calibri"/>
          <w:b/>
          <w:bCs/>
          <w:color w:val="222222"/>
          <w:u w:val="single"/>
          <w:bdr w:val="single" w:sz="8" w:space="0" w:color="auto" w:frame="1"/>
          <w:shd w:val="clear" w:color="auto" w:fill="00FFFF"/>
        </w:rPr>
        <w:t>violent</w:t>
      </w:r>
      <w:r w:rsidRPr="00183E61">
        <w:rPr>
          <w:rFonts w:eastAsia="Times New Roman" w:cs="Calibri"/>
          <w:b/>
          <w:bCs/>
          <w:color w:val="222222"/>
          <w:u w:val="single"/>
          <w:bdr w:val="single" w:sz="8" w:space="0" w:color="auto" w:frame="1"/>
        </w:rPr>
        <w:t> factional </w:t>
      </w:r>
      <w:r w:rsidRPr="00183E61">
        <w:rPr>
          <w:rFonts w:eastAsia="Times New Roman" w:cs="Calibri"/>
          <w:b/>
          <w:bCs/>
          <w:color w:val="222222"/>
          <w:u w:val="single"/>
          <w:bdr w:val="single" w:sz="8" w:space="0" w:color="auto" w:frame="1"/>
          <w:shd w:val="clear" w:color="auto" w:fill="00FFFF"/>
        </w:rPr>
        <w:t>strife.</w:t>
      </w:r>
      <w:r w:rsidRPr="00183E61">
        <w:rPr>
          <w:rFonts w:eastAsia="Times New Roman" w:cs="Calibri"/>
          <w:color w:val="222222"/>
        </w:rPr>
        <w:t> A materialist constructivist epistemology accounts for this by predicting that it is not possible for symbol-using animals to exist in a symbolic void. </w:t>
      </w:r>
      <w:r w:rsidRPr="00183E61">
        <w:rPr>
          <w:rFonts w:eastAsia="Times New Roman" w:cs="Calibri"/>
          <w:b/>
          <w:bCs/>
          <w:color w:val="222222"/>
          <w:u w:val="single"/>
        </w:rPr>
        <w:t>All symbolic movement has a trajectory, and </w:t>
      </w:r>
      <w:r w:rsidRPr="00183E61">
        <w:rPr>
          <w:rFonts w:eastAsia="Times New Roman" w:cs="Calibri"/>
          <w:b/>
          <w:bCs/>
          <w:color w:val="222222"/>
          <w:u w:val="single"/>
          <w:shd w:val="clear" w:color="auto" w:fill="00FFFF"/>
        </w:rPr>
        <w:t>if you have not </w:t>
      </w:r>
      <w:r w:rsidRPr="00183E61">
        <w:rPr>
          <w:rFonts w:eastAsia="Times New Roman" w:cs="Calibri"/>
          <w:b/>
          <w:bCs/>
          <w:color w:val="222222"/>
          <w:u w:val="single"/>
          <w:bdr w:val="single" w:sz="8" w:space="0" w:color="auto" w:frame="1"/>
          <w:shd w:val="clear" w:color="auto" w:fill="00FFFF"/>
        </w:rPr>
        <w:t>imagined a potentially realizable alternative</w:t>
      </w:r>
      <w:r w:rsidRPr="00183E61">
        <w:rPr>
          <w:rFonts w:eastAsia="Times New Roman" w:cs="Calibri"/>
          <w:b/>
          <w:bCs/>
          <w:color w:val="222222"/>
          <w:u w:val="single"/>
        </w:rPr>
        <w:t> for that trajectory to take, then </w:t>
      </w:r>
      <w:r w:rsidRPr="00183E61">
        <w:rPr>
          <w:rFonts w:eastAsia="Times New Roman" w:cs="Calibri"/>
          <w:b/>
          <w:bCs/>
          <w:color w:val="222222"/>
          <w:u w:val="single"/>
          <w:shd w:val="clear" w:color="auto" w:fill="00FFFF"/>
        </w:rPr>
        <w:t>what people</w:t>
      </w:r>
      <w:r w:rsidRPr="00183E61">
        <w:rPr>
          <w:rFonts w:eastAsia="Times New Roman" w:cs="Calibri"/>
          <w:b/>
          <w:bCs/>
          <w:color w:val="222222"/>
          <w:u w:val="single"/>
        </w:rPr>
        <w:t> will </w:t>
      </w:r>
      <w:r w:rsidRPr="00183E61">
        <w:rPr>
          <w:rFonts w:eastAsia="Times New Roman" w:cs="Calibri"/>
          <w:b/>
          <w:bCs/>
          <w:color w:val="222222"/>
          <w:u w:val="single"/>
          <w:bdr w:val="single" w:sz="8" w:space="0" w:color="auto" w:frame="1"/>
          <w:shd w:val="clear" w:color="auto" w:fill="00FFFF"/>
        </w:rPr>
        <w:t>leap into</w:t>
      </w:r>
      <w:r w:rsidRPr="00183E61">
        <w:rPr>
          <w:rFonts w:eastAsia="Times New Roman" w:cs="Calibri"/>
          <w:b/>
          <w:bCs/>
          <w:color w:val="222222"/>
          <w:u w:val="single"/>
          <w:shd w:val="clear" w:color="auto" w:fill="00FFFF"/>
        </w:rPr>
        <w:t> is biological predispositions</w:t>
      </w:r>
      <w:r w:rsidRPr="00183E61">
        <w:rPr>
          <w:rFonts w:eastAsia="Times New Roman" w:cs="Calibri"/>
          <w:color w:val="222222"/>
        </w:rPr>
        <w:t>—</w:t>
      </w:r>
      <w:r w:rsidRPr="00183E61">
        <w:rPr>
          <w:rFonts w:eastAsia="Times New Roman" w:cs="Calibri"/>
          <w:b/>
          <w:bCs/>
          <w:color w:val="222222"/>
          <w:u w:val="single"/>
        </w:rPr>
        <w:t>the first iteration of which is the rule of the strongest</w:t>
      </w:r>
      <w:r w:rsidRPr="00183E61">
        <w:rPr>
          <w:rFonts w:eastAsia="Times New Roman" w:cs="Calibri"/>
          <w:color w:val="222222"/>
        </w:rPr>
        <w:t> primate. Indeed,</w:t>
      </w:r>
      <w:r w:rsidRPr="00183E61">
        <w:rPr>
          <w:rFonts w:eastAsia="Times New Roman" w:cs="Calibri"/>
          <w:b/>
          <w:bCs/>
          <w:color w:val="222222"/>
          <w:u w:val="single"/>
        </w:rPr>
        <w:t> </w:t>
      </w:r>
      <w:r w:rsidRPr="00183E61">
        <w:rPr>
          <w:rFonts w:eastAsia="Times New Roman" w:cs="Calibri"/>
          <w:b/>
          <w:bCs/>
          <w:color w:val="222222"/>
          <w:u w:val="single"/>
          <w:bdr w:val="single" w:sz="8" w:space="0" w:color="auto" w:frame="1"/>
        </w:rPr>
        <w:t>this is what experience with revolutions</w:t>
      </w:r>
      <w:r w:rsidRPr="00183E61">
        <w:rPr>
          <w:rFonts w:eastAsia="Times New Roman" w:cs="Calibri"/>
          <w:b/>
          <w:bCs/>
          <w:color w:val="222222"/>
          <w:u w:val="single"/>
        </w:rPr>
        <w:t> has shown to be the most probable outcome of a revolution that is </w:t>
      </w:r>
      <w:r w:rsidRPr="00183E61">
        <w:rPr>
          <w:rFonts w:eastAsia="Times New Roman" w:cs="Calibri"/>
          <w:b/>
          <w:bCs/>
          <w:color w:val="222222"/>
          <w:u w:val="single"/>
          <w:bdr w:val="single" w:sz="8" w:space="0" w:color="auto" w:frame="1"/>
        </w:rPr>
        <w:t>merely against an Evil</w:t>
      </w:r>
      <w:r w:rsidRPr="00183E61">
        <w:rPr>
          <w:rFonts w:eastAsia="Times New Roman" w:cs="Calibri"/>
          <w:b/>
          <w:bCs/>
          <w:color w:val="222222"/>
          <w:u w:val="single"/>
        </w:rPr>
        <w:t>.</w:t>
      </w:r>
      <w:r w:rsidRPr="00183E61">
        <w:rPr>
          <w:rFonts w:eastAsia="Times New Roman" w:cs="Calibri"/>
          <w:color w:val="222222"/>
        </w:rPr>
        <w:t> </w:t>
      </w:r>
      <w:r w:rsidRPr="00183E61">
        <w:rPr>
          <w:rFonts w:eastAsia="Times New Roman" w:cs="Calibri"/>
          <w:b/>
          <w:bCs/>
          <w:color w:val="222222"/>
          <w:u w:val="single"/>
        </w:rPr>
        <w:t>The failure of imagination</w:t>
      </w:r>
      <w:r w:rsidRPr="00183E61">
        <w:rPr>
          <w:rFonts w:eastAsia="Times New Roman" w:cs="Calibri"/>
          <w:color w:val="222222"/>
        </w:rPr>
        <w:t> in such rhetorics thereby </w:t>
      </w:r>
      <w:r w:rsidRPr="00183E61">
        <w:rPr>
          <w:rFonts w:eastAsia="Times New Roman" w:cs="Calibri"/>
          <w:b/>
          <w:bCs/>
          <w:color w:val="222222"/>
          <w:u w:val="single"/>
        </w:rPr>
        <w:t>reveals itself to be critical</w:t>
      </w:r>
      <w:r w:rsidRPr="00183E61">
        <w:rPr>
          <w:rFonts w:eastAsia="Times New Roman" w:cs="Calibri"/>
          <w:color w:val="222222"/>
        </w:rPr>
        <w:t xml:space="preserve">, so it is worth pondering sources of that failure. The rhetoric of “the kill” in social theory in the past half century has repeatedly reduced to the leap into a void because the symbolized alternative that the context of the twentieth century otherwise predispositionally offers is to the binary opposite of capitalism, i.e., communism. That </w:t>
      </w:r>
      <w:r w:rsidRPr="00183E61">
        <w:rPr>
          <w:rFonts w:eastAsia="Times New Roman" w:cs="Calibri"/>
          <w:color w:val="222222"/>
        </w:rPr>
        <w:lastRenderedPageBreak/>
        <w:t>rhetorical option, however, has been foreclosed by the historical discrediting of the readily imagined forms of communism (e.g., Žižek9). </w:t>
      </w:r>
      <w:r w:rsidRPr="00183E61">
        <w:rPr>
          <w:rFonts w:eastAsia="Times New Roman" w:cs="Calibri"/>
          <w:b/>
          <w:bCs/>
          <w:color w:val="222222"/>
          <w:u w:val="single"/>
          <w:shd w:val="clear" w:color="auto" w:fill="00FFFF"/>
        </w:rPr>
        <w:t>The hard work to invent better alternatives is not</w:t>
      </w:r>
      <w:r w:rsidRPr="00183E61">
        <w:rPr>
          <w:rFonts w:eastAsia="Times New Roman" w:cs="Calibri"/>
          <w:b/>
          <w:bCs/>
          <w:color w:val="222222"/>
          <w:u w:val="single"/>
        </w:rPr>
        <w:t> as dramatically </w:t>
      </w:r>
      <w:r w:rsidRPr="00183E61">
        <w:rPr>
          <w:rFonts w:eastAsia="Times New Roman" w:cs="Calibri"/>
          <w:b/>
          <w:bCs/>
          <w:color w:val="222222"/>
          <w:u w:val="single"/>
          <w:shd w:val="clear" w:color="auto" w:fill="00FFFF"/>
        </w:rPr>
        <w:t>enticing</w:t>
      </w:r>
      <w:r w:rsidRPr="00183E61">
        <w:rPr>
          <w:rFonts w:eastAsia="Times New Roman" w:cs="Calibri"/>
          <w:b/>
          <w:bCs/>
          <w:color w:val="222222"/>
          <w:u w:val="single"/>
        </w:rPr>
        <w:t> as the story of the kill: </w:t>
      </w:r>
      <w:r w:rsidRPr="00183E61">
        <w:rPr>
          <w:rFonts w:eastAsia="Times New Roman" w:cs="Calibri"/>
          <w:b/>
          <w:bCs/>
          <w:color w:val="222222"/>
          <w:u w:val="single"/>
          <w:shd w:val="clear" w:color="auto" w:fill="00FFFF"/>
        </w:rPr>
        <w:t>such labor is</w:t>
      </w:r>
      <w:r w:rsidRPr="00183E61">
        <w:rPr>
          <w:rFonts w:eastAsia="Times New Roman" w:cs="Calibri"/>
          <w:b/>
          <w:bCs/>
          <w:color w:val="222222"/>
          <w:u w:val="single"/>
        </w:rPr>
        <w:t> </w:t>
      </w:r>
      <w:r w:rsidRPr="00183E61">
        <w:rPr>
          <w:rFonts w:eastAsia="Times New Roman" w:cs="Calibri"/>
          <w:b/>
          <w:bCs/>
          <w:color w:val="222222"/>
          <w:u w:val="single"/>
          <w:bdr w:val="single" w:sz="8" w:space="0" w:color="auto" w:frame="1"/>
        </w:rPr>
        <w:t>piecemeal</w:t>
      </w:r>
      <w:r w:rsidRPr="00183E61">
        <w:rPr>
          <w:rFonts w:eastAsia="Times New Roman" w:cs="Calibri"/>
          <w:color w:val="222222"/>
        </w:rPr>
        <w:t>, </w:t>
      </w:r>
      <w:r w:rsidRPr="00183E61">
        <w:rPr>
          <w:rFonts w:eastAsia="Times New Roman" w:cs="Calibri"/>
          <w:b/>
          <w:bCs/>
          <w:color w:val="222222"/>
          <w:u w:val="single"/>
          <w:bdr w:val="single" w:sz="8" w:space="0" w:color="auto" w:frame="1"/>
          <w:shd w:val="clear" w:color="auto" w:fill="00FFFF"/>
        </w:rPr>
        <w:t>intellectually difficult</w:t>
      </w:r>
      <w:r w:rsidRPr="00183E61">
        <w:rPr>
          <w:rFonts w:eastAsia="Times New Roman" w:cs="Calibri"/>
          <w:color w:val="222222"/>
        </w:rPr>
        <w:t>, </w:t>
      </w:r>
      <w:r w:rsidRPr="00183E61">
        <w:rPr>
          <w:rFonts w:eastAsia="Times New Roman" w:cs="Calibri"/>
          <w:b/>
          <w:bCs/>
          <w:color w:val="222222"/>
          <w:u w:val="single"/>
        </w:rPr>
        <w:t>requires multi-disciplinary understandings, and</w:t>
      </w:r>
      <w:r w:rsidRPr="00183E61">
        <w:rPr>
          <w:rFonts w:eastAsia="Times New Roman" w:cs="Calibri"/>
          <w:color w:val="222222"/>
        </w:rPr>
        <w:t> perhaps </w:t>
      </w:r>
      <w:r w:rsidRPr="00183E61">
        <w:rPr>
          <w:rFonts w:eastAsia="Times New Roman" w:cs="Calibri"/>
          <w:b/>
          <w:bCs/>
          <w:color w:val="222222"/>
          <w:u w:val="single"/>
        </w:rPr>
        <w:t>requires </w:t>
      </w:r>
      <w:r w:rsidRPr="00183E61">
        <w:rPr>
          <w:rFonts w:eastAsia="Times New Roman" w:cs="Calibri"/>
          <w:b/>
          <w:bCs/>
          <w:color w:val="222222"/>
          <w:u w:val="single"/>
          <w:bdr w:val="single" w:sz="8" w:space="0" w:color="auto" w:frame="1"/>
        </w:rPr>
        <w:t>more creativity</w:t>
      </w:r>
      <w:r w:rsidRPr="00183E61">
        <w:rPr>
          <w:rFonts w:eastAsia="Times New Roman" w:cs="Calibri"/>
          <w:color w:val="222222"/>
        </w:rPr>
        <w:t> </w:t>
      </w:r>
      <w:r w:rsidRPr="00183E61">
        <w:rPr>
          <w:rFonts w:eastAsia="Times New Roman" w:cs="Calibri"/>
          <w:b/>
          <w:bCs/>
          <w:color w:val="222222"/>
          <w:u w:val="single"/>
        </w:rPr>
        <w:t>than the </w:t>
      </w:r>
      <w:r w:rsidRPr="00183E61">
        <w:rPr>
          <w:rFonts w:eastAsia="Times New Roman" w:cs="Calibri"/>
          <w:b/>
          <w:bCs/>
          <w:color w:val="222222"/>
          <w:u w:val="single"/>
          <w:bdr w:val="single" w:sz="8" w:space="0" w:color="auto" w:frame="1"/>
        </w:rPr>
        <w:t>typical academic theorist</w:t>
      </w:r>
      <w:r w:rsidRPr="00183E61">
        <w:rPr>
          <w:rFonts w:eastAsia="Times New Roman" w:cs="Calibri"/>
          <w:b/>
          <w:bCs/>
          <w:color w:val="222222"/>
          <w:u w:val="single"/>
        </w:rPr>
        <w:t> can muster</w:t>
      </w:r>
      <w:r w:rsidRPr="00183E61">
        <w:rPr>
          <w:rFonts w:eastAsia="Times New Roman" w:cs="Calibri"/>
          <w:color w:val="222222"/>
        </w:rPr>
        <w:t>. </w:t>
      </w:r>
      <w:r w:rsidRPr="00183E61">
        <w:rPr>
          <w:rFonts w:eastAsia="Times New Roman" w:cs="Calibri"/>
          <w:b/>
          <w:bCs/>
          <w:color w:val="222222"/>
          <w:u w:val="single"/>
        </w:rPr>
        <w:t>In the absence of a viable alternative</w:t>
      </w:r>
      <w:r w:rsidRPr="00183E61">
        <w:rPr>
          <w:rFonts w:eastAsia="Times New Roman" w:cs="Calibri"/>
          <w:color w:val="222222"/>
        </w:rPr>
        <w:t>, the </w:t>
      </w:r>
      <w:r w:rsidRPr="00183E61">
        <w:rPr>
          <w:rFonts w:eastAsia="Times New Roman" w:cs="Calibri"/>
          <w:b/>
          <w:bCs/>
          <w:color w:val="222222"/>
          <w:u w:val="single"/>
        </w:rPr>
        <w:t>appeals to </w:t>
      </w:r>
      <w:r w:rsidRPr="00183E61">
        <w:rPr>
          <w:rFonts w:eastAsia="Times New Roman" w:cs="Calibri"/>
          <w:color w:val="222222"/>
        </w:rPr>
        <w:t>Radical</w:t>
      </w:r>
      <w:r w:rsidRPr="00183E61">
        <w:rPr>
          <w:rFonts w:eastAsia="Times New Roman" w:cs="Calibri"/>
          <w:b/>
          <w:bCs/>
          <w:color w:val="222222"/>
          <w:u w:val="single"/>
        </w:rPr>
        <w:t> Revolution seem to have been</w:t>
      </w:r>
      <w:r w:rsidRPr="00183E61">
        <w:rPr>
          <w:rFonts w:eastAsia="Times New Roman" w:cs="Calibri"/>
          <w:color w:val="222222"/>
        </w:rPr>
        <w:t> </w:t>
      </w:r>
      <w:r w:rsidRPr="00183E61">
        <w:rPr>
          <w:rFonts w:eastAsia="Times New Roman" w:cs="Calibri"/>
          <w:b/>
          <w:bCs/>
          <w:color w:val="222222"/>
          <w:u w:val="single"/>
        </w:rPr>
        <w:t>sustained by the emotional zing of the kill</w:t>
      </w:r>
      <w:r w:rsidRPr="00183E61">
        <w:rPr>
          <w:rFonts w:eastAsia="Times New Roman" w:cs="Calibri"/>
          <w:color w:val="222222"/>
        </w:rPr>
        <w:t>, in many cases amped up by the appeal of autonomy and manliness (Žižek uses the former term and deploys the ethos of the latter). But </w:t>
      </w:r>
      <w:r w:rsidRPr="00183E61">
        <w:rPr>
          <w:rFonts w:eastAsia="Times New Roman" w:cs="Calibri"/>
          <w:b/>
          <w:bCs/>
          <w:color w:val="222222"/>
          <w:u w:val="single"/>
          <w:shd w:val="clear" w:color="auto" w:fill="00FFFF"/>
        </w:rPr>
        <w:t>if one does not</w:t>
      </w:r>
      <w:r w:rsidRPr="00183E61">
        <w:rPr>
          <w:rFonts w:eastAsia="Times New Roman" w:cs="Calibri"/>
          <w:b/>
          <w:bCs/>
          <w:color w:val="222222"/>
          <w:u w:val="single"/>
        </w:rPr>
        <w:t> provide a </w:t>
      </w:r>
      <w:r w:rsidRPr="00183E61">
        <w:rPr>
          <w:rFonts w:eastAsia="Times New Roman" w:cs="Calibri"/>
          <w:b/>
          <w:bCs/>
          <w:color w:val="222222"/>
          <w:u w:val="single"/>
          <w:bdr w:val="single" w:sz="8" w:space="0" w:color="auto" w:frame="1"/>
        </w:rPr>
        <w:t>viable vision</w:t>
      </w:r>
      <w:r w:rsidRPr="00183E61">
        <w:rPr>
          <w:rFonts w:eastAsia="Times New Roman" w:cs="Calibri"/>
          <w:color w:val="222222"/>
        </w:rPr>
        <w:t> that </w:t>
      </w:r>
      <w:r w:rsidRPr="00183E61">
        <w:rPr>
          <w:rFonts w:eastAsia="Times New Roman" w:cs="Calibri"/>
          <w:b/>
          <w:bCs/>
          <w:color w:val="222222"/>
          <w:u w:val="single"/>
          <w:shd w:val="clear" w:color="auto" w:fill="00FFFF"/>
        </w:rPr>
        <w:t>offers</w:t>
      </w:r>
      <w:r w:rsidRPr="00183E61">
        <w:rPr>
          <w:rFonts w:eastAsia="Times New Roman" w:cs="Calibri"/>
          <w:b/>
          <w:bCs/>
          <w:color w:val="222222"/>
          <w:u w:val="single"/>
        </w:rPr>
        <w:t> a reasonable chance of </w:t>
      </w:r>
      <w:r w:rsidRPr="00183E61">
        <w:rPr>
          <w:rFonts w:eastAsia="Times New Roman" w:cs="Calibri"/>
          <w:b/>
          <w:bCs/>
          <w:color w:val="222222"/>
          <w:u w:val="single"/>
          <w:shd w:val="clear" w:color="auto" w:fill="00FFFF"/>
        </w:rPr>
        <w:t>leaving</w:t>
      </w:r>
      <w:r w:rsidRPr="00183E61">
        <w:rPr>
          <w:rFonts w:eastAsia="Times New Roman" w:cs="Calibri"/>
          <w:b/>
          <w:bCs/>
          <w:color w:val="222222"/>
          <w:u w:val="single"/>
        </w:rPr>
        <w:t> most </w:t>
      </w:r>
      <w:r w:rsidRPr="00183E61">
        <w:rPr>
          <w:rFonts w:eastAsia="Times New Roman" w:cs="Calibri"/>
          <w:b/>
          <w:bCs/>
          <w:color w:val="222222"/>
          <w:u w:val="single"/>
          <w:shd w:val="clear" w:color="auto" w:fill="00FFFF"/>
        </w:rPr>
        <w:t>people better off than they are now</w:t>
      </w:r>
      <w:r w:rsidRPr="00183E61">
        <w:rPr>
          <w:rFonts w:eastAsia="Times New Roman" w:cs="Calibri"/>
          <w:b/>
          <w:bCs/>
          <w:color w:val="222222"/>
          <w:u w:val="single"/>
        </w:rPr>
        <w:t>, then </w:t>
      </w:r>
      <w:r w:rsidRPr="00183E61">
        <w:rPr>
          <w:rFonts w:eastAsia="Times New Roman" w:cs="Calibri"/>
          <w:b/>
          <w:bCs/>
          <w:color w:val="222222"/>
          <w:u w:val="single"/>
          <w:bdr w:val="single" w:sz="8" w:space="0" w:color="auto" w:frame="1"/>
          <w:shd w:val="clear" w:color="auto" w:fill="00FFFF"/>
        </w:rPr>
        <w:t>Fox News has a better offering</w:t>
      </w:r>
      <w:r w:rsidRPr="00183E61">
        <w:rPr>
          <w:rFonts w:eastAsia="Times New Roman" w:cs="Calibri"/>
          <w:color w:val="222222"/>
        </w:rPr>
        <w:t> (you'll be free and you'll get rich!). </w:t>
      </w:r>
      <w:r w:rsidRPr="00183E61">
        <w:rPr>
          <w:rFonts w:eastAsia="Times New Roman" w:cs="Calibri"/>
          <w:b/>
          <w:bCs/>
          <w:color w:val="222222"/>
          <w:u w:val="single"/>
        </w:rPr>
        <w:t>A </w:t>
      </w:r>
      <w:r w:rsidRPr="00183E61">
        <w:rPr>
          <w:rFonts w:eastAsia="Times New Roman" w:cs="Calibri"/>
          <w:b/>
          <w:bCs/>
          <w:color w:val="222222"/>
          <w:u w:val="single"/>
          <w:shd w:val="clear" w:color="auto" w:fill="00FFFF"/>
        </w:rPr>
        <w:t>revolution</w:t>
      </w:r>
      <w:r w:rsidRPr="00183E61">
        <w:rPr>
          <w:rFonts w:eastAsia="Times New Roman" w:cs="Calibri"/>
          <w:b/>
          <w:bCs/>
          <w:color w:val="222222"/>
          <w:u w:val="single"/>
        </w:rPr>
        <w:t> posited </w:t>
      </w:r>
      <w:r w:rsidRPr="00183E61">
        <w:rPr>
          <w:rFonts w:eastAsia="Times New Roman" w:cs="Calibri"/>
          <w:b/>
          <w:bCs/>
          <w:color w:val="222222"/>
          <w:u w:val="single"/>
          <w:shd w:val="clear" w:color="auto" w:fill="00FFFF"/>
        </w:rPr>
        <w:t>as a void </w:t>
      </w:r>
      <w:r w:rsidRPr="00183E61">
        <w:rPr>
          <w:rFonts w:eastAsia="Times New Roman" w:cs="Calibri"/>
          <w:b/>
          <w:bCs/>
          <w:color w:val="222222"/>
          <w:u w:val="single"/>
          <w:bdr w:val="single" w:sz="8" w:space="0" w:color="auto" w:frame="1"/>
          <w:shd w:val="clear" w:color="auto" w:fill="00FFFF"/>
        </w:rPr>
        <w:t>cannot succeed</w:t>
      </w:r>
      <w:r w:rsidRPr="00183E61">
        <w:rPr>
          <w:rFonts w:eastAsia="Times New Roman" w:cs="Calibri"/>
          <w:b/>
          <w:bCs/>
          <w:color w:val="222222"/>
          <w:u w:val="single"/>
        </w:rPr>
        <w:t> as a horizon of history</w:t>
      </w:r>
      <w:r w:rsidRPr="00183E61">
        <w:rPr>
          <w:rFonts w:eastAsia="Times New Roman" w:cs="Calibri"/>
          <w:color w:val="222222"/>
        </w:rPr>
        <w:t>, </w:t>
      </w:r>
      <w:r w:rsidRPr="00183E61">
        <w:rPr>
          <w:rFonts w:eastAsia="Times New Roman" w:cs="Calibri"/>
          <w:b/>
          <w:bCs/>
          <w:color w:val="222222"/>
          <w:u w:val="single"/>
        </w:rPr>
        <w:t>other than as constant local scale violent actions</w:t>
      </w:r>
      <w:r w:rsidRPr="00183E61">
        <w:rPr>
          <w:rFonts w:eastAsia="Times New Roman" w:cs="Calibri"/>
          <w:color w:val="222222"/>
        </w:rPr>
        <w:t>, perhaps connected by shifting networks we call “terrorists.” This analysis of the geo-political situation, of the onto-epistemological character of language, and of the limitations of the dominant horizon of social change indicates that </w:t>
      </w:r>
      <w:r w:rsidRPr="00183E61">
        <w:rPr>
          <w:rFonts w:eastAsia="Times New Roman" w:cs="Calibri"/>
          <w:b/>
          <w:bCs/>
          <w:color w:val="222222"/>
          <w:u w:val="single"/>
          <w:shd w:val="clear" w:color="auto" w:fill="00FFFF"/>
        </w:rPr>
        <w:t>the </w:t>
      </w:r>
      <w:r w:rsidRPr="00183E61">
        <w:rPr>
          <w:rFonts w:eastAsia="Times New Roman" w:cs="Calibri"/>
          <w:b/>
          <w:bCs/>
          <w:color w:val="222222"/>
          <w:u w:val="single"/>
          <w:bdr w:val="single" w:sz="8" w:space="0" w:color="auto" w:frame="1"/>
          <w:shd w:val="clear" w:color="auto" w:fill="00FFFF"/>
        </w:rPr>
        <w:t>focal project</w:t>
      </w:r>
      <w:r w:rsidRPr="00183E61">
        <w:rPr>
          <w:rFonts w:eastAsia="Times New Roman" w:cs="Calibri"/>
          <w:color w:val="222222"/>
          <w:shd w:val="clear" w:color="auto" w:fill="00FFFF"/>
        </w:rPr>
        <w:t> </w:t>
      </w:r>
      <w:r w:rsidRPr="00183E61">
        <w:rPr>
          <w:rFonts w:eastAsia="Times New Roman" w:cs="Calibri"/>
          <w:b/>
          <w:bCs/>
          <w:color w:val="222222"/>
          <w:u w:val="single"/>
          <w:shd w:val="clear" w:color="auto" w:fill="00FFFF"/>
        </w:rPr>
        <w:t>for progressive Left Academics should</w:t>
      </w:r>
      <w:r w:rsidRPr="00183E61">
        <w:rPr>
          <w:rFonts w:eastAsia="Times New Roman" w:cs="Calibri"/>
          <w:color w:val="222222"/>
        </w:rPr>
        <w:t> now </w:t>
      </w:r>
      <w:r w:rsidRPr="00183E61">
        <w:rPr>
          <w:rFonts w:eastAsia="Times New Roman" w:cs="Calibri"/>
          <w:b/>
          <w:bCs/>
          <w:color w:val="222222"/>
          <w:u w:val="single"/>
          <w:shd w:val="clear" w:color="auto" w:fill="00FFFF"/>
        </w:rPr>
        <w:t>include the </w:t>
      </w:r>
      <w:r w:rsidRPr="00183E61">
        <w:rPr>
          <w:rFonts w:eastAsia="Times New Roman" w:cs="Calibri"/>
          <w:b/>
          <w:bCs/>
          <w:color w:val="222222"/>
          <w:u w:val="single"/>
          <w:bdr w:val="single" w:sz="8" w:space="0" w:color="auto" w:frame="1"/>
          <w:shd w:val="clear" w:color="auto" w:fill="00FFFF"/>
        </w:rPr>
        <w:t>hard labor</w:t>
      </w:r>
      <w:r w:rsidRPr="00183E61">
        <w:rPr>
          <w:rFonts w:eastAsia="Times New Roman" w:cs="Calibri"/>
          <w:color w:val="222222"/>
          <w:shd w:val="clear" w:color="auto" w:fill="00FFFF"/>
        </w:rPr>
        <w:t> </w:t>
      </w:r>
      <w:r w:rsidRPr="00183E61">
        <w:rPr>
          <w:rFonts w:eastAsia="Times New Roman" w:cs="Calibri"/>
          <w:b/>
          <w:bCs/>
          <w:color w:val="222222"/>
          <w:u w:val="single"/>
          <w:shd w:val="clear" w:color="auto" w:fill="00FFFF"/>
        </w:rPr>
        <w:t>to produce alternative</w:t>
      </w:r>
      <w:r w:rsidRPr="00183E61">
        <w:rPr>
          <w:rFonts w:eastAsia="Times New Roman" w:cs="Calibri"/>
          <w:b/>
          <w:bCs/>
          <w:color w:val="222222"/>
          <w:u w:val="single"/>
        </w:rPr>
        <w:t> visions </w:t>
      </w:r>
      <w:r w:rsidRPr="00183E61">
        <w:rPr>
          <w:rFonts w:eastAsia="Times New Roman" w:cs="Calibri"/>
          <w:b/>
          <w:bCs/>
          <w:color w:val="222222"/>
          <w:u w:val="single"/>
          <w:shd w:val="clear" w:color="auto" w:fill="00FFFF"/>
        </w:rPr>
        <w:t>that appear materially feasible.</w:t>
      </w:r>
    </w:p>
    <w:p w14:paraId="13410C84" w14:textId="4BE13316" w:rsidR="00A95652" w:rsidRDefault="00F74A64" w:rsidP="00F74A64">
      <w:pPr>
        <w:pStyle w:val="Heading1"/>
      </w:pPr>
      <w:r>
        <w:lastRenderedPageBreak/>
        <w:t>2AC</w:t>
      </w:r>
    </w:p>
    <w:p w14:paraId="1B481596" w14:textId="77777777" w:rsidR="00F74A64" w:rsidRDefault="00F74A64" w:rsidP="00F74A64">
      <w:pPr>
        <w:pStyle w:val="Heading1"/>
      </w:pPr>
      <w:r>
        <w:lastRenderedPageBreak/>
        <w:t>2AC---Round 6</w:t>
      </w:r>
    </w:p>
    <w:p w14:paraId="3770D50A" w14:textId="77777777" w:rsidR="00F74A64" w:rsidRDefault="00F74A64" w:rsidP="00F74A64">
      <w:pPr>
        <w:pStyle w:val="Heading2"/>
      </w:pPr>
      <w:r>
        <w:lastRenderedPageBreak/>
        <w:t>Land Acknowledgement</w:t>
      </w:r>
    </w:p>
    <w:p w14:paraId="4EA06704" w14:textId="0143F292" w:rsidR="00F74A64" w:rsidRDefault="00F74A64" w:rsidP="00F74A64">
      <w:pPr>
        <w:pStyle w:val="Heading3"/>
      </w:pPr>
      <w:r>
        <w:lastRenderedPageBreak/>
        <w:t>2AC---Land Acknowledgement</w:t>
      </w:r>
    </w:p>
    <w:p w14:paraId="7A9CF3CB" w14:textId="77777777" w:rsidR="00F74A64" w:rsidRDefault="00F74A64" w:rsidP="00F74A64">
      <w:pPr>
        <w:pStyle w:val="Heading4"/>
      </w:pPr>
      <w:r>
        <w:t>Land acknowledgement doesn’t change material conditions of dispossession.</w:t>
      </w:r>
    </w:p>
    <w:p w14:paraId="7241AFCC" w14:textId="77777777" w:rsidR="00F74A64" w:rsidRPr="002D50F1" w:rsidRDefault="00F74A64" w:rsidP="00F74A64">
      <w:r w:rsidRPr="002D50F1">
        <w:rPr>
          <w:rStyle w:val="Style13ptBold"/>
        </w:rPr>
        <w:t>Small 20</w:t>
      </w:r>
      <w:r>
        <w:t xml:space="preserve"> (Alex, professor of physics at California State Polytechnic University, Pomona, </w:t>
      </w:r>
      <w:hyperlink r:id="rId32" w:history="1">
        <w:r w:rsidRPr="001C567A">
          <w:rPr>
            <w:rStyle w:val="Hyperlink"/>
          </w:rPr>
          <w:t>https://www.insidehighered.com/views/2020/01/09/why-land-acknowledgments-arent-worth-much-opinion</w:t>
        </w:r>
      </w:hyperlink>
      <w:r>
        <w:t>, DOA: 10-30-2021) //Snowball</w:t>
      </w:r>
    </w:p>
    <w:p w14:paraId="5D022B74" w14:textId="77777777" w:rsidR="00F74A64" w:rsidRPr="002D50F1" w:rsidRDefault="00F74A64" w:rsidP="00F74A64">
      <w:pPr>
        <w:rPr>
          <w:sz w:val="16"/>
        </w:rPr>
      </w:pPr>
      <w:r w:rsidRPr="002D50F1">
        <w:rPr>
          <w:rStyle w:val="StyleUnderline"/>
          <w:highlight w:val="yellow"/>
        </w:rPr>
        <w:t>I recently attended a scientific talk that opened with a land acknowledgment</w:t>
      </w:r>
      <w:r w:rsidRPr="002D50F1">
        <w:rPr>
          <w:sz w:val="16"/>
        </w:rPr>
        <w:t>. The moderator had already mentioned the speaker’s passion for diversity and inclusion during the introductory remarks. In keeping with that passion, the speaker began their presentation by naming and acknowledging the Native American group that had dwelled on the land of our event prior to European conquest.</w:t>
      </w:r>
    </w:p>
    <w:p w14:paraId="3749F535" w14:textId="77777777" w:rsidR="00F74A64" w:rsidRPr="002D50F1" w:rsidRDefault="00F74A64" w:rsidP="00F74A64">
      <w:pPr>
        <w:rPr>
          <w:sz w:val="16"/>
        </w:rPr>
      </w:pPr>
      <w:r w:rsidRPr="002D50F1">
        <w:rPr>
          <w:rStyle w:val="StyleUnderline"/>
          <w:highlight w:val="yellow"/>
        </w:rPr>
        <w:t>The speaker clearly intended to show support for Native Americans</w:t>
      </w:r>
      <w:r w:rsidRPr="002D50F1">
        <w:rPr>
          <w:sz w:val="16"/>
        </w:rPr>
        <w:t xml:space="preserve"> still suffering from the legacy of conquest. But </w:t>
      </w:r>
      <w:r w:rsidRPr="002D50F1">
        <w:rPr>
          <w:rStyle w:val="StyleUnderline"/>
          <w:highlight w:val="yellow"/>
        </w:rPr>
        <w:t>such statements will hardly improve the group’s material or political conditions, nor did they challenge the views of anyone in the audience</w:t>
      </w:r>
      <w:r w:rsidRPr="002D50F1">
        <w:rPr>
          <w:sz w:val="16"/>
        </w:rPr>
        <w:t>.</w:t>
      </w:r>
    </w:p>
    <w:p w14:paraId="2B50B398" w14:textId="77777777" w:rsidR="00F74A64" w:rsidRDefault="00F74A64" w:rsidP="00F74A64">
      <w:pPr>
        <w:pStyle w:val="Heading2"/>
      </w:pPr>
      <w:r>
        <w:lastRenderedPageBreak/>
        <w:t>ADV 1</w:t>
      </w:r>
    </w:p>
    <w:p w14:paraId="22BB10D2" w14:textId="77777777" w:rsidR="00F74A64" w:rsidRDefault="00F74A64" w:rsidP="00F74A64">
      <w:pPr>
        <w:pStyle w:val="Heading3"/>
      </w:pPr>
      <w:r>
        <w:lastRenderedPageBreak/>
        <w:t>2AC---AT Walt</w:t>
      </w:r>
    </w:p>
    <w:p w14:paraId="7D810414" w14:textId="77777777" w:rsidR="00F74A64" w:rsidRDefault="00F74A64" w:rsidP="00F74A64">
      <w:pPr>
        <w:pStyle w:val="Heading4"/>
      </w:pPr>
      <w:r>
        <w:t>Walt is unsure at best- he says short term conflicts unlikely not long term economic decline</w:t>
      </w:r>
    </w:p>
    <w:p w14:paraId="59867185" w14:textId="77777777" w:rsidR="00F74A64" w:rsidRDefault="00F74A64" w:rsidP="00F74A64">
      <w:pPr>
        <w:rPr>
          <w:rStyle w:val="Style13ptBold"/>
        </w:rPr>
      </w:pPr>
      <w:r w:rsidRPr="006E1160">
        <w:rPr>
          <w:rStyle w:val="Style13ptBold"/>
        </w:rPr>
        <w:t>1NC Walt ‘20</w:t>
      </w:r>
    </w:p>
    <w:p w14:paraId="15BDD7B5" w14:textId="77777777" w:rsidR="00F74A64" w:rsidRPr="006E1160" w:rsidRDefault="00F74A64" w:rsidP="00F74A64">
      <w:r w:rsidRPr="006E1160">
        <w:rPr>
          <w:highlight w:val="cyan"/>
        </w:rPr>
        <w:t>Kansas reads blue</w:t>
      </w:r>
    </w:p>
    <w:p w14:paraId="2F08ECCF" w14:textId="77777777" w:rsidR="00F74A64" w:rsidRDefault="00F74A64" w:rsidP="00F74A64">
      <w:pPr>
        <w:rPr>
          <w:rStyle w:val="Style13ptBold"/>
        </w:rPr>
      </w:pPr>
      <w:r>
        <w:rPr>
          <w:rFonts w:asciiTheme="minorHAnsi" w:hAnsiTheme="minorHAnsi" w:cstheme="minorHAnsi"/>
        </w:rPr>
        <w:t>(</w:t>
      </w:r>
      <w:r w:rsidRPr="001F2986">
        <w:rPr>
          <w:rFonts w:asciiTheme="minorHAnsi" w:hAnsiTheme="minorHAnsi" w:cstheme="minorHAnsi"/>
        </w:rPr>
        <w:t xml:space="preserve">Robert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04718191" w14:textId="77777777" w:rsidR="00F74A64" w:rsidRPr="006E1160" w:rsidRDefault="00F74A64" w:rsidP="00F74A64">
      <w:pPr>
        <w:rPr>
          <w:rFonts w:asciiTheme="minorHAnsi" w:hAnsiTheme="minorHAnsi" w:cstheme="minorHAnsi"/>
          <w:color w:val="000000"/>
          <w:sz w:val="16"/>
        </w:rPr>
      </w:pPr>
      <w:r w:rsidRPr="006E1160">
        <w:rPr>
          <w:rFonts w:asciiTheme="minorHAnsi" w:hAnsiTheme="minorHAnsi" w:cstheme="minorHAnsi"/>
          <w:color w:val="000000"/>
          <w:highlight w:val="cyan"/>
          <w:u w:val="single"/>
        </w:rPr>
        <w:t>If one</w:t>
      </w:r>
      <w:r w:rsidRPr="006E1160">
        <w:rPr>
          <w:rFonts w:asciiTheme="minorHAnsi" w:hAnsiTheme="minorHAnsi" w:cstheme="minorHAnsi"/>
          <w:color w:val="000000"/>
          <w:u w:val="single"/>
        </w:rPr>
        <w:t xml:space="preserve"> </w:t>
      </w:r>
      <w:r w:rsidRPr="006E1160">
        <w:rPr>
          <w:rFonts w:asciiTheme="minorHAnsi" w:hAnsiTheme="minorHAnsi" w:cstheme="minorHAnsi"/>
          <w:color w:val="000000"/>
          <w:highlight w:val="cyan"/>
          <w:u w:val="single"/>
        </w:rPr>
        <w:t>takes a longer-term perspective</w:t>
      </w:r>
      <w:r w:rsidRPr="006E1160">
        <w:rPr>
          <w:rFonts w:asciiTheme="minorHAnsi" w:hAnsiTheme="minorHAnsi" w:cstheme="minorHAnsi"/>
          <w:color w:val="000000"/>
          <w:u w:val="single"/>
        </w:rPr>
        <w:t xml:space="preserve">, however, a </w:t>
      </w:r>
      <w:r w:rsidRPr="006E1160">
        <w:rPr>
          <w:rFonts w:asciiTheme="minorHAnsi" w:hAnsiTheme="minorHAnsi" w:cstheme="minorHAnsi"/>
          <w:color w:val="000000"/>
          <w:highlight w:val="cyan"/>
          <w:u w:val="single"/>
        </w:rPr>
        <w:t>sustained economic depression could make war more likely</w:t>
      </w:r>
      <w:r w:rsidRPr="006E1160">
        <w:rPr>
          <w:rFonts w:asciiTheme="minorHAnsi" w:hAnsiTheme="minorHAnsi" w:cstheme="minorHAnsi"/>
          <w:color w:val="000000"/>
          <w:u w:val="single"/>
        </w:rPr>
        <w:t xml:space="preserve"> </w:t>
      </w:r>
      <w:r w:rsidRPr="006E1160">
        <w:rPr>
          <w:rFonts w:asciiTheme="minorHAnsi" w:hAnsiTheme="minorHAnsi" w:cstheme="minorHAnsi"/>
          <w:color w:val="000000"/>
          <w:highlight w:val="cyan"/>
          <w:u w:val="single"/>
        </w:rPr>
        <w:t>by strengthening fascist</w:t>
      </w:r>
      <w:r w:rsidRPr="006E1160">
        <w:rPr>
          <w:rFonts w:asciiTheme="minorHAnsi" w:hAnsiTheme="minorHAnsi" w:cstheme="minorHAnsi"/>
          <w:color w:val="000000"/>
          <w:u w:val="single"/>
        </w:rPr>
        <w:t xml:space="preserve"> or xenophobic </w:t>
      </w:r>
      <w:r w:rsidRPr="006E1160">
        <w:rPr>
          <w:rFonts w:asciiTheme="minorHAnsi" w:hAnsiTheme="minorHAnsi" w:cstheme="minorHAnsi"/>
          <w:color w:val="000000"/>
          <w:highlight w:val="cyan"/>
          <w:u w:val="single"/>
        </w:rPr>
        <w:t>political movements</w:t>
      </w:r>
      <w:r w:rsidRPr="006E1160">
        <w:rPr>
          <w:rFonts w:asciiTheme="minorHAnsi" w:hAnsiTheme="minorHAnsi" w:cstheme="minorHAnsi"/>
          <w:color w:val="000000"/>
          <w:u w:val="single"/>
        </w:rPr>
        <w:t xml:space="preserve">, </w:t>
      </w:r>
      <w:r w:rsidRPr="006E1160">
        <w:rPr>
          <w:rFonts w:asciiTheme="minorHAnsi" w:hAnsiTheme="minorHAnsi" w:cstheme="minorHAnsi"/>
          <w:color w:val="000000"/>
          <w:highlight w:val="cyan"/>
          <w:u w:val="single"/>
        </w:rPr>
        <w:t xml:space="preserve">fueling protectionism </w:t>
      </w:r>
      <w:r w:rsidRPr="006E1160">
        <w:rPr>
          <w:rFonts w:asciiTheme="minorHAnsi" w:hAnsiTheme="minorHAnsi" w:cstheme="minorHAnsi"/>
          <w:color w:val="000000"/>
          <w:u w:val="single"/>
        </w:rPr>
        <w:t xml:space="preserve">and </w:t>
      </w:r>
      <w:r w:rsidRPr="006E1160">
        <w:rPr>
          <w:rFonts w:asciiTheme="minorHAnsi" w:hAnsiTheme="minorHAnsi" w:cstheme="minorHAnsi"/>
          <w:color w:val="000000"/>
          <w:highlight w:val="cyan"/>
          <w:u w:val="single"/>
        </w:rPr>
        <w:t>hypernationalism,</w:t>
      </w:r>
      <w:r w:rsidRPr="006E1160">
        <w:rPr>
          <w:rFonts w:asciiTheme="minorHAnsi" w:hAnsiTheme="minorHAnsi" w:cstheme="minorHAnsi"/>
          <w:color w:val="000000"/>
          <w:u w:val="single"/>
        </w:rPr>
        <w:t xml:space="preserve"> and making it </w:t>
      </w:r>
      <w:r w:rsidRPr="006E1160">
        <w:rPr>
          <w:rFonts w:asciiTheme="minorHAnsi" w:hAnsiTheme="minorHAnsi" w:cstheme="minorHAnsi"/>
          <w:color w:val="000000"/>
          <w:highlight w:val="cyan"/>
          <w:u w:val="single"/>
        </w:rPr>
        <w:t>more difficult for countries to reach</w:t>
      </w:r>
      <w:r w:rsidRPr="006E1160">
        <w:rPr>
          <w:rFonts w:asciiTheme="minorHAnsi" w:hAnsiTheme="minorHAnsi" w:cstheme="minorHAnsi"/>
          <w:color w:val="000000"/>
          <w:u w:val="single"/>
        </w:rPr>
        <w:t xml:space="preserve"> mutually </w:t>
      </w:r>
      <w:r w:rsidRPr="006E1160">
        <w:rPr>
          <w:rFonts w:asciiTheme="minorHAnsi" w:hAnsiTheme="minorHAnsi" w:cstheme="minorHAnsi"/>
          <w:color w:val="000000"/>
          <w:highlight w:val="cyan"/>
          <w:u w:val="single"/>
        </w:rPr>
        <w:t>acceptable bargains with each other</w:t>
      </w:r>
      <w:r w:rsidRPr="006E1160">
        <w:rPr>
          <w:rFonts w:asciiTheme="minorHAnsi" w:hAnsiTheme="minorHAnsi" w:cstheme="minorHAnsi"/>
          <w:color w:val="000000"/>
          <w:sz w:val="16"/>
        </w:rPr>
        <w:t xml:space="preserve">. The history of the 1930s shows where such trends can lead, although the economic effects of the Depression are hardly the only reason </w:t>
      </w:r>
      <w:r w:rsidRPr="006E1160">
        <w:rPr>
          <w:rStyle w:val="Emphasis"/>
        </w:rPr>
        <w:t>world</w:t>
      </w:r>
      <w:r w:rsidRPr="006E1160">
        <w:rPr>
          <w:rFonts w:asciiTheme="minorHAnsi" w:hAnsiTheme="minorHAnsi" w:cstheme="minorHAnsi"/>
          <w:color w:val="000000"/>
          <w:sz w:val="16"/>
        </w:rPr>
        <w:t xml:space="preserve">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w:t>
      </w:r>
    </w:p>
    <w:p w14:paraId="11844C47" w14:textId="77777777" w:rsidR="00F74A64" w:rsidRPr="006E1160" w:rsidRDefault="00F74A64" w:rsidP="00F74A64">
      <w:pPr>
        <w:rPr>
          <w:rStyle w:val="Style13ptBold"/>
          <w:sz w:val="16"/>
        </w:rPr>
      </w:pPr>
      <w:r>
        <w:rPr>
          <w:rFonts w:ascii="Georgia" w:hAnsi="Georgia"/>
          <w:color w:val="000000"/>
          <w:sz w:val="16"/>
          <w:szCs w:val="27"/>
        </w:rPr>
        <w:t>1nc walt starts here</w:t>
      </w:r>
    </w:p>
    <w:p w14:paraId="1B6F06E7" w14:textId="77777777" w:rsidR="00F74A64" w:rsidRPr="001F2986" w:rsidRDefault="00F74A64" w:rsidP="00F74A64">
      <w:pPr>
        <w:rPr>
          <w:rStyle w:val="StyleUnderline"/>
          <w:rFonts w:asciiTheme="minorHAnsi" w:hAnsiTheme="minorHAnsi" w:cstheme="minorHAnsi"/>
        </w:rPr>
      </w:pPr>
      <w:r w:rsidRPr="001F2986">
        <w:rPr>
          <w:rStyle w:val="Emphasis"/>
          <w:rFonts w:asciiTheme="minorHAnsi" w:hAnsiTheme="minorHAnsi" w:cstheme="minorHAnsi"/>
        </w:rPr>
        <w:t>On balance</w:t>
      </w:r>
      <w:r w:rsidRPr="00A603E8">
        <w:rPr>
          <w:rFonts w:asciiTheme="minorHAnsi" w:hAnsiTheme="minorHAnsi" w:cstheme="minorHAnsi"/>
          <w:sz w:val="16"/>
        </w:rPr>
        <w:t xml:space="preserve">, however, </w:t>
      </w:r>
      <w:r w:rsidRPr="00480299">
        <w:rPr>
          <w:rStyle w:val="StyleUnderline"/>
          <w:rFonts w:asciiTheme="minorHAnsi" w:hAnsiTheme="minorHAnsi" w:cstheme="minorHAnsi"/>
          <w:highlight w:val="yellow"/>
        </w:rPr>
        <w:t>I do not think</w:t>
      </w:r>
      <w:r w:rsidRPr="001F2986">
        <w:rPr>
          <w:rStyle w:val="StyleUnderline"/>
          <w:rFonts w:asciiTheme="minorHAnsi" w:hAnsiTheme="minorHAnsi" w:cstheme="minorHAnsi"/>
        </w:rPr>
        <w:t xml:space="preserve"> that </w:t>
      </w:r>
      <w:r w:rsidRPr="00480299">
        <w:rPr>
          <w:rStyle w:val="StyleUnderline"/>
          <w:rFonts w:asciiTheme="minorHAnsi" w:hAnsiTheme="minorHAnsi" w:cstheme="minorHAnsi"/>
          <w:highlight w:val="yellow"/>
        </w:rPr>
        <w:t>even</w:t>
      </w:r>
      <w:r w:rsidRPr="00A603E8">
        <w:rPr>
          <w:rFonts w:asciiTheme="minorHAnsi" w:hAnsiTheme="minorHAnsi" w:cstheme="minorHAnsi"/>
          <w:sz w:val="16"/>
        </w:rPr>
        <w:t xml:space="preserve"> the </w:t>
      </w:r>
      <w:r w:rsidRPr="00480299">
        <w:rPr>
          <w:rStyle w:val="Emphasis"/>
          <w:rFonts w:asciiTheme="minorHAnsi" w:hAnsiTheme="minorHAnsi" w:cstheme="minorHAnsi"/>
          <w:highlight w:val="yellow"/>
        </w:rPr>
        <w:t>extraordinary economic conditions</w:t>
      </w:r>
      <w:r w:rsidRPr="00A603E8">
        <w:rPr>
          <w:rFonts w:asciiTheme="minorHAnsi" w:hAnsiTheme="minorHAnsi" w:cstheme="minorHAnsi"/>
          <w:sz w:val="16"/>
        </w:rPr>
        <w:t xml:space="preserve"> we are witnessing today are going to </w:t>
      </w:r>
      <w:r w:rsidRPr="00480299">
        <w:rPr>
          <w:rStyle w:val="StyleUnderline"/>
          <w:rFonts w:asciiTheme="minorHAnsi" w:hAnsiTheme="minorHAnsi" w:cstheme="minorHAnsi"/>
          <w:highlight w:val="yellow"/>
        </w:rPr>
        <w:t xml:space="preserve">have </w:t>
      </w:r>
      <w:r w:rsidRPr="00480299">
        <w:rPr>
          <w:rStyle w:val="Emphasis"/>
          <w:rFonts w:asciiTheme="minorHAnsi" w:hAnsiTheme="minorHAnsi" w:cstheme="minorHAnsi"/>
          <w:highlight w:val="yellow"/>
        </w:rPr>
        <w:t>much impact</w:t>
      </w:r>
      <w:r w:rsidRPr="00480299">
        <w:rPr>
          <w:rStyle w:val="StyleUnderline"/>
          <w:rFonts w:asciiTheme="minorHAnsi" w:hAnsiTheme="minorHAnsi" w:cstheme="minorHAnsi"/>
          <w:highlight w:val="yellow"/>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480299">
        <w:rPr>
          <w:rStyle w:val="Emphasis"/>
          <w:rFonts w:asciiTheme="minorHAnsi" w:hAnsiTheme="minorHAnsi" w:cstheme="minorHAnsi"/>
          <w:highlight w:val="yellow"/>
        </w:rPr>
        <w:t>war</w:t>
      </w:r>
      <w:r w:rsidRPr="00A603E8">
        <w:rPr>
          <w:rFonts w:asciiTheme="minorHAnsi" w:hAnsiTheme="minorHAnsi" w:cstheme="minorHAnsi"/>
          <w:sz w:val="16"/>
        </w:rPr>
        <w:t xml:space="preserve">. Why? First of all, </w:t>
      </w:r>
      <w:r w:rsidRPr="001F2986">
        <w:rPr>
          <w:rStyle w:val="StyleUnderline"/>
          <w:rFonts w:asciiTheme="minorHAnsi" w:hAnsiTheme="minorHAnsi" w:cstheme="minorHAnsi"/>
        </w:rPr>
        <w:t xml:space="preserve">if depressions were a powerful cause of war, there would be a lot more of the latter. </w:t>
      </w:r>
      <w:r w:rsidRPr="00A603E8">
        <w:rPr>
          <w:rFonts w:asciiTheme="minorHAnsi" w:hAnsiTheme="minorHAnsi" w:cstheme="minorHAnsi"/>
          <w:sz w:val="16"/>
        </w:rPr>
        <w:t xml:space="preserve">To take one example, </w:t>
      </w:r>
      <w:r w:rsidRPr="00480299">
        <w:rPr>
          <w:rStyle w:val="StyleUnderline"/>
          <w:rFonts w:asciiTheme="minorHAnsi" w:hAnsiTheme="minorHAnsi" w:cstheme="minorHAnsi"/>
          <w:highlight w:val="yellow"/>
        </w:rPr>
        <w:t>the U</w:t>
      </w:r>
      <w:r w:rsidRPr="00A603E8">
        <w:rPr>
          <w:rFonts w:asciiTheme="minorHAnsi" w:hAnsiTheme="minorHAnsi" w:cstheme="minorHAnsi"/>
          <w:sz w:val="16"/>
        </w:rPr>
        <w:t xml:space="preserve">nited </w:t>
      </w:r>
      <w:r w:rsidRPr="00480299">
        <w:rPr>
          <w:rStyle w:val="StyleUnderline"/>
          <w:rFonts w:asciiTheme="minorHAnsi" w:hAnsiTheme="minorHAnsi" w:cstheme="minorHAnsi"/>
          <w:highlight w:val="yellow"/>
        </w:rPr>
        <w:t>S</w:t>
      </w:r>
      <w:r w:rsidRPr="00A603E8">
        <w:rPr>
          <w:rFonts w:asciiTheme="minorHAnsi" w:hAnsiTheme="minorHAnsi" w:cstheme="minorHAnsi"/>
          <w:sz w:val="16"/>
        </w:rPr>
        <w:t xml:space="preserve">tates </w:t>
      </w:r>
      <w:r w:rsidRPr="00480299">
        <w:rPr>
          <w:rStyle w:val="StyleUnderline"/>
          <w:rFonts w:asciiTheme="minorHAnsi" w:hAnsiTheme="minorHAnsi" w:cstheme="minorHAnsi"/>
          <w:highlight w:val="yellow"/>
        </w:rPr>
        <w:t xml:space="preserve">has suffered </w:t>
      </w:r>
      <w:r w:rsidRPr="00480299">
        <w:rPr>
          <w:rStyle w:val="Emphasis"/>
          <w:rFonts w:asciiTheme="minorHAnsi" w:hAnsiTheme="minorHAnsi" w:cstheme="minorHAnsi"/>
          <w:highlight w:val="yellow"/>
        </w:rPr>
        <w:t>40</w:t>
      </w:r>
      <w:r w:rsidRPr="001F2986">
        <w:rPr>
          <w:rStyle w:val="Emphasis"/>
          <w:rFonts w:asciiTheme="minorHAnsi" w:hAnsiTheme="minorHAnsi" w:cstheme="minorHAnsi"/>
        </w:rPr>
        <w:t xml:space="preserve"> or more </w:t>
      </w:r>
      <w:r w:rsidRPr="00480299">
        <w:rPr>
          <w:rStyle w:val="Emphasis"/>
          <w:rFonts w:asciiTheme="minorHAnsi" w:hAnsiTheme="minorHAnsi" w:cstheme="minorHAnsi"/>
          <w:highlight w:val="yellow"/>
        </w:rPr>
        <w:t>recessions</w:t>
      </w:r>
      <w:r w:rsidRPr="001F2986">
        <w:rPr>
          <w:rStyle w:val="StyleUnderline"/>
          <w:rFonts w:asciiTheme="minorHAnsi" w:hAnsiTheme="minorHAnsi" w:cstheme="minorHAnsi"/>
        </w:rPr>
        <w:t xml:space="preserve"> </w:t>
      </w:r>
      <w:r w:rsidRPr="00A603E8">
        <w:rPr>
          <w:rFonts w:asciiTheme="minorHAnsi" w:hAnsiTheme="minorHAnsi" w:cstheme="minorHAnsi"/>
          <w:sz w:val="16"/>
        </w:rPr>
        <w:t xml:space="preserve">since the country was founded, </w:t>
      </w:r>
      <w:r w:rsidRPr="00480299">
        <w:rPr>
          <w:rStyle w:val="StyleUnderline"/>
          <w:rFonts w:asciiTheme="minorHAnsi" w:hAnsiTheme="minorHAnsi" w:cstheme="minorHAnsi"/>
          <w:highlight w:val="yellow"/>
        </w:rPr>
        <w:t>yet</w:t>
      </w:r>
      <w:r w:rsidRPr="001F2986">
        <w:rPr>
          <w:rStyle w:val="StyleUnderline"/>
          <w:rFonts w:asciiTheme="minorHAnsi" w:hAnsiTheme="minorHAnsi" w:cstheme="minorHAnsi"/>
        </w:rPr>
        <w:t xml:space="preserve"> it has </w:t>
      </w:r>
      <w:r w:rsidRPr="00480299">
        <w:rPr>
          <w:rStyle w:val="StyleUnderline"/>
          <w:rFonts w:asciiTheme="minorHAnsi" w:hAnsiTheme="minorHAnsi" w:cstheme="minorHAnsi"/>
          <w:highlight w:val="yellow"/>
        </w:rPr>
        <w:t>fought</w:t>
      </w:r>
      <w:r w:rsidRPr="001F2986">
        <w:rPr>
          <w:rStyle w:val="StyleUnderline"/>
          <w:rFonts w:asciiTheme="minorHAnsi" w:hAnsiTheme="minorHAnsi" w:cstheme="minorHAnsi"/>
        </w:rPr>
        <w:t xml:space="preserve"> perhaps </w:t>
      </w:r>
      <w:r w:rsidRPr="00480299">
        <w:rPr>
          <w:rStyle w:val="Emphasis"/>
          <w:rFonts w:asciiTheme="minorHAnsi" w:hAnsiTheme="minorHAnsi" w:cstheme="minorHAnsi"/>
          <w:highlight w:val="yellow"/>
        </w:rPr>
        <w:t>20</w:t>
      </w:r>
      <w:r w:rsidRPr="001F2986">
        <w:rPr>
          <w:rStyle w:val="StyleUnderline"/>
          <w:rFonts w:asciiTheme="minorHAnsi" w:hAnsiTheme="minorHAnsi" w:cstheme="minorHAnsi"/>
        </w:rPr>
        <w:t xml:space="preserve"> interstate </w:t>
      </w:r>
      <w:r w:rsidRPr="00480299">
        <w:rPr>
          <w:rStyle w:val="StyleUnderline"/>
          <w:rFonts w:asciiTheme="minorHAnsi" w:hAnsiTheme="minorHAnsi" w:cstheme="minorHAnsi"/>
          <w:highlight w:val="yellow"/>
        </w:rPr>
        <w:t>wars</w:t>
      </w:r>
      <w:r w:rsidRPr="001F2986">
        <w:rPr>
          <w:rStyle w:val="StyleUnderline"/>
          <w:rFonts w:asciiTheme="minorHAnsi" w:hAnsiTheme="minorHAnsi" w:cstheme="minorHAnsi"/>
        </w:rPr>
        <w:t xml:space="preserve">, most of them </w:t>
      </w:r>
      <w:r w:rsidRPr="00480299">
        <w:rPr>
          <w:rStyle w:val="Emphasis"/>
          <w:rFonts w:asciiTheme="minorHAnsi" w:hAnsiTheme="minorHAnsi" w:cstheme="minorHAnsi"/>
          <w:highlight w:val="yellow"/>
        </w:rPr>
        <w:t>unrelated to</w:t>
      </w:r>
      <w:r w:rsidRPr="001F2986">
        <w:rPr>
          <w:rStyle w:val="Emphasis"/>
          <w:rFonts w:asciiTheme="minorHAnsi" w:hAnsiTheme="minorHAnsi" w:cstheme="minorHAnsi"/>
        </w:rPr>
        <w:t xml:space="preserve"> the state of </w:t>
      </w:r>
      <w:r w:rsidRPr="00480299">
        <w:rPr>
          <w:rStyle w:val="Emphasis"/>
          <w:rFonts w:asciiTheme="minorHAnsi" w:hAnsiTheme="minorHAnsi" w:cstheme="minorHAnsi"/>
          <w:highlight w:val="yellow"/>
        </w:rPr>
        <w:t>the economy</w:t>
      </w:r>
      <w:r w:rsidRPr="001F2986">
        <w:rPr>
          <w:rStyle w:val="StyleUnderline"/>
          <w:rFonts w:asciiTheme="minorHAnsi" w:hAnsiTheme="minorHAnsi" w:cstheme="minorHAnsi"/>
        </w:rPr>
        <w:t>.</w:t>
      </w:r>
      <w:r w:rsidRPr="00A603E8">
        <w:rPr>
          <w:rFonts w:asciiTheme="minorHAnsi" w:hAnsiTheme="minorHAnsi" w:cstheme="minorHAnsi"/>
          <w:sz w:val="16"/>
        </w:rPr>
        <w:t xml:space="preserve"> To paraphrase the economist Paul Samuelson’s famous quip about the stock market, </w:t>
      </w:r>
      <w:r w:rsidRPr="00480299">
        <w:rPr>
          <w:rStyle w:val="StyleUnderline"/>
          <w:rFonts w:asciiTheme="minorHAnsi" w:hAnsiTheme="minorHAnsi" w:cstheme="minorHAnsi"/>
          <w:highlight w:val="yellow"/>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480299">
        <w:rPr>
          <w:rStyle w:val="Emphasis"/>
          <w:rFonts w:asciiTheme="minorHAnsi" w:hAnsiTheme="minorHAnsi" w:cstheme="minorHAnsi"/>
          <w:highlight w:val="yellow"/>
        </w:rPr>
        <w:t>cause</w:t>
      </w:r>
      <w:r w:rsidRPr="002A0DBF">
        <w:rPr>
          <w:rStyle w:val="Emphasis"/>
          <w:rFonts w:asciiTheme="minorHAnsi" w:hAnsiTheme="minorHAnsi" w:cstheme="minorHAnsi"/>
        </w:rPr>
        <w:t xml:space="preserve"> of </w:t>
      </w:r>
      <w:r w:rsidRPr="00480299">
        <w:rPr>
          <w:rStyle w:val="Emphasis"/>
          <w:rFonts w:asciiTheme="minorHAnsi" w:hAnsiTheme="minorHAnsi" w:cstheme="minorHAnsi"/>
          <w:highlight w:val="yellow"/>
        </w:rPr>
        <w:t>war</w:t>
      </w:r>
      <w:r w:rsidRPr="002A0DBF">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they would have predicted</w:t>
      </w:r>
      <w:r w:rsidRPr="001F2986">
        <w:rPr>
          <w:rStyle w:val="StyleUnderline"/>
          <w:rFonts w:asciiTheme="minorHAnsi" w:hAnsiTheme="minorHAnsi" w:cstheme="minorHAnsi"/>
        </w:rPr>
        <w:t xml:space="preserve"> “</w:t>
      </w:r>
      <w:r w:rsidRPr="00480299">
        <w:rPr>
          <w:rStyle w:val="Emphasis"/>
          <w:rFonts w:asciiTheme="minorHAnsi" w:hAnsiTheme="minorHAnsi" w:cstheme="minorHAnsi"/>
          <w:highlight w:val="yellow"/>
        </w:rPr>
        <w:t>nine</w:t>
      </w:r>
      <w:r w:rsidRPr="001F2986">
        <w:rPr>
          <w:rStyle w:val="Emphasis"/>
          <w:rFonts w:asciiTheme="minorHAnsi" w:hAnsiTheme="minorHAnsi" w:cstheme="minorHAnsi"/>
        </w:rPr>
        <w:t xml:space="preserve"> out </w:t>
      </w:r>
      <w:r w:rsidRPr="00480299">
        <w:rPr>
          <w:rStyle w:val="Emphasis"/>
          <w:rFonts w:asciiTheme="minorHAnsi" w:hAnsiTheme="minorHAnsi" w:cstheme="minorHAnsi"/>
          <w:highlight w:val="yellow"/>
        </w:rPr>
        <w:t>of the last five</w:t>
      </w:r>
      <w:r w:rsidRPr="001F2986">
        <w:rPr>
          <w:rStyle w:val="StyleUnderline"/>
          <w:rFonts w:asciiTheme="minorHAnsi" w:hAnsiTheme="minorHAnsi" w:cstheme="minorHAnsi"/>
        </w:rPr>
        <w:t xml:space="preserve"> (or fewer).”</w:t>
      </w:r>
      <w:r w:rsidRPr="00A603E8">
        <w:rPr>
          <w:rFonts w:asciiTheme="minorHAnsi" w:hAnsiTheme="minorHAnsi" w:cstheme="minorHAnsi"/>
          <w:sz w:val="16"/>
        </w:rPr>
        <w:t xml:space="preserve"> </w:t>
      </w:r>
      <w:r w:rsidRPr="00A603E8">
        <w:rPr>
          <w:rFonts w:asciiTheme="minorHAnsi" w:hAnsiTheme="minorHAnsi" w:cstheme="minorHAnsi"/>
          <w:sz w:val="16"/>
        </w:rPr>
        <w:br/>
        <w:t xml:space="preserve">Second, </w:t>
      </w:r>
      <w:r w:rsidRPr="00480299">
        <w:rPr>
          <w:rStyle w:val="StyleUnderline"/>
          <w:rFonts w:asciiTheme="minorHAnsi" w:hAnsiTheme="minorHAnsi" w:cstheme="minorHAnsi"/>
          <w:highlight w:val="yellow"/>
        </w:rPr>
        <w:t xml:space="preserve">states </w:t>
      </w:r>
      <w:r w:rsidRPr="00480299">
        <w:rPr>
          <w:rStyle w:val="Emphasis"/>
          <w:rFonts w:asciiTheme="minorHAnsi" w:hAnsiTheme="minorHAnsi" w:cstheme="minorHAnsi"/>
          <w:highlight w:val="yellow"/>
        </w:rPr>
        <w:t>do not start wars</w:t>
      </w:r>
      <w:r w:rsidRPr="00480299">
        <w:rPr>
          <w:rStyle w:val="StyleUnderline"/>
          <w:rFonts w:asciiTheme="minorHAnsi" w:hAnsiTheme="minorHAnsi" w:cstheme="minorHAnsi"/>
          <w:highlight w:val="yellow"/>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A603E8">
        <w:rPr>
          <w:rFonts w:asciiTheme="minorHAnsi" w:hAnsiTheme="minorHAnsi" w:cstheme="minorHAnsi"/>
          <w:sz w:val="16"/>
        </w:rPr>
        <w:t xml:space="preserve"> relatively </w:t>
      </w:r>
      <w:r w:rsidRPr="00480299">
        <w:rPr>
          <w:rStyle w:val="Emphasis"/>
          <w:rFonts w:asciiTheme="minorHAnsi" w:hAnsiTheme="minorHAnsi" w:cstheme="minorHAnsi"/>
          <w:highlight w:val="yellow"/>
        </w:rPr>
        <w:t>cheap victory</w:t>
      </w:r>
      <w:r w:rsidRPr="00A603E8">
        <w:rPr>
          <w:rFonts w:asciiTheme="minorHAnsi" w:hAnsiTheme="minorHAnsi" w:cstheme="minorHAnsi"/>
          <w:sz w:val="16"/>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A603E8">
        <w:rPr>
          <w:rFonts w:asciiTheme="minorHAnsi" w:hAnsiTheme="minorHAnsi" w:cstheme="minorHAnsi"/>
          <w:sz w:val="16"/>
        </w:rPr>
        <w:t xml:space="preserve">. To choose war, political leaders have to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A603E8">
        <w:rPr>
          <w:rFonts w:asciiTheme="minorHAnsi" w:hAnsiTheme="minorHAnsi" w:cstheme="minorHAnsi"/>
          <w:sz w:val="16"/>
        </w:rPr>
        <w:t xml:space="preserve">, and Nazi Germany developed the strategy of blitzkrieg in order to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A603E8">
        <w:rPr>
          <w:rFonts w:asciiTheme="minorHAnsi" w:hAnsiTheme="minorHAnsi" w:cstheme="minorHAnsi"/>
          <w:sz w:val="16"/>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0D688DDC" w14:textId="77777777" w:rsidR="00F74A64" w:rsidRPr="001F2986" w:rsidRDefault="00F74A64" w:rsidP="00F74A64">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7F16DE66" w14:textId="77777777" w:rsidR="00F74A64" w:rsidRPr="00A603E8" w:rsidRDefault="00F74A64" w:rsidP="00F74A64">
      <w:pPr>
        <w:rPr>
          <w:rFonts w:asciiTheme="minorHAnsi" w:hAnsiTheme="minorHAnsi" w:cstheme="minorHAnsi"/>
          <w:sz w:val="16"/>
        </w:rPr>
      </w:pPr>
      <w:r w:rsidRPr="00A603E8">
        <w:rPr>
          <w:rFonts w:asciiTheme="minorHAnsi" w:hAnsiTheme="minorHAnsi" w:cstheme="minorHAnsi"/>
          <w:sz w:val="16"/>
        </w:rPr>
        <w:t xml:space="preserve">Third, and most important, </w:t>
      </w:r>
      <w:r w:rsidRPr="00480299">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primary </w:t>
      </w:r>
      <w:r w:rsidRPr="00480299">
        <w:rPr>
          <w:rStyle w:val="Emphasis"/>
          <w:rFonts w:asciiTheme="minorHAnsi" w:hAnsiTheme="minorHAnsi" w:cstheme="minorHAnsi"/>
          <w:highlight w:val="yellow"/>
        </w:rPr>
        <w:t>motivation</w:t>
      </w:r>
      <w:r w:rsidRPr="00480299">
        <w:rPr>
          <w:rStyle w:val="StyleUnderline"/>
          <w:rFonts w:asciiTheme="minorHAnsi" w:hAnsiTheme="minorHAnsi" w:cstheme="minorHAnsi"/>
          <w:highlight w:val="yellow"/>
        </w:rPr>
        <w:t xml:space="preserve"> for</w:t>
      </w:r>
      <w:r w:rsidRPr="001F2986">
        <w:rPr>
          <w:rStyle w:val="StyleUnderline"/>
          <w:rFonts w:asciiTheme="minorHAnsi" w:hAnsiTheme="minorHAnsi" w:cstheme="minorHAnsi"/>
        </w:rPr>
        <w:t xml:space="preserve"> most </w:t>
      </w:r>
      <w:r w:rsidRPr="00480299">
        <w:rPr>
          <w:rStyle w:val="StyleUnderline"/>
          <w:rFonts w:asciiTheme="minorHAnsi" w:hAnsiTheme="minorHAnsi" w:cstheme="minorHAnsi"/>
          <w:highlight w:val="yellow"/>
        </w:rPr>
        <w:t>wars is</w:t>
      </w:r>
      <w:r w:rsidRPr="001F2986">
        <w:rPr>
          <w:rStyle w:val="StyleUnderline"/>
          <w:rFonts w:asciiTheme="minorHAnsi" w:hAnsiTheme="minorHAnsi" w:cstheme="minorHAnsi"/>
        </w:rPr>
        <w:t xml:space="preserve"> the desire for </w:t>
      </w:r>
      <w:r w:rsidRPr="00480299">
        <w:rPr>
          <w:rStyle w:val="Emphasis"/>
          <w:rFonts w:asciiTheme="minorHAnsi" w:hAnsiTheme="minorHAnsi" w:cstheme="minorHAnsi"/>
          <w:highlight w:val="yellow"/>
        </w:rPr>
        <w:t>security</w:t>
      </w:r>
      <w:r w:rsidRPr="001F2986">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 xml:space="preserve">not </w:t>
      </w:r>
      <w:r w:rsidRPr="00480299">
        <w:rPr>
          <w:rStyle w:val="Emphasis"/>
          <w:rFonts w:asciiTheme="minorHAnsi" w:hAnsiTheme="minorHAnsi" w:cstheme="minorHAnsi"/>
          <w:highlight w:val="yellow"/>
        </w:rPr>
        <w:t>economic gain</w:t>
      </w:r>
      <w:r w:rsidRPr="00A603E8">
        <w:rPr>
          <w:rFonts w:asciiTheme="minorHAnsi" w:hAnsiTheme="minorHAnsi" w:cstheme="minorHAnsi"/>
          <w:sz w:val="16"/>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A603E8">
        <w:rPr>
          <w:rFonts w:asciiTheme="minorHAnsi" w:hAnsiTheme="minorHAnsi" w:cstheme="minorHAnsi"/>
          <w:sz w:val="16"/>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A603E8">
        <w:rPr>
          <w:rFonts w:asciiTheme="minorHAnsi" w:hAnsiTheme="minorHAnsi" w:cstheme="minorHAnsi"/>
          <w:sz w:val="16"/>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A603E8">
        <w:rPr>
          <w:rFonts w:asciiTheme="minorHAnsi" w:hAnsiTheme="minorHAnsi" w:cstheme="minorHAnsi"/>
          <w:sz w:val="16"/>
        </w:rPr>
        <w:t xml:space="preserve"> of most wars fought since then. </w:t>
      </w:r>
    </w:p>
    <w:p w14:paraId="2B5EF913" w14:textId="77777777" w:rsidR="00F74A64" w:rsidRDefault="00F74A64" w:rsidP="00F74A64">
      <w:pPr>
        <w:rPr>
          <w:rFonts w:asciiTheme="minorHAnsi" w:hAnsiTheme="minorHAnsi" w:cstheme="minorHAnsi"/>
          <w:sz w:val="16"/>
        </w:rPr>
      </w:pPr>
      <w:r w:rsidRPr="00A603E8">
        <w:rPr>
          <w:rFonts w:asciiTheme="minorHAnsi" w:hAnsiTheme="minorHAnsi" w:cstheme="minorHAnsi"/>
          <w:sz w:val="16"/>
        </w:rPr>
        <w:lastRenderedPageBreak/>
        <w:t xml:space="preserve">The bottom line: </w:t>
      </w:r>
      <w:r w:rsidRPr="00480299">
        <w:rPr>
          <w:rStyle w:val="Emphasis"/>
          <w:rFonts w:asciiTheme="minorHAnsi" w:hAnsiTheme="minorHAnsi" w:cstheme="minorHAnsi"/>
          <w:highlight w:val="yellow"/>
        </w:rPr>
        <w:t>Economic conditions</w:t>
      </w:r>
      <w:r w:rsidRPr="00A603E8">
        <w:rPr>
          <w:rFonts w:asciiTheme="minorHAnsi" w:hAnsiTheme="minorHAnsi" w:cstheme="minorHAnsi"/>
          <w:sz w:val="16"/>
        </w:rPr>
        <w:t xml:space="preserve"> (i.e., a depression) may affect the broader political environment in which decisions for war or peace are made, but they </w:t>
      </w:r>
      <w:r w:rsidRPr="00480299">
        <w:rPr>
          <w:rStyle w:val="StyleUnderline"/>
          <w:rFonts w:asciiTheme="minorHAnsi" w:hAnsiTheme="minorHAnsi" w:cstheme="minorHAnsi"/>
          <w:highlight w:val="yellow"/>
        </w:rPr>
        <w:t>are</w:t>
      </w:r>
      <w:r w:rsidRPr="001F2986">
        <w:rPr>
          <w:rStyle w:val="StyleUnderline"/>
          <w:rFonts w:asciiTheme="minorHAnsi" w:hAnsiTheme="minorHAnsi" w:cstheme="minorHAnsi"/>
        </w:rPr>
        <w:t xml:space="preserve"> only </w:t>
      </w:r>
      <w:r w:rsidRPr="00480299">
        <w:rPr>
          <w:rStyle w:val="Emphasis"/>
          <w:rFonts w:asciiTheme="minorHAnsi" w:hAnsiTheme="minorHAnsi" w:cstheme="minorHAnsi"/>
          <w:highlight w:val="yellow"/>
        </w:rPr>
        <w:t>one factor among many</w:t>
      </w:r>
      <w:r w:rsidRPr="00480299">
        <w:rPr>
          <w:rStyle w:val="StyleUnderline"/>
          <w:rFonts w:asciiTheme="minorHAnsi" w:hAnsiTheme="minorHAnsi" w:cstheme="minorHAnsi"/>
          <w:highlight w:val="yellow"/>
        </w:rPr>
        <w:t xml:space="preserve"> and </w:t>
      </w:r>
      <w:r w:rsidRPr="00480299">
        <w:rPr>
          <w:rStyle w:val="Emphasis"/>
          <w:rFonts w:asciiTheme="minorHAnsi" w:hAnsiTheme="minorHAnsi" w:cstheme="minorHAnsi"/>
          <w:highlight w:val="yellow"/>
        </w:rPr>
        <w:t>rarely</w:t>
      </w:r>
      <w:r w:rsidRPr="00480299">
        <w:rPr>
          <w:rStyle w:val="StyleUnderline"/>
          <w:rFonts w:asciiTheme="minorHAnsi" w:hAnsiTheme="minorHAnsi" w:cstheme="minorHAnsi"/>
          <w:highlight w:val="yellow"/>
        </w:rPr>
        <w:t xml:space="preserve"> the most significant</w:t>
      </w:r>
      <w:r w:rsidRPr="00A603E8">
        <w:rPr>
          <w:rFonts w:asciiTheme="minorHAnsi" w:hAnsiTheme="minorHAnsi" w:cstheme="minorHAnsi"/>
          <w:sz w:val="16"/>
        </w:rPr>
        <w:t xml:space="preserve">. Even if the COVID-19 pandemic has large, lasting, and negative effects on the world economy—as seems quite likely—it is not likely to affect the probability of war very much, especially in the short term. </w:t>
      </w:r>
    </w:p>
    <w:p w14:paraId="758617DB" w14:textId="77777777" w:rsidR="00F74A64" w:rsidRPr="00A603E8" w:rsidRDefault="00F74A64" w:rsidP="00F74A64">
      <w:pPr>
        <w:rPr>
          <w:rFonts w:asciiTheme="minorHAnsi" w:hAnsiTheme="minorHAnsi" w:cstheme="minorHAnsi"/>
          <w:sz w:val="16"/>
        </w:rPr>
      </w:pPr>
      <w:r>
        <w:rPr>
          <w:rFonts w:asciiTheme="minorHAnsi" w:hAnsiTheme="minorHAnsi" w:cstheme="minorHAnsi"/>
          <w:sz w:val="16"/>
        </w:rPr>
        <w:t>[NEWSCHOOLS reading ends here]</w:t>
      </w:r>
    </w:p>
    <w:p w14:paraId="344E111D" w14:textId="77777777" w:rsidR="00F74A64" w:rsidRPr="006E1160" w:rsidRDefault="00F74A64" w:rsidP="00F74A64">
      <w:pPr>
        <w:rPr>
          <w:rStyle w:val="Style13ptBold"/>
          <w:rFonts w:asciiTheme="minorHAnsi" w:hAnsiTheme="minorHAnsi" w:cstheme="minorHAnsi"/>
          <w:sz w:val="16"/>
        </w:rPr>
      </w:pPr>
      <w:r w:rsidRPr="006E1160">
        <w:rPr>
          <w:rFonts w:asciiTheme="minorHAnsi" w:hAnsiTheme="minorHAnsi" w:cstheme="minorHAnsi"/>
          <w:color w:val="000000"/>
          <w:u w:val="single"/>
        </w:rPr>
        <w:t xml:space="preserve">To be sure, </w:t>
      </w:r>
      <w:r w:rsidRPr="006E1160">
        <w:rPr>
          <w:rFonts w:asciiTheme="minorHAnsi" w:hAnsiTheme="minorHAnsi" w:cstheme="minorHAnsi"/>
          <w:color w:val="000000"/>
          <w:highlight w:val="cyan"/>
          <w:u w:val="single"/>
        </w:rPr>
        <w:t>I can’t rule out another powerful cause of war</w:t>
      </w:r>
      <w:r w:rsidRPr="006E1160">
        <w:rPr>
          <w:rFonts w:asciiTheme="minorHAnsi" w:hAnsiTheme="minorHAnsi" w:cstheme="minorHAnsi"/>
          <w:color w:val="000000"/>
          <w:u w:val="single"/>
        </w:rPr>
        <w:t xml:space="preserve">—stupidity—especially when it is so much in evidence in some quarters these days. So there is </w:t>
      </w:r>
      <w:r w:rsidRPr="006E1160">
        <w:rPr>
          <w:rFonts w:asciiTheme="minorHAnsi" w:hAnsiTheme="minorHAnsi" w:cstheme="minorHAnsi"/>
          <w:color w:val="000000"/>
          <w:highlight w:val="cyan"/>
          <w:u w:val="single"/>
        </w:rPr>
        <w:t>no guarantee</w:t>
      </w:r>
      <w:r w:rsidRPr="006E1160">
        <w:rPr>
          <w:rFonts w:asciiTheme="minorHAnsi" w:hAnsiTheme="minorHAnsi" w:cstheme="minorHAnsi"/>
          <w:color w:val="000000"/>
          <w:u w:val="single"/>
        </w:rPr>
        <w:t xml:space="preserve"> that </w:t>
      </w:r>
      <w:r w:rsidRPr="006E1160">
        <w:rPr>
          <w:rFonts w:asciiTheme="minorHAnsi" w:hAnsiTheme="minorHAnsi" w:cstheme="minorHAnsi"/>
          <w:color w:val="000000"/>
          <w:highlight w:val="cyan"/>
          <w:u w:val="single"/>
        </w:rPr>
        <w:t>we won’t see misguided leaders</w:t>
      </w:r>
      <w:r w:rsidRPr="006E1160">
        <w:rPr>
          <w:rFonts w:asciiTheme="minorHAnsi" w:hAnsiTheme="minorHAnsi" w:cstheme="minorHAnsi"/>
          <w:color w:val="000000"/>
          <w:sz w:val="16"/>
        </w:rPr>
        <w:t xml:space="preserve"> stumbling into another foolish bloodletting. But given that it’s hard to find any rays of sunshine at this particular moment in history, I’m going to hope I’m right about this one.</w:t>
      </w:r>
    </w:p>
    <w:p w14:paraId="31F35662" w14:textId="77777777" w:rsidR="00F74A64" w:rsidRPr="00662265" w:rsidRDefault="00F74A64" w:rsidP="00F74A64"/>
    <w:p w14:paraId="54CE5163" w14:textId="77777777" w:rsidR="00F74A64" w:rsidRDefault="00F74A64" w:rsidP="00F74A64">
      <w:pPr>
        <w:pStyle w:val="Heading3"/>
      </w:pPr>
      <w:r>
        <w:lastRenderedPageBreak/>
        <w:t xml:space="preserve">2AC---China Threat </w:t>
      </w:r>
    </w:p>
    <w:p w14:paraId="0A153203" w14:textId="77777777" w:rsidR="00F74A64" w:rsidRDefault="00F74A64" w:rsidP="00F74A64">
      <w:pPr>
        <w:pStyle w:val="Heading4"/>
      </w:pPr>
      <w:r>
        <w:t xml:space="preserve">Don’t over-analyze China’s behavior---they mean what they say, and their intentions to upend the international system are </w:t>
      </w:r>
      <w:r w:rsidRPr="00803871">
        <w:t>opaque</w:t>
      </w:r>
      <w:r>
        <w:t>.</w:t>
      </w:r>
    </w:p>
    <w:p w14:paraId="6A2C57E8" w14:textId="77777777" w:rsidR="00F74A64" w:rsidRPr="002A6C4D" w:rsidRDefault="00F74A64" w:rsidP="00F74A64">
      <w:r w:rsidRPr="002A6C4D">
        <w:rPr>
          <w:rStyle w:val="Style13ptBold"/>
        </w:rPr>
        <w:t>Brands 20</w:t>
      </w:r>
      <w:r w:rsidRPr="002A6C4D">
        <w:t>, *Hal Brands is an American scholar of U.S. foreign policy. He is the Henry A. Kissinger Distinguished Professor of Global Affairs at the Johns Hopkins University School of Advanced International Studies and a Resident Scholar at the American Enterprise Institute; (May 20th, 2020, “What Does China Really Want? To Dominate the World”, https://www.bloomberg.com/opinion/articles/2020-05-20/xi-jinping-makes-clear-that-china-s-goal-is-to-dominate-the-world)</w:t>
      </w:r>
    </w:p>
    <w:p w14:paraId="42354FAD" w14:textId="77777777" w:rsidR="00F74A64" w:rsidRPr="00760B8A" w:rsidRDefault="00F74A64" w:rsidP="00F74A64">
      <w:pPr>
        <w:rPr>
          <w:rStyle w:val="StyleUnderline"/>
        </w:rPr>
      </w:pPr>
      <w:r w:rsidRPr="00887416">
        <w:rPr>
          <w:rStyle w:val="StyleUnderline"/>
          <w:highlight w:val="yellow"/>
        </w:rPr>
        <w:t>Can we pay the C</w:t>
      </w:r>
      <w:r w:rsidRPr="00760B8A">
        <w:rPr>
          <w:rStyle w:val="StyleUnderline"/>
        </w:rPr>
        <w:t xml:space="preserve">hinese </w:t>
      </w:r>
      <w:r w:rsidRPr="00887416">
        <w:rPr>
          <w:rStyle w:val="StyleUnderline"/>
          <w:highlight w:val="yellow"/>
        </w:rPr>
        <w:t>C</w:t>
      </w:r>
      <w:r w:rsidRPr="00760B8A">
        <w:rPr>
          <w:rStyle w:val="StyleUnderline"/>
        </w:rPr>
        <w:t xml:space="preserve">ommunist </w:t>
      </w:r>
      <w:r w:rsidRPr="00887416">
        <w:rPr>
          <w:rStyle w:val="StyleUnderline"/>
          <w:highlight w:val="yellow"/>
        </w:rPr>
        <w:t>P</w:t>
      </w:r>
      <w:r w:rsidRPr="00760B8A">
        <w:rPr>
          <w:rStyle w:val="StyleUnderline"/>
        </w:rPr>
        <w:t xml:space="preserve">arty </w:t>
      </w:r>
      <w:r w:rsidRPr="00887416">
        <w:rPr>
          <w:rStyle w:val="StyleUnderline"/>
          <w:highlight w:val="yellow"/>
        </w:rPr>
        <w:t xml:space="preserve">the </w:t>
      </w:r>
      <w:r w:rsidRPr="00887416">
        <w:rPr>
          <w:rStyle w:val="Emphasis"/>
          <w:highlight w:val="yellow"/>
        </w:rPr>
        <w:t>compliment</w:t>
      </w:r>
      <w:r w:rsidRPr="00887416">
        <w:rPr>
          <w:rStyle w:val="StyleUnderline"/>
          <w:highlight w:val="yellow"/>
        </w:rPr>
        <w:t xml:space="preserve"> of acknowledging</w:t>
      </w:r>
      <w:r w:rsidRPr="00760B8A">
        <w:rPr>
          <w:rStyle w:val="StyleUnderline"/>
        </w:rPr>
        <w:t xml:space="preserve"> that </w:t>
      </w:r>
      <w:r w:rsidRPr="00887416">
        <w:rPr>
          <w:rStyle w:val="StyleUnderline"/>
          <w:highlight w:val="yellow"/>
        </w:rPr>
        <w:t xml:space="preserve">it </w:t>
      </w:r>
      <w:r w:rsidRPr="00887416">
        <w:rPr>
          <w:rStyle w:val="Emphasis"/>
          <w:highlight w:val="yellow"/>
        </w:rPr>
        <w:t>means what it says</w:t>
      </w:r>
      <w:r w:rsidRPr="00887416">
        <w:rPr>
          <w:rStyle w:val="StyleUnderline"/>
          <w:highlight w:val="yellow"/>
        </w:rPr>
        <w:t xml:space="preserve"> and </w:t>
      </w:r>
      <w:r w:rsidRPr="00887416">
        <w:rPr>
          <w:rStyle w:val="Emphasis"/>
          <w:highlight w:val="yellow"/>
        </w:rPr>
        <w:t>knows what it wants</w:t>
      </w:r>
      <w:r w:rsidRPr="00760B8A">
        <w:rPr>
          <w:rStyle w:val="StyleUnderline"/>
        </w:rPr>
        <w:t xml:space="preserve">? That may be the key to understanding Beijing’s </w:t>
      </w:r>
      <w:r w:rsidRPr="00760B8A">
        <w:rPr>
          <w:rStyle w:val="Emphasis"/>
        </w:rPr>
        <w:t>strategic ambitions</w:t>
      </w:r>
      <w:r w:rsidRPr="00760B8A">
        <w:rPr>
          <w:rStyle w:val="StyleUnderline"/>
        </w:rPr>
        <w:t xml:space="preserve"> in the coming decades.</w:t>
      </w:r>
    </w:p>
    <w:p w14:paraId="123E6502" w14:textId="77777777" w:rsidR="00F74A64" w:rsidRPr="00760B8A" w:rsidRDefault="00F74A64" w:rsidP="00F74A64">
      <w:pPr>
        <w:rPr>
          <w:sz w:val="16"/>
        </w:rPr>
      </w:pPr>
      <w:r w:rsidRPr="005B08AE">
        <w:rPr>
          <w:rStyle w:val="StyleUnderline"/>
        </w:rPr>
        <w:t xml:space="preserve">A long-standing </w:t>
      </w:r>
      <w:r w:rsidRPr="005B08AE">
        <w:rPr>
          <w:rStyle w:val="Emphasis"/>
        </w:rPr>
        <w:t>trope</w:t>
      </w:r>
      <w:r w:rsidRPr="005B08AE">
        <w:rPr>
          <w:sz w:val="16"/>
        </w:rPr>
        <w:t xml:space="preserve"> </w:t>
      </w:r>
      <w:r w:rsidRPr="005B08AE">
        <w:rPr>
          <w:rStyle w:val="StyleUnderline"/>
        </w:rPr>
        <w:t xml:space="preserve">in the U.S. </w:t>
      </w:r>
      <w:hyperlink r:id="rId33" w:history="1">
        <w:r w:rsidRPr="005B08AE">
          <w:rPr>
            <w:rStyle w:val="StyleUnderline"/>
          </w:rPr>
          <w:t>debate</w:t>
        </w:r>
      </w:hyperlink>
      <w:r w:rsidRPr="005B08AE">
        <w:rPr>
          <w:sz w:val="16"/>
        </w:rPr>
        <w:t xml:space="preserve"> on </w:t>
      </w:r>
      <w:hyperlink r:id="rId34" w:history="1">
        <w:r w:rsidRPr="005B08AE">
          <w:rPr>
            <w:rStyle w:val="Hyperlink"/>
            <w:sz w:val="16"/>
          </w:rPr>
          <w:t>that</w:t>
        </w:r>
      </w:hyperlink>
      <w:r w:rsidRPr="005B08AE">
        <w:rPr>
          <w:sz w:val="16"/>
        </w:rPr>
        <w:t xml:space="preserve"> </w:t>
      </w:r>
      <w:hyperlink r:id="rId35" w:history="1">
        <w:r w:rsidRPr="005B08AE">
          <w:rPr>
            <w:rStyle w:val="Hyperlink"/>
            <w:sz w:val="16"/>
          </w:rPr>
          <w:t>subject</w:t>
        </w:r>
      </w:hyperlink>
      <w:r w:rsidRPr="005B08AE">
        <w:rPr>
          <w:sz w:val="16"/>
        </w:rPr>
        <w:t xml:space="preserve"> </w:t>
      </w:r>
      <w:r w:rsidRPr="005B08AE">
        <w:rPr>
          <w:rStyle w:val="StyleUnderline"/>
        </w:rPr>
        <w:t>is that China</w:t>
      </w:r>
      <w:r w:rsidRPr="005B08AE">
        <w:rPr>
          <w:sz w:val="16"/>
        </w:rPr>
        <w:t xml:space="preserve"> itself doesn’t</w:t>
      </w:r>
      <w:r w:rsidRPr="00760B8A">
        <w:rPr>
          <w:sz w:val="16"/>
        </w:rPr>
        <w:t xml:space="preserve"> </w:t>
      </w:r>
      <w:r w:rsidRPr="00760B8A">
        <w:rPr>
          <w:rStyle w:val="StyleUnderline"/>
        </w:rPr>
        <w:t>know what it seeks to achieve</w:t>
      </w:r>
      <w:r w:rsidRPr="00760B8A">
        <w:rPr>
          <w:sz w:val="16"/>
        </w:rPr>
        <w:t xml:space="preserve">, </w:t>
      </w:r>
      <w:r w:rsidRPr="00760B8A">
        <w:rPr>
          <w:rStyle w:val="StyleUnderline"/>
        </w:rPr>
        <w:t>that its leaders haven’t</w:t>
      </w:r>
      <w:r w:rsidRPr="00760B8A">
        <w:rPr>
          <w:sz w:val="16"/>
        </w:rPr>
        <w:t xml:space="preserve"> yet </w:t>
      </w:r>
      <w:r w:rsidRPr="00760B8A">
        <w:rPr>
          <w:rStyle w:val="StyleUnderline"/>
        </w:rPr>
        <w:t>worked out how far</w:t>
      </w:r>
      <w:r w:rsidRPr="00760B8A">
        <w:rPr>
          <w:sz w:val="16"/>
        </w:rPr>
        <w:t xml:space="preserve"> Beijing’s </w:t>
      </w:r>
      <w:r w:rsidRPr="00760B8A">
        <w:rPr>
          <w:rStyle w:val="StyleUnderline"/>
        </w:rPr>
        <w:t>influence should reach</w:t>
      </w:r>
      <w:r w:rsidRPr="00760B8A">
        <w:rPr>
          <w:sz w:val="16"/>
        </w:rPr>
        <w:t xml:space="preserve">. Yet </w:t>
      </w:r>
      <w:r w:rsidRPr="00887416">
        <w:rPr>
          <w:rStyle w:val="StyleUnderline"/>
          <w:highlight w:val="yellow"/>
        </w:rPr>
        <w:t xml:space="preserve">there is a </w:t>
      </w:r>
      <w:r w:rsidRPr="00887416">
        <w:rPr>
          <w:rStyle w:val="Emphasis"/>
          <w:highlight w:val="yellow"/>
        </w:rPr>
        <w:t>growing body</w:t>
      </w:r>
      <w:r w:rsidRPr="00887416">
        <w:rPr>
          <w:rStyle w:val="StyleUnderline"/>
          <w:highlight w:val="yellow"/>
        </w:rPr>
        <w:t xml:space="preserve"> of </w:t>
      </w:r>
      <w:r w:rsidRPr="00887416">
        <w:rPr>
          <w:rStyle w:val="Emphasis"/>
          <w:highlight w:val="yellow"/>
        </w:rPr>
        <w:t>evidence</w:t>
      </w:r>
      <w:r w:rsidRPr="00760B8A">
        <w:rPr>
          <w:sz w:val="16"/>
        </w:rPr>
        <w:t xml:space="preserve">, </w:t>
      </w:r>
      <w:r w:rsidRPr="00760B8A">
        <w:rPr>
          <w:rStyle w:val="StyleUnderline"/>
        </w:rPr>
        <w:t xml:space="preserve">assembled and </w:t>
      </w:r>
      <w:r w:rsidRPr="00887416">
        <w:rPr>
          <w:rStyle w:val="StyleUnderline"/>
          <w:highlight w:val="yellow"/>
        </w:rPr>
        <w:t>interpreted by talented</w:t>
      </w:r>
      <w:r w:rsidRPr="00760B8A">
        <w:rPr>
          <w:rStyle w:val="StyleUnderline"/>
        </w:rPr>
        <w:t xml:space="preserve"> China </w:t>
      </w:r>
      <w:r w:rsidRPr="00887416">
        <w:rPr>
          <w:rStyle w:val="Emphasis"/>
          <w:highlight w:val="yellow"/>
        </w:rPr>
        <w:t>experts</w:t>
      </w:r>
      <w:r w:rsidRPr="00760B8A">
        <w:rPr>
          <w:sz w:val="16"/>
        </w:rPr>
        <w:t xml:space="preserve">, </w:t>
      </w:r>
      <w:r w:rsidRPr="00760B8A">
        <w:rPr>
          <w:rStyle w:val="StyleUnderline"/>
        </w:rPr>
        <w:t xml:space="preserve">that </w:t>
      </w:r>
      <w:r w:rsidRPr="00887416">
        <w:rPr>
          <w:rStyle w:val="StyleUnderline"/>
          <w:highlight w:val="yellow"/>
        </w:rPr>
        <w:t>the Chinese government is</w:t>
      </w:r>
      <w:r w:rsidRPr="00760B8A">
        <w:rPr>
          <w:rStyle w:val="StyleUnderline"/>
        </w:rPr>
        <w:t xml:space="preserve"> indeed </w:t>
      </w:r>
      <w:r w:rsidRPr="00887416">
        <w:rPr>
          <w:rStyle w:val="StyleUnderline"/>
          <w:highlight w:val="yellow"/>
        </w:rPr>
        <w:t xml:space="preserve">aiming for </w:t>
      </w:r>
      <w:r w:rsidRPr="00887416">
        <w:rPr>
          <w:rStyle w:val="Emphasis"/>
          <w:highlight w:val="yellow"/>
        </w:rPr>
        <w:t>global power</w:t>
      </w:r>
      <w:r w:rsidRPr="00887416">
        <w:rPr>
          <w:rStyle w:val="StyleUnderline"/>
          <w:highlight w:val="yellow"/>
        </w:rPr>
        <w:t xml:space="preserve"> and</w:t>
      </w:r>
      <w:r w:rsidRPr="00760B8A">
        <w:rPr>
          <w:sz w:val="16"/>
        </w:rPr>
        <w:t xml:space="preserve"> perhaps global </w:t>
      </w:r>
      <w:r w:rsidRPr="00887416">
        <w:rPr>
          <w:rStyle w:val="Emphasis"/>
          <w:highlight w:val="yellow"/>
        </w:rPr>
        <w:t>primacy</w:t>
      </w:r>
      <w:r w:rsidRPr="00760B8A">
        <w:rPr>
          <w:sz w:val="16"/>
        </w:rPr>
        <w:t xml:space="preserve"> over the next generation — </w:t>
      </w:r>
      <w:r w:rsidRPr="00760B8A">
        <w:rPr>
          <w:rStyle w:val="StyleUnderline"/>
        </w:rPr>
        <w:t xml:space="preserve">that it seeks to </w:t>
      </w:r>
      <w:r w:rsidRPr="00760B8A">
        <w:rPr>
          <w:rStyle w:val="Emphasis"/>
        </w:rPr>
        <w:t>upend</w:t>
      </w:r>
      <w:r w:rsidRPr="00760B8A">
        <w:rPr>
          <w:rStyle w:val="StyleUnderline"/>
        </w:rPr>
        <w:t xml:space="preserve"> the</w:t>
      </w:r>
      <w:r w:rsidRPr="00760B8A">
        <w:rPr>
          <w:sz w:val="16"/>
        </w:rPr>
        <w:t xml:space="preserve"> American-led </w:t>
      </w:r>
      <w:r w:rsidRPr="00760B8A">
        <w:rPr>
          <w:rStyle w:val="StyleUnderline"/>
        </w:rPr>
        <w:t>international system</w:t>
      </w:r>
      <w:r w:rsidRPr="00760B8A">
        <w:rPr>
          <w:sz w:val="16"/>
        </w:rPr>
        <w:t xml:space="preserve"> and create at least a competing, quasi-world order of its own.</w:t>
      </w:r>
    </w:p>
    <w:p w14:paraId="7EB5CA4D" w14:textId="77777777" w:rsidR="00F74A64" w:rsidRPr="00760B8A" w:rsidRDefault="00F74A64" w:rsidP="00F74A64">
      <w:pPr>
        <w:rPr>
          <w:rStyle w:val="StyleUnderline"/>
        </w:rPr>
      </w:pPr>
      <w:r w:rsidRPr="00887416">
        <w:rPr>
          <w:rStyle w:val="StyleUnderline"/>
          <w:highlight w:val="yellow"/>
        </w:rPr>
        <w:t xml:space="preserve">It doesn’t take </w:t>
      </w:r>
      <w:r w:rsidRPr="00887416">
        <w:rPr>
          <w:rStyle w:val="Emphasis"/>
          <w:highlight w:val="yellow"/>
        </w:rPr>
        <w:t>unparalleled</w:t>
      </w:r>
      <w:r w:rsidRPr="00760B8A">
        <w:rPr>
          <w:rStyle w:val="Emphasis"/>
        </w:rPr>
        <w:t xml:space="preserve"> powers</w:t>
      </w:r>
      <w:r w:rsidRPr="00760B8A">
        <w:rPr>
          <w:rStyle w:val="StyleUnderline"/>
        </w:rPr>
        <w:t xml:space="preserve"> of </w:t>
      </w:r>
      <w:r w:rsidRPr="00887416">
        <w:rPr>
          <w:rStyle w:val="Emphasis"/>
          <w:highlight w:val="yellow"/>
        </w:rPr>
        <w:t>deduction</w:t>
      </w:r>
      <w:r w:rsidRPr="00887416">
        <w:rPr>
          <w:rStyle w:val="StyleUnderline"/>
          <w:highlight w:val="yellow"/>
        </w:rPr>
        <w:t xml:space="preserve"> to reach this</w:t>
      </w:r>
      <w:r w:rsidRPr="00760B8A">
        <w:rPr>
          <w:rStyle w:val="StyleUnderline"/>
        </w:rPr>
        <w:t xml:space="preserve"> conclusion</w:t>
      </w:r>
      <w:r w:rsidRPr="002A6C4D">
        <w:t xml:space="preserve">. </w:t>
      </w:r>
      <w:r w:rsidRPr="00760B8A">
        <w:rPr>
          <w:rStyle w:val="StyleUnderline"/>
        </w:rPr>
        <w:t xml:space="preserve">Top </w:t>
      </w:r>
      <w:r w:rsidRPr="00887416">
        <w:rPr>
          <w:rStyle w:val="StyleUnderline"/>
          <w:highlight w:val="yellow"/>
        </w:rPr>
        <w:t>Chinese officials</w:t>
      </w:r>
      <w:r w:rsidRPr="00760B8A">
        <w:rPr>
          <w:rStyle w:val="StyleUnderline"/>
        </w:rPr>
        <w:t xml:space="preserve"> and members of the country’s foreign policy community </w:t>
      </w:r>
      <w:r w:rsidRPr="00887416">
        <w:rPr>
          <w:rStyle w:val="StyleUnderline"/>
          <w:highlight w:val="yellow"/>
        </w:rPr>
        <w:t>are</w:t>
      </w:r>
      <w:r w:rsidRPr="00760B8A">
        <w:rPr>
          <w:rStyle w:val="StyleUnderline"/>
        </w:rPr>
        <w:t xml:space="preserve"> becoming </w:t>
      </w:r>
      <w:r w:rsidRPr="00887416">
        <w:rPr>
          <w:rStyle w:val="Emphasis"/>
          <w:highlight w:val="yellow"/>
        </w:rPr>
        <w:t>increasingly explicit</w:t>
      </w:r>
      <w:r w:rsidRPr="00760B8A">
        <w:rPr>
          <w:rStyle w:val="StyleUnderline"/>
        </w:rPr>
        <w:t xml:space="preserve"> in saying so themselves.</w:t>
      </w:r>
    </w:p>
    <w:p w14:paraId="1F1EDE3E" w14:textId="77777777" w:rsidR="00F74A64" w:rsidRPr="00760B8A" w:rsidRDefault="00F74A64" w:rsidP="00F74A64">
      <w:pPr>
        <w:rPr>
          <w:sz w:val="16"/>
        </w:rPr>
      </w:pPr>
      <w:r w:rsidRPr="00760B8A">
        <w:rPr>
          <w:sz w:val="16"/>
        </w:rPr>
        <w:t xml:space="preserve">President Xi Jinping more than hinted at this goal in his </w:t>
      </w:r>
      <w:r w:rsidRPr="00760B8A">
        <w:rPr>
          <w:rStyle w:val="StyleUnderline"/>
        </w:rPr>
        <w:t>landmark address to the 19th Party Congress</w:t>
      </w:r>
      <w:r w:rsidRPr="00760B8A">
        <w:rPr>
          <w:sz w:val="16"/>
        </w:rPr>
        <w:t xml:space="preserve"> in October 2017. That speech </w:t>
      </w:r>
      <w:r w:rsidRPr="00760B8A">
        <w:rPr>
          <w:rStyle w:val="StyleUnderline"/>
        </w:rPr>
        <w:t xml:space="preserve">represents one of the most </w:t>
      </w:r>
      <w:r w:rsidRPr="00760B8A">
        <w:rPr>
          <w:rStyle w:val="Emphasis"/>
        </w:rPr>
        <w:t>authoritative statements</w:t>
      </w:r>
      <w:r w:rsidRPr="00760B8A">
        <w:rPr>
          <w:rStyle w:val="StyleUnderline"/>
        </w:rPr>
        <w:t xml:space="preserve"> of the party’s policy and aims</w:t>
      </w:r>
      <w:r w:rsidRPr="00760B8A">
        <w:rPr>
          <w:sz w:val="16"/>
        </w:rPr>
        <w:t xml:space="preserve">; it reflects Xi’s </w:t>
      </w:r>
      <w:hyperlink r:id="rId36" w:history="1">
        <w:r w:rsidRPr="00760B8A">
          <w:rPr>
            <w:rStyle w:val="Hyperlink"/>
            <w:sz w:val="16"/>
          </w:rPr>
          <w:t>understanding</w:t>
        </w:r>
      </w:hyperlink>
      <w:r w:rsidRPr="00760B8A">
        <w:rPr>
          <w:sz w:val="16"/>
        </w:rPr>
        <w:t xml:space="preserve"> of what China has accomplished under Communist rule and how it must advance in the future.</w:t>
      </w:r>
    </w:p>
    <w:p w14:paraId="7E40A425" w14:textId="77777777" w:rsidR="00F74A64" w:rsidRPr="00760B8A" w:rsidRDefault="00F74A64" w:rsidP="00F74A64">
      <w:pPr>
        <w:rPr>
          <w:sz w:val="16"/>
        </w:rPr>
      </w:pPr>
      <w:r w:rsidRPr="00760B8A">
        <w:rPr>
          <w:rStyle w:val="StyleUnderline"/>
        </w:rPr>
        <w:t xml:space="preserve">Xi </w:t>
      </w:r>
      <w:hyperlink r:id="rId37" w:history="1">
        <w:r w:rsidRPr="00760B8A">
          <w:rPr>
            <w:rStyle w:val="StyleUnderline"/>
          </w:rPr>
          <w:t>declared</w:t>
        </w:r>
      </w:hyperlink>
      <w:r w:rsidRPr="00760B8A">
        <w:rPr>
          <w:sz w:val="16"/>
        </w:rPr>
        <w:t xml:space="preserve"> that </w:t>
      </w:r>
      <w:r w:rsidRPr="00760B8A">
        <w:rPr>
          <w:rStyle w:val="StyleUnderline"/>
        </w:rPr>
        <w:t>China</w:t>
      </w:r>
      <w:r w:rsidRPr="00760B8A">
        <w:rPr>
          <w:sz w:val="16"/>
        </w:rPr>
        <w:t xml:space="preserve"> “has stood up, grown rich, and is becoming strong,” and that it </w:t>
      </w:r>
      <w:r w:rsidRPr="00760B8A">
        <w:rPr>
          <w:rStyle w:val="StyleUnderline"/>
        </w:rPr>
        <w:t>was now “blazing a new trail for other developing countries</w:t>
      </w:r>
      <w:r w:rsidRPr="00760B8A">
        <w:rPr>
          <w:sz w:val="16"/>
        </w:rPr>
        <w:t>” and offering “Chinese wisdom and a Chinese approach to solving the problems facing mankind.” By 2049, Xi promised, China would “become a global leader in terms of composite national strength and international influence” and would build a “stable international order” in which China’s “national rejuvenation” could be fully achieved.</w:t>
      </w:r>
    </w:p>
    <w:p w14:paraId="10E6256B" w14:textId="77777777" w:rsidR="00F74A64" w:rsidRPr="00760B8A" w:rsidRDefault="00F74A64" w:rsidP="00F74A64">
      <w:pPr>
        <w:rPr>
          <w:sz w:val="16"/>
          <w:szCs w:val="16"/>
        </w:rPr>
      </w:pPr>
      <w:r w:rsidRPr="00760B8A">
        <w:rPr>
          <w:sz w:val="16"/>
          <w:szCs w:val="16"/>
        </w:rPr>
        <w:t>This was the statement of a leader who sees his country not just participating in global affairs but setting the terms, and it testifies to two core themes in China’s foreign policy discourse.</w:t>
      </w:r>
    </w:p>
    <w:p w14:paraId="683624A7" w14:textId="77777777" w:rsidR="00F74A64" w:rsidRPr="00760B8A" w:rsidRDefault="00F74A64" w:rsidP="00F74A64">
      <w:pPr>
        <w:rPr>
          <w:sz w:val="16"/>
        </w:rPr>
      </w:pPr>
      <w:r w:rsidRPr="00760B8A">
        <w:rPr>
          <w:sz w:val="16"/>
        </w:rPr>
        <w:t xml:space="preserve">The first is a deeply skeptical view of the existing international system. Chinese leaders recognize that the global trade regime has been indispensable to the country’s economic and military rise. Yet </w:t>
      </w:r>
      <w:r w:rsidRPr="00760B8A">
        <w:rPr>
          <w:rStyle w:val="StyleUnderline"/>
        </w:rPr>
        <w:t>when they look at the key features of the world</w:t>
      </w:r>
      <w:r w:rsidRPr="00760B8A">
        <w:rPr>
          <w:sz w:val="16"/>
        </w:rPr>
        <w:t xml:space="preserve"> Washington and its allies have made, </w:t>
      </w:r>
      <w:r w:rsidRPr="00760B8A">
        <w:rPr>
          <w:rStyle w:val="StyleUnderline"/>
        </w:rPr>
        <w:t xml:space="preserve">they see mostly </w:t>
      </w:r>
      <w:hyperlink r:id="rId38" w:history="1">
        <w:r w:rsidRPr="00760B8A">
          <w:rPr>
            <w:rStyle w:val="Emphasis"/>
          </w:rPr>
          <w:t>threats</w:t>
        </w:r>
      </w:hyperlink>
      <w:r w:rsidRPr="00760B8A">
        <w:rPr>
          <w:sz w:val="16"/>
        </w:rPr>
        <w:t>.</w:t>
      </w:r>
    </w:p>
    <w:p w14:paraId="00291003" w14:textId="77777777" w:rsidR="00F74A64" w:rsidRPr="00760B8A" w:rsidRDefault="00F74A64" w:rsidP="00F74A64">
      <w:pPr>
        <w:rPr>
          <w:sz w:val="16"/>
          <w:szCs w:val="16"/>
        </w:rPr>
      </w:pPr>
      <w:r w:rsidRPr="00760B8A">
        <w:rPr>
          <w:sz w:val="16"/>
          <w:szCs w:val="16"/>
        </w:rPr>
        <w:t xml:space="preserve">In their view, American alliances do not preserve peace and stability; they stunt China’s potential and prevent Asian nations from giving Beijing its due. Seen through that lens, promoting democracy and human rights is neither moral nor benign, but propaganda supporting a dangerous doctrine that threatens to delegitimize the Communist government and energize its domestic enemies. U.S.-led international institutions appear as tools for imposing America’s will on weaker states. The Communist Party recognizes that the liberal international order has brought benefits, </w:t>
      </w:r>
      <w:hyperlink r:id="rId39" w:history="1">
        <w:r w:rsidRPr="00760B8A">
          <w:rPr>
            <w:rStyle w:val="Hyperlink"/>
            <w:sz w:val="16"/>
            <w:szCs w:val="16"/>
          </w:rPr>
          <w:t>writes</w:t>
        </w:r>
      </w:hyperlink>
      <w:r w:rsidRPr="00760B8A">
        <w:rPr>
          <w:sz w:val="16"/>
          <w:szCs w:val="16"/>
        </w:rPr>
        <w:t xml:space="preserve"> Nadege Rolland, a senior fellow at the National Bureau of Asian Research, but “the party abhors and dreads” the principles on which it is based.</w:t>
      </w:r>
    </w:p>
    <w:p w14:paraId="4257E170" w14:textId="77777777" w:rsidR="00F74A64" w:rsidRPr="00760B8A" w:rsidRDefault="00F74A64" w:rsidP="00F74A64">
      <w:pPr>
        <w:rPr>
          <w:sz w:val="16"/>
        </w:rPr>
      </w:pPr>
      <w:r w:rsidRPr="00760B8A">
        <w:rPr>
          <w:sz w:val="16"/>
        </w:rPr>
        <w:t xml:space="preserve">The second theme is that the international order must change — not a little, but a lot — for China to become fully prosperous and secure. </w:t>
      </w:r>
      <w:r w:rsidRPr="00760B8A">
        <w:rPr>
          <w:rStyle w:val="StyleUnderline"/>
        </w:rPr>
        <w:t>Chinese leaders have</w:t>
      </w:r>
      <w:r w:rsidRPr="00760B8A">
        <w:rPr>
          <w:sz w:val="16"/>
        </w:rPr>
        <w:t xml:space="preserve">, understandably, </w:t>
      </w:r>
      <w:r w:rsidRPr="00760B8A">
        <w:rPr>
          <w:rStyle w:val="StyleUnderline"/>
        </w:rPr>
        <w:t>been</w:t>
      </w:r>
      <w:r w:rsidRPr="00760B8A">
        <w:rPr>
          <w:sz w:val="16"/>
        </w:rPr>
        <w:t xml:space="preserve"> somewhat </w:t>
      </w:r>
      <w:r w:rsidRPr="00760B8A">
        <w:rPr>
          <w:rStyle w:val="Emphasis"/>
        </w:rPr>
        <w:t>opaque</w:t>
      </w:r>
      <w:r w:rsidRPr="00760B8A">
        <w:rPr>
          <w:rStyle w:val="StyleUnderline"/>
        </w:rPr>
        <w:t xml:space="preserve"> in describing the world they want</w:t>
      </w:r>
      <w:r w:rsidRPr="00760B8A">
        <w:rPr>
          <w:sz w:val="16"/>
        </w:rPr>
        <w:t>, but the outlines are becoming easier to discern.</w:t>
      </w:r>
    </w:p>
    <w:p w14:paraId="40704ED2" w14:textId="77777777" w:rsidR="00F74A64" w:rsidRPr="00760B8A" w:rsidRDefault="00F74A64" w:rsidP="00F74A64">
      <w:pPr>
        <w:rPr>
          <w:sz w:val="16"/>
        </w:rPr>
      </w:pPr>
      <w:r w:rsidRPr="00887416">
        <w:rPr>
          <w:rStyle w:val="StyleUnderline"/>
          <w:highlight w:val="yellow"/>
        </w:rPr>
        <w:lastRenderedPageBreak/>
        <w:t>If one studies</w:t>
      </w:r>
      <w:r w:rsidRPr="00760B8A">
        <w:rPr>
          <w:sz w:val="16"/>
        </w:rPr>
        <w:t xml:space="preserve"> the </w:t>
      </w:r>
      <w:r w:rsidRPr="00887416">
        <w:rPr>
          <w:rStyle w:val="StyleUnderline"/>
          <w:highlight w:val="yellow"/>
        </w:rPr>
        <w:t>statements</w:t>
      </w:r>
      <w:r w:rsidRPr="00760B8A">
        <w:rPr>
          <w:rStyle w:val="StyleUnderline"/>
        </w:rPr>
        <w:t xml:space="preserve"> of Xi and other top officials</w:t>
      </w:r>
      <w:r w:rsidRPr="00760B8A">
        <w:rPr>
          <w:sz w:val="16"/>
        </w:rPr>
        <w:t xml:space="preserve">, China expert Liza Tobin </w:t>
      </w:r>
      <w:hyperlink r:id="rId40" w:history="1">
        <w:r w:rsidRPr="00760B8A">
          <w:rPr>
            <w:rStyle w:val="Hyperlink"/>
            <w:sz w:val="16"/>
          </w:rPr>
          <w:t>concludes</w:t>
        </w:r>
      </w:hyperlink>
      <w:r w:rsidRPr="00760B8A">
        <w:rPr>
          <w:sz w:val="16"/>
        </w:rPr>
        <w:t xml:space="preserve">, </w:t>
      </w:r>
      <w:r w:rsidRPr="00887416">
        <w:rPr>
          <w:rStyle w:val="StyleUnderline"/>
          <w:highlight w:val="yellow"/>
        </w:rPr>
        <w:t>what emerges is a vision in which</w:t>
      </w:r>
      <w:r w:rsidRPr="00760B8A">
        <w:rPr>
          <w:rStyle w:val="StyleUnderline"/>
        </w:rPr>
        <w:t xml:space="preserve"> “a global network of partnerships centered on </w:t>
      </w:r>
      <w:r w:rsidRPr="00887416">
        <w:rPr>
          <w:rStyle w:val="StyleUnderline"/>
          <w:highlight w:val="yellow"/>
        </w:rPr>
        <w:t xml:space="preserve">China would </w:t>
      </w:r>
      <w:r w:rsidRPr="00887416">
        <w:rPr>
          <w:rStyle w:val="Emphasis"/>
          <w:highlight w:val="yellow"/>
        </w:rPr>
        <w:t>replace</w:t>
      </w:r>
      <w:r w:rsidRPr="00887416">
        <w:rPr>
          <w:rStyle w:val="StyleUnderline"/>
          <w:highlight w:val="yellow"/>
        </w:rPr>
        <w:t xml:space="preserve"> the </w:t>
      </w:r>
      <w:r w:rsidRPr="00887416">
        <w:rPr>
          <w:rStyle w:val="Emphasis"/>
          <w:highlight w:val="yellow"/>
        </w:rPr>
        <w:t>U.S. system</w:t>
      </w:r>
      <w:r w:rsidRPr="00760B8A">
        <w:rPr>
          <w:rStyle w:val="StyleUnderline"/>
        </w:rPr>
        <w:t xml:space="preserve"> </w:t>
      </w:r>
      <w:r w:rsidRPr="00760B8A">
        <w:rPr>
          <w:sz w:val="16"/>
        </w:rPr>
        <w:t>of treaty alliances” and the world would view Chinese authoritarianism as preferable to Western democracy.</w:t>
      </w:r>
    </w:p>
    <w:p w14:paraId="2F8C9AF1" w14:textId="77777777" w:rsidR="00F74A64" w:rsidRPr="00760B8A" w:rsidRDefault="00F74A64" w:rsidP="00F74A64">
      <w:pPr>
        <w:rPr>
          <w:sz w:val="16"/>
          <w:szCs w:val="16"/>
        </w:rPr>
      </w:pPr>
      <w:r w:rsidRPr="00760B8A">
        <w:rPr>
          <w:sz w:val="16"/>
          <w:szCs w:val="16"/>
        </w:rPr>
        <w:t xml:space="preserve">Based on a similar analysis, Rolland </w:t>
      </w:r>
      <w:hyperlink r:id="rId41" w:history="1">
        <w:r w:rsidRPr="00760B8A">
          <w:rPr>
            <w:rStyle w:val="Hyperlink"/>
            <w:sz w:val="16"/>
            <w:szCs w:val="16"/>
          </w:rPr>
          <w:t>agrees</w:t>
        </w:r>
      </w:hyperlink>
      <w:r w:rsidRPr="00760B8A">
        <w:rPr>
          <w:sz w:val="16"/>
          <w:szCs w:val="16"/>
        </w:rPr>
        <w:t xml:space="preserve"> that China has “a yearning for partial hegemony,” a loose dominance over large swaths of the global south. When it comes to global governance, still other </w:t>
      </w:r>
      <w:hyperlink r:id="rId42" w:history="1">
        <w:r w:rsidRPr="00760B8A">
          <w:rPr>
            <w:rStyle w:val="Hyperlink"/>
            <w:sz w:val="16"/>
            <w:szCs w:val="16"/>
          </w:rPr>
          <w:t>examinations</w:t>
        </w:r>
      </w:hyperlink>
      <w:r w:rsidRPr="00760B8A">
        <w:rPr>
          <w:sz w:val="16"/>
          <w:szCs w:val="16"/>
        </w:rPr>
        <w:t xml:space="preserve"> </w:t>
      </w:r>
      <w:hyperlink r:id="rId43" w:history="1">
        <w:r w:rsidRPr="00760B8A">
          <w:rPr>
            <w:rStyle w:val="Hyperlink"/>
            <w:sz w:val="16"/>
            <w:szCs w:val="16"/>
          </w:rPr>
          <w:t>show</w:t>
        </w:r>
      </w:hyperlink>
      <w:r w:rsidRPr="00760B8A">
        <w:rPr>
          <w:sz w:val="16"/>
          <w:szCs w:val="16"/>
        </w:rPr>
        <w:t>, Beijing wants a system in which international institutions buttress rather than batter repressive regimes. Meanwhile, Chinese strategists and academics are talking openly about building a “new China-centric global economic order.”</w:t>
      </w:r>
    </w:p>
    <w:p w14:paraId="4020E26C" w14:textId="77777777" w:rsidR="00F74A64" w:rsidRPr="00760B8A" w:rsidRDefault="00F74A64" w:rsidP="00F74A64">
      <w:pPr>
        <w:rPr>
          <w:sz w:val="16"/>
        </w:rPr>
      </w:pPr>
      <w:r w:rsidRPr="00887416">
        <w:rPr>
          <w:rStyle w:val="StyleUnderline"/>
          <w:highlight w:val="yellow"/>
        </w:rPr>
        <w:t xml:space="preserve">There is </w:t>
      </w:r>
      <w:r w:rsidRPr="00887416">
        <w:rPr>
          <w:rStyle w:val="Emphasis"/>
          <w:highlight w:val="yellow"/>
        </w:rPr>
        <w:t>little indication</w:t>
      </w:r>
      <w:r w:rsidRPr="00760B8A">
        <w:rPr>
          <w:sz w:val="16"/>
        </w:rPr>
        <w:t xml:space="preserve">, in any of this, </w:t>
      </w:r>
      <w:r w:rsidRPr="00760B8A">
        <w:rPr>
          <w:rStyle w:val="StyleUnderline"/>
        </w:rPr>
        <w:t xml:space="preserve">that </w:t>
      </w:r>
      <w:r w:rsidRPr="00887416">
        <w:rPr>
          <w:rStyle w:val="StyleUnderline"/>
          <w:highlight w:val="yellow"/>
        </w:rPr>
        <w:t>Beijing’s</w:t>
      </w:r>
      <w:r w:rsidRPr="00760B8A">
        <w:rPr>
          <w:rStyle w:val="StyleUnderline"/>
        </w:rPr>
        <w:t xml:space="preserve"> strategic </w:t>
      </w:r>
      <w:r w:rsidRPr="00887416">
        <w:rPr>
          <w:rStyle w:val="StyleUnderline"/>
          <w:highlight w:val="yellow"/>
        </w:rPr>
        <w:t xml:space="preserve">horizon is </w:t>
      </w:r>
      <w:r w:rsidRPr="00887416">
        <w:rPr>
          <w:rStyle w:val="Emphasis"/>
          <w:highlight w:val="yellow"/>
        </w:rPr>
        <w:t>limited</w:t>
      </w:r>
      <w:r w:rsidRPr="00887416">
        <w:rPr>
          <w:sz w:val="16"/>
          <w:highlight w:val="yellow"/>
        </w:rPr>
        <w:t xml:space="preserve"> </w:t>
      </w:r>
      <w:r w:rsidRPr="00887416">
        <w:rPr>
          <w:rStyle w:val="StyleUnderline"/>
          <w:highlight w:val="yellow"/>
        </w:rPr>
        <w:t>to the Western Pacific</w:t>
      </w:r>
      <w:r w:rsidRPr="00760B8A">
        <w:rPr>
          <w:sz w:val="16"/>
        </w:rPr>
        <w:t xml:space="preserve"> or even Asia. </w:t>
      </w:r>
      <w:r w:rsidRPr="00760B8A">
        <w:rPr>
          <w:rStyle w:val="StyleUnderline"/>
        </w:rPr>
        <w:t xml:space="preserve">Xi’s </w:t>
      </w:r>
      <w:hyperlink r:id="rId44" w:history="1">
        <w:r w:rsidRPr="00760B8A">
          <w:rPr>
            <w:rStyle w:val="StyleUnderline"/>
          </w:rPr>
          <w:t>invocation</w:t>
        </w:r>
      </w:hyperlink>
      <w:r w:rsidRPr="00760B8A">
        <w:rPr>
          <w:rStyle w:val="StyleUnderline"/>
        </w:rPr>
        <w:t xml:space="preserve"> of a “community with a shared future</w:t>
      </w:r>
      <w:r w:rsidRPr="00760B8A">
        <w:rPr>
          <w:sz w:val="16"/>
        </w:rPr>
        <w:t xml:space="preserve"> for humanity” </w:t>
      </w:r>
      <w:hyperlink r:id="rId45" w:history="1">
        <w:r w:rsidRPr="00760B8A">
          <w:rPr>
            <w:rStyle w:val="StyleUnderline"/>
          </w:rPr>
          <w:t>indicates</w:t>
        </w:r>
      </w:hyperlink>
      <w:r w:rsidRPr="00760B8A">
        <w:rPr>
          <w:rStyle w:val="StyleUnderline"/>
        </w:rPr>
        <w:t xml:space="preserve"> a </w:t>
      </w:r>
      <w:hyperlink r:id="rId46" w:history="1">
        <w:r w:rsidRPr="00760B8A">
          <w:rPr>
            <w:rStyle w:val="Emphasis"/>
          </w:rPr>
          <w:t>global</w:t>
        </w:r>
      </w:hyperlink>
      <w:r w:rsidRPr="00760B8A">
        <w:rPr>
          <w:rStyle w:val="Emphasis"/>
        </w:rPr>
        <w:t xml:space="preserve"> tableau</w:t>
      </w:r>
      <w:r w:rsidRPr="00760B8A">
        <w:rPr>
          <w:rStyle w:val="StyleUnderline"/>
        </w:rPr>
        <w:t xml:space="preserve"> for </w:t>
      </w:r>
      <w:r w:rsidRPr="00760B8A">
        <w:rPr>
          <w:rStyle w:val="Emphasis"/>
        </w:rPr>
        <w:t>Chinese influence</w:t>
      </w:r>
      <w:r w:rsidRPr="00760B8A">
        <w:rPr>
          <w:sz w:val="16"/>
        </w:rPr>
        <w:t xml:space="preserve">. </w:t>
      </w:r>
      <w:r w:rsidRPr="00760B8A">
        <w:rPr>
          <w:rStyle w:val="StyleUnderline"/>
        </w:rPr>
        <w:t xml:space="preserve">One hardly has to </w:t>
      </w:r>
      <w:r w:rsidRPr="00760B8A">
        <w:rPr>
          <w:rStyle w:val="Emphasis"/>
        </w:rPr>
        <w:t>read between</w:t>
      </w:r>
      <w:r w:rsidRPr="00760B8A">
        <w:rPr>
          <w:rStyle w:val="StyleUnderline"/>
        </w:rPr>
        <w:t xml:space="preserve"> the lines to understand that this agenda will require </w:t>
      </w:r>
      <w:r w:rsidRPr="00760B8A">
        <w:rPr>
          <w:rStyle w:val="Emphasis"/>
        </w:rPr>
        <w:t>fundamentally resetting</w:t>
      </w:r>
      <w:r w:rsidRPr="00760B8A">
        <w:rPr>
          <w:rStyle w:val="StyleUnderline"/>
        </w:rPr>
        <w:t xml:space="preserve"> the current </w:t>
      </w:r>
      <w:r w:rsidRPr="00760B8A">
        <w:rPr>
          <w:rStyle w:val="Emphasis"/>
        </w:rPr>
        <w:t>geopolitical balance</w:t>
      </w:r>
      <w:r w:rsidRPr="00760B8A">
        <w:rPr>
          <w:sz w:val="16"/>
        </w:rPr>
        <w:t>. As Xi remarked several years ago, China must work resolutely toward “a future where we will win the initiative and have the dominant position.”</w:t>
      </w:r>
    </w:p>
    <w:p w14:paraId="489B1F07" w14:textId="77777777" w:rsidR="00F74A64" w:rsidRPr="00760B8A" w:rsidRDefault="00F74A64" w:rsidP="00F74A64">
      <w:pPr>
        <w:rPr>
          <w:rStyle w:val="StyleUnderline"/>
        </w:rPr>
      </w:pPr>
      <w:r w:rsidRPr="00760B8A">
        <w:rPr>
          <w:sz w:val="16"/>
        </w:rPr>
        <w:t xml:space="preserve">Of course, </w:t>
      </w:r>
      <w:r w:rsidRPr="00760B8A">
        <w:rPr>
          <w:rStyle w:val="StyleUnderline"/>
        </w:rPr>
        <w:t xml:space="preserve">there’s </w:t>
      </w:r>
      <w:r w:rsidRPr="00760B8A">
        <w:rPr>
          <w:rStyle w:val="Emphasis"/>
        </w:rPr>
        <w:t>not need</w:t>
      </w:r>
      <w:r w:rsidRPr="00760B8A">
        <w:rPr>
          <w:rStyle w:val="StyleUnderline"/>
        </w:rPr>
        <w:t xml:space="preserve"> to take </w:t>
      </w:r>
      <w:r w:rsidRPr="00760B8A">
        <w:rPr>
          <w:rStyle w:val="Emphasis"/>
        </w:rPr>
        <w:t>literally</w:t>
      </w:r>
      <w:r w:rsidRPr="00760B8A">
        <w:rPr>
          <w:rStyle w:val="StyleUnderline"/>
        </w:rPr>
        <w:t xml:space="preserve"> everything national leaders say</w:t>
      </w:r>
      <w:r w:rsidRPr="00760B8A">
        <w:rPr>
          <w:sz w:val="16"/>
        </w:rPr>
        <w:t xml:space="preserve">, or even everything that makes it into official speeches. </w:t>
      </w:r>
      <w:r w:rsidRPr="00887416">
        <w:rPr>
          <w:rStyle w:val="StyleUnderline"/>
          <w:highlight w:val="yellow"/>
        </w:rPr>
        <w:t>In Beijing’s case</w:t>
      </w:r>
      <w:r w:rsidRPr="00760B8A">
        <w:rPr>
          <w:sz w:val="16"/>
        </w:rPr>
        <w:t xml:space="preserve">, </w:t>
      </w:r>
      <w:r w:rsidRPr="00760B8A">
        <w:rPr>
          <w:rStyle w:val="StyleUnderline"/>
        </w:rPr>
        <w:t>however</w:t>
      </w:r>
      <w:r w:rsidRPr="00760B8A">
        <w:rPr>
          <w:sz w:val="16"/>
        </w:rPr>
        <w:t xml:space="preserve">, </w:t>
      </w:r>
      <w:r w:rsidRPr="00887416">
        <w:rPr>
          <w:rStyle w:val="StyleUnderline"/>
          <w:highlight w:val="yellow"/>
        </w:rPr>
        <w:t xml:space="preserve">Chinese leaders are actually </w:t>
      </w:r>
      <w:r w:rsidRPr="00887416">
        <w:rPr>
          <w:rStyle w:val="Emphasis"/>
          <w:highlight w:val="yellow"/>
        </w:rPr>
        <w:t>saying less</w:t>
      </w:r>
      <w:r w:rsidRPr="00887416">
        <w:rPr>
          <w:rStyle w:val="StyleUnderline"/>
          <w:highlight w:val="yellow"/>
        </w:rPr>
        <w:t xml:space="preserve"> than what the country is </w:t>
      </w:r>
      <w:r w:rsidRPr="00887416">
        <w:rPr>
          <w:rStyle w:val="Emphasis"/>
          <w:highlight w:val="yellow"/>
        </w:rPr>
        <w:t>doing</w:t>
      </w:r>
      <w:r w:rsidRPr="00760B8A">
        <w:rPr>
          <w:rStyle w:val="StyleUnderline"/>
        </w:rPr>
        <w:t>.</w:t>
      </w:r>
    </w:p>
    <w:p w14:paraId="02022890" w14:textId="77777777" w:rsidR="00F74A64" w:rsidRPr="00760B8A" w:rsidRDefault="00F74A64" w:rsidP="00F74A64">
      <w:pPr>
        <w:rPr>
          <w:sz w:val="16"/>
        </w:rPr>
      </w:pPr>
      <w:r w:rsidRPr="00760B8A">
        <w:rPr>
          <w:rStyle w:val="StyleUnderline"/>
        </w:rPr>
        <w:t>Whether it is</w:t>
      </w:r>
      <w:r w:rsidRPr="00760B8A">
        <w:rPr>
          <w:sz w:val="16"/>
        </w:rPr>
        <w:t xml:space="preserve"> the </w:t>
      </w:r>
      <w:r w:rsidRPr="00887416">
        <w:rPr>
          <w:rStyle w:val="Emphasis"/>
          <w:highlight w:val="yellow"/>
        </w:rPr>
        <w:t>naval shipbuilding</w:t>
      </w:r>
      <w:r w:rsidRPr="00760B8A">
        <w:rPr>
          <w:sz w:val="16"/>
        </w:rPr>
        <w:t xml:space="preserve"> program that is churning out vessels at astonishing rate; the </w:t>
      </w:r>
      <w:r w:rsidRPr="00887416">
        <w:rPr>
          <w:rStyle w:val="StyleUnderline"/>
          <w:highlight w:val="yellow"/>
        </w:rPr>
        <w:t xml:space="preserve">drive to </w:t>
      </w:r>
      <w:hyperlink r:id="rId47" w:history="1">
        <w:r w:rsidRPr="00887416">
          <w:rPr>
            <w:rStyle w:val="StyleUnderline"/>
            <w:highlight w:val="yellow"/>
          </w:rPr>
          <w:t>control</w:t>
        </w:r>
      </w:hyperlink>
      <w:r w:rsidRPr="00760B8A">
        <w:rPr>
          <w:sz w:val="16"/>
        </w:rPr>
        <w:t xml:space="preserve"> existing </w:t>
      </w:r>
      <w:r w:rsidRPr="00887416">
        <w:rPr>
          <w:rStyle w:val="StyleUnderline"/>
          <w:highlight w:val="yellow"/>
        </w:rPr>
        <w:t>international organizations</w:t>
      </w:r>
      <w:r w:rsidRPr="00760B8A">
        <w:rPr>
          <w:sz w:val="16"/>
        </w:rPr>
        <w:t xml:space="preserve"> and build new ones; the </w:t>
      </w:r>
      <w:r w:rsidRPr="00887416">
        <w:rPr>
          <w:rStyle w:val="Emphasis"/>
          <w:highlight w:val="yellow"/>
        </w:rPr>
        <w:t>projection</w:t>
      </w:r>
      <w:r w:rsidRPr="00887416">
        <w:rPr>
          <w:rStyle w:val="StyleUnderline"/>
          <w:highlight w:val="yellow"/>
        </w:rPr>
        <w:t xml:space="preserve"> of</w:t>
      </w:r>
      <w:r w:rsidRPr="00760B8A">
        <w:rPr>
          <w:rStyle w:val="StyleUnderline"/>
        </w:rPr>
        <w:t xml:space="preserve"> military </w:t>
      </w:r>
      <w:r w:rsidRPr="00887416">
        <w:rPr>
          <w:rStyle w:val="Emphasis"/>
          <w:highlight w:val="yellow"/>
        </w:rPr>
        <w:t>power</w:t>
      </w:r>
      <w:r w:rsidRPr="00760B8A">
        <w:rPr>
          <w:rStyle w:val="StyleUnderline"/>
        </w:rPr>
        <w:t xml:space="preserve"> in the </w:t>
      </w:r>
      <w:hyperlink r:id="rId48" w:anchor="fndtn-information" w:history="1">
        <w:r w:rsidRPr="00760B8A">
          <w:rPr>
            <w:rStyle w:val="StyleUnderline"/>
          </w:rPr>
          <w:t>Arctic</w:t>
        </w:r>
      </w:hyperlink>
      <w:r w:rsidRPr="00760B8A">
        <w:rPr>
          <w:sz w:val="16"/>
        </w:rPr>
        <w:t xml:space="preserve">, the </w:t>
      </w:r>
      <w:r w:rsidRPr="00760B8A">
        <w:rPr>
          <w:rStyle w:val="StyleUnderline"/>
        </w:rPr>
        <w:t>Indian Ocean</w:t>
      </w:r>
      <w:r w:rsidRPr="00760B8A">
        <w:rPr>
          <w:sz w:val="16"/>
        </w:rPr>
        <w:t xml:space="preserve"> and points beyond; </w:t>
      </w:r>
      <w:r w:rsidRPr="00887416">
        <w:rPr>
          <w:rStyle w:val="StyleUnderline"/>
          <w:highlight w:val="yellow"/>
        </w:rPr>
        <w:t xml:space="preserve">the quest to </w:t>
      </w:r>
      <w:hyperlink r:id="rId49" w:history="1">
        <w:r w:rsidRPr="00887416">
          <w:rPr>
            <w:rStyle w:val="Emphasis"/>
            <w:highlight w:val="yellow"/>
          </w:rPr>
          <w:t>dominate</w:t>
        </w:r>
      </w:hyperlink>
      <w:r w:rsidRPr="00760B8A">
        <w:rPr>
          <w:rStyle w:val="StyleUnderline"/>
        </w:rPr>
        <w:t xml:space="preserve"> the world’s </w:t>
      </w:r>
      <w:r w:rsidRPr="00760B8A">
        <w:rPr>
          <w:rStyle w:val="Emphasis"/>
        </w:rPr>
        <w:t>high-</w:t>
      </w:r>
      <w:r w:rsidRPr="00887416">
        <w:rPr>
          <w:rStyle w:val="Emphasis"/>
          <w:highlight w:val="yellow"/>
        </w:rPr>
        <w:t>tech</w:t>
      </w:r>
      <w:r w:rsidRPr="00760B8A">
        <w:rPr>
          <w:rStyle w:val="Emphasis"/>
        </w:rPr>
        <w:t xml:space="preserve"> industries</w:t>
      </w:r>
      <w:r w:rsidRPr="00760B8A">
        <w:rPr>
          <w:sz w:val="16"/>
        </w:rPr>
        <w:t xml:space="preserve">; the ever-more </w:t>
      </w:r>
      <w:hyperlink r:id="rId50" w:history="1">
        <w:r w:rsidRPr="00760B8A">
          <w:rPr>
            <w:rStyle w:val="StyleUnderline"/>
          </w:rPr>
          <w:t>systematic</w:t>
        </w:r>
      </w:hyperlink>
      <w:r w:rsidRPr="00760B8A">
        <w:rPr>
          <w:rStyle w:val="StyleUnderline"/>
        </w:rPr>
        <w:t xml:space="preserve"> </w:t>
      </w:r>
      <w:r w:rsidRPr="00887416">
        <w:rPr>
          <w:rStyle w:val="StyleUnderline"/>
          <w:highlight w:val="yellow"/>
        </w:rPr>
        <w:t>efforts to support</w:t>
      </w:r>
      <w:r w:rsidRPr="00760B8A">
        <w:rPr>
          <w:rStyle w:val="StyleUnderline"/>
        </w:rPr>
        <w:t xml:space="preserve"> </w:t>
      </w:r>
      <w:r w:rsidRPr="00887416">
        <w:rPr>
          <w:rStyle w:val="Emphasis"/>
          <w:highlight w:val="yellow"/>
        </w:rPr>
        <w:t>authoritarian regimes</w:t>
      </w:r>
      <w:r w:rsidRPr="00760B8A">
        <w:rPr>
          <w:rStyle w:val="StyleUnderline"/>
        </w:rPr>
        <w:t xml:space="preserve"> and weaken</w:t>
      </w:r>
      <w:r w:rsidRPr="00760B8A">
        <w:rPr>
          <w:sz w:val="16"/>
        </w:rPr>
        <w:t xml:space="preserve"> democratic </w:t>
      </w:r>
      <w:r w:rsidRPr="00760B8A">
        <w:rPr>
          <w:rStyle w:val="StyleUnderline"/>
        </w:rPr>
        <w:t>institutions</w:t>
      </w:r>
      <w:r w:rsidRPr="00760B8A">
        <w:rPr>
          <w:sz w:val="16"/>
        </w:rPr>
        <w:t xml:space="preserve">; or the Belt and Road Initiative that </w:t>
      </w:r>
      <w:hyperlink r:id="rId51" w:history="1">
        <w:r w:rsidRPr="00760B8A">
          <w:rPr>
            <w:rStyle w:val="Hyperlink"/>
            <w:sz w:val="16"/>
          </w:rPr>
          <w:t>encompasses</w:t>
        </w:r>
      </w:hyperlink>
      <w:r w:rsidRPr="00760B8A">
        <w:rPr>
          <w:sz w:val="16"/>
        </w:rPr>
        <w:t xml:space="preserve"> multiple continents, </w:t>
      </w:r>
      <w:r w:rsidRPr="00887416">
        <w:rPr>
          <w:rStyle w:val="StyleUnderline"/>
          <w:highlight w:val="yellow"/>
        </w:rPr>
        <w:t xml:space="preserve">China is </w:t>
      </w:r>
      <w:r w:rsidRPr="00887416">
        <w:rPr>
          <w:rStyle w:val="Emphasis"/>
          <w:highlight w:val="yellow"/>
        </w:rPr>
        <w:t>hardly acting</w:t>
      </w:r>
      <w:r w:rsidRPr="00887416">
        <w:rPr>
          <w:rStyle w:val="StyleUnderline"/>
          <w:highlight w:val="yellow"/>
        </w:rPr>
        <w:t xml:space="preserve"> like a country that </w:t>
      </w:r>
      <w:r w:rsidRPr="00887416">
        <w:rPr>
          <w:rStyle w:val="Emphasis"/>
          <w:highlight w:val="yellow"/>
        </w:rPr>
        <w:t>lacks</w:t>
      </w:r>
      <w:r w:rsidRPr="00760B8A">
        <w:rPr>
          <w:rStyle w:val="StyleUnderline"/>
        </w:rPr>
        <w:t xml:space="preserve"> a grand </w:t>
      </w:r>
      <w:r w:rsidRPr="00760B8A">
        <w:rPr>
          <w:rStyle w:val="Emphasis"/>
        </w:rPr>
        <w:t xml:space="preserve">geopolitical </w:t>
      </w:r>
      <w:r w:rsidRPr="00887416">
        <w:rPr>
          <w:rStyle w:val="Emphasis"/>
          <w:highlight w:val="yellow"/>
        </w:rPr>
        <w:t>design</w:t>
      </w:r>
      <w:r w:rsidRPr="00760B8A">
        <w:rPr>
          <w:sz w:val="16"/>
        </w:rPr>
        <w:t>.</w:t>
      </w:r>
    </w:p>
    <w:p w14:paraId="27DAC7B3" w14:textId="77777777" w:rsidR="00F74A64" w:rsidRPr="00760B8A" w:rsidRDefault="00F74A64" w:rsidP="00F74A64">
      <w:pPr>
        <w:rPr>
          <w:sz w:val="16"/>
          <w:szCs w:val="16"/>
        </w:rPr>
      </w:pPr>
      <w:r w:rsidRPr="00760B8A">
        <w:rPr>
          <w:sz w:val="16"/>
          <w:szCs w:val="16"/>
        </w:rPr>
        <w:t xml:space="preserve">As with so many aspects of the U.S.-China competition, there is a Cold War parallel. During the 1970s, some leading American Sovietologists insisted that Moscow was becoming a satisfied, status quo power. Yet that claim required ignoring what Soviet leaders </w:t>
      </w:r>
      <w:hyperlink r:id="rId52" w:history="1">
        <w:r w:rsidRPr="00760B8A">
          <w:rPr>
            <w:rStyle w:val="Hyperlink"/>
            <w:sz w:val="16"/>
            <w:szCs w:val="16"/>
          </w:rPr>
          <w:t>said</w:t>
        </w:r>
      </w:hyperlink>
      <w:r w:rsidRPr="00760B8A">
        <w:rPr>
          <w:sz w:val="16"/>
          <w:szCs w:val="16"/>
        </w:rPr>
        <w:t xml:space="preserve"> about detente and peaceful coexistence — that it was a way of ensuring the triumph of socialism without war — as well as their efforts to build military superiority and positions of strength in the Third World. The warning signs were evident then, as they are today.</w:t>
      </w:r>
    </w:p>
    <w:p w14:paraId="0F2BD807" w14:textId="77777777" w:rsidR="00F74A64" w:rsidRPr="00760B8A" w:rsidRDefault="00F74A64" w:rsidP="00F74A64">
      <w:pPr>
        <w:rPr>
          <w:sz w:val="16"/>
          <w:szCs w:val="16"/>
        </w:rPr>
      </w:pPr>
      <w:r w:rsidRPr="00760B8A">
        <w:rPr>
          <w:sz w:val="16"/>
          <w:szCs w:val="16"/>
        </w:rPr>
        <w:t xml:space="preserve">China probably doesn’t have a step-by-step checklist for achieving global primacy, any more than the Soviet Union did in the 1970s. Chinese leaders aren’t insensitive to costs and obstacles: Xi may ritualistically restate the importance of unifying the Chinese nation, but that </w:t>
      </w:r>
      <w:hyperlink r:id="rId53" w:history="1">
        <w:r w:rsidRPr="00760B8A">
          <w:rPr>
            <w:rStyle w:val="Hyperlink"/>
            <w:sz w:val="16"/>
            <w:szCs w:val="16"/>
          </w:rPr>
          <w:t>doesn’t mean</w:t>
        </w:r>
      </w:hyperlink>
      <w:r w:rsidRPr="00760B8A">
        <w:rPr>
          <w:sz w:val="16"/>
          <w:szCs w:val="16"/>
        </w:rPr>
        <w:t xml:space="preserve"> he’s hell-bent on war over Taiwan.</w:t>
      </w:r>
    </w:p>
    <w:p w14:paraId="200B3F4A" w14:textId="77777777" w:rsidR="00F74A64" w:rsidRPr="00760B8A" w:rsidRDefault="00F74A64" w:rsidP="00F74A64">
      <w:pPr>
        <w:rPr>
          <w:sz w:val="16"/>
          <w:szCs w:val="16"/>
        </w:rPr>
      </w:pPr>
      <w:r w:rsidRPr="00760B8A">
        <w:rPr>
          <w:sz w:val="16"/>
          <w:szCs w:val="16"/>
        </w:rPr>
        <w:t>Beijing may not even have decided which of its two paths to global influence is preferable: Establishing dominance in the Western Pacific and then expanding outward from there, or outflanking the U.S. position in the region by building up economic and political power around the world. Finally, China may ultimately fail to accomplish any of this. Perhaps the coronavirus will so weaken the U.S. and the liberal order that China’s ascent will be accelerated. Or perhaps China will run into so many internal problems, and so much external resistance, that its drive will stall.</w:t>
      </w:r>
    </w:p>
    <w:p w14:paraId="6A87BCF1" w14:textId="77777777" w:rsidR="00F74A64" w:rsidRDefault="00F74A64" w:rsidP="00F74A64">
      <w:pPr>
        <w:rPr>
          <w:rStyle w:val="StyleUnderline"/>
        </w:rPr>
      </w:pPr>
      <w:r w:rsidRPr="00760B8A">
        <w:rPr>
          <w:sz w:val="16"/>
        </w:rPr>
        <w:t xml:space="preserve">Yet we ought to recognize that </w:t>
      </w:r>
      <w:r w:rsidRPr="00887416">
        <w:rPr>
          <w:rStyle w:val="StyleUnderline"/>
          <w:highlight w:val="yellow"/>
        </w:rPr>
        <w:t>the debate about what China wants is</w:t>
      </w:r>
      <w:r w:rsidRPr="00760B8A">
        <w:rPr>
          <w:rStyle w:val="StyleUnderline"/>
        </w:rPr>
        <w:t xml:space="preserve"> growing </w:t>
      </w:r>
      <w:r w:rsidRPr="00887416">
        <w:rPr>
          <w:rStyle w:val="Emphasis"/>
          <w:highlight w:val="yellow"/>
        </w:rPr>
        <w:t>stale</w:t>
      </w:r>
      <w:r w:rsidRPr="00887416">
        <w:rPr>
          <w:sz w:val="16"/>
          <w:highlight w:val="yellow"/>
        </w:rPr>
        <w:t xml:space="preserve">, </w:t>
      </w:r>
      <w:r w:rsidRPr="00887416">
        <w:rPr>
          <w:rStyle w:val="StyleUnderline"/>
          <w:highlight w:val="yellow"/>
        </w:rPr>
        <w:t>because China’s leaders</w:t>
      </w:r>
      <w:r w:rsidRPr="00760B8A">
        <w:rPr>
          <w:rStyle w:val="StyleUnderline"/>
        </w:rPr>
        <w:t xml:space="preserve"> and behavior </w:t>
      </w:r>
      <w:r w:rsidRPr="00887416">
        <w:rPr>
          <w:rStyle w:val="StyleUnderline"/>
          <w:highlight w:val="yellow"/>
        </w:rPr>
        <w:t>have</w:t>
      </w:r>
      <w:r w:rsidRPr="00760B8A">
        <w:rPr>
          <w:rStyle w:val="StyleUnderline"/>
        </w:rPr>
        <w:t xml:space="preserve"> increasingly </w:t>
      </w:r>
      <w:r w:rsidRPr="00887416">
        <w:rPr>
          <w:rStyle w:val="Emphasis"/>
          <w:highlight w:val="yellow"/>
        </w:rPr>
        <w:t>answered</w:t>
      </w:r>
      <w:r w:rsidRPr="00887416">
        <w:rPr>
          <w:rStyle w:val="StyleUnderline"/>
          <w:highlight w:val="yellow"/>
        </w:rPr>
        <w:t xml:space="preserve"> that </w:t>
      </w:r>
      <w:r w:rsidRPr="00887416">
        <w:rPr>
          <w:rStyle w:val="Emphasis"/>
          <w:highlight w:val="yellow"/>
        </w:rPr>
        <w:t>question</w:t>
      </w:r>
      <w:r w:rsidRPr="00760B8A">
        <w:rPr>
          <w:sz w:val="16"/>
        </w:rPr>
        <w:t xml:space="preserve">. When a proud and powerful challenger starts to advertise its global ambitions, </w:t>
      </w:r>
      <w:r w:rsidRPr="00887416">
        <w:rPr>
          <w:rStyle w:val="StyleUnderline"/>
          <w:highlight w:val="yellow"/>
        </w:rPr>
        <w:t>Americans should</w:t>
      </w:r>
      <w:r w:rsidRPr="00760B8A">
        <w:rPr>
          <w:sz w:val="16"/>
        </w:rPr>
        <w:t xml:space="preserve"> probably </w:t>
      </w:r>
      <w:r w:rsidRPr="00887416">
        <w:rPr>
          <w:rStyle w:val="StyleUnderline"/>
          <w:highlight w:val="yellow"/>
        </w:rPr>
        <w:t>err on the side of taking</w:t>
      </w:r>
      <w:r w:rsidRPr="00760B8A">
        <w:rPr>
          <w:rStyle w:val="StyleUnderline"/>
        </w:rPr>
        <w:t xml:space="preserve"> those </w:t>
      </w:r>
      <w:r w:rsidRPr="00887416">
        <w:rPr>
          <w:rStyle w:val="StyleUnderline"/>
          <w:highlight w:val="yellow"/>
        </w:rPr>
        <w:t xml:space="preserve">ambitious </w:t>
      </w:r>
      <w:r w:rsidRPr="00887416">
        <w:rPr>
          <w:rStyle w:val="Emphasis"/>
          <w:highlight w:val="yellow"/>
        </w:rPr>
        <w:t>seriously</w:t>
      </w:r>
      <w:r w:rsidRPr="00760B8A">
        <w:rPr>
          <w:rStyle w:val="StyleUnderline"/>
        </w:rPr>
        <w:t>.</w:t>
      </w:r>
    </w:p>
    <w:p w14:paraId="122BC99C" w14:textId="77777777" w:rsidR="00F74A64" w:rsidRDefault="00F74A64" w:rsidP="00F74A64">
      <w:pPr>
        <w:pStyle w:val="Heading2"/>
      </w:pPr>
      <w:r>
        <w:lastRenderedPageBreak/>
        <w:t>T---Specify Core Antitrust</w:t>
      </w:r>
    </w:p>
    <w:p w14:paraId="34E22690" w14:textId="77777777" w:rsidR="00F74A64" w:rsidRDefault="00F74A64" w:rsidP="00F74A64">
      <w:pPr>
        <w:pStyle w:val="Heading3"/>
      </w:pPr>
      <w:r>
        <w:lastRenderedPageBreak/>
        <w:t>2AC---Specify Core Antitrust</w:t>
      </w:r>
    </w:p>
    <w:p w14:paraId="52EB7DA3" w14:textId="77777777" w:rsidR="00F74A64" w:rsidRPr="00CA09E9" w:rsidRDefault="00F74A64" w:rsidP="00F74A64">
      <w:pPr>
        <w:pStyle w:val="Heading4"/>
      </w:pPr>
      <w:r>
        <w:t xml:space="preserve">2---the plan increases the scope of the </w:t>
      </w:r>
      <w:r w:rsidRPr="00CA09E9">
        <w:rPr>
          <w:u w:val="single"/>
        </w:rPr>
        <w:t>Sherman Act</w:t>
      </w:r>
      <w:r>
        <w:t xml:space="preserve">. </w:t>
      </w:r>
    </w:p>
    <w:p w14:paraId="2F3FB7C6" w14:textId="77777777" w:rsidR="00F74A64" w:rsidRDefault="00F74A64" w:rsidP="00F74A64">
      <w:r>
        <w:rPr>
          <w:rStyle w:val="Style13ptBold"/>
        </w:rPr>
        <w:t>Melamed &amp; Shapiro 18</w:t>
      </w:r>
      <w:r>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3A79ED70" w14:textId="77777777" w:rsidR="00F74A64" w:rsidRDefault="00F74A64" w:rsidP="00F74A64">
      <w:pPr>
        <w:rPr>
          <w:sz w:val="16"/>
        </w:rPr>
      </w:pPr>
      <w:r>
        <w:rPr>
          <w:sz w:val="16"/>
        </w:rPr>
        <w:t xml:space="preserve">Antitrust enforcement aimed only at SEP holders is not sufficient to prevent or remedy ex post opportunism. First, as described in Part I, that kind of enforcement must be implemented separately for each patent holder, and for many standards, there are hundreds or even thousands of SEP holders. Second, some of the most common kinds of opportunism are arguably beyond the reach of antitrust claims against SEP holders. 61 Moreover, </w:t>
      </w:r>
      <w:r w:rsidRPr="007132C8">
        <w:rPr>
          <w:rStyle w:val="StyleUnderline"/>
        </w:rPr>
        <w:t>enforcement aimed at SEP holders is not directed at</w:t>
      </w:r>
      <w:r>
        <w:rPr>
          <w:sz w:val="16"/>
        </w:rPr>
        <w:t xml:space="preserve"> the basic problem: </w:t>
      </w:r>
      <w:r w:rsidRPr="007132C8">
        <w:rPr>
          <w:rStyle w:val="StyleUnderline"/>
        </w:rPr>
        <w:t xml:space="preserve">the </w:t>
      </w:r>
      <w:r w:rsidRPr="007132C8">
        <w:rPr>
          <w:rStyle w:val="Emphasis"/>
        </w:rPr>
        <w:t>failure</w:t>
      </w:r>
      <w:r w:rsidRPr="007132C8">
        <w:rPr>
          <w:rStyle w:val="StyleUnderline"/>
        </w:rPr>
        <w:t xml:space="preserve"> of the </w:t>
      </w:r>
      <w:r w:rsidRPr="007132C8">
        <w:rPr>
          <w:rStyle w:val="Emphasis"/>
        </w:rPr>
        <w:t>SSOs</w:t>
      </w:r>
      <w:r w:rsidRPr="007132C8">
        <w:rPr>
          <w:rStyle w:val="StyleUnderline"/>
        </w:rPr>
        <w:t xml:space="preserve"> to take</w:t>
      </w:r>
      <w:r>
        <w:rPr>
          <w:sz w:val="16"/>
        </w:rPr>
        <w:t xml:space="preserve"> adequate </w:t>
      </w:r>
      <w:r w:rsidRPr="007132C8">
        <w:rPr>
          <w:rStyle w:val="StyleUnderline"/>
        </w:rPr>
        <w:t>steps to prevent</w:t>
      </w:r>
      <w:r>
        <w:rPr>
          <w:sz w:val="16"/>
        </w:rPr>
        <w:t xml:space="preserve"> the </w:t>
      </w:r>
      <w:r w:rsidRPr="007132C8">
        <w:rPr>
          <w:rStyle w:val="StyleUnderline"/>
        </w:rPr>
        <w:t>ex post opportunism</w:t>
      </w:r>
      <w:r>
        <w:rPr>
          <w:sz w:val="16"/>
        </w:rPr>
        <w:t xml:space="preserve"> that the SSOs’ conduct enabled. </w:t>
      </w:r>
      <w:r w:rsidRPr="00887416">
        <w:rPr>
          <w:rStyle w:val="StyleUnderline"/>
          <w:highlight w:val="yellow"/>
        </w:rPr>
        <w:t>There is</w:t>
      </w:r>
      <w:r>
        <w:rPr>
          <w:sz w:val="16"/>
        </w:rPr>
        <w:t xml:space="preserve">, therefore, </w:t>
      </w:r>
      <w:r w:rsidRPr="00887416">
        <w:rPr>
          <w:rStyle w:val="StyleUnderline"/>
          <w:highlight w:val="yellow"/>
        </w:rPr>
        <w:t xml:space="preserve">another </w:t>
      </w:r>
      <w:r w:rsidRPr="00887416">
        <w:rPr>
          <w:rStyle w:val="Emphasis"/>
          <w:highlight w:val="yellow"/>
        </w:rPr>
        <w:t>important role</w:t>
      </w:r>
      <w:r w:rsidRPr="00887416">
        <w:rPr>
          <w:rStyle w:val="StyleUnderline"/>
          <w:highlight w:val="yellow"/>
        </w:rPr>
        <w:t xml:space="preserve"> for </w:t>
      </w:r>
      <w:r w:rsidRPr="00887416">
        <w:rPr>
          <w:rStyle w:val="Emphasis"/>
          <w:highlight w:val="yellow"/>
        </w:rPr>
        <w:t>Section 1</w:t>
      </w:r>
      <w:r w:rsidRPr="00887416">
        <w:rPr>
          <w:rStyle w:val="StyleUnderline"/>
          <w:highlight w:val="yellow"/>
        </w:rPr>
        <w:t xml:space="preserve"> of the </w:t>
      </w:r>
      <w:r w:rsidRPr="00887416">
        <w:rPr>
          <w:rStyle w:val="Emphasis"/>
          <w:highlight w:val="yellow"/>
        </w:rPr>
        <w:t>Sherman Act</w:t>
      </w:r>
      <w:r w:rsidRPr="00887416">
        <w:rPr>
          <w:rStyle w:val="StyleUnderline"/>
          <w:highlight w:val="yellow"/>
        </w:rPr>
        <w:t xml:space="preserve"> to help guard against ex post opportunism</w:t>
      </w:r>
      <w:r>
        <w:rPr>
          <w:rStyle w:val="StyleUnderline"/>
        </w:rPr>
        <w:t xml:space="preserve"> by SEP holders</w:t>
      </w:r>
      <w:r>
        <w:rPr>
          <w:sz w:val="16"/>
        </w:rPr>
        <w:t>—</w:t>
      </w:r>
      <w:r w:rsidRPr="00887416">
        <w:rPr>
          <w:rStyle w:val="StyleUnderline"/>
          <w:highlight w:val="yellow"/>
        </w:rPr>
        <w:t>one</w:t>
      </w:r>
      <w:r>
        <w:rPr>
          <w:rStyle w:val="StyleUnderline"/>
        </w:rPr>
        <w:t xml:space="preserve"> that </w:t>
      </w:r>
      <w:r w:rsidRPr="00887416">
        <w:rPr>
          <w:rStyle w:val="StyleUnderline"/>
          <w:highlight w:val="yellow"/>
        </w:rPr>
        <w:t xml:space="preserve">the courts </w:t>
      </w:r>
      <w:r w:rsidRPr="00887416">
        <w:rPr>
          <w:rStyle w:val="Emphasis"/>
          <w:highlight w:val="yellow"/>
        </w:rPr>
        <w:t>have not yet had occasion</w:t>
      </w:r>
      <w:r w:rsidRPr="00887416">
        <w:rPr>
          <w:rStyle w:val="StyleUnderline"/>
          <w:highlight w:val="yellow"/>
        </w:rPr>
        <w:t xml:space="preserve"> to </w:t>
      </w:r>
      <w:r w:rsidRPr="00887416">
        <w:rPr>
          <w:rStyle w:val="Emphasis"/>
          <w:highlight w:val="yellow"/>
        </w:rPr>
        <w:t>recognize</w:t>
      </w:r>
      <w:r>
        <w:rPr>
          <w:sz w:val="16"/>
        </w:rPr>
        <w:t>. This role is soundly based on well-established Supreme Court precedent regarding the application of Section 1 to activities by SSOs and their members.</w:t>
      </w:r>
    </w:p>
    <w:p w14:paraId="692C90B6" w14:textId="77777777" w:rsidR="00F74A64" w:rsidRDefault="00F74A64" w:rsidP="00F74A64"/>
    <w:p w14:paraId="6DB875B9" w14:textId="77777777" w:rsidR="00F74A64" w:rsidRDefault="00F74A64" w:rsidP="00F74A64">
      <w:pPr>
        <w:pStyle w:val="Heading4"/>
      </w:pPr>
      <w:r>
        <w:t>No circumvention---courts solve.</w:t>
      </w:r>
    </w:p>
    <w:p w14:paraId="588931B7" w14:textId="77777777" w:rsidR="00F74A64" w:rsidRPr="00D2433C" w:rsidRDefault="00F74A64" w:rsidP="00F74A64">
      <w:r w:rsidRPr="00D2433C">
        <w:rPr>
          <w:rStyle w:val="Style13ptBold"/>
        </w:rPr>
        <w:t>Cary et al. 08</w:t>
      </w:r>
      <w:r>
        <w:t xml:space="preserve">, </w:t>
      </w:r>
      <w:r w:rsidRPr="00D2433C">
        <w:t>*George Cary is a partner in the Washington office of Cleary Gottlieb Steen &amp; Hamilton LLP.</w:t>
      </w:r>
      <w:r>
        <w:t xml:space="preserve"> </w:t>
      </w:r>
      <w:r w:rsidRPr="00D2433C">
        <w:t>He is a former Deputy Director of the Federal Trade Commission's Bureau of Competition and 1976</w:t>
      </w:r>
      <w:r>
        <w:t xml:space="preserve"> </w:t>
      </w:r>
      <w:r w:rsidRPr="00D2433C">
        <w:t>graduate of the Boalt Hall School of Law at the University of California-Berkeley.</w:t>
      </w:r>
      <w:r>
        <w:t xml:space="preserve"> *</w:t>
      </w:r>
      <w:r w:rsidRPr="00D2433C">
        <w:t>Larry Work-Dembowski is an associate in the Washington office of Cleary Gottlieb Steen &amp;</w:t>
      </w:r>
      <w:r>
        <w:t xml:space="preserve"> </w:t>
      </w:r>
      <w:r w:rsidRPr="00D2433C">
        <w:t>Hamilton LLP and a 2002 graduate of the Georgetown University Law Center.</w:t>
      </w:r>
      <w:r>
        <w:t xml:space="preserve"> *</w:t>
      </w:r>
      <w:r w:rsidRPr="00D2433C">
        <w:t>Paul Hayes is an associate in the Washington office of Cleary Gottlieb Steen &amp; Hamilton LLP</w:t>
      </w:r>
      <w:r>
        <w:t xml:space="preserve"> </w:t>
      </w:r>
      <w:r w:rsidRPr="00D2433C">
        <w:t>and a 2001 graduate of the New York University School of Law</w:t>
      </w:r>
      <w:r>
        <w:t>; (</w:t>
      </w:r>
      <w:r w:rsidRPr="00D2433C">
        <w:t>“Antitrust Implications of Abuse of Standard-Setting”, 15 GEO. Mason L. REV. 1241 (2008)</w:t>
      </w:r>
      <w:r>
        <w:t>)</w:t>
      </w:r>
    </w:p>
    <w:p w14:paraId="22452EE5" w14:textId="77777777" w:rsidR="00F74A64" w:rsidRPr="00DB0B91" w:rsidRDefault="00F74A64" w:rsidP="00F74A64">
      <w:r w:rsidRPr="008A727B">
        <w:rPr>
          <w:sz w:val="16"/>
        </w:rPr>
        <w:t xml:space="preserve">Although evaluation of FRAND commitments and licensing terms can be complex and fact-intensive, there should be no doubt that the </w:t>
      </w:r>
      <w:r w:rsidRPr="00887416">
        <w:rPr>
          <w:rStyle w:val="Emphasis"/>
          <w:highlight w:val="yellow"/>
        </w:rPr>
        <w:t>courts</w:t>
      </w:r>
      <w:r w:rsidRPr="008A727B">
        <w:rPr>
          <w:rStyle w:val="StyleUnderline"/>
        </w:rPr>
        <w:t xml:space="preserve"> and </w:t>
      </w:r>
      <w:r w:rsidRPr="00476D3B">
        <w:rPr>
          <w:rStyle w:val="Emphasis"/>
        </w:rPr>
        <w:t>enforcement agencies</w:t>
      </w:r>
      <w:r w:rsidRPr="008A727B">
        <w:rPr>
          <w:rStyle w:val="StyleUnderline"/>
        </w:rPr>
        <w:t xml:space="preserve"> </w:t>
      </w:r>
      <w:r w:rsidRPr="00887416">
        <w:rPr>
          <w:rStyle w:val="StyleUnderline"/>
          <w:highlight w:val="yellow"/>
        </w:rPr>
        <w:t xml:space="preserve">are </w:t>
      </w:r>
      <w:r w:rsidRPr="00887416">
        <w:rPr>
          <w:rStyle w:val="Emphasis"/>
          <w:highlight w:val="yellow"/>
        </w:rPr>
        <w:t>competent</w:t>
      </w:r>
      <w:r w:rsidRPr="00887416">
        <w:rPr>
          <w:rStyle w:val="StyleUnderline"/>
          <w:highlight w:val="yellow"/>
        </w:rPr>
        <w:t xml:space="preserve"> to </w:t>
      </w:r>
      <w:r w:rsidRPr="00887416">
        <w:rPr>
          <w:rStyle w:val="Emphasis"/>
          <w:highlight w:val="yellow"/>
        </w:rPr>
        <w:t>apply antitrust law</w:t>
      </w:r>
      <w:r w:rsidRPr="00887416">
        <w:rPr>
          <w:rStyle w:val="StyleUnderline"/>
          <w:highlight w:val="yellow"/>
        </w:rPr>
        <w:t xml:space="preserve"> to</w:t>
      </w:r>
      <w:r w:rsidRPr="008A727B">
        <w:rPr>
          <w:rStyle w:val="StyleUnderline"/>
        </w:rPr>
        <w:t xml:space="preserve"> deceptive </w:t>
      </w:r>
      <w:r w:rsidRPr="00887416">
        <w:rPr>
          <w:rStyle w:val="Emphasis"/>
          <w:highlight w:val="yellow"/>
        </w:rPr>
        <w:t>FRAND</w:t>
      </w:r>
      <w:r w:rsidRPr="00476D3B">
        <w:rPr>
          <w:rStyle w:val="Emphasis"/>
        </w:rPr>
        <w:t xml:space="preserve"> commitments</w:t>
      </w:r>
      <w:r w:rsidRPr="008A727B">
        <w:rPr>
          <w:sz w:val="16"/>
        </w:rPr>
        <w:t xml:space="preserve">. </w:t>
      </w:r>
      <w:r w:rsidRPr="008A727B">
        <w:rPr>
          <w:rStyle w:val="StyleUnderline"/>
        </w:rPr>
        <w:t>Assessing whether a licensor has complied</w:t>
      </w:r>
      <w:r w:rsidRPr="008A727B">
        <w:rPr>
          <w:sz w:val="16"/>
        </w:rPr>
        <w:t xml:space="preserve"> with its FRAND obligations </w:t>
      </w:r>
      <w:r w:rsidRPr="008A727B">
        <w:rPr>
          <w:rStyle w:val="StyleUnderline"/>
        </w:rPr>
        <w:t xml:space="preserve">does not require courts or agencies to </w:t>
      </w:r>
      <w:r w:rsidRPr="008A727B">
        <w:rPr>
          <w:rStyle w:val="Emphasis"/>
        </w:rPr>
        <w:t>make any determinations</w:t>
      </w:r>
      <w:r w:rsidRPr="008A727B">
        <w:rPr>
          <w:sz w:val="16"/>
        </w:rPr>
        <w:t xml:space="preserve"> </w:t>
      </w:r>
      <w:r w:rsidRPr="008A727B">
        <w:rPr>
          <w:rStyle w:val="StyleUnderline"/>
        </w:rPr>
        <w:t xml:space="preserve">that they do not already </w:t>
      </w:r>
      <w:r w:rsidRPr="008A727B">
        <w:rPr>
          <w:rStyle w:val="Emphasis"/>
        </w:rPr>
        <w:t>commonly make</w:t>
      </w:r>
      <w:r w:rsidRPr="008A727B">
        <w:rPr>
          <w:rStyle w:val="StyleUnderline"/>
        </w:rPr>
        <w:t xml:space="preserve"> in antitrust</w:t>
      </w:r>
      <w:r w:rsidRPr="008A727B">
        <w:rPr>
          <w:sz w:val="16"/>
        </w:rPr>
        <w:t xml:space="preserve"> and intellectual property cases. </w:t>
      </w:r>
      <w:r w:rsidRPr="00887416">
        <w:rPr>
          <w:rStyle w:val="StyleUnderline"/>
          <w:highlight w:val="yellow"/>
        </w:rPr>
        <w:t xml:space="preserve">Courts </w:t>
      </w:r>
      <w:r w:rsidRPr="00887416">
        <w:rPr>
          <w:rStyle w:val="Emphasis"/>
          <w:highlight w:val="yellow"/>
        </w:rPr>
        <w:t>routinely calculate "reasonable royalties"</w:t>
      </w:r>
      <w:r w:rsidRPr="00887416">
        <w:rPr>
          <w:rStyle w:val="StyleUnderline"/>
          <w:highlight w:val="yellow"/>
        </w:rPr>
        <w:t xml:space="preserve"> in</w:t>
      </w:r>
      <w:r w:rsidRPr="008A727B">
        <w:rPr>
          <w:rStyle w:val="StyleUnderline"/>
        </w:rPr>
        <w:t xml:space="preserve"> the </w:t>
      </w:r>
      <w:r w:rsidRPr="00887416">
        <w:rPr>
          <w:rStyle w:val="StyleUnderline"/>
          <w:highlight w:val="yellow"/>
        </w:rPr>
        <w:t>patent litigation</w:t>
      </w:r>
      <w:r w:rsidRPr="008A727B">
        <w:rPr>
          <w:rStyle w:val="StyleUnderline"/>
        </w:rPr>
        <w:t xml:space="preserve"> context</w:t>
      </w:r>
      <w:r w:rsidRPr="008A727B">
        <w:rPr>
          <w:sz w:val="16"/>
        </w:rPr>
        <w:t xml:space="preserve"> 1 ' </w:t>
      </w:r>
      <w:r w:rsidRPr="00887416">
        <w:rPr>
          <w:rStyle w:val="StyleUnderline"/>
          <w:highlight w:val="yellow"/>
        </w:rPr>
        <w:t xml:space="preserve">and </w:t>
      </w:r>
      <w:r w:rsidRPr="00887416">
        <w:rPr>
          <w:rStyle w:val="Emphasis"/>
          <w:highlight w:val="yellow"/>
        </w:rPr>
        <w:t>compare the "but for" competitive market</w:t>
      </w:r>
      <w:r w:rsidRPr="00887416">
        <w:rPr>
          <w:rStyle w:val="StyleUnderline"/>
          <w:highlight w:val="yellow"/>
        </w:rPr>
        <w:t xml:space="preserve"> to the market in which a restraint of competition exists</w:t>
      </w:r>
      <w:r w:rsidRPr="008A727B">
        <w:rPr>
          <w:sz w:val="16"/>
        </w:rPr>
        <w:t xml:space="preserve"> in order to determine damages in the antitrust context. 4 ' In assessing whether a licensor has met its FRAND obligations, </w:t>
      </w:r>
      <w:r w:rsidRPr="00887416">
        <w:rPr>
          <w:rStyle w:val="StyleUnderline"/>
          <w:highlight w:val="yellow"/>
        </w:rPr>
        <w:t>a court</w:t>
      </w:r>
      <w:r w:rsidRPr="008A727B">
        <w:rPr>
          <w:rStyle w:val="StyleUnderline"/>
        </w:rPr>
        <w:t xml:space="preserve"> would engage in </w:t>
      </w:r>
      <w:r w:rsidRPr="008A727B">
        <w:rPr>
          <w:rStyle w:val="Emphasis"/>
        </w:rPr>
        <w:t>similar calculations</w:t>
      </w:r>
      <w:r w:rsidRPr="008A727B">
        <w:rPr>
          <w:sz w:val="16"/>
        </w:rPr>
        <w:t xml:space="preserve">; </w:t>
      </w:r>
      <w:r w:rsidRPr="008A727B">
        <w:rPr>
          <w:rStyle w:val="StyleUnderline"/>
        </w:rPr>
        <w:t xml:space="preserve">it </w:t>
      </w:r>
      <w:r w:rsidRPr="00887416">
        <w:rPr>
          <w:rStyle w:val="StyleUnderline"/>
          <w:highlight w:val="yellow"/>
        </w:rPr>
        <w:t>would compare</w:t>
      </w:r>
      <w:r w:rsidRPr="008A727B">
        <w:rPr>
          <w:sz w:val="16"/>
        </w:rPr>
        <w:t xml:space="preserve"> the </w:t>
      </w:r>
      <w:r w:rsidRPr="00887416">
        <w:rPr>
          <w:rStyle w:val="StyleUnderline"/>
          <w:highlight w:val="yellow"/>
        </w:rPr>
        <w:t>royalties charged</w:t>
      </w:r>
      <w:r w:rsidRPr="008A727B">
        <w:rPr>
          <w:sz w:val="16"/>
        </w:rPr>
        <w:t xml:space="preserve"> in the </w:t>
      </w:r>
      <w:r w:rsidRPr="00887416">
        <w:rPr>
          <w:rStyle w:val="Emphasis"/>
          <w:highlight w:val="yellow"/>
        </w:rPr>
        <w:t>ex post</w:t>
      </w:r>
      <w:r w:rsidRPr="00476D3B">
        <w:rPr>
          <w:rStyle w:val="Emphasis"/>
        </w:rPr>
        <w:t xml:space="preserve"> market</w:t>
      </w:r>
      <w:r w:rsidRPr="008A727B">
        <w:rPr>
          <w:rStyle w:val="StyleUnderline"/>
        </w:rPr>
        <w:t xml:space="preserve"> </w:t>
      </w:r>
      <w:r w:rsidRPr="00887416">
        <w:rPr>
          <w:rStyle w:val="StyleUnderline"/>
          <w:highlight w:val="yellow"/>
        </w:rPr>
        <w:t>to</w:t>
      </w:r>
      <w:r w:rsidRPr="008A727B">
        <w:rPr>
          <w:rStyle w:val="StyleUnderline"/>
        </w:rPr>
        <w:t xml:space="preserve"> its assessment of what royalties would have prevailed in the competitive </w:t>
      </w:r>
      <w:r w:rsidRPr="00887416">
        <w:rPr>
          <w:rStyle w:val="Emphasis"/>
          <w:highlight w:val="yellow"/>
        </w:rPr>
        <w:t>ex ante</w:t>
      </w:r>
      <w:r w:rsidRPr="00476D3B">
        <w:rPr>
          <w:rStyle w:val="Emphasis"/>
        </w:rPr>
        <w:t xml:space="preserve"> market</w:t>
      </w:r>
      <w:r w:rsidRPr="008A727B">
        <w:rPr>
          <w:sz w:val="16"/>
        </w:rPr>
        <w:t>.'43 In determining what royalties would have prevailed ex ante, a court would likely consider, among other things, the available alternatives to the technology at issue, the royalties charged to licensees practicing other standards for comparable technologies, and the royalties charged to licensees for comparable technologies in industries where there are no standards or FRAND commitments. Although this may be a demanding task in some cases, it is necessary because the alternative-concluding that FRAND obligations cannot be defined or enforced by the courts-would render FRAND obligations meaningless, would allow unfettered exercise of monopoly power by essential patent holders, and would cause debilitating un- certainty in the standard-setting process.</w:t>
      </w:r>
    </w:p>
    <w:p w14:paraId="5324D2DE" w14:textId="77777777" w:rsidR="00F74A64" w:rsidRDefault="00F74A64" w:rsidP="00F74A64">
      <w:pPr>
        <w:pStyle w:val="Heading2"/>
      </w:pPr>
      <w:r>
        <w:lastRenderedPageBreak/>
        <w:t>K---Capitalism</w:t>
      </w:r>
    </w:p>
    <w:p w14:paraId="7178FB88" w14:textId="77777777" w:rsidR="00F74A64" w:rsidRDefault="00F74A64" w:rsidP="00F74A64">
      <w:pPr>
        <w:pStyle w:val="Heading3"/>
      </w:pPr>
      <w:r>
        <w:lastRenderedPageBreak/>
        <w:t>2AC---Util (AT Ethics)</w:t>
      </w:r>
    </w:p>
    <w:p w14:paraId="49568CF0" w14:textId="77777777" w:rsidR="00F74A64" w:rsidRDefault="00F74A64" w:rsidP="00F74A64">
      <w:pPr>
        <w:pStyle w:val="Heading4"/>
      </w:pPr>
      <w:r>
        <w:t xml:space="preserve">Weigh impacts using </w:t>
      </w:r>
      <w:r w:rsidRPr="004851FA">
        <w:rPr>
          <w:u w:val="single"/>
        </w:rPr>
        <w:t>expected value</w:t>
      </w:r>
      <w:r>
        <w:t xml:space="preserve">, or magnitude times probability---it’s the only to </w:t>
      </w:r>
      <w:r w:rsidRPr="005671EE">
        <w:rPr>
          <w:u w:val="single"/>
        </w:rPr>
        <w:t>ethically account</w:t>
      </w:r>
      <w:r>
        <w:t xml:space="preserve"> for the underappreciated risk of high-magnitude threats. </w:t>
      </w:r>
    </w:p>
    <w:p w14:paraId="1869A8D5" w14:textId="77777777" w:rsidR="00F74A64" w:rsidRPr="004E3432" w:rsidRDefault="00F74A64" w:rsidP="00F74A64">
      <w:r w:rsidRPr="004E3432">
        <w:rPr>
          <w:rStyle w:val="Style13ptBold"/>
        </w:rPr>
        <w:t>Harris 17</w:t>
      </w:r>
      <w:r w:rsidRPr="004E3432">
        <w:t>, *John Harris is Politico’s editor-in-chief and author of The Survivor: Bill Clinton in the White House;</w:t>
      </w:r>
      <w:r>
        <w:t xml:space="preserve"> </w:t>
      </w:r>
      <w:r w:rsidRPr="004E3432">
        <w:t>*Bryan Bender is Politico’s national security editor and author of You Are Not Forgotten. Both Harris and Bender covered the Pentagon during the tenure of Secretary of Defense William J. Perry;</w:t>
      </w:r>
      <w:r>
        <w:t xml:space="preserve"> (January 6</w:t>
      </w:r>
      <w:r w:rsidRPr="004E3432">
        <w:rPr>
          <w:vertAlign w:val="superscript"/>
        </w:rPr>
        <w:t>th</w:t>
      </w:r>
      <w:r>
        <w:t xml:space="preserve">, 2017, </w:t>
      </w:r>
      <w:r w:rsidRPr="004E3432">
        <w:t>“Bill Perry Is Terrified. Why Aren’t You?”, https://www.politico.com/magazine/story/2017/01/william-perry-nuclear-weapons-proliferation-214604/)</w:t>
      </w:r>
    </w:p>
    <w:p w14:paraId="287EBE75" w14:textId="77777777" w:rsidR="00F74A64" w:rsidRPr="004851FA" w:rsidRDefault="00F74A64" w:rsidP="00F74A64">
      <w:pPr>
        <w:rPr>
          <w:sz w:val="16"/>
        </w:rPr>
      </w:pPr>
      <w:r w:rsidRPr="004851FA">
        <w:rPr>
          <w:sz w:val="16"/>
        </w:rPr>
        <w:t xml:space="preserve">And there’s one other difference from the Cold War: </w:t>
      </w:r>
      <w:r w:rsidRPr="004851FA">
        <w:rPr>
          <w:rStyle w:val="StyleUnderline"/>
        </w:rPr>
        <w:t xml:space="preserve">Americans </w:t>
      </w:r>
      <w:r w:rsidRPr="004851FA">
        <w:rPr>
          <w:rStyle w:val="Emphasis"/>
        </w:rPr>
        <w:t>no longer</w:t>
      </w:r>
      <w:r w:rsidRPr="004851FA">
        <w:rPr>
          <w:rStyle w:val="StyleUnderline"/>
        </w:rPr>
        <w:t xml:space="preserve"> think about the threat</w:t>
      </w:r>
      <w:r w:rsidRPr="005671EE">
        <w:rPr>
          <w:rStyle w:val="StyleUnderline"/>
        </w:rPr>
        <w:t xml:space="preserve"> every day.</w:t>
      </w:r>
    </w:p>
    <w:p w14:paraId="215D687F" w14:textId="77777777" w:rsidR="00F74A64" w:rsidRPr="005671EE" w:rsidRDefault="00F74A64" w:rsidP="00F74A64">
      <w:pPr>
        <w:rPr>
          <w:rStyle w:val="StyleUnderline"/>
        </w:rPr>
      </w:pPr>
      <w:r w:rsidRPr="004851FA">
        <w:rPr>
          <w:sz w:val="16"/>
        </w:rPr>
        <w:t xml:space="preserve">Nuclear war isn’t the subtext of popular movies, or novels; disarmament has fallen far from the top of the policy priority list. The largest upcoming generation, the millennials, were raised in a time when the problem felt largely solved, and it’s easy for them to imagine it’s still quietly fading into history. The problem is, it’s no longer fading. “Today, </w:t>
      </w:r>
      <w:r w:rsidRPr="005671EE">
        <w:rPr>
          <w:rStyle w:val="StyleUnderline"/>
        </w:rPr>
        <w:t xml:space="preserve">the </w:t>
      </w:r>
      <w:r w:rsidRPr="00887416">
        <w:rPr>
          <w:rStyle w:val="StyleUnderline"/>
          <w:highlight w:val="yellow"/>
        </w:rPr>
        <w:t>danger of</w:t>
      </w:r>
      <w:r w:rsidRPr="004851FA">
        <w:rPr>
          <w:sz w:val="16"/>
        </w:rPr>
        <w:t xml:space="preserve"> some sort of a </w:t>
      </w:r>
      <w:r w:rsidRPr="00887416">
        <w:rPr>
          <w:rStyle w:val="StyleUnderline"/>
          <w:highlight w:val="yellow"/>
        </w:rPr>
        <w:t xml:space="preserve">nuclear catastrophe is </w:t>
      </w:r>
      <w:r w:rsidRPr="00887416">
        <w:rPr>
          <w:rStyle w:val="Emphasis"/>
          <w:highlight w:val="yellow"/>
        </w:rPr>
        <w:t>greater</w:t>
      </w:r>
      <w:r w:rsidRPr="00887416">
        <w:rPr>
          <w:rStyle w:val="StyleUnderline"/>
          <w:highlight w:val="yellow"/>
        </w:rPr>
        <w:t xml:space="preserve"> than</w:t>
      </w:r>
      <w:r w:rsidRPr="004851FA">
        <w:rPr>
          <w:sz w:val="16"/>
        </w:rPr>
        <w:t xml:space="preserve"> it was during </w:t>
      </w:r>
      <w:r w:rsidRPr="00887416">
        <w:rPr>
          <w:rStyle w:val="StyleUnderline"/>
          <w:highlight w:val="yellow"/>
        </w:rPr>
        <w:t>the Cold War</w:t>
      </w:r>
      <w:r w:rsidRPr="004851FA">
        <w:rPr>
          <w:sz w:val="16"/>
        </w:rPr>
        <w:t xml:space="preserve">,” Perry said in an interview in his Stanford office, “and </w:t>
      </w:r>
      <w:r w:rsidRPr="005671EE">
        <w:rPr>
          <w:rStyle w:val="StyleUnderline"/>
        </w:rPr>
        <w:t xml:space="preserve">most </w:t>
      </w:r>
      <w:r w:rsidRPr="00887416">
        <w:rPr>
          <w:rStyle w:val="StyleUnderline"/>
          <w:highlight w:val="yellow"/>
        </w:rPr>
        <w:t xml:space="preserve">people are </w:t>
      </w:r>
      <w:r w:rsidRPr="00887416">
        <w:rPr>
          <w:rStyle w:val="Emphasis"/>
          <w:highlight w:val="yellow"/>
        </w:rPr>
        <w:t>blissfully unaware</w:t>
      </w:r>
      <w:r w:rsidRPr="005671EE">
        <w:rPr>
          <w:rStyle w:val="StyleUnderline"/>
        </w:rPr>
        <w:t xml:space="preserve"> of this </w:t>
      </w:r>
      <w:r w:rsidRPr="005671EE">
        <w:rPr>
          <w:rStyle w:val="Emphasis"/>
        </w:rPr>
        <w:t>danger</w:t>
      </w:r>
      <w:r w:rsidRPr="005671EE">
        <w:rPr>
          <w:rStyle w:val="StyleUnderline"/>
        </w:rPr>
        <w:t>.”</w:t>
      </w:r>
    </w:p>
    <w:p w14:paraId="177E8962" w14:textId="77777777" w:rsidR="00F74A64" w:rsidRPr="004851FA" w:rsidRDefault="00F74A64" w:rsidP="00F74A64">
      <w:pPr>
        <w:rPr>
          <w:sz w:val="16"/>
          <w:szCs w:val="16"/>
        </w:rPr>
      </w:pPr>
      <w:r w:rsidRPr="004851FA">
        <w:rPr>
          <w:sz w:val="16"/>
          <w:szCs w:val="16"/>
        </w:rPr>
        <w:t>It is a turn of events that has an old man newly obsessed with a question: Why isn’t everyone as terrified as he is?</w:t>
      </w:r>
    </w:p>
    <w:p w14:paraId="6C6945BF" w14:textId="77777777" w:rsidR="00F74A64" w:rsidRPr="004851FA" w:rsidRDefault="00F74A64" w:rsidP="00F74A64">
      <w:pPr>
        <w:rPr>
          <w:sz w:val="16"/>
        </w:rPr>
      </w:pPr>
      <w:r w:rsidRPr="004851FA">
        <w:rPr>
          <w:sz w:val="16"/>
        </w:rPr>
        <w:t xml:space="preserve">Perry’s hypothesis for the disconnect is that much of the population, especially that rising portion with no clear memories of the first Cold War, is suffering from a deficit of comprehension. </w:t>
      </w:r>
      <w:r w:rsidRPr="00887416">
        <w:rPr>
          <w:rStyle w:val="StyleUnderline"/>
          <w:highlight w:val="yellow"/>
        </w:rPr>
        <w:t>Even a single</w:t>
      </w:r>
      <w:r w:rsidRPr="004851FA">
        <w:rPr>
          <w:sz w:val="16"/>
        </w:rPr>
        <w:t xml:space="preserve"> nuclear </w:t>
      </w:r>
      <w:r w:rsidRPr="00887416">
        <w:rPr>
          <w:rStyle w:val="StyleUnderline"/>
          <w:highlight w:val="yellow"/>
        </w:rPr>
        <w:t>explosion</w:t>
      </w:r>
      <w:r w:rsidRPr="004851FA">
        <w:rPr>
          <w:sz w:val="16"/>
        </w:rPr>
        <w:t xml:space="preserve"> in a major city </w:t>
      </w:r>
      <w:r w:rsidRPr="00887416">
        <w:rPr>
          <w:rStyle w:val="StyleUnderline"/>
          <w:highlight w:val="yellow"/>
        </w:rPr>
        <w:t xml:space="preserve">would represent an </w:t>
      </w:r>
      <w:r w:rsidRPr="00887416">
        <w:rPr>
          <w:rStyle w:val="Emphasis"/>
          <w:highlight w:val="yellow"/>
        </w:rPr>
        <w:t>abrupt</w:t>
      </w:r>
      <w:r w:rsidRPr="00887416">
        <w:rPr>
          <w:rStyle w:val="StyleUnderline"/>
          <w:highlight w:val="yellow"/>
        </w:rPr>
        <w:t xml:space="preserve"> and</w:t>
      </w:r>
      <w:r w:rsidRPr="005671EE">
        <w:rPr>
          <w:rStyle w:val="StyleUnderline"/>
        </w:rPr>
        <w:t xml:space="preserve"> possibly </w:t>
      </w:r>
      <w:r w:rsidRPr="00887416">
        <w:rPr>
          <w:rStyle w:val="Emphasis"/>
          <w:highlight w:val="yellow"/>
        </w:rPr>
        <w:t>irreversible</w:t>
      </w:r>
      <w:r w:rsidRPr="00887416">
        <w:rPr>
          <w:rStyle w:val="StyleUnderline"/>
          <w:highlight w:val="yellow"/>
        </w:rPr>
        <w:t xml:space="preserve"> turn</w:t>
      </w:r>
      <w:r w:rsidRPr="005671EE">
        <w:rPr>
          <w:rStyle w:val="StyleUnderline"/>
        </w:rPr>
        <w:t xml:space="preserve"> in modern life</w:t>
      </w:r>
      <w:r w:rsidRPr="004851FA">
        <w:rPr>
          <w:sz w:val="16"/>
        </w:rPr>
        <w:t xml:space="preserve">, upending the global economy, forcing every open society to suspend traditional liberties and remake itself into a security state. “The political, economic and social consequences are beyond what people understand,” Perry says. And </w:t>
      </w:r>
      <w:r w:rsidRPr="005671EE">
        <w:rPr>
          <w:rStyle w:val="StyleUnderline"/>
        </w:rPr>
        <w:t>yet many people place this</w:t>
      </w:r>
      <w:r w:rsidRPr="004851FA">
        <w:rPr>
          <w:sz w:val="16"/>
        </w:rPr>
        <w:t xml:space="preserve"> scenario </w:t>
      </w:r>
      <w:r w:rsidRPr="005671EE">
        <w:rPr>
          <w:rStyle w:val="StyleUnderline"/>
        </w:rPr>
        <w:t>in roughly the same category as the meteor strike that</w:t>
      </w:r>
      <w:r w:rsidRPr="004851FA">
        <w:rPr>
          <w:sz w:val="16"/>
        </w:rPr>
        <w:t xml:space="preserve"> supposedly </w:t>
      </w:r>
      <w:r w:rsidRPr="005671EE">
        <w:rPr>
          <w:rStyle w:val="StyleUnderline"/>
        </w:rPr>
        <w:t>wiped out the dinosaurs</w:t>
      </w:r>
      <w:r w:rsidRPr="004851FA">
        <w:rPr>
          <w:sz w:val="16"/>
        </w:rPr>
        <w:t>—frightening, to be sure, but something of an abstraction.</w:t>
      </w:r>
    </w:p>
    <w:p w14:paraId="1DA5A5BA" w14:textId="77777777" w:rsidR="00F74A64" w:rsidRPr="00BA11FA" w:rsidRDefault="00F74A64" w:rsidP="00F74A64">
      <w:pPr>
        <w:rPr>
          <w:sz w:val="6"/>
          <w:szCs w:val="6"/>
        </w:rPr>
      </w:pPr>
      <w:r w:rsidRPr="00BA11FA">
        <w:rPr>
          <w:sz w:val="6"/>
          <w:szCs w:val="6"/>
        </w:rPr>
        <w:t xml:space="preserve">So Perry regards his last great contribution of a 65-year career as a crusade to stimulate the public imagination—to share the vivid details of his own nightmares. He is doing so in a recent memoir, in a busy public speaking schedule, in half-empty hearing rooms on Capitol Hill, and increasingly with an online presence aimed especially at young people. He has enlisted the help of his 28-year-old granddaughter to figure out how to engage a new generation, including </w:t>
      </w:r>
      <w:hyperlink r:id="rId54" w:tgtFrame="_blank" w:history="1">
        <w:r w:rsidRPr="00BA11FA">
          <w:rPr>
            <w:rStyle w:val="Style13ptBold"/>
            <w:sz w:val="6"/>
            <w:szCs w:val="6"/>
          </w:rPr>
          <w:t>through a series of virtual lectures</w:t>
        </w:r>
      </w:hyperlink>
      <w:r w:rsidRPr="00BA11FA">
        <w:rPr>
          <w:sz w:val="6"/>
          <w:szCs w:val="6"/>
        </w:rPr>
        <w:t xml:space="preserve"> known as a MOOC, or massive open online course.</w:t>
      </w:r>
      <w:r>
        <w:rPr>
          <w:sz w:val="6"/>
          <w:szCs w:val="6"/>
        </w:rPr>
        <w:t xml:space="preserve"> </w:t>
      </w:r>
      <w:r w:rsidRPr="00BA11FA">
        <w:rPr>
          <w:sz w:val="6"/>
          <w:szCs w:val="6"/>
        </w:rPr>
        <w:t>He is eagerly signing up for “Ask Me Anything” chats on Reddit, in which some people still confuse him with William “The Refrigerator” Perry of NFL fame. He posts his ruminations on YouTube, where they give Katy Perry no run for her money, even as the most popular are closing in on 100,000 views.</w:t>
      </w:r>
      <w:r>
        <w:rPr>
          <w:sz w:val="6"/>
          <w:szCs w:val="6"/>
        </w:rPr>
        <w:t xml:space="preserve"> </w:t>
      </w:r>
      <w:r w:rsidRPr="00BA11FA">
        <w:rPr>
          <w:sz w:val="6"/>
          <w:szCs w:val="6"/>
        </w:rPr>
        <w:t>One of the nightmare scenarios Perry invokes most often is designed to roust policymakers who live and work in the nation’s capital. The terrorists would need enriched uranium. Due to the elaborate and highly industrial nature of production, hard to conceal from surveillance, fissile material is still hard to come by—but, alas, far from impossible. Once it is procured, with help from conspirators in a poorly secured overseas commercial power centrifuge facility, the rest of the plot as Perry imagines it is no great technological or logistical feat. The mechanics of building a crude nuclear device are easily within the reach of well-educated and well-funded militants. The crate would arrive at Dulles International Airport, disguised as agricultural freight. The truck bomb that detonates on Pennsylvania Avenue between the White House and Capitol instantly kills the president, vice president, House speaker, and 80,000 others.</w:t>
      </w:r>
      <w:r>
        <w:rPr>
          <w:sz w:val="6"/>
          <w:szCs w:val="6"/>
        </w:rPr>
        <w:t xml:space="preserve"> </w:t>
      </w:r>
      <w:r w:rsidRPr="00BA11FA">
        <w:rPr>
          <w:sz w:val="6"/>
          <w:szCs w:val="6"/>
        </w:rPr>
        <w:t>Where exactly is your office? Your house? And then, as Perry spins it forward, how credible would you find the warnings, soon delivered to news networks, that five more bombs are set to explode in unnamed U.S. cities, once a week for the next month, unless all U.S. military personnel overseas are withdrawn immediately?</w:t>
      </w:r>
      <w:r>
        <w:rPr>
          <w:sz w:val="6"/>
          <w:szCs w:val="6"/>
        </w:rPr>
        <w:t xml:space="preserve"> </w:t>
      </w:r>
      <w:r w:rsidRPr="00BA11FA">
        <w:rPr>
          <w:sz w:val="6"/>
          <w:szCs w:val="6"/>
        </w:rPr>
        <w:t>If this particular scenario does not resonate with you, Perry can easily rattle off a long roster of others—a regional war that escalates into a nuclear exchange, a miscalculation between Moscow and Washington, a computer glitch at the exact wrong moment. They are all ilks of the same theme—the dimly understood threat that the science of the 20th century is set to collide with the destructive passions of the 21st.</w:t>
      </w:r>
      <w:r>
        <w:rPr>
          <w:sz w:val="6"/>
          <w:szCs w:val="6"/>
        </w:rPr>
        <w:t xml:space="preserve"> </w:t>
      </w:r>
      <w:r w:rsidRPr="00BA11FA">
        <w:rPr>
          <w:sz w:val="6"/>
          <w:szCs w:val="6"/>
        </w:rPr>
        <w:t>“We’re going back to the kind of dangers we had during the Cold War,” Perry said. “I really thought in 1990, 1991, 1992, that we left those behind us. We’re starting to re-invent them. We and the Russians and others don’t understand that what we’re doing is re-creating those dangers—or maybe they don’t remember the dangers. For younger people, they didn’t live through those dangers. But when you live through a Cuban Missile Crisis up close and you live through a false alarm up close, you do understand how dangerous it is, and you believe you should do everything you could possibly do to [avoid] going back.”</w:t>
      </w:r>
      <w:r>
        <w:rPr>
          <w:sz w:val="6"/>
          <w:szCs w:val="6"/>
        </w:rPr>
        <w:t xml:space="preserve"> </w:t>
      </w:r>
      <w:r w:rsidRPr="00BA11FA">
        <w:rPr>
          <w:sz w:val="6"/>
          <w:szCs w:val="6"/>
        </w:rPr>
        <w:t>For people who follow the national security priesthood, the dire scenarios are all the more alarming for who is delivering them. Through his long years in government Perry invariably impressed colleagues as the calmest person in the room, relentlessly rational, such that people who did not know him well—his love of music and literature and travel—regarded his as a purely analytical mind, emotion subordinated to logic and duty.</w:t>
      </w:r>
      <w:r>
        <w:rPr>
          <w:sz w:val="6"/>
          <w:szCs w:val="6"/>
        </w:rPr>
        <w:t xml:space="preserve"> </w:t>
      </w:r>
      <w:r w:rsidRPr="00BA11FA">
        <w:rPr>
          <w:sz w:val="6"/>
          <w:szCs w:val="6"/>
        </w:rPr>
        <w:t>Starting in the 1950s as a technology executive and entrepreneur in some of the most secretive precincts of the defense industry, he gradually took on a series of high-level government assignments that gave him one of the most quietly influential careers of the Cold War and its aftermath.</w:t>
      </w:r>
      <w:r>
        <w:rPr>
          <w:sz w:val="6"/>
          <w:szCs w:val="6"/>
        </w:rPr>
        <w:t xml:space="preserve"> </w:t>
      </w:r>
      <w:r w:rsidRPr="00BA11FA">
        <w:rPr>
          <w:sz w:val="6"/>
          <w:szCs w:val="6"/>
        </w:rPr>
        <w:t>Fifteen years before serving as Bill Clinton’s secretary of defense, Perry was the Pentagon official in charge of weapons research during the Carter administration. It was from this perch that he may have had his most far-reaching impact, and left him in some circles as a legendary figure. He used his office to give an essential push to two ideas that transformed warfare over the next generation decisively to American advantage. One idea was stealth technology, which allowed U.S. warplanes to fly over enemy territory undetected. The other was precision-guided munitions, which allowed U.S. bombs to land with near-perfect accuracy.</w:t>
      </w:r>
      <w:r>
        <w:rPr>
          <w:sz w:val="6"/>
          <w:szCs w:val="6"/>
        </w:rPr>
        <w:t xml:space="preserve"> </w:t>
      </w:r>
      <w:r w:rsidRPr="00BA11FA">
        <w:rPr>
          <w:sz w:val="6"/>
          <w:szCs w:val="6"/>
        </w:rPr>
        <w:t>During the Clinton years, Perry so prized his privacy that he initially turned down the job of Defense secretary—changing his mind only after Clinton and Al Gore pleaded with him that the news media scrutiny wouldn’t be so bad.</w:t>
      </w:r>
      <w:r>
        <w:rPr>
          <w:sz w:val="6"/>
          <w:szCs w:val="6"/>
        </w:rPr>
        <w:t xml:space="preserve"> </w:t>
      </w:r>
      <w:r w:rsidRPr="00BA11FA">
        <w:rPr>
          <w:sz w:val="6"/>
          <w:szCs w:val="6"/>
        </w:rPr>
        <w:t>The reputation he built over a life in the public sphere is starkly at odds with this latest highly impassioned chapter of Perry’s career. Harold Brown, who also is 89, first recruited Perry into government, and was Perry’s boss while serving as Defense secretary in the Carter years. “No one would have thought of Bill Perry as a crusader,” he says. “But he is on a crusade.”</w:t>
      </w:r>
      <w:r>
        <w:rPr>
          <w:sz w:val="6"/>
          <w:szCs w:val="6"/>
        </w:rPr>
        <w:t xml:space="preserve"> </w:t>
      </w:r>
      <w:r w:rsidRPr="00BA11FA">
        <w:rPr>
          <w:sz w:val="6"/>
          <w:szCs w:val="6"/>
        </w:rPr>
        <w:t xml:space="preserve">Lee Perry, his wife of nearly 70 years, is living in an elder care facility, her once buoyant presence now lost to dementia. Perry himself, lucid as ever, has seen his physical frame become frail and stooped. Rather than slowing his schedule, he has accelerated his travels to plead with people to awaken to the danger. A trip to Washington includes a dinner with national security reporters and testimony on Capitol Hill. Back home in California, he’s at the Google campus to prod engineers to contemplate that their world may not last long enough for their dreams of technology riches to come true. He’s created an advocacy group, </w:t>
      </w:r>
      <w:hyperlink r:id="rId55" w:tgtFrame="_blank" w:history="1">
        <w:r w:rsidRPr="00BA11FA">
          <w:rPr>
            <w:rStyle w:val="Style13ptBold"/>
            <w:sz w:val="6"/>
            <w:szCs w:val="6"/>
          </w:rPr>
          <w:t>the William J. Perry project</w:t>
        </w:r>
      </w:hyperlink>
      <w:r w:rsidRPr="00BA11FA">
        <w:rPr>
          <w:sz w:val="6"/>
          <w:szCs w:val="6"/>
        </w:rPr>
        <w:t>, devoted to public education about nuclear weapons. He’s enlisted both his granddaughter and his 64-year-old daughter, Robin Perry, in the cause.</w:t>
      </w:r>
      <w:r>
        <w:rPr>
          <w:sz w:val="6"/>
          <w:szCs w:val="6"/>
        </w:rPr>
        <w:t xml:space="preserve"> </w:t>
      </w:r>
      <w:r w:rsidRPr="00BA11FA">
        <w:rPr>
          <w:sz w:val="6"/>
          <w:szCs w:val="6"/>
        </w:rPr>
        <w:t>But if his profile is rising, his style is essentially unchanged. He is a man known for self-effacement, trying to shape an era known for relentless self-promotion, a voice of quiet precision in a time of devil-take-the-hindmost bombast. The rational approach to problem-solving that propelled his career and won him adherents and friends in both political parties and even among some of America’s erstwhile enemies remains his guide—in this case, by endeavoring to calculate the possibilities and probabilities of a terrorist attack, regional nuclear war, or horrible miscalculation with Russia.</w:t>
      </w:r>
      <w:r>
        <w:rPr>
          <w:sz w:val="6"/>
          <w:szCs w:val="6"/>
        </w:rPr>
        <w:t xml:space="preserve"> </w:t>
      </w:r>
      <w:r w:rsidRPr="00BA11FA">
        <w:rPr>
          <w:sz w:val="6"/>
          <w:szCs w:val="6"/>
        </w:rPr>
        <w:t>“I want to be very clear,” he said. “I do not think it is a probability this year or next year or anytime in the foreseeable future. But the consequence is so great, we have to take it seriously. And there are things to greatly lower those possibilities that we’re simply not doing.”</w:t>
      </w:r>
      <w:r>
        <w:rPr>
          <w:sz w:val="6"/>
          <w:szCs w:val="6"/>
        </w:rPr>
        <w:t xml:space="preserve"> </w:t>
      </w:r>
      <w:r w:rsidRPr="00BA11FA">
        <w:rPr>
          <w:sz w:val="6"/>
          <w:szCs w:val="6"/>
        </w:rPr>
        <w:t>***</w:t>
      </w:r>
      <w:r>
        <w:rPr>
          <w:sz w:val="6"/>
          <w:szCs w:val="6"/>
        </w:rPr>
        <w:t xml:space="preserve"> </w:t>
      </w:r>
      <w:r w:rsidRPr="00BA11FA">
        <w:rPr>
          <w:sz w:val="6"/>
          <w:szCs w:val="6"/>
        </w:rPr>
        <w:t>Perry really did not expect he would have to write this chapter of his public life. His official career closed with what seemed then an unambiguous sense of mission accomplished. By the time he arrived in the Pentagon’s top job in 1994, the Cold War was over, and the main item on the nuclear agenda seemed to be cleaning up no-longer-needed arsenals. As defense secretary, Perry stood with his Russian counterpart, Pavel Grachev, as they jointly blew up missile silos in the former Soviet Union and tilled sunflower seeds in the dirt.</w:t>
      </w:r>
      <w:r>
        <w:rPr>
          <w:sz w:val="6"/>
          <w:szCs w:val="6"/>
        </w:rPr>
        <w:t xml:space="preserve"> </w:t>
      </w:r>
      <w:r w:rsidRPr="00BA11FA">
        <w:rPr>
          <w:sz w:val="6"/>
          <w:szCs w:val="6"/>
        </w:rPr>
        <w:t>“I finally thought by the end of the ‘80s we lived through this horrible experience and it’s behind us,” Perry said. “When I was secretary, I fully believed it was behind us.”</w:t>
      </w:r>
      <w:r>
        <w:rPr>
          <w:sz w:val="6"/>
          <w:szCs w:val="6"/>
        </w:rPr>
        <w:t xml:space="preserve"> </w:t>
      </w:r>
      <w:r w:rsidRPr="00BA11FA">
        <w:rPr>
          <w:sz w:val="6"/>
          <w:szCs w:val="6"/>
        </w:rPr>
        <w:t>After leaving the Pentagon, he accepted an assignment from Clinton to negotiate an end to North Korea’s nuclear development program—and seemed agonizingly close to a breakthrough as the last days of the president’s term expired.</w:t>
      </w:r>
      <w:r>
        <w:rPr>
          <w:sz w:val="6"/>
          <w:szCs w:val="6"/>
        </w:rPr>
        <w:t xml:space="preserve"> </w:t>
      </w:r>
      <w:r w:rsidRPr="00BA11FA">
        <w:rPr>
          <w:sz w:val="6"/>
          <w:szCs w:val="6"/>
        </w:rPr>
        <w:t>Now, he sees his grandchildren inheriting a planet possibly more dangerous than it was during his public career. No one could doubt that the Sept. 11 terrorists would have gladly used nuclear bombs instead of airplanes if they had had them, and it seems only a matter of time until they try. Instead of a retreating threat in North Korea, that fanatical regime now possesses as many as eight nuclear bombs, and is just one member of a growing nuclear club. Far from a new partnership with Russia, Vladimir Putin has given old antagonisms a malevolent new face. American policymakers talk of spending up to $1 trillion to modernize the nuclear arsenal. And now comes Donald Trump with a long trail of statements effectively shrugging his shoulders about a world newly bristling with bombs and people with reasons to use them.</w:t>
      </w:r>
      <w:r>
        <w:rPr>
          <w:sz w:val="6"/>
          <w:szCs w:val="6"/>
        </w:rPr>
        <w:t xml:space="preserve"> </w:t>
      </w:r>
      <w:r w:rsidRPr="00BA11FA">
        <w:rPr>
          <w:sz w:val="6"/>
          <w:szCs w:val="6"/>
        </w:rPr>
        <w:t>Perry knew Hillary Clinton well professionally, and says he admired both her and Bill Clinton for their professional judgment though he was never a personal intimate of either. He was prescient before the election in expressing skepticism about how voters would respond to the dynastic premise of the Clinton campaign—a healthy democracy should grow new voices—but was as surprised as everyone else on Election Day. Donald Trump was not the voice he was looking for, to put it mildly, but he has responded to the Trump cyclone with modulated restraint. Perry said he assumes his most truculent rhetoric isn’t serious, the utterances of a man who assumed his words were for political effect only and had no real consequences.</w:t>
      </w:r>
      <w:r>
        <w:rPr>
          <w:sz w:val="6"/>
          <w:szCs w:val="6"/>
        </w:rPr>
        <w:t xml:space="preserve"> </w:t>
      </w:r>
      <w:r w:rsidRPr="00BA11FA">
        <w:rPr>
          <w:sz w:val="6"/>
          <w:szCs w:val="6"/>
        </w:rPr>
        <w:t>Now that they do, Perry is hoping to serve as a kind of ambassador to rationality. He said he is hoping for audiences soon, with Trump if the incoming president will see him, and certainly Trump’s national security team, which includes several people Perry knows, including Defense Secretary nominee James Mattis.</w:t>
      </w:r>
      <w:r>
        <w:rPr>
          <w:sz w:val="6"/>
          <w:szCs w:val="6"/>
        </w:rPr>
        <w:t xml:space="preserve"> </w:t>
      </w:r>
      <w:r w:rsidRPr="00BA11FA">
        <w:rPr>
          <w:sz w:val="6"/>
          <w:szCs w:val="6"/>
        </w:rPr>
        <w:t>There is little doubt the message if the meeting comes. “We are starting a new Cold War,” he says. “We seem to be sleepwalking into this new nuclear arms race. … We and the Russians and others don’t understand what we are doing.”</w:t>
      </w:r>
      <w:r>
        <w:rPr>
          <w:sz w:val="6"/>
          <w:szCs w:val="6"/>
        </w:rPr>
        <w:t xml:space="preserve"> </w:t>
      </w:r>
      <w:r w:rsidRPr="00BA11FA">
        <w:rPr>
          <w:sz w:val="6"/>
          <w:szCs w:val="6"/>
        </w:rPr>
        <w:t>“I am not suggesting that this Cold War and this arms race is identical to the old one,” Perry added. “But in many ways, it is just as bad, just as dangerous. And totally unnecessary.”</w:t>
      </w:r>
      <w:r>
        <w:rPr>
          <w:sz w:val="6"/>
          <w:szCs w:val="6"/>
        </w:rPr>
        <w:t xml:space="preserve"> </w:t>
      </w:r>
      <w:r w:rsidRPr="00BA11FA">
        <w:rPr>
          <w:sz w:val="6"/>
          <w:szCs w:val="6"/>
        </w:rPr>
        <w:t>***</w:t>
      </w:r>
      <w:r>
        <w:rPr>
          <w:sz w:val="6"/>
          <w:szCs w:val="6"/>
        </w:rPr>
        <w:t xml:space="preserve"> </w:t>
      </w:r>
      <w:r w:rsidRPr="00BA11FA">
        <w:rPr>
          <w:sz w:val="6"/>
          <w:szCs w:val="6"/>
        </w:rPr>
        <w:t>Perry had been brooding over the question for a year. It was in the early 1950s, he was still in his 20s, and the subject was partial differential equations—the topic of his Ph.D. thesis. A particular problem had been absorbing him, day in and day out, hours and hours on end. Then, out of nowhere, a light came on.</w:t>
      </w:r>
      <w:r>
        <w:rPr>
          <w:sz w:val="6"/>
          <w:szCs w:val="6"/>
        </w:rPr>
        <w:t xml:space="preserve"> </w:t>
      </w:r>
      <w:r w:rsidRPr="00BA11FA">
        <w:rPr>
          <w:sz w:val="6"/>
          <w:szCs w:val="6"/>
        </w:rPr>
        <w:t>Math for Perry represented analytical discipline, a way of achieving mastery not only over numerical problems but any hard problem, by breaking it down into essential parts, distilling complexity into simplicity. | Photo via the William J. Perry Project</w:t>
      </w:r>
      <w:r>
        <w:rPr>
          <w:sz w:val="6"/>
          <w:szCs w:val="6"/>
        </w:rPr>
        <w:t xml:space="preserve"> </w:t>
      </w:r>
      <w:r w:rsidRPr="00BA11FA">
        <w:rPr>
          <w:sz w:val="6"/>
          <w:szCs w:val="6"/>
        </w:rPr>
        <w:t>“I woke up in the middle of the night, and it was all there,” Perry recalled. “It was all there, and I got out of bed and sat down. The next two or three hours, I wrote my thesis, and from the first word I wrote down, I never doubted what the last word was going to be: It was a magic moment.”</w:t>
      </w:r>
      <w:r>
        <w:rPr>
          <w:sz w:val="6"/>
          <w:szCs w:val="6"/>
        </w:rPr>
        <w:t xml:space="preserve"> </w:t>
      </w:r>
      <w:r w:rsidRPr="00BA11FA">
        <w:rPr>
          <w:sz w:val="6"/>
          <w:szCs w:val="6"/>
        </w:rPr>
        <w:t>The story is a reminder of something definitional about Bill Perry. Before he became in recent years an apostle of disarmament, before he sat atop the nation’s war-making apparatus in the 1990s, before he was the executive of a defense contractor specializing in the most complex arenas of Cold War surveillance in the 1960s, he was a young man in love with mathematics.</w:t>
      </w:r>
      <w:r>
        <w:rPr>
          <w:sz w:val="6"/>
          <w:szCs w:val="6"/>
        </w:rPr>
        <w:t xml:space="preserve"> </w:t>
      </w:r>
      <w:r w:rsidRPr="00BA11FA">
        <w:rPr>
          <w:sz w:val="6"/>
          <w:szCs w:val="6"/>
        </w:rPr>
        <w:t>In those days, Perry had planned on a career as a math professor. His attraction to math was not merely practical, in the way that engineers or architects rely on math. The appeal was just as much aesthetic, in ways that people who are not numbers people—political life tends to be dominated by word people—cannot easily comprehend. To Perry’s mind, there was a purity to math, a beauty to the patterns and relationships, that was not unlike music. Math for Perry represented analytical discipline, a way of achieving mastery not only over numerical problems but any hard problem, by breaking it down into essential parts, distilling complexity into simplicity.</w:t>
      </w:r>
      <w:r>
        <w:rPr>
          <w:sz w:val="6"/>
          <w:szCs w:val="6"/>
        </w:rPr>
        <w:t xml:space="preserve"> </w:t>
      </w:r>
      <w:r w:rsidRPr="00BA11FA">
        <w:rPr>
          <w:sz w:val="6"/>
          <w:szCs w:val="6"/>
        </w:rPr>
        <w:t>This trait was why Pentagon reporters in the 1990s liked spending time around Perry. When most public officials are asked a question, one studies the transcript later to decipher a succession of starts and stalls, sentence fragments and ellipses, that cumulatively convey an impressionistic sense of mind but no clear fixed meaning. Perry’s sentences, by contrast, always cut with surgical precision. It was one reason Clinton White House officials often held their breath when he gave interviews—Perry might make news by being clear on subjects, such as ethnic warfare in the Balkans or a nuclear showdown in North Korea, that the West Wing preferred to try to fog over.</w:t>
      </w:r>
    </w:p>
    <w:p w14:paraId="76D3956D" w14:textId="77777777" w:rsidR="00F74A64" w:rsidRPr="004851FA" w:rsidRDefault="00F74A64" w:rsidP="00F74A64">
      <w:pPr>
        <w:rPr>
          <w:sz w:val="16"/>
        </w:rPr>
      </w:pPr>
      <w:r w:rsidRPr="004851FA">
        <w:rPr>
          <w:sz w:val="16"/>
        </w:rPr>
        <w:t>“</w:t>
      </w:r>
      <w:r w:rsidRPr="005671EE">
        <w:rPr>
          <w:rStyle w:val="StyleUnderline"/>
        </w:rPr>
        <w:t xml:space="preserve">I’ve never been able to attack a policy problem with a </w:t>
      </w:r>
      <w:r w:rsidRPr="004851FA">
        <w:rPr>
          <w:sz w:val="16"/>
        </w:rPr>
        <w:t xml:space="preserve">mathematical </w:t>
      </w:r>
      <w:r w:rsidRPr="005671EE">
        <w:rPr>
          <w:rStyle w:val="Emphasis"/>
        </w:rPr>
        <w:t>formula</w:t>
      </w:r>
      <w:r w:rsidRPr="004851FA">
        <w:rPr>
          <w:sz w:val="16"/>
        </w:rPr>
        <w:t>,” he recalled, “</w:t>
      </w:r>
      <w:r w:rsidRPr="005671EE">
        <w:rPr>
          <w:rStyle w:val="StyleUnderline"/>
        </w:rPr>
        <w:t xml:space="preserve">but I have always believed that </w:t>
      </w:r>
      <w:r w:rsidRPr="00887416">
        <w:rPr>
          <w:rStyle w:val="StyleUnderline"/>
          <w:highlight w:val="yellow"/>
        </w:rPr>
        <w:t xml:space="preserve">the </w:t>
      </w:r>
      <w:r w:rsidRPr="00887416">
        <w:rPr>
          <w:rStyle w:val="Emphasis"/>
          <w:highlight w:val="yellow"/>
        </w:rPr>
        <w:t>rigorous way</w:t>
      </w:r>
      <w:r w:rsidRPr="00887416">
        <w:rPr>
          <w:rStyle w:val="StyleUnderline"/>
          <w:highlight w:val="yellow"/>
        </w:rPr>
        <w:t xml:space="preserve"> of thinking about a </w:t>
      </w:r>
      <w:r w:rsidRPr="00887416">
        <w:rPr>
          <w:rStyle w:val="Emphasis"/>
          <w:highlight w:val="yellow"/>
        </w:rPr>
        <w:t>problem</w:t>
      </w:r>
      <w:r w:rsidRPr="00887416">
        <w:rPr>
          <w:rStyle w:val="StyleUnderline"/>
          <w:highlight w:val="yellow"/>
        </w:rPr>
        <w:t xml:space="preserve"> was </w:t>
      </w:r>
      <w:r w:rsidRPr="00887416">
        <w:rPr>
          <w:rStyle w:val="Emphasis"/>
          <w:highlight w:val="yellow"/>
        </w:rPr>
        <w:t>good</w:t>
      </w:r>
      <w:r w:rsidRPr="004851FA">
        <w:rPr>
          <w:sz w:val="16"/>
        </w:rPr>
        <w:t xml:space="preserve">. It separated the fact from the bullshit, and </w:t>
      </w:r>
      <w:r w:rsidRPr="005671EE">
        <w:rPr>
          <w:rStyle w:val="StyleUnderline"/>
        </w:rPr>
        <w:t>that’s</w:t>
      </w:r>
      <w:r w:rsidRPr="004851FA">
        <w:rPr>
          <w:sz w:val="16"/>
        </w:rPr>
        <w:t xml:space="preserve"> very </w:t>
      </w:r>
      <w:r w:rsidRPr="005671EE">
        <w:rPr>
          <w:rStyle w:val="Emphasis"/>
        </w:rPr>
        <w:t>important</w:t>
      </w:r>
      <w:r w:rsidRPr="004851FA">
        <w:rPr>
          <w:sz w:val="16"/>
        </w:rPr>
        <w:t xml:space="preserve"> sometimes, </w:t>
      </w:r>
      <w:r w:rsidRPr="005671EE">
        <w:rPr>
          <w:rStyle w:val="StyleUnderline"/>
        </w:rPr>
        <w:t>to separate what you can from what you would hope you can do</w:t>
      </w:r>
      <w:r w:rsidRPr="004851FA">
        <w:rPr>
          <w:sz w:val="16"/>
        </w:rPr>
        <w:t>.”</w:t>
      </w:r>
    </w:p>
    <w:p w14:paraId="2E187407" w14:textId="77777777" w:rsidR="00F74A64" w:rsidRPr="004851FA" w:rsidRDefault="00F74A64" w:rsidP="00F74A64">
      <w:pPr>
        <w:rPr>
          <w:sz w:val="16"/>
        </w:rPr>
      </w:pPr>
      <w:r w:rsidRPr="005671EE">
        <w:rPr>
          <w:rStyle w:val="StyleUnderline"/>
        </w:rPr>
        <w:t xml:space="preserve">Just </w:t>
      </w:r>
      <w:r w:rsidRPr="00887416">
        <w:rPr>
          <w:rStyle w:val="StyleUnderline"/>
          <w:highlight w:val="yellow"/>
        </w:rPr>
        <w:t>how high</w:t>
      </w:r>
      <w:r w:rsidRPr="005671EE">
        <w:rPr>
          <w:rStyle w:val="StyleUnderline"/>
        </w:rPr>
        <w:t xml:space="preserve"> is </w:t>
      </w:r>
      <w:r w:rsidRPr="00887416">
        <w:rPr>
          <w:rStyle w:val="StyleUnderline"/>
          <w:highlight w:val="yellow"/>
        </w:rPr>
        <w:t>the risk</w:t>
      </w:r>
      <w:r w:rsidRPr="005671EE">
        <w:rPr>
          <w:rStyle w:val="StyleUnderline"/>
        </w:rPr>
        <w:t>?</w:t>
      </w:r>
      <w:r w:rsidRPr="004851FA">
        <w:rPr>
          <w:sz w:val="16"/>
        </w:rPr>
        <w:t xml:space="preserve"> </w:t>
      </w:r>
      <w:r w:rsidRPr="005671EE">
        <w:rPr>
          <w:rStyle w:val="StyleUnderline"/>
        </w:rPr>
        <w:t xml:space="preserve">The answer </w:t>
      </w:r>
      <w:r w:rsidRPr="00887416">
        <w:rPr>
          <w:rStyle w:val="StyleUnderline"/>
          <w:highlight w:val="yellow"/>
        </w:rPr>
        <w:t>is</w:t>
      </w:r>
      <w:r w:rsidRPr="004851FA">
        <w:rPr>
          <w:sz w:val="16"/>
        </w:rPr>
        <w:t xml:space="preserve"> ultimately </w:t>
      </w:r>
      <w:r w:rsidRPr="00887416">
        <w:rPr>
          <w:rStyle w:val="Emphasis"/>
          <w:highlight w:val="yellow"/>
        </w:rPr>
        <w:t>unknowable</w:t>
      </w:r>
      <w:r w:rsidRPr="004851FA">
        <w:rPr>
          <w:sz w:val="16"/>
        </w:rPr>
        <w:t xml:space="preserve">. Perry’s point, though, is that </w:t>
      </w:r>
      <w:r w:rsidRPr="00887416">
        <w:rPr>
          <w:rStyle w:val="StyleUnderline"/>
          <w:highlight w:val="yellow"/>
        </w:rPr>
        <w:t>it’s</w:t>
      </w:r>
      <w:r w:rsidRPr="005671EE">
        <w:rPr>
          <w:rStyle w:val="StyleUnderline"/>
        </w:rPr>
        <w:t xml:space="preserve"> a hell of a </w:t>
      </w:r>
      <w:r w:rsidRPr="005671EE">
        <w:rPr>
          <w:rStyle w:val="Emphasis"/>
        </w:rPr>
        <w:t xml:space="preserve">lot </w:t>
      </w:r>
      <w:r w:rsidRPr="00887416">
        <w:rPr>
          <w:rStyle w:val="Emphasis"/>
          <w:highlight w:val="yellow"/>
        </w:rPr>
        <w:t>higher</w:t>
      </w:r>
      <w:r w:rsidRPr="00887416">
        <w:rPr>
          <w:rStyle w:val="StyleUnderline"/>
          <w:highlight w:val="yellow"/>
        </w:rPr>
        <w:t xml:space="preserve"> than you think</w:t>
      </w:r>
      <w:r w:rsidRPr="004851FA">
        <w:rPr>
          <w:sz w:val="16"/>
        </w:rPr>
        <w:t>. | M. Scott Mahaskey/POLITICO</w:t>
      </w:r>
    </w:p>
    <w:p w14:paraId="7B280D13" w14:textId="77777777" w:rsidR="00F74A64" w:rsidRPr="005671EE" w:rsidRDefault="00F74A64" w:rsidP="00F74A64">
      <w:pPr>
        <w:rPr>
          <w:rStyle w:val="StyleUnderline"/>
        </w:rPr>
      </w:pPr>
      <w:r w:rsidRPr="004851FA">
        <w:rPr>
          <w:sz w:val="16"/>
        </w:rPr>
        <w:t>Perry wishes more people were familiar with the concept of “</w:t>
      </w:r>
      <w:r w:rsidRPr="00887416">
        <w:rPr>
          <w:rStyle w:val="StyleUnderline"/>
          <w:highlight w:val="yellow"/>
        </w:rPr>
        <w:t>expected value</w:t>
      </w:r>
      <w:r w:rsidRPr="004851FA">
        <w:rPr>
          <w:sz w:val="16"/>
        </w:rPr>
        <w:t xml:space="preserve">.” That </w:t>
      </w:r>
      <w:r w:rsidRPr="00887416">
        <w:rPr>
          <w:rStyle w:val="StyleUnderline"/>
          <w:highlight w:val="yellow"/>
        </w:rPr>
        <w:t xml:space="preserve">is a </w:t>
      </w:r>
      <w:r w:rsidRPr="00887416">
        <w:rPr>
          <w:rStyle w:val="Emphasis"/>
          <w:highlight w:val="yellow"/>
        </w:rPr>
        <w:t>statistical way</w:t>
      </w:r>
      <w:r w:rsidRPr="00887416">
        <w:rPr>
          <w:sz w:val="16"/>
          <w:highlight w:val="yellow"/>
        </w:rPr>
        <w:t xml:space="preserve"> </w:t>
      </w:r>
      <w:r w:rsidRPr="00887416">
        <w:rPr>
          <w:rStyle w:val="StyleUnderline"/>
          <w:highlight w:val="yellow"/>
        </w:rPr>
        <w:t>of understanding events</w:t>
      </w:r>
      <w:r w:rsidRPr="005671EE">
        <w:rPr>
          <w:rStyle w:val="StyleUnderline"/>
        </w:rPr>
        <w:t xml:space="preserve"> of very large magnitude </w:t>
      </w:r>
      <w:r w:rsidRPr="00887416">
        <w:rPr>
          <w:rStyle w:val="StyleUnderline"/>
          <w:highlight w:val="yellow"/>
        </w:rPr>
        <w:t>that have a</w:t>
      </w:r>
      <w:r w:rsidRPr="00887416">
        <w:rPr>
          <w:sz w:val="16"/>
          <w:highlight w:val="yellow"/>
        </w:rPr>
        <w:t xml:space="preserve"> </w:t>
      </w:r>
      <w:r w:rsidRPr="00887416">
        <w:rPr>
          <w:rStyle w:val="Emphasis"/>
          <w:highlight w:val="yellow"/>
        </w:rPr>
        <w:t>low probability</w:t>
      </w:r>
      <w:r w:rsidRPr="00887416">
        <w:rPr>
          <w:sz w:val="16"/>
          <w:highlight w:val="yellow"/>
        </w:rPr>
        <w:t xml:space="preserve">. </w:t>
      </w:r>
      <w:r w:rsidRPr="00887416">
        <w:rPr>
          <w:rStyle w:val="StyleUnderline"/>
          <w:highlight w:val="yellow"/>
        </w:rPr>
        <w:t xml:space="preserve">The </w:t>
      </w:r>
      <w:r w:rsidRPr="00887416">
        <w:rPr>
          <w:rStyle w:val="Emphasis"/>
          <w:highlight w:val="yellow"/>
        </w:rPr>
        <w:t>large magnitude event</w:t>
      </w:r>
      <w:r w:rsidRPr="00887416">
        <w:rPr>
          <w:rStyle w:val="StyleUnderline"/>
          <w:highlight w:val="yellow"/>
        </w:rPr>
        <w:t xml:space="preserve"> could be</w:t>
      </w:r>
      <w:r w:rsidRPr="004851FA">
        <w:rPr>
          <w:sz w:val="16"/>
        </w:rPr>
        <w:t xml:space="preserve"> something good, like winning a lottery ticket. Or it could be </w:t>
      </w:r>
      <w:r w:rsidRPr="005671EE">
        <w:rPr>
          <w:rStyle w:val="StyleUnderline"/>
        </w:rPr>
        <w:t>something bad</w:t>
      </w:r>
      <w:r w:rsidRPr="004851FA">
        <w:rPr>
          <w:sz w:val="16"/>
        </w:rPr>
        <w:t xml:space="preserve">, </w:t>
      </w:r>
      <w:r w:rsidRPr="005671EE">
        <w:rPr>
          <w:rStyle w:val="StyleUnderline"/>
        </w:rPr>
        <w:t xml:space="preserve">like </w:t>
      </w:r>
      <w:r w:rsidRPr="00887416">
        <w:rPr>
          <w:rStyle w:val="StyleUnderline"/>
          <w:highlight w:val="yellow"/>
        </w:rPr>
        <w:t xml:space="preserve">a </w:t>
      </w:r>
      <w:r w:rsidRPr="00887416">
        <w:rPr>
          <w:rStyle w:val="Emphasis"/>
          <w:highlight w:val="yellow"/>
        </w:rPr>
        <w:t>nuclear bomb</w:t>
      </w:r>
      <w:r w:rsidRPr="005671EE">
        <w:rPr>
          <w:rStyle w:val="StyleUnderline"/>
        </w:rPr>
        <w:t xml:space="preserve"> exploding</w:t>
      </w:r>
      <w:r w:rsidRPr="004851FA">
        <w:rPr>
          <w:sz w:val="16"/>
        </w:rPr>
        <w:t xml:space="preserve">. Because the odds of winning the lottery are so low, the rational thing is to save your money and not buy the ticket. As for a nuclear explosion, by Perry’s lights, </w:t>
      </w:r>
      <w:r w:rsidRPr="005671EE">
        <w:rPr>
          <w:rStyle w:val="StyleUnderline"/>
        </w:rPr>
        <w:t xml:space="preserve">the </w:t>
      </w:r>
      <w:r w:rsidRPr="00887416">
        <w:rPr>
          <w:rStyle w:val="StyleUnderline"/>
          <w:highlight w:val="yellow"/>
        </w:rPr>
        <w:lastRenderedPageBreak/>
        <w:t xml:space="preserve">consequences are </w:t>
      </w:r>
      <w:r w:rsidRPr="00887416">
        <w:rPr>
          <w:rStyle w:val="Emphasis"/>
          <w:highlight w:val="yellow"/>
        </w:rPr>
        <w:t>so grave</w:t>
      </w:r>
      <w:r w:rsidRPr="004851FA">
        <w:rPr>
          <w:sz w:val="16"/>
        </w:rPr>
        <w:t xml:space="preserve"> that </w:t>
      </w:r>
      <w:r w:rsidRPr="00887416">
        <w:rPr>
          <w:rStyle w:val="StyleUnderline"/>
          <w:highlight w:val="yellow"/>
        </w:rPr>
        <w:t>the rational thing would be</w:t>
      </w:r>
      <w:r w:rsidRPr="005671EE">
        <w:rPr>
          <w:rStyle w:val="StyleUnderline"/>
        </w:rPr>
        <w:t xml:space="preserve"> for people in the U</w:t>
      </w:r>
      <w:r w:rsidRPr="004851FA">
        <w:rPr>
          <w:sz w:val="16"/>
        </w:rPr>
        <w:t xml:space="preserve">nited </w:t>
      </w:r>
      <w:r w:rsidRPr="005671EE">
        <w:rPr>
          <w:rStyle w:val="StyleUnderline"/>
        </w:rPr>
        <w:t>S</w:t>
      </w:r>
      <w:r w:rsidRPr="004851FA">
        <w:rPr>
          <w:sz w:val="16"/>
        </w:rPr>
        <w:t xml:space="preserve">tates and everywhere </w:t>
      </w:r>
      <w:r w:rsidRPr="00887416">
        <w:rPr>
          <w:rStyle w:val="StyleUnderline"/>
          <w:highlight w:val="yellow"/>
        </w:rPr>
        <w:t xml:space="preserve">to be in a state of </w:t>
      </w:r>
      <w:r w:rsidRPr="00887416">
        <w:rPr>
          <w:rStyle w:val="Emphasis"/>
          <w:highlight w:val="yellow"/>
        </w:rPr>
        <w:t>peak alarm</w:t>
      </w:r>
      <w:r w:rsidRPr="00887416">
        <w:rPr>
          <w:rStyle w:val="StyleUnderline"/>
          <w:highlight w:val="yellow"/>
        </w:rPr>
        <w:t xml:space="preserve"> about</w:t>
      </w:r>
      <w:r w:rsidRPr="005671EE">
        <w:rPr>
          <w:rStyle w:val="StyleUnderline"/>
        </w:rPr>
        <w:t xml:space="preserve"> their </w:t>
      </w:r>
      <w:r w:rsidRPr="00887416">
        <w:rPr>
          <w:rStyle w:val="Emphasis"/>
          <w:highlight w:val="yellow"/>
        </w:rPr>
        <w:t>vulnerability</w:t>
      </w:r>
      <w:r w:rsidRPr="004851FA">
        <w:rPr>
          <w:sz w:val="16"/>
        </w:rPr>
        <w:t xml:space="preserve">, </w:t>
      </w:r>
      <w:r w:rsidRPr="005671EE">
        <w:rPr>
          <w:rStyle w:val="StyleUnderline"/>
        </w:rPr>
        <w:t xml:space="preserve">and </w:t>
      </w:r>
      <w:r w:rsidRPr="00887416">
        <w:rPr>
          <w:rStyle w:val="StyleUnderline"/>
          <w:highlight w:val="yellow"/>
        </w:rPr>
        <w:t>for</w:t>
      </w:r>
      <w:r w:rsidRPr="005671EE">
        <w:rPr>
          <w:rStyle w:val="StyleUnderline"/>
        </w:rPr>
        <w:t xml:space="preserve"> political </w:t>
      </w:r>
      <w:r w:rsidRPr="00887416">
        <w:rPr>
          <w:rStyle w:val="StyleUnderline"/>
          <w:highlight w:val="yellow"/>
        </w:rPr>
        <w:t xml:space="preserve">debate to be </w:t>
      </w:r>
      <w:r w:rsidRPr="00887416">
        <w:rPr>
          <w:rStyle w:val="Emphasis"/>
          <w:highlight w:val="yellow"/>
        </w:rPr>
        <w:t>dominated</w:t>
      </w:r>
      <w:r w:rsidRPr="00887416">
        <w:rPr>
          <w:rStyle w:val="StyleUnderline"/>
          <w:highlight w:val="yellow"/>
        </w:rPr>
        <w:t xml:space="preserve"> by</w:t>
      </w:r>
      <w:r w:rsidRPr="005671EE">
        <w:rPr>
          <w:rStyle w:val="StyleUnderline"/>
        </w:rPr>
        <w:t xml:space="preserve"> discussion of </w:t>
      </w:r>
      <w:r w:rsidRPr="00887416">
        <w:rPr>
          <w:rStyle w:val="StyleUnderline"/>
          <w:highlight w:val="yellow"/>
        </w:rPr>
        <w:t xml:space="preserve">how to </w:t>
      </w:r>
      <w:r w:rsidRPr="00887416">
        <w:rPr>
          <w:rStyle w:val="Emphasis"/>
          <w:highlight w:val="yellow"/>
        </w:rPr>
        <w:t>reduce</w:t>
      </w:r>
      <w:r w:rsidRPr="005671EE">
        <w:rPr>
          <w:rStyle w:val="StyleUnderline"/>
        </w:rPr>
        <w:t xml:space="preserve"> the </w:t>
      </w:r>
      <w:r w:rsidRPr="00887416">
        <w:rPr>
          <w:rStyle w:val="Emphasis"/>
          <w:highlight w:val="yellow"/>
        </w:rPr>
        <w:t>risk</w:t>
      </w:r>
      <w:r w:rsidRPr="005671EE">
        <w:rPr>
          <w:rStyle w:val="StyleUnderline"/>
        </w:rPr>
        <w:t xml:space="preserve">. </w:t>
      </w:r>
    </w:p>
    <w:p w14:paraId="4A8A9E9E" w14:textId="77777777" w:rsidR="00F74A64" w:rsidRPr="004851FA" w:rsidRDefault="00F74A64" w:rsidP="00F74A64">
      <w:pPr>
        <w:rPr>
          <w:sz w:val="16"/>
          <w:szCs w:val="16"/>
        </w:rPr>
      </w:pPr>
      <w:r w:rsidRPr="004851FA">
        <w:rPr>
          <w:sz w:val="16"/>
          <w:szCs w:val="16"/>
        </w:rPr>
        <w:t>And just how high is the risk? The answer of course is ultimately unknowable. Perry’s point, though, is that it’s a hell of a lot higher than you think.</w:t>
      </w:r>
    </w:p>
    <w:p w14:paraId="42F3F208" w14:textId="77777777" w:rsidR="00F74A64" w:rsidRPr="004851FA" w:rsidRDefault="00F74A64" w:rsidP="00F74A64">
      <w:pPr>
        <w:rPr>
          <w:sz w:val="16"/>
        </w:rPr>
      </w:pPr>
      <w:r w:rsidRPr="004851FA">
        <w:rPr>
          <w:sz w:val="16"/>
        </w:rPr>
        <w:t xml:space="preserve">Perry invites his listeners to consider all the various scenarios that might lead to a nuclear event. “Mathematically speaking, you add those all together in one year it is still just a possibility, not a probability,” he reckons. “But then you go out ten, </w:t>
      </w:r>
      <w:r w:rsidRPr="005671EE">
        <w:rPr>
          <w:rStyle w:val="StyleUnderline"/>
        </w:rPr>
        <w:t>twenty years and each time this possibility repeats itself</w:t>
      </w:r>
      <w:r w:rsidRPr="004851FA">
        <w:rPr>
          <w:sz w:val="16"/>
        </w:rPr>
        <w:t xml:space="preserve">, and then </w:t>
      </w:r>
      <w:r w:rsidRPr="005671EE">
        <w:rPr>
          <w:rStyle w:val="StyleUnderline"/>
        </w:rPr>
        <w:t xml:space="preserve">it starts to become a </w:t>
      </w:r>
      <w:r w:rsidRPr="005671EE">
        <w:rPr>
          <w:rStyle w:val="Emphasis"/>
        </w:rPr>
        <w:t>probability</w:t>
      </w:r>
      <w:r w:rsidRPr="004851FA">
        <w:rPr>
          <w:sz w:val="16"/>
        </w:rPr>
        <w:t xml:space="preserve">. How much time we have to get those possibility numbers lower, I don’t know. But </w:t>
      </w:r>
      <w:r w:rsidRPr="00887416">
        <w:rPr>
          <w:rStyle w:val="Emphasis"/>
          <w:highlight w:val="yellow"/>
        </w:rPr>
        <w:t>sooner</w:t>
      </w:r>
      <w:r w:rsidRPr="00887416">
        <w:rPr>
          <w:rStyle w:val="StyleUnderline"/>
          <w:highlight w:val="yellow"/>
        </w:rPr>
        <w:t xml:space="preserve"> or </w:t>
      </w:r>
      <w:r w:rsidRPr="00887416">
        <w:rPr>
          <w:rStyle w:val="Emphasis"/>
          <w:highlight w:val="yellow"/>
        </w:rPr>
        <w:t>later</w:t>
      </w:r>
      <w:r w:rsidRPr="00887416">
        <w:rPr>
          <w:rStyle w:val="StyleUnderline"/>
          <w:highlight w:val="yellow"/>
        </w:rPr>
        <w:t xml:space="preserve"> the odds are going to </w:t>
      </w:r>
      <w:r w:rsidRPr="00887416">
        <w:rPr>
          <w:rStyle w:val="Emphasis"/>
          <w:highlight w:val="yellow"/>
        </w:rPr>
        <w:t>get us</w:t>
      </w:r>
      <w:r w:rsidRPr="004851FA">
        <w:rPr>
          <w:sz w:val="16"/>
        </w:rPr>
        <w:t>, I am afraid.”</w:t>
      </w:r>
    </w:p>
    <w:p w14:paraId="2399068F" w14:textId="77777777" w:rsidR="00F74A64" w:rsidRPr="00BA11FA" w:rsidRDefault="00F74A64" w:rsidP="00F74A64">
      <w:pPr>
        <w:rPr>
          <w:sz w:val="16"/>
          <w:szCs w:val="16"/>
        </w:rPr>
      </w:pPr>
      <w:r w:rsidRPr="00BA11FA">
        <w:rPr>
          <w:sz w:val="16"/>
          <w:szCs w:val="16"/>
        </w:rPr>
        <w:t>***</w:t>
      </w:r>
    </w:p>
    <w:p w14:paraId="409D53C5" w14:textId="77777777" w:rsidR="00F74A64" w:rsidRPr="00BA11FA" w:rsidRDefault="00F74A64" w:rsidP="00F74A64">
      <w:pPr>
        <w:rPr>
          <w:sz w:val="6"/>
          <w:szCs w:val="6"/>
        </w:rPr>
      </w:pPr>
      <w:r w:rsidRPr="00BA11FA">
        <w:rPr>
          <w:sz w:val="6"/>
          <w:szCs w:val="6"/>
        </w:rPr>
        <w:t>Almost uniquely among living Americans, Bill Perry has actually faced down the prospect of nuclear war before—twice.</w:t>
      </w:r>
      <w:r>
        <w:rPr>
          <w:sz w:val="6"/>
          <w:szCs w:val="6"/>
        </w:rPr>
        <w:t xml:space="preserve"> </w:t>
      </w:r>
      <w:r w:rsidRPr="00BA11FA">
        <w:rPr>
          <w:sz w:val="6"/>
          <w:szCs w:val="6"/>
        </w:rPr>
        <w:t>In the fall of 1962, Bill Perry was 35, father of five young children, living in the Bay Area and serving as director of Sylvania’s Electronic Defense Laboratories—driving his station wagon to recitals in between studying missile trajectories and the radius of nuclear detonations.</w:t>
      </w:r>
      <w:r>
        <w:rPr>
          <w:sz w:val="6"/>
          <w:szCs w:val="6"/>
        </w:rPr>
        <w:t xml:space="preserve"> </w:t>
      </w:r>
      <w:r w:rsidRPr="00BA11FA">
        <w:rPr>
          <w:sz w:val="6"/>
          <w:szCs w:val="6"/>
        </w:rPr>
        <w:t>Where he resided was not then called Silicon Valley, but the exuberance and spirit of creative possibility we now associate with the region was already evident. The giants then were Bill Hewlett and David Packard, men Perry deeply admired and wished to emulate in his own business career. The innovation engine at that time, however, was not consumer technology; it was the government’s appetite for advantage in a mortal struggle against a powerful Soviet foe. Perry was known as a star in the highly complex field of weapons surveillance and interpretation.</w:t>
      </w:r>
      <w:r>
        <w:rPr>
          <w:sz w:val="6"/>
          <w:szCs w:val="6"/>
        </w:rPr>
        <w:t xml:space="preserve"> </w:t>
      </w:r>
      <w:r w:rsidRPr="00BA11FA">
        <w:rPr>
          <w:sz w:val="6"/>
          <w:szCs w:val="6"/>
        </w:rPr>
        <w:t>So it was not a surprise, one bright October day, for Perry to get a call from Albert “Bud” Wheelon, a friend at the Central Intelligence Agency. Wheelon said he wanted Perry in Washington for a consultation. Perry said he’d juggle his schedule and be there the next week.</w:t>
      </w:r>
      <w:r>
        <w:rPr>
          <w:sz w:val="6"/>
          <w:szCs w:val="6"/>
        </w:rPr>
        <w:t xml:space="preserve"> </w:t>
      </w:r>
      <w:r w:rsidRPr="00BA11FA">
        <w:rPr>
          <w:sz w:val="6"/>
          <w:szCs w:val="6"/>
        </w:rPr>
        <w:t>“No,” Wheelon responded. “I need to see you right away.”</w:t>
      </w:r>
      <w:r>
        <w:rPr>
          <w:sz w:val="6"/>
          <w:szCs w:val="6"/>
        </w:rPr>
        <w:t xml:space="preserve"> </w:t>
      </w:r>
      <w:r w:rsidRPr="00BA11FA">
        <w:rPr>
          <w:sz w:val="6"/>
          <w:szCs w:val="6"/>
        </w:rPr>
        <w:t>Perry caught the red-eye from San Francisco, and went straight to the CIA, where he was handed photographs whose meaning was instantly clear to him. They were of Soviet missiles stationed in Cuba. For the next couple weeks, Perry would stay up past midnight each evening poring over the latest reconnaissance photos and help write the analysis that senior officials would present the next morning to President Kennedy.</w:t>
      </w:r>
      <w:r>
        <w:rPr>
          <w:sz w:val="6"/>
          <w:szCs w:val="6"/>
        </w:rPr>
        <w:t xml:space="preserve"> </w:t>
      </w:r>
      <w:r w:rsidRPr="00BA11FA">
        <w:rPr>
          <w:sz w:val="6"/>
          <w:szCs w:val="6"/>
        </w:rPr>
        <w:t>Perry experienced the crisis partly as ordinary citizen, hearing Kennedy on television draw an unambiguous line against Soviet missiles in this hemisphere and promising that any attack would be met with “a full retaliatory response.” But he possessed context, about the capabilities of weapons and the daily state of play in the crisis, that gave him a vantage point superior to that of all but perhaps a few dozen people.</w:t>
      </w:r>
      <w:r>
        <w:rPr>
          <w:sz w:val="6"/>
          <w:szCs w:val="6"/>
        </w:rPr>
        <w:t xml:space="preserve"> </w:t>
      </w:r>
      <w:r w:rsidRPr="00BA11FA">
        <w:rPr>
          <w:sz w:val="6"/>
          <w:szCs w:val="6"/>
        </w:rPr>
        <w:t>“I was part of a small team—six or eight people,” he recounted of those days 54 years earlier. “Half of them technical experts, half of them intelligence analysts, or photo interpreters. It was a minor role but I was seeing all the information coming in. I thought every day when I went back to the hotel it was the last day of my life because I knew exactly what nuclear weapons could do. I knew it was not just a lot of people getting killed. It was the end of civilization and I thought it was about to happen.”</w:t>
      </w:r>
      <w:r>
        <w:rPr>
          <w:sz w:val="6"/>
          <w:szCs w:val="6"/>
        </w:rPr>
        <w:t xml:space="preserve"> </w:t>
      </w:r>
      <w:r w:rsidRPr="00BA11FA">
        <w:rPr>
          <w:sz w:val="6"/>
          <w:szCs w:val="6"/>
        </w:rPr>
        <w:t>Left: A January 1963 aerial photo showing that the Soviets had disbanded medium- and intermediate-range ballistic missile sites in Cuba. Right: Soviet freighter Polzunov (top) loaded with nuclear missiles removed from Cuba, is escorted by American destroyer Vesole outside Cuban waters on trek back to Russia near end of Cuban Missile Crisis. | Defense Department; Carl Mydans/The LIFE Picture Collection/Getty Images</w:t>
      </w:r>
      <w:r>
        <w:rPr>
          <w:sz w:val="6"/>
          <w:szCs w:val="6"/>
        </w:rPr>
        <w:t xml:space="preserve"> </w:t>
      </w:r>
      <w:r w:rsidRPr="00BA11FA">
        <w:rPr>
          <w:sz w:val="6"/>
          <w:szCs w:val="6"/>
        </w:rPr>
        <w:t>It was years later that Perry, like other more senior participants in the crisis, learned how right that appraisal was. Nuclear bombs weren’t only heading toward Cuba on Soviet ships, as Kennedy believed and announced to Americans at the time. Some of them were already there, and local commanders had been given authority to use them if Americans launched a preemptive raid on Cuba, as Kennedy was being urged, goaded even, by Air Force Gen. Curtis LeMay and other military commanders. At the same time, Soviet submarines were armed and one commander had been on the verge of launching them until other officers on the vessel talked him out of it. Either event would have in turn sent U.S. missiles flying.</w:t>
      </w:r>
      <w:r>
        <w:rPr>
          <w:sz w:val="6"/>
          <w:szCs w:val="6"/>
        </w:rPr>
        <w:t xml:space="preserve"> </w:t>
      </w:r>
      <w:r w:rsidRPr="00BA11FA">
        <w:rPr>
          <w:sz w:val="6"/>
          <w:szCs w:val="6"/>
        </w:rPr>
        <w:t>The Cuban Missile Crisis recounting is one of the dramatic peaks in “My Journey on the Nuclear Brink,” the memoir Perry published last fall. It is a book laced with other close calls—like November 9, 1979, when Perry was awakened in the middle of the night by a watch officer at the North American Aerospace and Defense Command (NORAD) reporting that his computers showed 200 Soviet missiles in flight toward the United States. For a frozen moment, Perry thought: This is it—This is how it ends.</w:t>
      </w:r>
      <w:r>
        <w:rPr>
          <w:sz w:val="6"/>
          <w:szCs w:val="6"/>
        </w:rPr>
        <w:t xml:space="preserve"> </w:t>
      </w:r>
      <w:r w:rsidRPr="00BA11FA">
        <w:rPr>
          <w:sz w:val="6"/>
          <w:szCs w:val="6"/>
        </w:rPr>
        <w:t>The watch officer soon set him at ease. It was a computer error, and he was calling to see whether Perry, the technology expert, had any explanation. It took a couple days to discover the low-tech answer: Someone had carelessly left a crisis-simulation training tape in the computer. All was well. But what if this blunder had happened in the middle of a real crisis, with leaders in Washington and Moscow already on high alert? The inescapable conclusion was the same as it was in 1962: The world skirting nuclear Armageddon as much by good luck as by skilled crisis management.</w:t>
      </w:r>
      <w:r>
        <w:rPr>
          <w:sz w:val="6"/>
          <w:szCs w:val="6"/>
        </w:rPr>
        <w:t xml:space="preserve"> </w:t>
      </w:r>
      <w:r w:rsidRPr="00BA11FA">
        <w:rPr>
          <w:sz w:val="6"/>
          <w:szCs w:val="6"/>
        </w:rPr>
        <w:t>Perry is part of a distinct cohort in American history, one that didn’t come home with the large-living ethos of the World War II generation, but took responsibility for cleaning up the world that the war bequeathed. He was a 14-year-old in Butler, Pennsylvania when he heard the news of the Pearl Harbor attack in a friend’s living room, and had the disappointed realization that the war might be over by the time he was old enough to fight in it. That turned out to be true—he was just shy of 18 at war’s end—a fact that places Perry in what demographers have called the “Silent Generation,” too young for one war but already middle-aged by the time college campuses erupted over Vietnam. Like many in his generation, Perry was not so much silent as deeply dutiful, with an understated style that served as a genial, dry-witted exterior to a life in which success was defined by how faithfully one met his responsibilities.</w:t>
      </w:r>
      <w:r>
        <w:rPr>
          <w:sz w:val="6"/>
          <w:szCs w:val="6"/>
        </w:rPr>
        <w:t xml:space="preserve"> </w:t>
      </w:r>
      <w:r w:rsidRPr="00BA11FA">
        <w:rPr>
          <w:sz w:val="6"/>
          <w:szCs w:val="6"/>
        </w:rPr>
        <w:t>Perry said he became aware, first gradually and over time profoundly, of the surreal contradictions of his professional life. His work—first at Sylvania and then at ESL, a highly successful defense contracting firm he co-founded in 1963—was relentlessly logical, analyzing Soviet threats and intentions and coming up with rational responses to deter them. But each rational move was part of a supremely irrational dynamic—“mutually assured destruction”—that placed the threat of massive casualties at the heart of America’s basic strategic thinking. It was the kind of framework in which policymakers could accept that a mere 25 million people dead was good news. Also the kind that in one year alone led the United States to produce 8,000 nuclear bombs. By the end, the Cold War left the planet with about 70,000 bombs (</w:t>
      </w:r>
      <w:hyperlink r:id="rId56" w:tgtFrame="_blank" w:history="1">
        <w:r w:rsidRPr="00BA11FA">
          <w:rPr>
            <w:rStyle w:val="Style13ptBold"/>
            <w:sz w:val="6"/>
            <w:szCs w:val="6"/>
          </w:rPr>
          <w:t>a total that</w:t>
        </w:r>
      </w:hyperlink>
      <w:r w:rsidRPr="00BA11FA">
        <w:rPr>
          <w:sz w:val="6"/>
          <w:szCs w:val="6"/>
        </w:rPr>
        <w:t xml:space="preserve"> is now down to about 15,500).</w:t>
      </w:r>
      <w:r>
        <w:rPr>
          <w:sz w:val="6"/>
          <w:szCs w:val="6"/>
        </w:rPr>
        <w:t xml:space="preserve"> </w:t>
      </w:r>
      <w:r w:rsidRPr="00BA11FA">
        <w:rPr>
          <w:sz w:val="6"/>
          <w:szCs w:val="6"/>
        </w:rPr>
        <w:t>“I think probably everybody who was involved in nuclear weapons in those days would see the two sides of it,” Perry recalls, “the logic of deterrence and the madness of deterrence, and there was no mistake, I think, that the acronym was MAD.”</w:t>
      </w:r>
      <w:r>
        <w:rPr>
          <w:sz w:val="6"/>
          <w:szCs w:val="6"/>
        </w:rPr>
        <w:t xml:space="preserve"> </w:t>
      </w:r>
      <w:r w:rsidRPr="00BA11FA">
        <w:rPr>
          <w:sz w:val="6"/>
          <w:szCs w:val="6"/>
        </w:rPr>
        <w:t>***</w:t>
      </w:r>
      <w:r>
        <w:rPr>
          <w:sz w:val="6"/>
          <w:szCs w:val="6"/>
        </w:rPr>
        <w:t xml:space="preserve"> </w:t>
      </w:r>
      <w:r w:rsidRPr="00BA11FA">
        <w:rPr>
          <w:sz w:val="6"/>
          <w:szCs w:val="6"/>
        </w:rPr>
        <w:t>Perry has been at the forefront of a movement that he considers the sane and only alternative, and he has joined forces with other leading Cold Warriors who in another era would likely have derided their vision as naïve. In January 2007, he was a co-author of a remarkable commentary that ran on the op-ed page of the Wall Street Journal. It was signed also by two former secretaries of state, George Schulz and Henry Kissinger and by Sam Nunn, a former chairman of the Senate Armed Services Committee—all leading military hawks and foreign policy realists who came together to argue for something radical: that the goal of U.S. policy should be not merely the reduction and control of atomic arms, it should be the ultimate elimination of all nuclear weapons.</w:t>
      </w:r>
      <w:r>
        <w:rPr>
          <w:sz w:val="6"/>
          <w:szCs w:val="6"/>
        </w:rPr>
        <w:t xml:space="preserve"> </w:t>
      </w:r>
      <w:r w:rsidRPr="00BA11FA">
        <w:rPr>
          <w:sz w:val="6"/>
          <w:szCs w:val="6"/>
        </w:rPr>
        <w:t>This sounded like gauzy utopianism, especially bizarre coming from supremely pragmatic men. But Perry and the others always made clear they were describing a long-term ideal, one that would only be achieved through a series of more incremental steps. The vision was stirring enough that it was endorsed by President Obama in his opening weeks in office, in a March 2009 address in Prague.</w:t>
      </w:r>
      <w:r>
        <w:rPr>
          <w:sz w:val="6"/>
          <w:szCs w:val="6"/>
        </w:rPr>
        <w:t xml:space="preserve"> </w:t>
      </w:r>
      <w:r w:rsidRPr="00BA11FA">
        <w:rPr>
          <w:sz w:val="6"/>
          <w:szCs w:val="6"/>
        </w:rPr>
        <w:t>In retrospect, Obama’s speech may have been the high point for the vision of abolition. “A huge amount of progress was made,” recalled Shultz, now 93. “Now it is going in the other direction.”</w:t>
      </w:r>
      <w:r>
        <w:rPr>
          <w:sz w:val="6"/>
          <w:szCs w:val="6"/>
        </w:rPr>
        <w:t xml:space="preserve"> </w:t>
      </w:r>
      <w:r w:rsidRPr="00BA11FA">
        <w:rPr>
          <w:sz w:val="6"/>
          <w:szCs w:val="6"/>
        </w:rPr>
        <w:t>“We have less danger of an all-out war with Russia,” in Nunn’s view. “But we have more danger of some type of accident, miscalculation, cyber interference, a terrorist group getting a nuclear weapon. It requires a lot more attention than world leaders are giving it.” Perry’s goal now is much more defensive than it was just a few years ago—halting what has become inexorable momentum toward reviving Cold War assumptions about the central role of nukes in national security.</w:t>
      </w:r>
      <w:r>
        <w:rPr>
          <w:sz w:val="6"/>
          <w:szCs w:val="6"/>
        </w:rPr>
        <w:t xml:space="preserve"> </w:t>
      </w:r>
      <w:r w:rsidRPr="00BA11FA">
        <w:rPr>
          <w:sz w:val="6"/>
          <w:szCs w:val="6"/>
        </w:rPr>
        <w:t>More recently he’s added yet another recruit to his cause: California Governor Jerry Brown. Brown, now 78, met Perry a year ago, after deciding that he wanted to devote his remaining time in public service mainly to what he sees as civilization’s two existential issues, climate change and nuclear weapons. Brown said he became fixated on spreading Perry’s message after reading his memoir: He recently gave a copy to President Obama and is trying to bend the ear of others with influence in Washington.</w:t>
      </w:r>
      <w:r>
        <w:rPr>
          <w:sz w:val="6"/>
          <w:szCs w:val="6"/>
        </w:rPr>
        <w:t xml:space="preserve"> </w:t>
      </w:r>
      <w:r w:rsidRPr="00BA11FA">
        <w:rPr>
          <w:sz w:val="6"/>
          <w:szCs w:val="6"/>
        </w:rPr>
        <w:t>If Bill Perry has a gift for understatement, Brown has a gift for the theatrical. In an interview at the governor’s mansion in Sacramento, he wonders why everyone is not paying attention to his new friend and his warnings for mankind.</w:t>
      </w:r>
      <w:r>
        <w:rPr>
          <w:sz w:val="6"/>
          <w:szCs w:val="6"/>
        </w:rPr>
        <w:t xml:space="preserve"> </w:t>
      </w:r>
      <w:r w:rsidRPr="00BA11FA">
        <w:rPr>
          <w:sz w:val="6"/>
          <w:szCs w:val="6"/>
        </w:rPr>
        <w:t>“He is at the brink! At the brink! Not WAS at the brink—IS at the brink,” Brown exclaimed. “But no one else is.”</w:t>
      </w:r>
      <w:r>
        <w:rPr>
          <w:sz w:val="6"/>
          <w:szCs w:val="6"/>
        </w:rPr>
        <w:t xml:space="preserve"> </w:t>
      </w:r>
      <w:r w:rsidRPr="00BA11FA">
        <w:rPr>
          <w:sz w:val="6"/>
          <w:szCs w:val="6"/>
        </w:rPr>
        <w:t>A California governor can have more influence, at least indirectly, than one might think, due to the state’s outsized role in policy debates and the fact that the University of California’s Board of Regents helps manage some of the nation’s top weapons laboratories, which study and design nuclear weapons. Brown, who was a vocal critic in the 1980s of what he called America's "nuclear addiction," reviewed Perry's recent memoir in the New York Review of Books, and said he is determined to help his new friend spread his message.</w:t>
      </w:r>
      <w:r>
        <w:rPr>
          <w:sz w:val="6"/>
          <w:szCs w:val="6"/>
        </w:rPr>
        <w:t xml:space="preserve"> </w:t>
      </w:r>
      <w:r w:rsidRPr="00BA11FA">
        <w:rPr>
          <w:sz w:val="6"/>
          <w:szCs w:val="6"/>
        </w:rPr>
        <w:t>“Everybody is, 'we are not at the brink,' and we have this guy Perry who says we are. It is the thesis that is being ignored."</w:t>
      </w:r>
      <w:r>
        <w:rPr>
          <w:sz w:val="6"/>
          <w:szCs w:val="6"/>
        </w:rPr>
        <w:t xml:space="preserve"> </w:t>
      </w:r>
      <w:r w:rsidRPr="00BA11FA">
        <w:rPr>
          <w:sz w:val="6"/>
          <w:szCs w:val="6"/>
        </w:rPr>
        <w:t>Even if more influential people wake up to Perry’s message—a nuclear event is more likely and will be more terrible than you realize—a hard questions remains: Now what?</w:t>
      </w:r>
      <w:r>
        <w:rPr>
          <w:sz w:val="6"/>
          <w:szCs w:val="6"/>
        </w:rPr>
        <w:t xml:space="preserve"> </w:t>
      </w:r>
      <w:r w:rsidRPr="00BA11FA">
        <w:rPr>
          <w:sz w:val="6"/>
          <w:szCs w:val="6"/>
        </w:rPr>
        <w:t>This is where Perry’s pragmatism comes back into play. The smartest move, he thinks, is to eliminate the riskiest part of the system. If we can’t eliminate all nukes, Perry argues, we could at least eliminate one leg of the so-called nuclear triad, intercontinental ballistic missiles. These are especially prone to an accidental nuclear war, if they are launched by accident or due to miscalculation by a leader operating with only minutes to spare. Nuclear weapons carried by submarines beneath the sea or aboard bomber planes, he argues, are logically more than enough to deter Russia.</w:t>
      </w:r>
    </w:p>
    <w:p w14:paraId="6EA392C4" w14:textId="77777777" w:rsidR="00F74A64" w:rsidRPr="004851FA" w:rsidRDefault="00F74A64" w:rsidP="00F74A64">
      <w:pPr>
        <w:rPr>
          <w:sz w:val="16"/>
        </w:rPr>
      </w:pPr>
      <w:r w:rsidRPr="005671EE">
        <w:rPr>
          <w:rStyle w:val="StyleUnderline"/>
        </w:rPr>
        <w:t>The problem</w:t>
      </w:r>
      <w:r w:rsidRPr="004851FA">
        <w:rPr>
          <w:sz w:val="16"/>
        </w:rPr>
        <w:t xml:space="preserve">, he knows, </w:t>
      </w:r>
      <w:r w:rsidRPr="005671EE">
        <w:rPr>
          <w:rStyle w:val="StyleUnderline"/>
        </w:rPr>
        <w:t xml:space="preserve">is that logic is </w:t>
      </w:r>
      <w:r w:rsidRPr="005671EE">
        <w:rPr>
          <w:rStyle w:val="Emphasis"/>
        </w:rPr>
        <w:t>not necessarily</w:t>
      </w:r>
      <w:r w:rsidRPr="005671EE">
        <w:rPr>
          <w:rStyle w:val="StyleUnderline"/>
        </w:rPr>
        <w:t xml:space="preserve"> the </w:t>
      </w:r>
      <w:r w:rsidRPr="005671EE">
        <w:rPr>
          <w:rStyle w:val="Emphasis"/>
        </w:rPr>
        <w:t>prevailing force</w:t>
      </w:r>
      <w:r w:rsidRPr="005671EE">
        <w:rPr>
          <w:rStyle w:val="StyleUnderline"/>
        </w:rPr>
        <w:t xml:space="preserve"> in political debates.</w:t>
      </w:r>
      <w:r w:rsidRPr="004851FA">
        <w:rPr>
          <w:sz w:val="16"/>
        </w:rPr>
        <w:t xml:space="preserve"> Psychology is, and this seems to be dictating not merely that we deter a Russian military force that is modernizing its weapons but that we have a force that is self-evidently superior to them.</w:t>
      </w:r>
    </w:p>
    <w:p w14:paraId="1442601E" w14:textId="77777777" w:rsidR="00F74A64" w:rsidRPr="004851FA" w:rsidRDefault="00F74A64" w:rsidP="00F74A64">
      <w:pPr>
        <w:rPr>
          <w:sz w:val="16"/>
          <w:szCs w:val="16"/>
        </w:rPr>
      </w:pPr>
      <w:r w:rsidRPr="004851FA">
        <w:rPr>
          <w:sz w:val="16"/>
          <w:szCs w:val="16"/>
        </w:rPr>
        <w:t>It is an argument that strikes Perry as drearily familiar to the old days. Which leads him the conclusion that the only long-term way out is to persuade a younger generation to make a different choice.</w:t>
      </w:r>
    </w:p>
    <w:p w14:paraId="516E1C90" w14:textId="77777777" w:rsidR="00F74A64" w:rsidRPr="004851FA" w:rsidRDefault="00F74A64" w:rsidP="00F74A64">
      <w:pPr>
        <w:rPr>
          <w:sz w:val="16"/>
          <w:szCs w:val="16"/>
        </w:rPr>
      </w:pPr>
      <w:r w:rsidRPr="004851FA">
        <w:rPr>
          <w:sz w:val="16"/>
          <w:szCs w:val="16"/>
        </w:rPr>
        <w:t xml:space="preserve">His granddaughter, Lisa Perry, is precisely in the cohort he needs to reach. At first she had some uncomfortable news for her grandfather: Not many in her generation thought much about the issue. </w:t>
      </w:r>
    </w:p>
    <w:p w14:paraId="084AACF6" w14:textId="77777777" w:rsidR="00F74A64" w:rsidRPr="004851FA" w:rsidRDefault="00F74A64" w:rsidP="00F74A64">
      <w:pPr>
        <w:rPr>
          <w:sz w:val="16"/>
          <w:szCs w:val="16"/>
        </w:rPr>
      </w:pPr>
      <w:r w:rsidRPr="004851FA">
        <w:rPr>
          <w:sz w:val="16"/>
          <w:szCs w:val="16"/>
        </w:rPr>
        <w:t>“The more I learned from him about nuclear weapons the more concerned I was that my generation had this massive and dangerous blind spot in our understanding of the world,” she said in an interview. “Nuclear weapons are the biggest public health issue I can think of.”</w:t>
      </w:r>
    </w:p>
    <w:p w14:paraId="33DA1B61" w14:textId="77777777" w:rsidR="00F74A64" w:rsidRPr="004851FA" w:rsidRDefault="00F74A64" w:rsidP="00F74A64">
      <w:pPr>
        <w:rPr>
          <w:sz w:val="16"/>
        </w:rPr>
      </w:pPr>
      <w:r w:rsidRPr="004851FA">
        <w:rPr>
          <w:sz w:val="16"/>
        </w:rPr>
        <w:t xml:space="preserve">But she has not lost hope that their efforts can make a difference, and today she has put her graduate studies in public health on hold to work full time for the Perry Project as its social media and web manager. “It can be easy to get discouraged about being able to do anything to change our course,” she said. “But the good news is that </w:t>
      </w:r>
      <w:r w:rsidRPr="005671EE">
        <w:rPr>
          <w:rStyle w:val="StyleUnderline"/>
        </w:rPr>
        <w:t>nuclear weapons are</w:t>
      </w:r>
      <w:r w:rsidRPr="004851FA">
        <w:rPr>
          <w:sz w:val="16"/>
        </w:rPr>
        <w:t xml:space="preserve"> actually </w:t>
      </w:r>
      <w:r w:rsidRPr="005671EE">
        <w:rPr>
          <w:rStyle w:val="StyleUnderline"/>
        </w:rPr>
        <w:t>something</w:t>
      </w:r>
      <w:r w:rsidRPr="004851FA">
        <w:rPr>
          <w:sz w:val="16"/>
        </w:rPr>
        <w:t xml:space="preserve"> that </w:t>
      </w:r>
      <w:r w:rsidRPr="005671EE">
        <w:rPr>
          <w:rStyle w:val="StyleUnderline"/>
        </w:rPr>
        <w:t>we as humans can control</w:t>
      </w:r>
      <w:r w:rsidRPr="004851FA">
        <w:rPr>
          <w:sz w:val="16"/>
        </w:rPr>
        <w:t>...</w:t>
      </w:r>
      <w:r w:rsidRPr="005671EE">
        <w:rPr>
          <w:rStyle w:val="StyleUnderline"/>
        </w:rPr>
        <w:t xml:space="preserve">but first we need to </w:t>
      </w:r>
      <w:r w:rsidRPr="005671EE">
        <w:rPr>
          <w:rStyle w:val="Emphasis"/>
        </w:rPr>
        <w:t>start</w:t>
      </w:r>
      <w:r w:rsidRPr="005671EE">
        <w:rPr>
          <w:rStyle w:val="StyleUnderline"/>
        </w:rPr>
        <w:t xml:space="preserve"> the </w:t>
      </w:r>
      <w:r w:rsidRPr="005671EE">
        <w:rPr>
          <w:rStyle w:val="Emphasis"/>
        </w:rPr>
        <w:t>conversation</w:t>
      </w:r>
      <w:r w:rsidRPr="004851FA">
        <w:rPr>
          <w:sz w:val="16"/>
        </w:rPr>
        <w:t>.”</w:t>
      </w:r>
    </w:p>
    <w:p w14:paraId="5159330D" w14:textId="77777777" w:rsidR="00F74A64" w:rsidRPr="004851FA" w:rsidRDefault="00F74A64" w:rsidP="00F74A64">
      <w:pPr>
        <w:rPr>
          <w:sz w:val="16"/>
          <w:szCs w:val="16"/>
        </w:rPr>
      </w:pPr>
      <w:r w:rsidRPr="004851FA">
        <w:rPr>
          <w:sz w:val="16"/>
          <w:szCs w:val="16"/>
        </w:rPr>
        <w:t xml:space="preserve">It was with her help that Perry went on Reddit to </w:t>
      </w:r>
      <w:hyperlink r:id="rId57" w:tgtFrame="_blank" w:history="1">
        <w:r w:rsidRPr="004851FA">
          <w:rPr>
            <w:rStyle w:val="Hyperlink"/>
            <w:sz w:val="16"/>
            <w:szCs w:val="16"/>
          </w:rPr>
          <w:t>field questions</w:t>
        </w:r>
      </w:hyperlink>
      <w:r w:rsidRPr="004851FA">
        <w:rPr>
          <w:sz w:val="16"/>
          <w:szCs w:val="16"/>
        </w:rPr>
        <w:t xml:space="preserve"> ranging from how his PhD in mathematics prepared him to what young people need to understand.</w:t>
      </w:r>
    </w:p>
    <w:p w14:paraId="66085941" w14:textId="77777777" w:rsidR="00F74A64" w:rsidRPr="004851FA" w:rsidRDefault="00F74A64" w:rsidP="00F74A64">
      <w:pPr>
        <w:rPr>
          <w:sz w:val="16"/>
          <w:szCs w:val="16"/>
        </w:rPr>
      </w:pPr>
      <w:r w:rsidRPr="004851FA">
        <w:rPr>
          <w:sz w:val="16"/>
          <w:szCs w:val="16"/>
        </w:rPr>
        <w:t>“As a 90s baby I never lived in the Cold War era,” wrote one participant, with the Reddit username BobinForApples. “What is one thing today's generations will never understand about life during the Cold War?”</w:t>
      </w:r>
    </w:p>
    <w:p w14:paraId="69550327" w14:textId="77777777" w:rsidR="00F74A64" w:rsidRPr="004851FA" w:rsidRDefault="00F74A64" w:rsidP="00F74A64">
      <w:pPr>
        <w:rPr>
          <w:sz w:val="16"/>
        </w:rPr>
      </w:pPr>
      <w:r w:rsidRPr="004851FA">
        <w:rPr>
          <w:sz w:val="16"/>
        </w:rPr>
        <w:t xml:space="preserve">Perry answered, as SecDef19: “Because you were born in the 1990s, you did not experience the daily terror of ‘duck and cover’ drills as my children did. Therefore </w:t>
      </w:r>
      <w:r w:rsidRPr="005671EE">
        <w:rPr>
          <w:rStyle w:val="StyleUnderline"/>
        </w:rPr>
        <w:t xml:space="preserve">the </w:t>
      </w:r>
      <w:r w:rsidRPr="005671EE">
        <w:rPr>
          <w:rStyle w:val="Emphasis"/>
        </w:rPr>
        <w:t>appropriate fear</w:t>
      </w:r>
      <w:r w:rsidRPr="005671EE">
        <w:rPr>
          <w:rStyle w:val="StyleUnderline"/>
        </w:rPr>
        <w:t xml:space="preserve"> of </w:t>
      </w:r>
      <w:r w:rsidRPr="005671EE">
        <w:rPr>
          <w:rStyle w:val="Emphasis"/>
        </w:rPr>
        <w:t>nuclear weapons</w:t>
      </w:r>
      <w:r w:rsidRPr="005671EE">
        <w:rPr>
          <w:rStyle w:val="StyleUnderline"/>
        </w:rPr>
        <w:t xml:space="preserve"> is not part of your heritage, but the </w:t>
      </w:r>
      <w:r w:rsidRPr="005671EE">
        <w:rPr>
          <w:rStyle w:val="Emphasis"/>
        </w:rPr>
        <w:t>danger</w:t>
      </w:r>
      <w:r w:rsidRPr="005671EE">
        <w:rPr>
          <w:rStyle w:val="StyleUnderline"/>
        </w:rPr>
        <w:t xml:space="preserve"> is </w:t>
      </w:r>
      <w:r w:rsidRPr="005671EE">
        <w:rPr>
          <w:rStyle w:val="Emphasis"/>
        </w:rPr>
        <w:t>just as real</w:t>
      </w:r>
      <w:r w:rsidRPr="005671EE">
        <w:rPr>
          <w:rStyle w:val="StyleUnderline"/>
        </w:rPr>
        <w:t xml:space="preserve"> now as it was then.</w:t>
      </w:r>
      <w:r w:rsidRPr="004851FA">
        <w:rPr>
          <w:sz w:val="16"/>
        </w:rPr>
        <w:t xml:space="preserve"> It will be up to your generation to develop the policies to deal with the deadly nuclear legacy that is still very much with us.”</w:t>
      </w:r>
    </w:p>
    <w:p w14:paraId="7D66E8A0" w14:textId="77777777" w:rsidR="00F74A64" w:rsidRPr="004851FA" w:rsidRDefault="00F74A64" w:rsidP="00F74A64">
      <w:pPr>
        <w:rPr>
          <w:sz w:val="16"/>
          <w:szCs w:val="16"/>
        </w:rPr>
      </w:pPr>
      <w:r w:rsidRPr="004851FA">
        <w:rPr>
          <w:sz w:val="16"/>
          <w:szCs w:val="16"/>
        </w:rPr>
        <w:t>For the former defense secretary, the task now is to finally—belatedly—prove Einstein wrong. The physicist said in 1946: “The unleashed power of the atom has changed everything save our modes of thinking and we thus drift toward unparalleled catastrophe.”</w:t>
      </w:r>
    </w:p>
    <w:p w14:paraId="6FF72CD2" w14:textId="77777777" w:rsidR="00F74A64" w:rsidRPr="00DB0B91" w:rsidRDefault="00F74A64" w:rsidP="00F74A64">
      <w:pPr>
        <w:rPr>
          <w:sz w:val="16"/>
        </w:rPr>
      </w:pPr>
      <w:r w:rsidRPr="004851FA">
        <w:rPr>
          <w:sz w:val="16"/>
        </w:rPr>
        <w:lastRenderedPageBreak/>
        <w:t xml:space="preserve">In Perry’s view </w:t>
      </w:r>
      <w:r w:rsidRPr="00887416">
        <w:rPr>
          <w:rStyle w:val="StyleUnderline"/>
          <w:highlight w:val="yellow"/>
        </w:rPr>
        <w:t xml:space="preserve">the only way to avoid it is by directly </w:t>
      </w:r>
      <w:r w:rsidRPr="00887416">
        <w:rPr>
          <w:rStyle w:val="Emphasis"/>
          <w:highlight w:val="yellow"/>
        </w:rPr>
        <w:t>contemplating catastrophe</w:t>
      </w:r>
      <w:r w:rsidRPr="004851FA">
        <w:rPr>
          <w:sz w:val="16"/>
        </w:rPr>
        <w:t>—and doing so face to face with the world’s largest nuclear power, Russia, as he recently did in a forum in Luxembourg with several like-minded Russians he says are brave enough to speak out about nuclear dangers in the era of Putin.</w:t>
      </w:r>
    </w:p>
    <w:p w14:paraId="787F674D" w14:textId="77777777" w:rsidR="00F74A64" w:rsidRPr="00F65668" w:rsidRDefault="00F74A64" w:rsidP="00F74A64">
      <w:pPr>
        <w:pStyle w:val="Heading3"/>
      </w:pPr>
      <w:r>
        <w:lastRenderedPageBreak/>
        <w:t>2AC---Extinction</w:t>
      </w:r>
    </w:p>
    <w:p w14:paraId="4AAAEE48" w14:textId="77777777" w:rsidR="00F74A64" w:rsidRDefault="00F74A64" w:rsidP="00F74A64">
      <w:pPr>
        <w:pStyle w:val="Heading4"/>
      </w:pPr>
      <w:r>
        <w:t xml:space="preserve">Extinction is worth avoiding---it’s </w:t>
      </w:r>
      <w:r w:rsidRPr="00231CD5">
        <w:rPr>
          <w:u w:val="single"/>
        </w:rPr>
        <w:t>unwanted</w:t>
      </w:r>
      <w:r>
        <w:t xml:space="preserve"> and causes </w:t>
      </w:r>
      <w:r w:rsidRPr="00231CD5">
        <w:rPr>
          <w:u w:val="single"/>
        </w:rPr>
        <w:t>immense pain</w:t>
      </w:r>
      <w:r>
        <w:t>.</w:t>
      </w:r>
    </w:p>
    <w:p w14:paraId="1A841CFF" w14:textId="77777777" w:rsidR="00F74A64" w:rsidRPr="00231CD5" w:rsidRDefault="00F74A64" w:rsidP="00F74A64">
      <w:r w:rsidRPr="00231CD5">
        <w:rPr>
          <w:rStyle w:val="Style13ptBold"/>
        </w:rPr>
        <w:t>Finneron 17</w:t>
      </w:r>
      <w:r>
        <w:t xml:space="preserve"> – PhD, faculty University of Warwick, Politics &amp; International Studies, Coventry, UK (Elizabeth Finneron-Burns, “What’s wrong with human extinction?,” </w:t>
      </w:r>
      <w:r w:rsidRPr="00231CD5">
        <w:rPr>
          <w:i/>
        </w:rPr>
        <w:t>Canadian Journal of Philosophy</w:t>
      </w:r>
      <w:r>
        <w:t>, 47.2)</w:t>
      </w:r>
    </w:p>
    <w:p w14:paraId="59591822" w14:textId="77777777" w:rsidR="00F74A64" w:rsidRPr="00FB59A7" w:rsidRDefault="00F74A64" w:rsidP="00F74A64">
      <w:pPr>
        <w:rPr>
          <w:sz w:val="16"/>
        </w:rPr>
      </w:pPr>
      <w:r w:rsidRPr="00FB59A7">
        <w:rPr>
          <w:sz w:val="16"/>
        </w:rPr>
        <w:t xml:space="preserve">2.3. </w:t>
      </w:r>
      <w:r w:rsidRPr="00231CD5">
        <w:rPr>
          <w:rStyle w:val="StyleUnderline"/>
        </w:rPr>
        <w:t>Existing people would endure physical pain</w:t>
      </w:r>
      <w:r w:rsidRPr="00FB59A7">
        <w:rPr>
          <w:sz w:val="16"/>
        </w:rPr>
        <w:t xml:space="preserve"> and/or painful and/or premature deaths</w:t>
      </w:r>
    </w:p>
    <w:p w14:paraId="49FFC4B7" w14:textId="77777777" w:rsidR="00F74A64" w:rsidRDefault="00F74A64" w:rsidP="00F74A64">
      <w:pPr>
        <w:rPr>
          <w:sz w:val="16"/>
        </w:rPr>
      </w:pPr>
      <w:r w:rsidRPr="00FB59A7">
        <w:rPr>
          <w:sz w:val="16"/>
        </w:rPr>
        <w:t xml:space="preserve">Thinking about the ways in which </w:t>
      </w:r>
      <w:r w:rsidRPr="005D3F09">
        <w:rPr>
          <w:rStyle w:val="StyleUnderline"/>
          <w:highlight w:val="cyan"/>
        </w:rPr>
        <w:t>human extinction</w:t>
      </w:r>
      <w:r w:rsidRPr="00FB59A7">
        <w:rPr>
          <w:sz w:val="16"/>
        </w:rPr>
        <w:t xml:space="preserve"> might come about brings to the fore two more reasons it might be wrong. It could, for example, occur if all humans (or at least the critical number needed to be unable to replenish the population, leading to eventual extinction) underwent a sterilization procedure. Or perhaps it could come about due to anthropogenic climate change or a massive asteroid hitting the Earth and wiping out the species in the same way it did the dinosaurs millions of years ago. Each of these </w:t>
      </w:r>
      <w:r w:rsidRPr="00231CD5">
        <w:rPr>
          <w:rStyle w:val="StyleUnderline"/>
        </w:rPr>
        <w:t>scenarios wou</w:t>
      </w:r>
      <w:r w:rsidRPr="005D3F09">
        <w:rPr>
          <w:rStyle w:val="StyleUnderline"/>
          <w:highlight w:val="cyan"/>
        </w:rPr>
        <w:t>ld involve significant physical and</w:t>
      </w:r>
      <w:r w:rsidRPr="00FB59A7">
        <w:rPr>
          <w:sz w:val="16"/>
        </w:rPr>
        <w:t xml:space="preserve">/or </w:t>
      </w:r>
      <w:r w:rsidRPr="005D3F09">
        <w:rPr>
          <w:rStyle w:val="StyleUnderline"/>
          <w:highlight w:val="cyan"/>
        </w:rPr>
        <w:t>non-physical harms to existing people</w:t>
      </w:r>
      <w:r w:rsidRPr="00FB59A7">
        <w:rPr>
          <w:sz w:val="16"/>
        </w:rPr>
        <w:t xml:space="preserve"> and their interests. </w:t>
      </w:r>
      <w:r w:rsidRPr="005D3F09">
        <w:rPr>
          <w:rStyle w:val="StyleUnderline"/>
          <w:highlight w:val="cyan"/>
        </w:rPr>
        <w:t>Physically</w:t>
      </w:r>
      <w:r w:rsidRPr="00231CD5">
        <w:rPr>
          <w:rStyle w:val="StyleUnderline"/>
        </w:rPr>
        <w:t xml:space="preserve">, </w:t>
      </w:r>
      <w:r w:rsidRPr="005D3F09">
        <w:rPr>
          <w:rStyle w:val="StyleUnderline"/>
          <w:highlight w:val="cyan"/>
        </w:rPr>
        <w:t>people</w:t>
      </w:r>
      <w:r w:rsidRPr="00FB59A7">
        <w:rPr>
          <w:sz w:val="16"/>
        </w:rPr>
        <w:t xml:space="preserve"> might </w:t>
      </w:r>
      <w:r w:rsidRPr="005D3F09">
        <w:rPr>
          <w:rStyle w:val="StyleUnderline"/>
          <w:highlight w:val="cyan"/>
        </w:rPr>
        <w:t>suffer premature and</w:t>
      </w:r>
      <w:r w:rsidRPr="00FB59A7">
        <w:rPr>
          <w:sz w:val="16"/>
        </w:rPr>
        <w:t xml:space="preserve"> possibly also </w:t>
      </w:r>
      <w:r w:rsidRPr="005D3F09">
        <w:rPr>
          <w:rStyle w:val="StyleUnderline"/>
          <w:highlight w:val="cyan"/>
        </w:rPr>
        <w:t>painful deaths</w:t>
      </w:r>
      <w:r w:rsidRPr="00FB59A7">
        <w:rPr>
          <w:sz w:val="16"/>
        </w:rPr>
        <w:t xml:space="preserve">, for example. It is not hard to imagine examples in which the process of extinction could cause premature death. A nuclear winter that killed everyone or even just every woman under the age of 50 is a clear example of such a case. Obviously, some types of premature death themselves cannot be reasons to reject a principle. Every person dies eventually, sometimes earlier than the standard expected lifespan due to accidents or causes like spontaneously occurring incurable cancers. A cause such as disease is not a moral agent and therefore it cannot be wrong if it unavoidably kills a person prematurely. Scanlon says that the fact that a principle would reduce a person’s well-being gives that person a reason to reject the principle: ‘components of well-being figure prominently as grounds for reasonable rejection’ (Scanlon 1998, 214). However, it is not settled yet whether premature death is a setback to well-being. Some philosophers hold that </w:t>
      </w:r>
      <w:r w:rsidRPr="005D3F09">
        <w:rPr>
          <w:sz w:val="16"/>
        </w:rPr>
        <w:t xml:space="preserve">death is a harm to the person who dies, whilst others argue that it is not.7 I will argue, however, that regardless of who is correct in that debate, </w:t>
      </w:r>
      <w:r w:rsidRPr="005D3F09">
        <w:rPr>
          <w:rStyle w:val="StyleUnderline"/>
        </w:rPr>
        <w:t>being caused to die prematurely can be reason to reject a principle</w:t>
      </w:r>
      <w:r w:rsidRPr="005D3F09">
        <w:rPr>
          <w:sz w:val="16"/>
        </w:rPr>
        <w:t xml:space="preserve"> </w:t>
      </w:r>
      <w:r w:rsidRPr="005D3F09">
        <w:rPr>
          <w:rStyle w:val="StyleUnderline"/>
        </w:rPr>
        <w:t>when it fails to show respect to the person as a rational agent</w:t>
      </w:r>
      <w:r w:rsidRPr="005D3F09">
        <w:rPr>
          <w:sz w:val="16"/>
        </w:rPr>
        <w:t xml:space="preserve">. Scanlon says that </w:t>
      </w:r>
      <w:r w:rsidRPr="005D3F09">
        <w:rPr>
          <w:rStyle w:val="StyleUnderline"/>
          <w:highlight w:val="cyan"/>
        </w:rPr>
        <w:t>recognizing others as</w:t>
      </w:r>
      <w:r w:rsidRPr="005D3F09">
        <w:rPr>
          <w:sz w:val="16"/>
        </w:rPr>
        <w:t xml:space="preserve"> rational </w:t>
      </w:r>
      <w:r w:rsidRPr="005D3F09">
        <w:rPr>
          <w:rStyle w:val="StyleUnderline"/>
          <w:highlight w:val="cyan"/>
        </w:rPr>
        <w:t>beings</w:t>
      </w:r>
      <w:r w:rsidRPr="005D3F09">
        <w:rPr>
          <w:sz w:val="16"/>
        </w:rPr>
        <w:t xml:space="preserve"> with interests </w:t>
      </w:r>
      <w:r w:rsidRPr="005D3F09">
        <w:rPr>
          <w:rStyle w:val="StyleUnderline"/>
          <w:highlight w:val="cyan"/>
        </w:rPr>
        <w:t>involves</w:t>
      </w:r>
      <w:r w:rsidRPr="005D3F09">
        <w:rPr>
          <w:sz w:val="16"/>
          <w:highlight w:val="cyan"/>
        </w:rPr>
        <w:t xml:space="preserve"> </w:t>
      </w:r>
      <w:r w:rsidRPr="005D3F09">
        <w:rPr>
          <w:rStyle w:val="StyleUnderline"/>
          <w:highlight w:val="cyan"/>
        </w:rPr>
        <w:t>seeing reason to preserve life and prevent death</w:t>
      </w:r>
      <w:r w:rsidRPr="005D3F09">
        <w:rPr>
          <w:sz w:val="16"/>
        </w:rPr>
        <w:t>: ‘</w:t>
      </w:r>
      <w:r w:rsidRPr="005D3F09">
        <w:rPr>
          <w:rStyle w:val="StyleUnderline"/>
        </w:rPr>
        <w:t>appreciating</w:t>
      </w:r>
      <w:r w:rsidRPr="00231CD5">
        <w:rPr>
          <w:rStyle w:val="StyleUnderline"/>
        </w:rPr>
        <w:t xml:space="preserve"> the value of</w:t>
      </w:r>
      <w:r w:rsidRPr="00FB59A7">
        <w:rPr>
          <w:sz w:val="16"/>
        </w:rPr>
        <w:t xml:space="preserve"> human </w:t>
      </w:r>
      <w:r w:rsidRPr="00231CD5">
        <w:rPr>
          <w:rStyle w:val="StyleUnderline"/>
        </w:rPr>
        <w:t>life is</w:t>
      </w:r>
      <w:r w:rsidRPr="00FB59A7">
        <w:rPr>
          <w:sz w:val="16"/>
        </w:rPr>
        <w:t xml:space="preserve"> primarily </w:t>
      </w:r>
      <w:r w:rsidRPr="00231CD5">
        <w:rPr>
          <w:rStyle w:val="StyleUnderline"/>
        </w:rPr>
        <w:t>a matter of seeing human lives as something to be</w:t>
      </w:r>
      <w:r>
        <w:rPr>
          <w:rStyle w:val="StyleUnderline"/>
        </w:rPr>
        <w:t xml:space="preserve"> </w:t>
      </w:r>
      <w:r w:rsidRPr="00231CD5">
        <w:rPr>
          <w:rStyle w:val="StyleUnderline"/>
        </w:rPr>
        <w:t>respected</w:t>
      </w:r>
      <w:r w:rsidRPr="00FB59A7">
        <w:rPr>
          <w:sz w:val="16"/>
        </w:rPr>
        <w:t xml:space="preserve">, where </w:t>
      </w:r>
      <w:r w:rsidRPr="00231CD5">
        <w:rPr>
          <w:rStyle w:val="StyleUnderline"/>
        </w:rPr>
        <w:t>this involves seeing reasons not to destroy them</w:t>
      </w:r>
      <w:r w:rsidRPr="00FB59A7">
        <w:rPr>
          <w:sz w:val="16"/>
        </w:rPr>
        <w:t xml:space="preserve">, reasons to protect them, and reasons to want them to go well’ (Scanlon 1998, 104). The ‘respect for life’ in this case is a respect for the person living, not respect for human life in the abstract. This means that we can sometimes fail to protect human life without acting wrongfully if we still respect the person living. Scanlon gives the example of a person who faces a life of unending and extreme pain such that she wishes to end it by committing suicide. Scanlon does not think that the suicidal person shows a lack of respect for her own life by seeking to end it because the person whose life it is has no reason to want it to go on. This is important to note because it emphasizes the fact that the respect for human life is person-affecting. It is not wrong to murder because of the impersonal disvalue of death in general, but because </w:t>
      </w:r>
      <w:r w:rsidRPr="005D3F09">
        <w:rPr>
          <w:rStyle w:val="StyleUnderline"/>
          <w:highlight w:val="cyan"/>
        </w:rPr>
        <w:t>taking someone’s life without their permission</w:t>
      </w:r>
      <w:r w:rsidRPr="005D3F09">
        <w:rPr>
          <w:sz w:val="16"/>
          <w:highlight w:val="cyan"/>
        </w:rPr>
        <w:t xml:space="preserve"> </w:t>
      </w:r>
      <w:r w:rsidRPr="005D3F09">
        <w:rPr>
          <w:rStyle w:val="StyleUnderline"/>
          <w:highlight w:val="cyan"/>
        </w:rPr>
        <w:t>shows disrespect</w:t>
      </w:r>
      <w:r w:rsidRPr="00FB59A7">
        <w:rPr>
          <w:sz w:val="16"/>
        </w:rPr>
        <w:t xml:space="preserve"> to that person. This supports its inclusion as a reason in the contractualist formula, regardless of what side ends up winning the ‘is death a harm?’ debate because </w:t>
      </w:r>
      <w:r w:rsidRPr="00231CD5">
        <w:rPr>
          <w:rStyle w:val="StyleUnderline"/>
        </w:rPr>
        <w:t>even if death turns out not to harm the person</w:t>
      </w:r>
      <w:r w:rsidRPr="00FB59A7">
        <w:rPr>
          <w:sz w:val="16"/>
        </w:rPr>
        <w:t xml:space="preserve"> who died, </w:t>
      </w:r>
      <w:r w:rsidRPr="00231CD5">
        <w:rPr>
          <w:rStyle w:val="StyleUnderline"/>
        </w:rPr>
        <w:t>ending their life without their consent shows disrespect to that person</w:t>
      </w:r>
      <w:r w:rsidRPr="00FB59A7">
        <w:rPr>
          <w:sz w:val="16"/>
        </w:rPr>
        <w:t xml:space="preserve">. A person who could reject a principle permitting another to cause his or her premature death presumably does not wish to die at that time, or in that manner. Thus, </w:t>
      </w:r>
      <w:r w:rsidRPr="005D3F09">
        <w:rPr>
          <w:rStyle w:val="StyleUnderline"/>
          <w:highlight w:val="cyan"/>
        </w:rPr>
        <w:t>if they are killed without their consent</w:t>
      </w:r>
      <w:r w:rsidRPr="00231CD5">
        <w:rPr>
          <w:rStyle w:val="StyleUnderline"/>
        </w:rPr>
        <w:t xml:space="preserve">, their </w:t>
      </w:r>
      <w:r w:rsidRPr="005D3F09">
        <w:rPr>
          <w:rStyle w:val="StyleUnderline"/>
          <w:highlight w:val="cyan"/>
        </w:rPr>
        <w:t>interests have not been taken into account</w:t>
      </w:r>
      <w:r w:rsidRPr="00231CD5">
        <w:rPr>
          <w:rStyle w:val="StyleUnderline"/>
        </w:rPr>
        <w:t>, and they have a reason to reject</w:t>
      </w:r>
      <w:r w:rsidRPr="00FB59A7">
        <w:rPr>
          <w:sz w:val="16"/>
        </w:rPr>
        <w:t xml:space="preserve"> the principle that allowed their </w:t>
      </w:r>
      <w:r w:rsidRPr="00231CD5">
        <w:rPr>
          <w:rStyle w:val="StyleUnderline"/>
        </w:rPr>
        <w:t>premature death</w:t>
      </w:r>
      <w:r w:rsidRPr="00FB59A7">
        <w:rPr>
          <w:sz w:val="16"/>
        </w:rPr>
        <w:t xml:space="preserve">.8 This is as true in the case of death due to extinction as it is for death due to murder. However, physical pain may also be caused to existing people without killing them, but still resulting in human extinction. Imagine, for example, surgically removing everyone’s reproductive organs in order to prevent the creation of any future people. Another example could be a nuclear bomb that did not kill anyone, but did painfully render them infertile through illness or injury. These would be cases in which physical pain (through surgery or bombs) was inflicted on existing people and the extinction came about as a result of the painful incident rather than through death. Furthermore, one could imagine a situation in which a bomb (for example) killed enough people to cause extinction, but some people remained alive, but in terrible pain from injuries. It seems uncontroversial that the infliction of physical pain could be a reason to reject a principle. Although Scanlon says that an impact on well-being is not the only reason to reject principles, it plays a significant role, and indeed, most principles are likely to be rejected due to a negative impact on a person’s well-being, physical or otherwise. It may be queried here whether it is actually the involuntariness of the pain that is grounds for reasonable rejection rather than the physical pain itself because not all pain that a person suffers is involuntary. One can imagine acts that can cause physical pain that are not rejectable — base jumping or life-saving or improving surgery, for example. On the other hand, </w:t>
      </w:r>
      <w:r w:rsidRPr="00231CD5">
        <w:rPr>
          <w:rStyle w:val="StyleUnderline"/>
        </w:rPr>
        <w:t>pushing someone</w:t>
      </w:r>
      <w:r>
        <w:rPr>
          <w:rStyle w:val="StyleUnderline"/>
        </w:rPr>
        <w:t xml:space="preserve"> </w:t>
      </w:r>
      <w:r w:rsidRPr="00231CD5">
        <w:rPr>
          <w:rStyle w:val="StyleUnderline"/>
        </w:rPr>
        <w:t>off a cliff or cutting</w:t>
      </w:r>
      <w:r w:rsidRPr="00FB59A7">
        <w:rPr>
          <w:sz w:val="16"/>
        </w:rPr>
        <w:t xml:space="preserve"> him with a scalpel </w:t>
      </w:r>
      <w:r w:rsidRPr="00231CD5">
        <w:rPr>
          <w:rStyle w:val="StyleUnderline"/>
        </w:rPr>
        <w:t>against</w:t>
      </w:r>
      <w:r w:rsidRPr="00FB59A7">
        <w:rPr>
          <w:sz w:val="16"/>
        </w:rPr>
        <w:t xml:space="preserve"> his </w:t>
      </w:r>
      <w:r w:rsidRPr="00231CD5">
        <w:rPr>
          <w:rStyle w:val="StyleUnderline"/>
        </w:rPr>
        <w:t>will are clearly rejectable acts</w:t>
      </w:r>
      <w:r w:rsidRPr="00FB59A7">
        <w:rPr>
          <w:sz w:val="16"/>
        </w:rPr>
        <w:t xml:space="preserve">. The difference between the two cases is that in the former, the person having the pain inflicted has consented to that pain or risk of pain. My view is that they cannot be separated in these cases and it is involuntary physical pain that is the grounds for reasonable rejection. Thus, </w:t>
      </w:r>
      <w:r w:rsidRPr="005D3F09">
        <w:rPr>
          <w:rStyle w:val="StyleUnderline"/>
          <w:highlight w:val="cyan"/>
        </w:rPr>
        <w:t>the fact</w:t>
      </w:r>
      <w:r w:rsidRPr="00231CD5">
        <w:rPr>
          <w:rStyle w:val="StyleUnderline"/>
        </w:rPr>
        <w:t xml:space="preserve"> that </w:t>
      </w:r>
      <w:r w:rsidRPr="005D3F09">
        <w:rPr>
          <w:rStyle w:val="StyleUnderline"/>
          <w:highlight w:val="cyan"/>
        </w:rPr>
        <w:t xml:space="preserve">a principle </w:t>
      </w:r>
      <w:r w:rsidRPr="005D3F09">
        <w:rPr>
          <w:rStyle w:val="StyleUnderline"/>
          <w:highlight w:val="cyan"/>
        </w:rPr>
        <w:lastRenderedPageBreak/>
        <w:t>would allow unwanted</w:t>
      </w:r>
      <w:r w:rsidRPr="00231CD5">
        <w:rPr>
          <w:rStyle w:val="StyleUnderline"/>
        </w:rPr>
        <w:t xml:space="preserve"> physical </w:t>
      </w:r>
      <w:r w:rsidRPr="005D3F09">
        <w:rPr>
          <w:rStyle w:val="StyleUnderline"/>
          <w:highlight w:val="cyan"/>
        </w:rPr>
        <w:t>harm</w:t>
      </w:r>
      <w:r w:rsidRPr="00231CD5">
        <w:rPr>
          <w:rStyle w:val="StyleUnderline"/>
        </w:rPr>
        <w:t xml:space="preserve"> </w:t>
      </w:r>
      <w:r w:rsidRPr="005D3F09">
        <w:rPr>
          <w:rStyle w:val="StyleUnderline"/>
          <w:highlight w:val="cyan"/>
        </w:rPr>
        <w:t>gives a person who would be subjected to that harm a reason to reject the principle</w:t>
      </w:r>
      <w:r w:rsidRPr="00FB59A7">
        <w:rPr>
          <w:sz w:val="16"/>
        </w:rPr>
        <w:t>.</w:t>
      </w:r>
    </w:p>
    <w:p w14:paraId="742A7DB0" w14:textId="77777777" w:rsidR="00F74A64" w:rsidRDefault="00F74A64" w:rsidP="00F74A64">
      <w:pPr>
        <w:pStyle w:val="Heading3"/>
      </w:pPr>
      <w:r>
        <w:lastRenderedPageBreak/>
        <w:t>2AC---AT Warming</w:t>
      </w:r>
    </w:p>
    <w:p w14:paraId="1D24C7A5" w14:textId="77777777" w:rsidR="00F74A64" w:rsidRPr="002856E0" w:rsidRDefault="00F74A64" w:rsidP="00F74A64">
      <w:pPr>
        <w:pStyle w:val="Heading4"/>
        <w:rPr>
          <w:rFonts w:asciiTheme="minorHAnsi" w:hAnsiTheme="minorHAnsi" w:cstheme="minorHAnsi"/>
        </w:rPr>
      </w:pPr>
      <w:r w:rsidRPr="002856E0">
        <w:rPr>
          <w:rFonts w:asciiTheme="minorHAnsi" w:hAnsiTheme="minorHAnsi" w:cstheme="minorHAnsi"/>
        </w:rPr>
        <w:t>Yes decoupling – study</w:t>
      </w:r>
    </w:p>
    <w:p w14:paraId="270BBE6A" w14:textId="77777777" w:rsidR="00F74A64" w:rsidRPr="002856E0" w:rsidRDefault="00F74A64" w:rsidP="00F74A64">
      <w:pPr>
        <w:rPr>
          <w:rFonts w:asciiTheme="minorHAnsi" w:hAnsiTheme="minorHAnsi" w:cstheme="minorHAnsi"/>
        </w:rPr>
      </w:pPr>
      <w:r w:rsidRPr="002856E0">
        <w:rPr>
          <w:rStyle w:val="Style13ptBold"/>
          <w:rFonts w:asciiTheme="minorHAnsi" w:hAnsiTheme="minorHAnsi" w:cstheme="minorHAnsi"/>
        </w:rPr>
        <w:t>Pao 18</w:t>
      </w:r>
      <w:r w:rsidRPr="002856E0">
        <w:rPr>
          <w:rFonts w:asciiTheme="minorHAnsi" w:hAnsiTheme="minorHAnsi" w:cstheme="minorHAnsi"/>
        </w:rPr>
        <w:t xml:space="preserve"> (Hsiao-Tien Pao, PhD, Department of Management Science, National Chiao Tung University; Chun-Chih Chen, PhD, Department of Management Science, National Chiao Tung University; “Decoupling strategies: CO emissions, energy resources, and economic growth in 2 the Group of Twenty”, Journal of Cleaner Production, September 2018, DOI: 10.1016/j.jclepro.2018.09.190) *Brackets added which provide the full version of each of these abbreviations: Hydro = hydropower; CKC = carbon kuznets curve; Ren = new renewable energy consumption; FF = fossil fuels energy consumption; 3Es = environment, energy, and economy, Nuc = nuclear energy consumption, TCE = total clean energy consumption, EG = economic growth</w:t>
      </w:r>
    </w:p>
    <w:p w14:paraId="0894A833" w14:textId="77777777" w:rsidR="00F74A64" w:rsidRPr="002856E0" w:rsidRDefault="00F74A64" w:rsidP="00F74A64">
      <w:pPr>
        <w:rPr>
          <w:rFonts w:asciiTheme="minorHAnsi" w:hAnsiTheme="minorHAnsi" w:cstheme="minorHAnsi"/>
          <w:sz w:val="16"/>
        </w:rPr>
      </w:pPr>
      <w:r w:rsidRPr="002856E0">
        <w:rPr>
          <w:rStyle w:val="StyleUnderline"/>
          <w:rFonts w:asciiTheme="minorHAnsi" w:hAnsiTheme="minorHAnsi" w:cstheme="minorHAnsi"/>
        </w:rPr>
        <w:t>This study selects the G20 as a representative sample</w:t>
      </w:r>
      <w:r w:rsidRPr="002856E0">
        <w:rPr>
          <w:rFonts w:asciiTheme="minorHAnsi" w:hAnsiTheme="minorHAnsi" w:cstheme="minorHAnsi"/>
          <w:sz w:val="16"/>
        </w:rPr>
        <w:t xml:space="preserve"> of global economic development </w:t>
      </w:r>
      <w:r w:rsidRPr="002856E0">
        <w:rPr>
          <w:rStyle w:val="StyleUnderline"/>
          <w:rFonts w:asciiTheme="minorHAnsi" w:hAnsiTheme="minorHAnsi" w:cstheme="minorHAnsi"/>
        </w:rPr>
        <w:t>to assess the</w:t>
      </w:r>
      <w:r w:rsidRPr="002856E0">
        <w:rPr>
          <w:rFonts w:asciiTheme="minorHAnsi" w:hAnsiTheme="minorHAnsi" w:cstheme="minorHAnsi"/>
          <w:sz w:val="16"/>
        </w:rPr>
        <w:t xml:space="preserve"> CKC [</w:t>
      </w:r>
      <w:r w:rsidRPr="002856E0">
        <w:rPr>
          <w:rStyle w:val="StyleUnderline"/>
          <w:rFonts w:asciiTheme="minorHAnsi" w:hAnsiTheme="minorHAnsi" w:cstheme="minorHAnsi"/>
        </w:rPr>
        <w:t>carbon Kuznets curve</w:t>
      </w:r>
      <w:r w:rsidRPr="002856E0">
        <w:rPr>
          <w:rFonts w:asciiTheme="minorHAnsi" w:hAnsiTheme="minorHAnsi" w:cstheme="minorHAnsi"/>
          <w:sz w:val="16"/>
        </w:rPr>
        <w:t xml:space="preserve">], the 3Es dynamics, </w:t>
      </w:r>
      <w:r w:rsidRPr="002856E0">
        <w:rPr>
          <w:rStyle w:val="StyleUnderline"/>
          <w:rFonts w:asciiTheme="minorHAnsi" w:hAnsiTheme="minorHAnsi" w:cstheme="minorHAnsi"/>
        </w:rPr>
        <w:t>substitutability between</w:t>
      </w:r>
      <w:r w:rsidRPr="002856E0">
        <w:rPr>
          <w:rFonts w:asciiTheme="minorHAnsi" w:hAnsiTheme="minorHAnsi" w:cstheme="minorHAnsi"/>
          <w:sz w:val="16"/>
        </w:rPr>
        <w:t xml:space="preserve"> Ren [new </w:t>
      </w:r>
      <w:r w:rsidRPr="002856E0">
        <w:rPr>
          <w:rStyle w:val="StyleUnderline"/>
          <w:rFonts w:asciiTheme="minorHAnsi" w:hAnsiTheme="minorHAnsi" w:cstheme="minorHAnsi"/>
        </w:rPr>
        <w:t>renewable energy</w:t>
      </w:r>
      <w:r w:rsidRPr="002856E0">
        <w:rPr>
          <w:rFonts w:asciiTheme="minorHAnsi" w:hAnsiTheme="minorHAnsi" w:cstheme="minorHAnsi"/>
          <w:sz w:val="16"/>
        </w:rPr>
        <w:t xml:space="preserve"> consumption]/Hydro [</w:t>
      </w:r>
      <w:r w:rsidRPr="002856E0">
        <w:rPr>
          <w:rStyle w:val="StyleUnderline"/>
          <w:rFonts w:asciiTheme="minorHAnsi" w:hAnsiTheme="minorHAnsi" w:cstheme="minorHAnsi"/>
        </w:rPr>
        <w:t>hydropower</w:t>
      </w:r>
      <w:r w:rsidRPr="002856E0">
        <w:rPr>
          <w:rFonts w:asciiTheme="minorHAnsi" w:hAnsiTheme="minorHAnsi" w:cstheme="minorHAnsi"/>
          <w:sz w:val="16"/>
        </w:rPr>
        <w:t>] /Nuc [</w:t>
      </w:r>
      <w:r w:rsidRPr="002856E0">
        <w:rPr>
          <w:rStyle w:val="StyleUnderline"/>
          <w:rFonts w:asciiTheme="minorHAnsi" w:hAnsiTheme="minorHAnsi" w:cstheme="minorHAnsi"/>
        </w:rPr>
        <w:t>nuclear energy consumption</w:t>
      </w:r>
      <w:r w:rsidRPr="002856E0">
        <w:rPr>
          <w:rFonts w:asciiTheme="minorHAnsi" w:hAnsiTheme="minorHAnsi" w:cstheme="minorHAnsi"/>
          <w:sz w:val="16"/>
        </w:rPr>
        <w:t xml:space="preserve">] </w:t>
      </w:r>
      <w:r w:rsidRPr="002856E0">
        <w:rPr>
          <w:rStyle w:val="StyleUnderline"/>
          <w:rFonts w:asciiTheme="minorHAnsi" w:hAnsiTheme="minorHAnsi" w:cstheme="minorHAnsi"/>
        </w:rPr>
        <w:t>and</w:t>
      </w:r>
      <w:r w:rsidRPr="002856E0">
        <w:rPr>
          <w:rFonts w:asciiTheme="minorHAnsi" w:hAnsiTheme="minorHAnsi" w:cstheme="minorHAnsi"/>
          <w:sz w:val="16"/>
        </w:rPr>
        <w:t xml:space="preserve"> FF [</w:t>
      </w:r>
      <w:r w:rsidRPr="002856E0">
        <w:rPr>
          <w:rStyle w:val="StyleUnderline"/>
          <w:rFonts w:asciiTheme="minorHAnsi" w:hAnsiTheme="minorHAnsi" w:cstheme="minorHAnsi"/>
        </w:rPr>
        <w:t>fossil fuels</w:t>
      </w:r>
      <w:r w:rsidRPr="002856E0">
        <w:rPr>
          <w:rFonts w:asciiTheme="minorHAnsi" w:hAnsiTheme="minorHAnsi" w:cstheme="minorHAnsi"/>
          <w:sz w:val="16"/>
        </w:rPr>
        <w:t xml:space="preserve"> energy consumption], and thus to propose decoupling strategies for sustainable development. We extend the literature on the emission-growth nexus in the case of G20 to the 3Es dynamics by examining the rule of Ren [new renewable energy consumption]/Hydro [hydropower] /Nuc [nuclear energy consumption] and FF [fossil fuels energy consumption]. The </w:t>
      </w:r>
      <w:r w:rsidRPr="00AE7CA9">
        <w:rPr>
          <w:rStyle w:val="StyleUnderline"/>
          <w:rFonts w:asciiTheme="minorHAnsi" w:hAnsiTheme="minorHAnsi" w:cstheme="minorHAnsi"/>
          <w:highlight w:val="cyan"/>
        </w:rPr>
        <w:t>descriptive statistical analysis suggests</w:t>
      </w:r>
      <w:r w:rsidRPr="002856E0">
        <w:rPr>
          <w:rStyle w:val="StyleUnderline"/>
          <w:rFonts w:asciiTheme="minorHAnsi" w:hAnsiTheme="minorHAnsi" w:cstheme="minorHAnsi"/>
        </w:rPr>
        <w:t xml:space="preserve"> the </w:t>
      </w:r>
      <w:r w:rsidRPr="00AE7CA9">
        <w:rPr>
          <w:rStyle w:val="StyleUnderline"/>
          <w:rFonts w:asciiTheme="minorHAnsi" w:hAnsiTheme="minorHAnsi" w:cstheme="minorHAnsi"/>
          <w:highlight w:val="cyan"/>
        </w:rPr>
        <w:t>absolute decoupling</w:t>
      </w:r>
      <w:r w:rsidRPr="002856E0">
        <w:rPr>
          <w:rStyle w:val="StyleUnderline"/>
          <w:rFonts w:asciiTheme="minorHAnsi" w:hAnsiTheme="minorHAnsi" w:cstheme="minorHAnsi"/>
        </w:rPr>
        <w:t xml:space="preserve"> effect seems to </w:t>
      </w:r>
      <w:r w:rsidRPr="00AE7CA9">
        <w:rPr>
          <w:rStyle w:val="StyleUnderline"/>
          <w:rFonts w:asciiTheme="minorHAnsi" w:hAnsiTheme="minorHAnsi" w:cstheme="minorHAnsi"/>
          <w:highlight w:val="cyan"/>
        </w:rPr>
        <w:t>have occurred</w:t>
      </w:r>
      <w:r w:rsidRPr="002856E0">
        <w:rPr>
          <w:rStyle w:val="StyleUnderline"/>
          <w:rFonts w:asciiTheme="minorHAnsi" w:hAnsiTheme="minorHAnsi" w:cstheme="minorHAnsi"/>
        </w:rPr>
        <w:t xml:space="preserve"> with the drop in related environmental pressure and the continuation of economic growth</w:t>
      </w:r>
      <w:r w:rsidRPr="002856E0">
        <w:rPr>
          <w:rFonts w:asciiTheme="minorHAnsi" w:hAnsiTheme="minorHAnsi" w:cstheme="minorHAnsi"/>
          <w:sz w:val="16"/>
        </w:rPr>
        <w:t xml:space="preserve">. Within a panel EEO model framework, the per capita TCE [total clean energy consumption] /FF [fossil fuels energy consumption] elasticity of demand for carbon emissions is -0.021/1.04. The existence of the CKC [carbon kuznets curve] is consistent with the results of the descriptive statistical analysis. </w:t>
      </w:r>
      <w:r w:rsidRPr="002856E0">
        <w:rPr>
          <w:rStyle w:val="StyleUnderline"/>
          <w:rFonts w:asciiTheme="minorHAnsi" w:hAnsiTheme="minorHAnsi" w:cstheme="minorHAnsi"/>
        </w:rPr>
        <w:t xml:space="preserve">The results of panel VECM models support the </w:t>
      </w:r>
      <w:r w:rsidRPr="00AE7CA9">
        <w:rPr>
          <w:rStyle w:val="StyleUnderline"/>
          <w:rFonts w:asciiTheme="minorHAnsi" w:hAnsiTheme="minorHAnsi" w:cstheme="minorHAnsi"/>
          <w:highlight w:val="cyan"/>
        </w:rPr>
        <w:t>Hydroled</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and Nuc-led growth</w:t>
      </w:r>
      <w:r w:rsidRPr="002856E0">
        <w:rPr>
          <w:rStyle w:val="StyleUnderline"/>
          <w:rFonts w:asciiTheme="minorHAnsi" w:hAnsiTheme="minorHAnsi" w:cstheme="minorHAnsi"/>
        </w:rPr>
        <w:t xml:space="preserve"> hypotheses </w:t>
      </w:r>
      <w:r w:rsidRPr="00AE7CA9">
        <w:rPr>
          <w:rStyle w:val="StyleUnderline"/>
          <w:rFonts w:asciiTheme="minorHAnsi" w:hAnsiTheme="minorHAnsi" w:cstheme="minorHAnsi"/>
          <w:highlight w:val="cyan"/>
        </w:rPr>
        <w:t>and</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the</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feedback</w:t>
      </w:r>
      <w:r w:rsidRPr="002856E0">
        <w:rPr>
          <w:rStyle w:val="StyleUnderline"/>
          <w:rFonts w:asciiTheme="minorHAnsi" w:hAnsiTheme="minorHAnsi" w:cstheme="minorHAnsi"/>
        </w:rPr>
        <w:t xml:space="preserve"> hypothesis </w:t>
      </w:r>
      <w:r w:rsidRPr="00AE7CA9">
        <w:rPr>
          <w:rStyle w:val="StyleUnderline"/>
          <w:rFonts w:asciiTheme="minorHAnsi" w:hAnsiTheme="minorHAnsi" w:cstheme="minorHAnsi"/>
          <w:highlight w:val="cyan"/>
        </w:rPr>
        <w:t>between</w:t>
      </w:r>
      <w:r w:rsidRPr="002856E0">
        <w:rPr>
          <w:rFonts w:asciiTheme="minorHAnsi" w:hAnsiTheme="minorHAnsi" w:cstheme="minorHAnsi"/>
          <w:sz w:val="16"/>
        </w:rPr>
        <w:t xml:space="preserve"> EG [</w:t>
      </w:r>
      <w:r w:rsidRPr="002856E0">
        <w:rPr>
          <w:rStyle w:val="StyleUnderline"/>
          <w:rFonts w:asciiTheme="minorHAnsi" w:hAnsiTheme="minorHAnsi" w:cstheme="minorHAnsi"/>
        </w:rPr>
        <w:t xml:space="preserve">economic </w:t>
      </w:r>
      <w:r w:rsidRPr="00AE7CA9">
        <w:rPr>
          <w:rStyle w:val="StyleUnderline"/>
          <w:rFonts w:asciiTheme="minorHAnsi" w:hAnsiTheme="minorHAnsi" w:cstheme="minorHAnsi"/>
          <w:highlight w:val="cyan"/>
        </w:rPr>
        <w:t>growth</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and</w:t>
      </w:r>
      <w:r w:rsidRPr="002856E0">
        <w:rPr>
          <w:rFonts w:asciiTheme="minorHAnsi" w:hAnsiTheme="minorHAnsi" w:cstheme="minorHAnsi"/>
          <w:sz w:val="16"/>
        </w:rPr>
        <w:t xml:space="preserve"> Ren [</w:t>
      </w:r>
      <w:r w:rsidRPr="00AE7CA9">
        <w:rPr>
          <w:rStyle w:val="StyleUnderline"/>
          <w:rFonts w:asciiTheme="minorHAnsi" w:hAnsiTheme="minorHAnsi" w:cstheme="minorHAnsi"/>
          <w:highlight w:val="cyan"/>
        </w:rPr>
        <w:t>new</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renewable</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energy</w:t>
      </w:r>
      <w:r w:rsidRPr="002856E0">
        <w:rPr>
          <w:rStyle w:val="StyleUnderline"/>
          <w:rFonts w:asciiTheme="minorHAnsi" w:hAnsiTheme="minorHAnsi" w:cstheme="minorHAnsi"/>
        </w:rPr>
        <w:t xml:space="preserve"> consumption</w:t>
      </w:r>
      <w:r w:rsidRPr="002856E0">
        <w:rPr>
          <w:rFonts w:asciiTheme="minorHAnsi" w:hAnsiTheme="minorHAnsi" w:cstheme="minorHAnsi"/>
          <w:sz w:val="16"/>
        </w:rPr>
        <w:t xml:space="preserve">]/FF and </w:t>
      </w:r>
      <w:r w:rsidRPr="00AE7CA9">
        <w:rPr>
          <w:rStyle w:val="StyleUnderline"/>
          <w:rFonts w:asciiTheme="minorHAnsi" w:hAnsiTheme="minorHAnsi" w:cstheme="minorHAnsi"/>
          <w:highlight w:val="cyan"/>
        </w:rPr>
        <w:t xml:space="preserve">suggest </w:t>
      </w:r>
      <w:r w:rsidRPr="002856E0">
        <w:rPr>
          <w:rStyle w:val="StyleUnderline"/>
          <w:rFonts w:asciiTheme="minorHAnsi" w:hAnsiTheme="minorHAnsi" w:cstheme="minorHAnsi"/>
        </w:rPr>
        <w:t xml:space="preserve">the potential </w:t>
      </w:r>
      <w:r w:rsidRPr="00AE7CA9">
        <w:rPr>
          <w:rStyle w:val="Emphasis"/>
          <w:rFonts w:asciiTheme="minorHAnsi" w:hAnsiTheme="minorHAnsi" w:cstheme="minorHAnsi"/>
          <w:highlight w:val="cyan"/>
        </w:rPr>
        <w:t>substitutability</w:t>
      </w:r>
      <w:r w:rsidRPr="002856E0">
        <w:rPr>
          <w:rStyle w:val="StyleUnderline"/>
          <w:rFonts w:asciiTheme="minorHAnsi" w:hAnsiTheme="minorHAnsi" w:cstheme="minorHAnsi"/>
        </w:rPr>
        <w:t>/</w:t>
      </w:r>
      <w:r w:rsidRPr="002856E0">
        <w:rPr>
          <w:rStyle w:val="Emphasis"/>
          <w:rFonts w:asciiTheme="minorHAnsi" w:hAnsiTheme="minorHAnsi" w:cstheme="minorHAnsi"/>
        </w:rPr>
        <w:t>symbiosis</w:t>
      </w:r>
      <w:r w:rsidRPr="002856E0">
        <w:rPr>
          <w:rFonts w:asciiTheme="minorHAnsi" w:hAnsiTheme="minorHAnsi" w:cstheme="minorHAnsi"/>
          <w:sz w:val="16"/>
        </w:rPr>
        <w:t xml:space="preserve"> between Ren/Hydro and FF </w:t>
      </w:r>
      <w:r w:rsidRPr="002856E0">
        <w:rPr>
          <w:rStyle w:val="StyleUnderline"/>
          <w:rFonts w:asciiTheme="minorHAnsi" w:hAnsiTheme="minorHAnsi" w:cstheme="minorHAnsi"/>
        </w:rPr>
        <w:t>as evidenced by the negative/positive bidirectional causal relationship between them</w:t>
      </w:r>
      <w:r w:rsidRPr="002856E0">
        <w:rPr>
          <w:rFonts w:asciiTheme="minorHAnsi" w:hAnsiTheme="minorHAnsi" w:cstheme="minorHAnsi"/>
          <w:sz w:val="16"/>
        </w:rPr>
        <w:t xml:space="preserve">. Also, note that </w:t>
      </w:r>
      <w:r w:rsidRPr="00AE7CA9">
        <w:rPr>
          <w:rStyle w:val="StyleUnderline"/>
          <w:rFonts w:asciiTheme="minorHAnsi" w:hAnsiTheme="minorHAnsi" w:cstheme="minorHAnsi"/>
          <w:highlight w:val="cyan"/>
        </w:rPr>
        <w:t>the use of nuclear energy is a key means</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of dealing with carbon emissions</w:t>
      </w:r>
      <w:r w:rsidRPr="002856E0">
        <w:rPr>
          <w:rStyle w:val="StyleUnderline"/>
          <w:rFonts w:asciiTheme="minorHAnsi" w:hAnsiTheme="minorHAnsi" w:cstheme="minorHAnsi"/>
        </w:rPr>
        <w:t xml:space="preserve"> as evidenced by the positive unidirectional causal relationship running from emissions to </w:t>
      </w:r>
      <w:r w:rsidRPr="002856E0">
        <w:rPr>
          <w:rFonts w:asciiTheme="minorHAnsi" w:hAnsiTheme="minorHAnsi" w:cstheme="minorHAnsi"/>
          <w:sz w:val="16"/>
        </w:rPr>
        <w:t>Nuc [</w:t>
      </w:r>
      <w:r w:rsidRPr="002856E0">
        <w:rPr>
          <w:rStyle w:val="StyleUnderline"/>
          <w:rFonts w:asciiTheme="minorHAnsi" w:hAnsiTheme="minorHAnsi" w:cstheme="minorHAnsi"/>
        </w:rPr>
        <w:t>nuclear energy consumption</w:t>
      </w:r>
      <w:r w:rsidRPr="002856E0">
        <w:rPr>
          <w:rFonts w:asciiTheme="minorHAnsi" w:hAnsiTheme="minorHAnsi" w:cstheme="minorHAnsi"/>
          <w:sz w:val="16"/>
        </w:rPr>
        <w:t xml:space="preserve">]. </w:t>
      </w:r>
    </w:p>
    <w:p w14:paraId="4A056F23" w14:textId="77777777" w:rsidR="00F74A64" w:rsidRDefault="00F74A64" w:rsidP="00F74A64">
      <w:pPr>
        <w:rPr>
          <w:rFonts w:asciiTheme="minorHAnsi" w:hAnsiTheme="minorHAnsi" w:cstheme="minorHAnsi"/>
          <w:sz w:val="16"/>
        </w:rPr>
      </w:pPr>
      <w:r w:rsidRPr="002856E0">
        <w:rPr>
          <w:rFonts w:asciiTheme="minorHAnsi" w:hAnsiTheme="minorHAnsi" w:cstheme="minorHAnsi"/>
          <w:sz w:val="16"/>
        </w:rPr>
        <w:t xml:space="preserve">Based on the growing global awareness of environmental protection, these interdependencies between 3Es are not surprising. That provides the main directions of each in the design of energy and energy conservation policies to ensure a diversified, sustainable energy consumption mix and a decoupling of environmental pressure from EG [economic growth]. </w:t>
      </w:r>
      <w:r w:rsidRPr="00AE7CA9">
        <w:rPr>
          <w:rStyle w:val="StyleUnderline"/>
          <w:rFonts w:asciiTheme="minorHAnsi" w:hAnsiTheme="minorHAnsi" w:cstheme="minorHAnsi"/>
          <w:highlight w:val="cyan"/>
        </w:rPr>
        <w:t>Policymakers can introduce a wide range of complementary strategies</w:t>
      </w:r>
      <w:r w:rsidRPr="002856E0">
        <w:rPr>
          <w:rStyle w:val="StyleUnderline"/>
          <w:rFonts w:asciiTheme="minorHAnsi" w:hAnsiTheme="minorHAnsi" w:cstheme="minorHAnsi"/>
        </w:rPr>
        <w:t xml:space="preserve"> for renewable energy and nuclear energy </w:t>
      </w:r>
      <w:r w:rsidRPr="00AE7CA9">
        <w:rPr>
          <w:rStyle w:val="StyleUnderline"/>
          <w:rFonts w:asciiTheme="minorHAnsi" w:hAnsiTheme="minorHAnsi" w:cstheme="minorHAnsi"/>
          <w:highlight w:val="cyan"/>
        </w:rPr>
        <w:t>to improve energy efficiency</w:t>
      </w:r>
      <w:r w:rsidRPr="002856E0">
        <w:rPr>
          <w:rStyle w:val="StyleUnderline"/>
          <w:rFonts w:asciiTheme="minorHAnsi" w:hAnsiTheme="minorHAnsi" w:cstheme="minorHAnsi"/>
        </w:rPr>
        <w:t xml:space="preserve"> and safety</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reduce CO2 intensity</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maintain</w:t>
      </w:r>
      <w:r w:rsidRPr="002856E0">
        <w:rPr>
          <w:rStyle w:val="StyleUnderline"/>
          <w:rFonts w:asciiTheme="minorHAnsi" w:hAnsiTheme="minorHAnsi" w:cstheme="minorHAnsi"/>
        </w:rPr>
        <w:t xml:space="preserve"> stable economic </w:t>
      </w:r>
      <w:r w:rsidRPr="00AE7CA9">
        <w:rPr>
          <w:rStyle w:val="StyleUnderline"/>
          <w:rFonts w:asciiTheme="minorHAnsi" w:hAnsiTheme="minorHAnsi" w:cstheme="minorHAnsi"/>
          <w:highlight w:val="cyan"/>
        </w:rPr>
        <w:t>growth</w:t>
      </w:r>
      <w:r w:rsidRPr="002856E0">
        <w:rPr>
          <w:rStyle w:val="StyleUnderline"/>
          <w:rFonts w:asciiTheme="minorHAnsi" w:hAnsiTheme="minorHAnsi" w:cstheme="minorHAnsi"/>
        </w:rPr>
        <w:t>,</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and</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implement the 2030</w:t>
      </w:r>
      <w:r w:rsidRPr="002856E0">
        <w:rPr>
          <w:rStyle w:val="StyleUnderline"/>
          <w:rFonts w:asciiTheme="minorHAnsi" w:hAnsiTheme="minorHAnsi" w:cstheme="minorHAnsi"/>
        </w:rPr>
        <w:t xml:space="preserve"> sustainable development </w:t>
      </w:r>
      <w:r w:rsidRPr="00AE7CA9">
        <w:rPr>
          <w:rStyle w:val="StyleUnderline"/>
          <w:rFonts w:asciiTheme="minorHAnsi" w:hAnsiTheme="minorHAnsi" w:cstheme="minorHAnsi"/>
          <w:highlight w:val="cyan"/>
        </w:rPr>
        <w:t>agenda</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 xml:space="preserve">thus </w:t>
      </w:r>
      <w:r w:rsidRPr="00AE7CA9">
        <w:rPr>
          <w:rStyle w:val="Emphasis"/>
          <w:rFonts w:asciiTheme="minorHAnsi" w:hAnsiTheme="minorHAnsi" w:cstheme="minorHAnsi"/>
          <w:highlight w:val="cyan"/>
        </w:rPr>
        <w:t>lead the world to absolute decoupling</w:t>
      </w:r>
      <w:r w:rsidRPr="002856E0">
        <w:rPr>
          <w:rFonts w:asciiTheme="minorHAnsi" w:hAnsiTheme="minorHAnsi" w:cstheme="minorHAnsi"/>
          <w:sz w:val="16"/>
        </w:rPr>
        <w:t xml:space="preserve">. </w:t>
      </w:r>
      <w:r w:rsidRPr="00AE7CA9">
        <w:rPr>
          <w:rStyle w:val="StyleUnderline"/>
          <w:rFonts w:asciiTheme="minorHAnsi" w:hAnsiTheme="minorHAnsi" w:cstheme="minorHAnsi"/>
          <w:highlight w:val="cyan"/>
        </w:rPr>
        <w:t xml:space="preserve">Absolute decoupling is the </w:t>
      </w:r>
      <w:r w:rsidRPr="00AE7CA9">
        <w:rPr>
          <w:rStyle w:val="Emphasis"/>
          <w:rFonts w:asciiTheme="minorHAnsi" w:hAnsiTheme="minorHAnsi" w:cstheme="minorHAnsi"/>
          <w:highlight w:val="cyan"/>
        </w:rPr>
        <w:t>only way</w:t>
      </w:r>
      <w:r w:rsidRPr="00AE7CA9">
        <w:rPr>
          <w:rStyle w:val="StyleUnderline"/>
          <w:rFonts w:asciiTheme="minorHAnsi" w:hAnsiTheme="minorHAnsi" w:cstheme="minorHAnsi"/>
          <w:highlight w:val="cyan"/>
        </w:rPr>
        <w:t xml:space="preserve"> to achieve a</w:t>
      </w:r>
      <w:r w:rsidRPr="002856E0">
        <w:rPr>
          <w:rStyle w:val="StyleUnderline"/>
          <w:rFonts w:asciiTheme="minorHAnsi" w:hAnsiTheme="minorHAnsi" w:cstheme="minorHAnsi"/>
        </w:rPr>
        <w:t xml:space="preserve"> truly </w:t>
      </w:r>
      <w:r w:rsidRPr="00AE7CA9">
        <w:rPr>
          <w:rStyle w:val="StyleUnderline"/>
          <w:rFonts w:asciiTheme="minorHAnsi" w:hAnsiTheme="minorHAnsi" w:cstheme="minorHAnsi"/>
          <w:highlight w:val="cyan"/>
        </w:rPr>
        <w:t>sustainable future</w:t>
      </w:r>
      <w:r w:rsidRPr="002856E0">
        <w:rPr>
          <w:rFonts w:asciiTheme="minorHAnsi" w:hAnsiTheme="minorHAnsi" w:cstheme="minorHAnsi"/>
          <w:sz w:val="16"/>
        </w:rPr>
        <w:t>.</w:t>
      </w:r>
    </w:p>
    <w:p w14:paraId="4D857DE9" w14:textId="77777777" w:rsidR="00F74A64" w:rsidRPr="002856E0" w:rsidRDefault="00F74A64" w:rsidP="00F74A64">
      <w:pPr>
        <w:rPr>
          <w:rFonts w:asciiTheme="minorHAnsi" w:hAnsiTheme="minorHAnsi" w:cstheme="minorHAnsi"/>
          <w:sz w:val="16"/>
        </w:rPr>
      </w:pPr>
    </w:p>
    <w:p w14:paraId="153C3893" w14:textId="77777777" w:rsidR="00F74A64" w:rsidRPr="002856E0" w:rsidRDefault="00F74A64" w:rsidP="00F74A64">
      <w:pPr>
        <w:pStyle w:val="Heading4"/>
        <w:rPr>
          <w:rFonts w:asciiTheme="minorHAnsi" w:hAnsiTheme="minorHAnsi" w:cstheme="minorHAnsi"/>
        </w:rPr>
      </w:pPr>
      <w:bookmarkStart w:id="19" w:name="BlockBM85"/>
      <w:r w:rsidRPr="002856E0">
        <w:rPr>
          <w:rFonts w:asciiTheme="minorHAnsi" w:hAnsiTheme="minorHAnsi" w:cstheme="minorHAnsi"/>
        </w:rPr>
        <w:t xml:space="preserve">Clean disruption solves – </w:t>
      </w:r>
      <w:r w:rsidRPr="002856E0">
        <w:rPr>
          <w:rFonts w:asciiTheme="minorHAnsi" w:hAnsiTheme="minorHAnsi" w:cstheme="minorHAnsi"/>
          <w:u w:val="single"/>
        </w:rPr>
        <w:t>zero-emissions</w:t>
      </w:r>
      <w:r w:rsidRPr="002856E0">
        <w:rPr>
          <w:rFonts w:asciiTheme="minorHAnsi" w:hAnsiTheme="minorHAnsi" w:cstheme="minorHAnsi"/>
        </w:rPr>
        <w:t xml:space="preserve"> by </w:t>
      </w:r>
      <w:r w:rsidRPr="002856E0">
        <w:rPr>
          <w:rFonts w:asciiTheme="minorHAnsi" w:hAnsiTheme="minorHAnsi" w:cstheme="minorHAnsi"/>
          <w:u w:val="single"/>
        </w:rPr>
        <w:t>2030</w:t>
      </w:r>
      <w:r w:rsidRPr="002856E0">
        <w:rPr>
          <w:rFonts w:asciiTheme="minorHAnsi" w:hAnsiTheme="minorHAnsi" w:cstheme="minorHAnsi"/>
        </w:rPr>
        <w:t xml:space="preserve">. </w:t>
      </w:r>
    </w:p>
    <w:p w14:paraId="42532C94" w14:textId="77777777" w:rsidR="00F74A64" w:rsidRPr="002856E0" w:rsidRDefault="00F74A64" w:rsidP="00F74A64">
      <w:pPr>
        <w:rPr>
          <w:rFonts w:asciiTheme="minorHAnsi" w:hAnsiTheme="minorHAnsi" w:cstheme="minorHAnsi"/>
        </w:rPr>
      </w:pPr>
      <w:r w:rsidRPr="002856E0">
        <w:rPr>
          <w:rStyle w:val="Style13ptBold"/>
          <w:rFonts w:asciiTheme="minorHAnsi" w:hAnsiTheme="minorHAnsi" w:cstheme="minorHAnsi"/>
        </w:rPr>
        <w:t>Seba 14</w:t>
      </w:r>
      <w:r w:rsidRPr="002856E0">
        <w:rPr>
          <w:rFonts w:asciiTheme="minorHAnsi" w:hAnsiTheme="minorHAnsi" w:cstheme="minorHAnsi"/>
        </w:rPr>
        <w:t xml:space="preserve"> - MBA @ Stanford, lecturer in distribution and clean energy @ Stanford (Tony, “Clean Disruption of energy and transportation: How silicon valley will make oil, nuclear, natural gas, coal, electric utilities and conventional cars obsolete by 2030,” pg. 2-17)</w:t>
      </w:r>
    </w:p>
    <w:p w14:paraId="0BE2070E" w14:textId="77777777" w:rsidR="00F74A64" w:rsidRPr="002856E0" w:rsidRDefault="00F74A64" w:rsidP="00F74A64">
      <w:pPr>
        <w:rPr>
          <w:rFonts w:asciiTheme="minorHAnsi" w:hAnsiTheme="minorHAnsi" w:cstheme="minorHAnsi"/>
          <w:sz w:val="16"/>
        </w:rPr>
      </w:pPr>
      <w:r w:rsidRPr="002856E0">
        <w:rPr>
          <w:rStyle w:val="StyleUnderline"/>
          <w:rFonts w:asciiTheme="minorHAnsi" w:hAnsiTheme="minorHAnsi" w:cstheme="minorHAnsi"/>
        </w:rPr>
        <w:t>The Stone Age did not end because humankind ran out of stones. It ended because rocks were</w:t>
      </w:r>
      <w:r w:rsidRPr="002856E0">
        <w:rPr>
          <w:rFonts w:asciiTheme="minorHAnsi" w:hAnsiTheme="minorHAnsi" w:cstheme="minorHAnsi"/>
          <w:sz w:val="16"/>
        </w:rPr>
        <w:t xml:space="preserve"> disrupted by a superior technology: bronze. Stones didn't just disappear. They just became </w:t>
      </w:r>
      <w:r w:rsidRPr="002856E0">
        <w:rPr>
          <w:rStyle w:val="StyleUnderline"/>
          <w:rFonts w:asciiTheme="minorHAnsi" w:hAnsiTheme="minorHAnsi" w:cstheme="minorHAnsi"/>
        </w:rPr>
        <w:t>obsolete</w:t>
      </w:r>
      <w:r w:rsidRPr="002856E0">
        <w:rPr>
          <w:rFonts w:asciiTheme="minorHAnsi" w:hAnsiTheme="minorHAnsi" w:cstheme="minorHAnsi"/>
          <w:sz w:val="16"/>
        </w:rPr>
        <w:t xml:space="preserve"> for tool-making purposes </w:t>
      </w:r>
      <w:r w:rsidRPr="002856E0">
        <w:rPr>
          <w:rStyle w:val="StyleUnderline"/>
          <w:rFonts w:asciiTheme="minorHAnsi" w:hAnsiTheme="minorHAnsi" w:cstheme="minorHAnsi"/>
        </w:rPr>
        <w:t>in the Bronze Age</w:t>
      </w:r>
      <w:r w:rsidRPr="002856E0">
        <w:rPr>
          <w:rFonts w:asciiTheme="minorHAnsi" w:hAnsiTheme="minorHAnsi" w:cstheme="minorHAnsi"/>
          <w:sz w:val="16"/>
        </w:rPr>
        <w:t xml:space="preserve">. </w:t>
      </w:r>
      <w:r w:rsidRPr="002856E0">
        <w:rPr>
          <w:rStyle w:val="StyleUnderline"/>
          <w:rFonts w:asciiTheme="minorHAnsi" w:hAnsiTheme="minorHAnsi" w:cstheme="minorHAnsi"/>
        </w:rPr>
        <w:t>The horse and carriage era did not end because we ran out of horses</w:t>
      </w:r>
      <w:r w:rsidRPr="002856E0">
        <w:rPr>
          <w:rFonts w:asciiTheme="minorHAnsi" w:hAnsiTheme="minorHAnsi" w:cstheme="minorHAnsi"/>
          <w:sz w:val="16"/>
        </w:rPr>
        <w:t xml:space="preserve">. It ended because horse transportation was disrupted by a superior technology, the internal combustion engine, and a new, disruptive 20th century business model. Horses didn't just disappear. They became obso ete for the purposes of mass transportation. </w:t>
      </w:r>
      <w:r w:rsidRPr="002856E0">
        <w:rPr>
          <w:rStyle w:val="StyleUnderline"/>
          <w:rFonts w:asciiTheme="minorHAnsi" w:hAnsiTheme="minorHAnsi" w:cstheme="minorHAnsi"/>
        </w:rPr>
        <w:t xml:space="preserve">The </w:t>
      </w:r>
      <w:r w:rsidRPr="00AE7CA9">
        <w:rPr>
          <w:rStyle w:val="Emphasis"/>
          <w:rFonts w:asciiTheme="minorHAnsi" w:hAnsiTheme="minorHAnsi" w:cstheme="minorHAnsi"/>
          <w:highlight w:val="cyan"/>
        </w:rPr>
        <w:t>age of</w:t>
      </w:r>
      <w:r w:rsidRPr="002856E0">
        <w:rPr>
          <w:rFonts w:asciiTheme="minorHAnsi" w:hAnsiTheme="minorHAnsi" w:cstheme="minorHAnsi"/>
          <w:sz w:val="16"/>
        </w:rPr>
        <w:t xml:space="preserve"> centralized, command-and-control, extraction-</w:t>
      </w:r>
      <w:r w:rsidRPr="002856E0">
        <w:rPr>
          <w:rFonts w:asciiTheme="minorHAnsi" w:hAnsiTheme="minorHAnsi" w:cstheme="minorHAnsi"/>
          <w:sz w:val="16"/>
        </w:rPr>
        <w:lastRenderedPageBreak/>
        <w:t>resource-based energy sources (</w:t>
      </w:r>
      <w:r w:rsidRPr="00AE7CA9">
        <w:rPr>
          <w:rStyle w:val="Emphasis"/>
          <w:rFonts w:asciiTheme="minorHAnsi" w:hAnsiTheme="minorHAnsi" w:cstheme="minorHAnsi"/>
          <w:highlight w:val="cyan"/>
        </w:rPr>
        <w:t>oil, gas, coal</w:t>
      </w:r>
      <w:r w:rsidRPr="002856E0">
        <w:rPr>
          <w:rStyle w:val="StyleUnderline"/>
          <w:rFonts w:asciiTheme="minorHAnsi" w:hAnsiTheme="minorHAnsi" w:cstheme="minorHAnsi"/>
        </w:rPr>
        <w:t xml:space="preserve"> and nuclear</w:t>
      </w:r>
      <w:r w:rsidRPr="002856E0">
        <w:rPr>
          <w:rFonts w:asciiTheme="minorHAnsi" w:hAnsiTheme="minorHAnsi" w:cstheme="minorHAnsi"/>
          <w:sz w:val="16"/>
        </w:rPr>
        <w:t xml:space="preserve">) </w:t>
      </w:r>
      <w:r w:rsidRPr="002856E0">
        <w:rPr>
          <w:rStyle w:val="StyleUnderline"/>
          <w:rFonts w:asciiTheme="minorHAnsi" w:hAnsiTheme="minorHAnsi" w:cstheme="minorHAnsi"/>
        </w:rPr>
        <w:t>will not end because we run out</w:t>
      </w:r>
      <w:r w:rsidRPr="002856E0">
        <w:rPr>
          <w:rFonts w:asciiTheme="minorHAnsi" w:hAnsiTheme="minorHAnsi" w:cstheme="minorHAnsi"/>
          <w:sz w:val="16"/>
        </w:rPr>
        <w:t xml:space="preserve"> of petroleum, natural gas, coal, or uranium. </w:t>
      </w:r>
      <w:r w:rsidRPr="002856E0">
        <w:rPr>
          <w:rStyle w:val="StyleUnderline"/>
          <w:rFonts w:asciiTheme="minorHAnsi" w:hAnsiTheme="minorHAnsi" w:cstheme="minorHAnsi"/>
        </w:rPr>
        <w:t xml:space="preserve">It </w:t>
      </w:r>
      <w:r w:rsidRPr="00AE7CA9">
        <w:rPr>
          <w:rStyle w:val="Emphasis"/>
          <w:rFonts w:asciiTheme="minorHAnsi" w:hAnsiTheme="minorHAnsi" w:cstheme="minorHAnsi"/>
          <w:highlight w:val="cyan"/>
        </w:rPr>
        <w:t>will end because</w:t>
      </w:r>
      <w:r w:rsidRPr="002856E0">
        <w:rPr>
          <w:rStyle w:val="StyleUnderline"/>
          <w:rFonts w:asciiTheme="minorHAnsi" w:hAnsiTheme="minorHAnsi" w:cstheme="minorHAnsi"/>
        </w:rPr>
        <w:t xml:space="preserve"> these</w:t>
      </w:r>
      <w:r w:rsidRPr="002856E0">
        <w:rPr>
          <w:rFonts w:asciiTheme="minorHAnsi" w:hAnsiTheme="minorHAnsi" w:cstheme="minorHAnsi"/>
          <w:sz w:val="16"/>
        </w:rPr>
        <w:t xml:space="preserve"> energy </w:t>
      </w:r>
      <w:r w:rsidRPr="00AE7CA9">
        <w:rPr>
          <w:rStyle w:val="Emphasis"/>
          <w:rFonts w:asciiTheme="minorHAnsi" w:hAnsiTheme="minorHAnsi" w:cstheme="minorHAnsi"/>
          <w:highlight w:val="cyan"/>
        </w:rPr>
        <w:t>sources</w:t>
      </w:r>
      <w:r w:rsidRPr="002856E0">
        <w:rPr>
          <w:rFonts w:asciiTheme="minorHAnsi" w:hAnsiTheme="minorHAnsi" w:cstheme="minorHAnsi"/>
          <w:sz w:val="16"/>
        </w:rPr>
        <w:t xml:space="preserve">, the business models they employ, and the products that sustain them </w:t>
      </w:r>
      <w:r w:rsidRPr="00AE7CA9">
        <w:rPr>
          <w:rStyle w:val="Emphasis"/>
          <w:rFonts w:asciiTheme="minorHAnsi" w:hAnsiTheme="minorHAnsi" w:cstheme="minorHAnsi"/>
          <w:highlight w:val="cyan"/>
        </w:rPr>
        <w:t>will be</w:t>
      </w:r>
      <w:r w:rsidRPr="002856E0">
        <w:rPr>
          <w:rStyle w:val="StyleUnderline"/>
          <w:rFonts w:asciiTheme="minorHAnsi" w:hAnsiTheme="minorHAnsi" w:cstheme="minorHAnsi"/>
        </w:rPr>
        <w:t xml:space="preserve"> </w:t>
      </w:r>
      <w:r w:rsidRPr="00AE7CA9">
        <w:rPr>
          <w:rStyle w:val="Emphasis"/>
          <w:rFonts w:asciiTheme="minorHAnsi" w:hAnsiTheme="minorHAnsi" w:cstheme="minorHAnsi"/>
          <w:highlight w:val="cyan"/>
        </w:rPr>
        <w:t>disrupted by</w:t>
      </w:r>
      <w:r w:rsidRPr="002856E0">
        <w:rPr>
          <w:rStyle w:val="StyleUnderline"/>
          <w:rFonts w:asciiTheme="minorHAnsi" w:hAnsiTheme="minorHAnsi" w:cstheme="minorHAnsi"/>
        </w:rPr>
        <w:t xml:space="preserve"> superior </w:t>
      </w:r>
      <w:r w:rsidRPr="00AE7CA9">
        <w:rPr>
          <w:rStyle w:val="Emphasis"/>
          <w:rFonts w:asciiTheme="minorHAnsi" w:hAnsiTheme="minorHAnsi" w:cstheme="minorHAnsi"/>
          <w:highlight w:val="cyan"/>
        </w:rPr>
        <w:t>tech</w:t>
      </w:r>
      <w:r w:rsidRPr="002856E0">
        <w:rPr>
          <w:rStyle w:val="StyleUnderline"/>
          <w:rFonts w:asciiTheme="minorHAnsi" w:hAnsiTheme="minorHAnsi" w:cstheme="minorHAnsi"/>
        </w:rPr>
        <w:t>nologies, product architectures, and business models. Compelling new technologies</w:t>
      </w:r>
      <w:r w:rsidRPr="002856E0">
        <w:rPr>
          <w:rFonts w:asciiTheme="minorHAnsi" w:hAnsiTheme="minorHAnsi" w:cstheme="minorHAnsi"/>
          <w:sz w:val="16"/>
        </w:rPr>
        <w:t xml:space="preserve"> such as solar, wind, electric vehicles, and autonomous (self-driving) cars </w:t>
      </w:r>
      <w:r w:rsidRPr="002856E0">
        <w:rPr>
          <w:rStyle w:val="StyleUnderline"/>
          <w:rFonts w:asciiTheme="minorHAnsi" w:hAnsiTheme="minorHAnsi" w:cstheme="minorHAnsi"/>
        </w:rPr>
        <w:t>will</w:t>
      </w:r>
      <w:r w:rsidRPr="002856E0">
        <w:rPr>
          <w:rFonts w:asciiTheme="minorHAnsi" w:hAnsiTheme="minorHAnsi" w:cstheme="minorHAnsi"/>
          <w:sz w:val="16"/>
        </w:rPr>
        <w:t xml:space="preserve"> </w:t>
      </w:r>
      <w:r w:rsidRPr="002856E0">
        <w:rPr>
          <w:rStyle w:val="StyleUnderline"/>
          <w:rFonts w:asciiTheme="minorHAnsi" w:hAnsiTheme="minorHAnsi" w:cstheme="minorHAnsi"/>
        </w:rPr>
        <w:t>disrupt and sweep away the energy industry as we know it</w:t>
      </w:r>
      <w:r w:rsidRPr="002856E0">
        <w:rPr>
          <w:rFonts w:asciiTheme="minorHAnsi" w:hAnsiTheme="minorHAnsi" w:cstheme="minorHAnsi"/>
          <w:sz w:val="16"/>
        </w:rPr>
        <w:t xml:space="preserve">. </w:t>
      </w:r>
      <w:r w:rsidRPr="002856E0">
        <w:rPr>
          <w:rStyle w:val="StyleUnderline"/>
          <w:rFonts w:asciiTheme="minorHAnsi" w:hAnsiTheme="minorHAnsi" w:cstheme="minorHAnsi"/>
        </w:rPr>
        <w:t>The same Silicon Valley ecosystem that created bit-based technologies that have disrupted atom-based industries is now creating</w:t>
      </w:r>
      <w:r w:rsidRPr="002856E0">
        <w:rPr>
          <w:rFonts w:asciiTheme="minorHAnsi" w:hAnsiTheme="minorHAnsi" w:cstheme="minorHAnsi"/>
          <w:sz w:val="16"/>
        </w:rPr>
        <w:t xml:space="preserve"> bit- and electron-based </w:t>
      </w:r>
      <w:r w:rsidRPr="002856E0">
        <w:rPr>
          <w:rStyle w:val="StyleUnderline"/>
          <w:rFonts w:asciiTheme="minorHAnsi" w:hAnsiTheme="minorHAnsi" w:cstheme="minorHAnsi"/>
        </w:rPr>
        <w:t>technologies that will disrupt atom-based energy</w:t>
      </w:r>
      <w:r w:rsidRPr="002856E0">
        <w:rPr>
          <w:rFonts w:asciiTheme="minorHAnsi" w:hAnsiTheme="minorHAnsi" w:cstheme="minorHAnsi"/>
          <w:sz w:val="16"/>
        </w:rPr>
        <w:t xml:space="preserve"> </w:t>
      </w:r>
      <w:r w:rsidRPr="002856E0">
        <w:rPr>
          <w:rStyle w:val="StyleUnderline"/>
          <w:rFonts w:asciiTheme="minorHAnsi" w:hAnsiTheme="minorHAnsi" w:cstheme="minorHAnsi"/>
        </w:rPr>
        <w:t>industries</w:t>
      </w:r>
      <w:r w:rsidRPr="002856E0">
        <w:rPr>
          <w:rFonts w:asciiTheme="minorHAnsi" w:hAnsiTheme="minorHAnsi" w:cstheme="minorHAnsi"/>
          <w:sz w:val="16"/>
        </w:rPr>
        <w:t xml:space="preserve">. </w:t>
      </w:r>
    </w:p>
    <w:p w14:paraId="79355D07" w14:textId="77777777" w:rsidR="00F74A64" w:rsidRPr="002856E0" w:rsidRDefault="00F74A64" w:rsidP="00F74A64">
      <w:pPr>
        <w:rPr>
          <w:rFonts w:asciiTheme="minorHAnsi" w:hAnsiTheme="minorHAnsi" w:cstheme="minorHAnsi"/>
          <w:sz w:val="16"/>
        </w:rPr>
      </w:pPr>
      <w:r w:rsidRPr="002856E0">
        <w:rPr>
          <w:rFonts w:asciiTheme="minorHAnsi" w:hAnsiTheme="minorHAnsi" w:cstheme="minorHAnsi"/>
          <w:sz w:val="16"/>
        </w:rPr>
        <w:t xml:space="preserve">Clean Disruption of Energy and Transportation. </w:t>
      </w:r>
    </w:p>
    <w:p w14:paraId="0F3ED78C" w14:textId="77777777" w:rsidR="00F74A64" w:rsidRPr="002856E0" w:rsidRDefault="00F74A64" w:rsidP="00F74A64">
      <w:pPr>
        <w:rPr>
          <w:rFonts w:asciiTheme="minorHAnsi" w:hAnsiTheme="minorHAnsi" w:cstheme="minorHAnsi"/>
          <w:sz w:val="16"/>
        </w:rPr>
      </w:pPr>
      <w:r w:rsidRPr="002856E0">
        <w:rPr>
          <w:rFonts w:asciiTheme="minorHAnsi" w:hAnsiTheme="minorHAnsi" w:cstheme="minorHAnsi"/>
          <w:sz w:val="16"/>
        </w:rPr>
        <w:t xml:space="preserve">The </w:t>
      </w:r>
      <w:r w:rsidRPr="00AE7CA9">
        <w:rPr>
          <w:rStyle w:val="StyleUnderline"/>
          <w:rFonts w:asciiTheme="minorHAnsi" w:hAnsiTheme="minorHAnsi" w:cstheme="minorHAnsi"/>
          <w:highlight w:val="cyan"/>
        </w:rPr>
        <w:t>industrial</w:t>
      </w:r>
      <w:r w:rsidRPr="002856E0">
        <w:rPr>
          <w:rFonts w:asciiTheme="minorHAnsi" w:hAnsiTheme="minorHAnsi" w:cstheme="minorHAnsi"/>
          <w:sz w:val="16"/>
        </w:rPr>
        <w:t xml:space="preserve"> era of </w:t>
      </w:r>
      <w:r w:rsidRPr="00AE7CA9">
        <w:rPr>
          <w:rStyle w:val="StyleUnderline"/>
          <w:rFonts w:asciiTheme="minorHAnsi" w:hAnsiTheme="minorHAnsi" w:cstheme="minorHAnsi"/>
          <w:highlight w:val="cyan"/>
        </w:rPr>
        <w:t>energy</w:t>
      </w:r>
      <w:r w:rsidRPr="002856E0">
        <w:rPr>
          <w:rStyle w:val="StyleUnderline"/>
          <w:rFonts w:asciiTheme="minorHAnsi" w:hAnsiTheme="minorHAnsi" w:cstheme="minorHAnsi"/>
        </w:rPr>
        <w:t xml:space="preserve"> and transportation </w:t>
      </w:r>
      <w:r w:rsidRPr="00AE7CA9">
        <w:rPr>
          <w:rStyle w:val="StyleUnderline"/>
          <w:rFonts w:asciiTheme="minorHAnsi" w:hAnsiTheme="minorHAnsi" w:cstheme="minorHAnsi"/>
          <w:highlight w:val="cyan"/>
        </w:rPr>
        <w:t>is</w:t>
      </w:r>
      <w:r w:rsidRPr="002856E0">
        <w:rPr>
          <w:rStyle w:val="StyleUnderline"/>
          <w:rFonts w:asciiTheme="minorHAnsi" w:hAnsiTheme="minorHAnsi" w:cstheme="minorHAnsi"/>
        </w:rPr>
        <w:t xml:space="preserve"> </w:t>
      </w:r>
      <w:r w:rsidRPr="00AE7CA9">
        <w:rPr>
          <w:rStyle w:val="Emphasis"/>
          <w:rFonts w:asciiTheme="minorHAnsi" w:hAnsiTheme="minorHAnsi" w:cstheme="minorHAnsi"/>
          <w:highlight w:val="cyan"/>
        </w:rPr>
        <w:t>giving way</w:t>
      </w:r>
      <w:r w:rsidRPr="002856E0">
        <w:rPr>
          <w:rFonts w:asciiTheme="minorHAnsi" w:hAnsiTheme="minorHAnsi" w:cstheme="minorHAnsi"/>
          <w:sz w:val="16"/>
        </w:rPr>
        <w:t xml:space="preserve"> to an information technology and knowledge-based energy and transportation era. The combination of bit-based and electron-based technologies will put an end to conventional atom-based energy and transportation industries. </w:t>
      </w:r>
      <w:r w:rsidRPr="002856E0">
        <w:rPr>
          <w:rStyle w:val="StyleUnderline"/>
          <w:rFonts w:asciiTheme="minorHAnsi" w:hAnsiTheme="minorHAnsi" w:cstheme="minorHAnsi"/>
        </w:rPr>
        <w:t>The disruption will be a clean one and have the following</w:t>
      </w:r>
      <w:r w:rsidRPr="002856E0">
        <w:rPr>
          <w:rFonts w:asciiTheme="minorHAnsi" w:hAnsiTheme="minorHAnsi" w:cstheme="minorHAnsi"/>
          <w:sz w:val="16"/>
        </w:rPr>
        <w:t xml:space="preserve"> </w:t>
      </w:r>
      <w:r w:rsidRPr="002856E0">
        <w:rPr>
          <w:rStyle w:val="StyleUnderline"/>
          <w:rFonts w:asciiTheme="minorHAnsi" w:hAnsiTheme="minorHAnsi" w:cstheme="minorHAnsi"/>
        </w:rPr>
        <w:t>characteristics</w:t>
      </w:r>
      <w:r w:rsidRPr="002856E0">
        <w:rPr>
          <w:rFonts w:asciiTheme="minorHAnsi" w:hAnsiTheme="minorHAnsi" w:cstheme="minorHAnsi"/>
          <w:sz w:val="16"/>
        </w:rPr>
        <w:t xml:space="preserve">: </w:t>
      </w:r>
    </w:p>
    <w:p w14:paraId="78DFCF07" w14:textId="77777777" w:rsidR="00F74A64" w:rsidRPr="002856E0" w:rsidRDefault="00F74A64" w:rsidP="00F74A64">
      <w:pPr>
        <w:rPr>
          <w:rFonts w:asciiTheme="minorHAnsi" w:hAnsiTheme="minorHAnsi" w:cstheme="minorHAnsi"/>
          <w:sz w:val="16"/>
        </w:rPr>
      </w:pPr>
      <w:r w:rsidRPr="002856E0">
        <w:rPr>
          <w:rStyle w:val="Emphasis"/>
          <w:rFonts w:asciiTheme="minorHAnsi" w:hAnsiTheme="minorHAnsi" w:cstheme="minorHAnsi"/>
        </w:rPr>
        <w:t>1. Technology-based disruption</w:t>
      </w:r>
      <w:r w:rsidRPr="002856E0">
        <w:rPr>
          <w:rFonts w:asciiTheme="minorHAnsi" w:hAnsiTheme="minorHAnsi" w:cstheme="minorHAnsi"/>
          <w:sz w:val="16"/>
        </w:rPr>
        <w:t xml:space="preserve">. </w:t>
      </w:r>
    </w:p>
    <w:p w14:paraId="3D163016" w14:textId="77777777" w:rsidR="00F74A64" w:rsidRPr="002856E0" w:rsidRDefault="00F74A64" w:rsidP="00F74A64">
      <w:pPr>
        <w:rPr>
          <w:rFonts w:asciiTheme="minorHAnsi" w:hAnsiTheme="minorHAnsi" w:cstheme="minorHAnsi"/>
          <w:sz w:val="16"/>
        </w:rPr>
      </w:pPr>
      <w:r w:rsidRPr="002856E0">
        <w:rPr>
          <w:rFonts w:asciiTheme="minorHAnsi" w:hAnsiTheme="minorHAnsi" w:cstheme="minorHAnsi"/>
          <w:sz w:val="16"/>
        </w:rPr>
        <w:t xml:space="preserve">The clean disruption is about digital (bit) and </w:t>
      </w:r>
      <w:r w:rsidRPr="002856E0">
        <w:rPr>
          <w:rStyle w:val="StyleUnderline"/>
          <w:rFonts w:asciiTheme="minorHAnsi" w:hAnsiTheme="minorHAnsi" w:cstheme="minorHAnsi"/>
        </w:rPr>
        <w:t>clean energy</w:t>
      </w:r>
      <w:r w:rsidRPr="002856E0">
        <w:rPr>
          <w:rFonts w:asciiTheme="minorHAnsi" w:hAnsiTheme="minorHAnsi" w:cstheme="minorHAnsi"/>
          <w:sz w:val="16"/>
        </w:rPr>
        <w:t xml:space="preserve"> (electron) </w:t>
      </w:r>
      <w:r w:rsidRPr="002856E0">
        <w:rPr>
          <w:rStyle w:val="StyleUnderline"/>
          <w:rFonts w:asciiTheme="minorHAnsi" w:hAnsiTheme="minorHAnsi" w:cstheme="minorHAnsi"/>
        </w:rPr>
        <w:t>technologies disrupting resource-based</w:t>
      </w:r>
      <w:r w:rsidRPr="002856E0">
        <w:rPr>
          <w:rFonts w:asciiTheme="minorHAnsi" w:hAnsiTheme="minorHAnsi" w:cstheme="minorHAnsi"/>
          <w:sz w:val="16"/>
        </w:rPr>
        <w:t xml:space="preserve"> (atom-based) </w:t>
      </w:r>
      <w:r w:rsidRPr="002856E0">
        <w:rPr>
          <w:rStyle w:val="StyleUnderline"/>
          <w:rFonts w:asciiTheme="minorHAnsi" w:hAnsiTheme="minorHAnsi" w:cstheme="minorHAnsi"/>
        </w:rPr>
        <w:t>industries</w:t>
      </w:r>
      <w:r w:rsidRPr="002856E0">
        <w:rPr>
          <w:rFonts w:asciiTheme="minorHAnsi" w:hAnsiTheme="minorHAnsi" w:cstheme="minorHAnsi"/>
          <w:sz w:val="16"/>
        </w:rPr>
        <w:t xml:space="preserve">. </w:t>
      </w:r>
      <w:r w:rsidRPr="002856E0">
        <w:rPr>
          <w:rStyle w:val="StyleUnderline"/>
          <w:rFonts w:asciiTheme="minorHAnsi" w:hAnsiTheme="minorHAnsi" w:cstheme="minorHAnsi"/>
        </w:rPr>
        <w:t>Clean energy</w:t>
      </w:r>
      <w:r w:rsidRPr="002856E0">
        <w:rPr>
          <w:rFonts w:asciiTheme="minorHAnsi" w:hAnsiTheme="minorHAnsi" w:cstheme="minorHAnsi"/>
          <w:sz w:val="16"/>
        </w:rPr>
        <w:t xml:space="preserve"> (solar and wind) </w:t>
      </w:r>
      <w:r w:rsidRPr="002856E0">
        <w:rPr>
          <w:rStyle w:val="StyleUnderline"/>
          <w:rFonts w:asciiTheme="minorHAnsi" w:hAnsiTheme="minorHAnsi" w:cstheme="minorHAnsi"/>
        </w:rPr>
        <w:t>is free</w:t>
      </w:r>
      <w:r w:rsidRPr="002856E0">
        <w:rPr>
          <w:rFonts w:asciiTheme="minorHAnsi" w:hAnsiTheme="minorHAnsi" w:cstheme="minorHAnsi"/>
          <w:sz w:val="16"/>
        </w:rPr>
        <w:t xml:space="preserve">. Clean transportation is electric and uses clean energy derived from the sun and wind. </w:t>
      </w:r>
      <w:r w:rsidRPr="002856E0">
        <w:rPr>
          <w:rStyle w:val="StyleUnderline"/>
          <w:rFonts w:asciiTheme="minorHAnsi" w:hAnsiTheme="minorHAnsi" w:cstheme="minorHAnsi"/>
        </w:rPr>
        <w:t>The key to the disruption</w:t>
      </w:r>
      <w:r w:rsidRPr="002856E0">
        <w:rPr>
          <w:rFonts w:asciiTheme="minorHAnsi" w:hAnsiTheme="minorHAnsi" w:cstheme="minorHAnsi"/>
          <w:sz w:val="16"/>
        </w:rPr>
        <w:t xml:space="preserve"> of energy </w:t>
      </w:r>
      <w:r w:rsidRPr="002856E0">
        <w:rPr>
          <w:rStyle w:val="StyleUnderline"/>
          <w:rFonts w:asciiTheme="minorHAnsi" w:hAnsiTheme="minorHAnsi" w:cstheme="minorHAnsi"/>
        </w:rPr>
        <w:t xml:space="preserve">lies in the </w:t>
      </w:r>
      <w:r w:rsidRPr="002856E0">
        <w:rPr>
          <w:rStyle w:val="Emphasis"/>
          <w:rFonts w:asciiTheme="minorHAnsi" w:hAnsiTheme="minorHAnsi" w:cstheme="minorHAnsi"/>
        </w:rPr>
        <w:t>exponential</w:t>
      </w:r>
      <w:r w:rsidRPr="002856E0">
        <w:rPr>
          <w:rStyle w:val="StyleUnderline"/>
          <w:rFonts w:asciiTheme="minorHAnsi" w:hAnsiTheme="minorHAnsi" w:cstheme="minorHAnsi"/>
        </w:rPr>
        <w:t xml:space="preserve"> cost and performance improvement of technologies that convert</w:t>
      </w:r>
      <w:r w:rsidRPr="002856E0">
        <w:rPr>
          <w:rFonts w:asciiTheme="minorHAnsi" w:hAnsiTheme="minorHAnsi" w:cstheme="minorHAnsi"/>
          <w:sz w:val="16"/>
        </w:rPr>
        <w:t xml:space="preserve">, </w:t>
      </w:r>
      <w:r w:rsidRPr="002856E0">
        <w:rPr>
          <w:rStyle w:val="StyleUnderline"/>
          <w:rFonts w:asciiTheme="minorHAnsi" w:hAnsiTheme="minorHAnsi" w:cstheme="minorHAnsi"/>
        </w:rPr>
        <w:t>manage, store, and share clean energy</w:t>
      </w:r>
      <w:r w:rsidRPr="002856E0">
        <w:rPr>
          <w:rFonts w:asciiTheme="minorHAnsi" w:hAnsiTheme="minorHAnsi" w:cstheme="minorHAnsi"/>
          <w:sz w:val="16"/>
        </w:rPr>
        <w:t xml:space="preserve">. The clean disruption is also about software and business model innovation. </w:t>
      </w:r>
    </w:p>
    <w:p w14:paraId="173F8F3E" w14:textId="77777777" w:rsidR="00F74A64" w:rsidRPr="002856E0" w:rsidRDefault="00F74A64" w:rsidP="00F74A64">
      <w:pPr>
        <w:rPr>
          <w:rFonts w:asciiTheme="minorHAnsi" w:hAnsiTheme="minorHAnsi" w:cstheme="minorHAnsi"/>
          <w:sz w:val="16"/>
        </w:rPr>
      </w:pPr>
      <w:r w:rsidRPr="002856E0">
        <w:rPr>
          <w:rStyle w:val="Emphasis"/>
          <w:rFonts w:asciiTheme="minorHAnsi" w:hAnsiTheme="minorHAnsi" w:cstheme="minorHAnsi"/>
        </w:rPr>
        <w:t>2. Flipping the architecture of energy</w:t>
      </w:r>
      <w:r w:rsidRPr="002856E0">
        <w:rPr>
          <w:rFonts w:asciiTheme="minorHAnsi" w:hAnsiTheme="minorHAnsi" w:cstheme="minorHAnsi"/>
          <w:sz w:val="16"/>
        </w:rPr>
        <w:t xml:space="preserve">. </w:t>
      </w:r>
    </w:p>
    <w:p w14:paraId="7C66E96E" w14:textId="77777777" w:rsidR="00F74A64" w:rsidRPr="002856E0" w:rsidRDefault="00F74A64" w:rsidP="00F74A64">
      <w:pPr>
        <w:rPr>
          <w:rFonts w:asciiTheme="minorHAnsi" w:hAnsiTheme="minorHAnsi" w:cstheme="minorHAnsi"/>
          <w:sz w:val="16"/>
        </w:rPr>
      </w:pPr>
      <w:r w:rsidRPr="002856E0">
        <w:rPr>
          <w:rFonts w:asciiTheme="minorHAnsi" w:hAnsiTheme="minorHAnsi" w:cstheme="minorHAnsi"/>
          <w:sz w:val="16"/>
        </w:rPr>
        <w:t xml:space="preserve">Just as the Internet and the cell phone turned the architecture of information upside-down, the clean disruption will create an energy architecture that is different from the one we know today. </w:t>
      </w:r>
      <w:r w:rsidRPr="002856E0">
        <w:rPr>
          <w:rStyle w:val="StyleUnderline"/>
          <w:rFonts w:asciiTheme="minorHAnsi" w:hAnsiTheme="minorHAnsi" w:cstheme="minorHAnsi"/>
        </w:rPr>
        <w:t>The new energy architecture will be distributed, mobile, intelligent, and participatory. It will overturn the existing energy architecture</w:t>
      </w:r>
      <w:r w:rsidRPr="002856E0">
        <w:rPr>
          <w:rFonts w:asciiTheme="minorHAnsi" w:hAnsiTheme="minorHAnsi" w:cstheme="minorHAnsi"/>
          <w:sz w:val="16"/>
        </w:rPr>
        <w:t xml:space="preserve">, which is centralized, command-and-control oriented, secretive, and extractive. The conventional energy model is about Big Banks financing Big Energy to build Big Power Plants or refineries in a few selected places. The new architecture is about everyone financing everyone to build smaller, distributed power plants everywhere. </w:t>
      </w:r>
    </w:p>
    <w:p w14:paraId="13160BBD" w14:textId="77777777" w:rsidR="00F74A64" w:rsidRPr="002856E0" w:rsidRDefault="00F74A64" w:rsidP="00F74A64">
      <w:pPr>
        <w:rPr>
          <w:rFonts w:asciiTheme="minorHAnsi" w:hAnsiTheme="minorHAnsi" w:cstheme="minorHAnsi"/>
          <w:sz w:val="16"/>
        </w:rPr>
      </w:pPr>
      <w:r w:rsidRPr="002856E0">
        <w:rPr>
          <w:rStyle w:val="Emphasis"/>
          <w:rFonts w:asciiTheme="minorHAnsi" w:hAnsiTheme="minorHAnsi" w:cstheme="minorHAnsi"/>
        </w:rPr>
        <w:t>3. Abundant, cheap, and participatory energy</w:t>
      </w:r>
      <w:r w:rsidRPr="002856E0">
        <w:rPr>
          <w:rFonts w:asciiTheme="minorHAnsi" w:hAnsiTheme="minorHAnsi" w:cstheme="minorHAnsi"/>
          <w:sz w:val="16"/>
        </w:rPr>
        <w:t xml:space="preserve">. </w:t>
      </w:r>
    </w:p>
    <w:p w14:paraId="4FCCFEFE" w14:textId="77777777" w:rsidR="00F74A64" w:rsidRPr="002856E0" w:rsidRDefault="00F74A64" w:rsidP="00F74A64">
      <w:pPr>
        <w:rPr>
          <w:rFonts w:asciiTheme="minorHAnsi" w:hAnsiTheme="minorHAnsi" w:cstheme="minorHAnsi"/>
          <w:sz w:val="16"/>
        </w:rPr>
      </w:pPr>
      <w:r w:rsidRPr="002856E0">
        <w:rPr>
          <w:rStyle w:val="StyleUnderline"/>
          <w:rFonts w:asciiTheme="minorHAnsi" w:hAnsiTheme="minorHAnsi" w:cstheme="minorHAnsi"/>
        </w:rPr>
        <w:t>The clean disruption will be about abundant, cheap, and participatory energy</w:t>
      </w:r>
      <w:r w:rsidRPr="002856E0">
        <w:rPr>
          <w:rFonts w:asciiTheme="minorHAnsi" w:hAnsiTheme="minorHAnsi" w:cstheme="minorHAnsi"/>
          <w:sz w:val="16"/>
        </w:rPr>
        <w:t xml:space="preserve">. The existing energy business model is based on scarcity, depletion, and command-and-control monopolies. </w:t>
      </w:r>
      <w:r w:rsidRPr="002856E0">
        <w:rPr>
          <w:rStyle w:val="StyleUnderline"/>
          <w:rFonts w:asciiTheme="minorHAnsi" w:hAnsiTheme="minorHAnsi" w:cstheme="minorHAnsi"/>
        </w:rPr>
        <w:t>The clean disruption is similar to the information technology revolution that</w:t>
      </w:r>
      <w:r w:rsidRPr="002856E0">
        <w:rPr>
          <w:rFonts w:asciiTheme="minorHAnsi" w:hAnsiTheme="minorHAnsi" w:cstheme="minorHAnsi"/>
          <w:sz w:val="16"/>
        </w:rPr>
        <w:t xml:space="preserve"> overturned the old publishing and information model and </w:t>
      </w:r>
      <w:r w:rsidRPr="002856E0">
        <w:rPr>
          <w:rStyle w:val="StyleUnderline"/>
          <w:rFonts w:asciiTheme="minorHAnsi" w:hAnsiTheme="minorHAnsi" w:cstheme="minorHAnsi"/>
        </w:rPr>
        <w:t>made</w:t>
      </w:r>
      <w:r w:rsidRPr="002856E0">
        <w:rPr>
          <w:rFonts w:asciiTheme="minorHAnsi" w:hAnsiTheme="minorHAnsi" w:cstheme="minorHAnsi"/>
          <w:sz w:val="16"/>
        </w:rPr>
        <w:t xml:space="preserve"> </w:t>
      </w:r>
      <w:r w:rsidRPr="002856E0">
        <w:rPr>
          <w:rStyle w:val="StyleUnderline"/>
          <w:rFonts w:asciiTheme="minorHAnsi" w:hAnsiTheme="minorHAnsi" w:cstheme="minorHAnsi"/>
        </w:rPr>
        <w:t>information</w:t>
      </w:r>
      <w:r w:rsidRPr="002856E0">
        <w:rPr>
          <w:rFonts w:asciiTheme="minorHAnsi" w:hAnsiTheme="minorHAnsi" w:cstheme="minorHAnsi"/>
          <w:sz w:val="16"/>
        </w:rPr>
        <w:t xml:space="preserve"> abundant, participatory, and essentially </w:t>
      </w:r>
      <w:r w:rsidRPr="002856E0">
        <w:rPr>
          <w:rStyle w:val="StyleUnderline"/>
          <w:rFonts w:asciiTheme="minorHAnsi" w:hAnsiTheme="minorHAnsi" w:cstheme="minorHAnsi"/>
        </w:rPr>
        <w:t>free</w:t>
      </w:r>
      <w:r w:rsidRPr="002856E0">
        <w:rPr>
          <w:rFonts w:asciiTheme="minorHAnsi" w:hAnsiTheme="minorHAnsi" w:cstheme="minorHAnsi"/>
          <w:sz w:val="16"/>
        </w:rPr>
        <w:t xml:space="preserve">. </w:t>
      </w:r>
    </w:p>
    <w:p w14:paraId="065F2BFF" w14:textId="77777777" w:rsidR="00F74A64" w:rsidRPr="002856E0" w:rsidRDefault="00F74A64" w:rsidP="00F74A64">
      <w:pPr>
        <w:rPr>
          <w:rStyle w:val="Emphasis"/>
          <w:rFonts w:asciiTheme="minorHAnsi" w:hAnsiTheme="minorHAnsi" w:cstheme="minorHAnsi"/>
        </w:rPr>
      </w:pPr>
      <w:r w:rsidRPr="002856E0">
        <w:rPr>
          <w:rStyle w:val="Emphasis"/>
          <w:rFonts w:asciiTheme="minorHAnsi" w:hAnsiTheme="minorHAnsi" w:cstheme="minorHAnsi"/>
        </w:rPr>
        <w:t xml:space="preserve">4. </w:t>
      </w:r>
      <w:r w:rsidRPr="00AE7CA9">
        <w:rPr>
          <w:rStyle w:val="Emphasis"/>
          <w:rFonts w:asciiTheme="minorHAnsi" w:hAnsiTheme="minorHAnsi" w:cstheme="minorHAnsi"/>
          <w:highlight w:val="cyan"/>
        </w:rPr>
        <w:t>Clean disruption is inevitable</w:t>
      </w:r>
      <w:r w:rsidRPr="002856E0">
        <w:rPr>
          <w:rFonts w:asciiTheme="minorHAnsi" w:hAnsiTheme="minorHAnsi" w:cstheme="minorHAnsi"/>
          <w:sz w:val="16"/>
        </w:rPr>
        <w:t xml:space="preserve">. </w:t>
      </w:r>
    </w:p>
    <w:p w14:paraId="0C278153" w14:textId="77777777" w:rsidR="00F74A64" w:rsidRPr="002856E0" w:rsidRDefault="00F74A64" w:rsidP="00F74A64">
      <w:pPr>
        <w:rPr>
          <w:rFonts w:asciiTheme="minorHAnsi" w:hAnsiTheme="minorHAnsi" w:cstheme="minorHAnsi"/>
          <w:sz w:val="16"/>
        </w:rPr>
      </w:pPr>
      <w:r w:rsidRPr="002856E0">
        <w:rPr>
          <w:rStyle w:val="StyleUnderline"/>
          <w:rFonts w:asciiTheme="minorHAnsi" w:hAnsiTheme="minorHAnsi" w:cstheme="minorHAnsi"/>
        </w:rPr>
        <w:t xml:space="preserve">The clean disruption of energy and transportation is inevitable </w:t>
      </w:r>
      <w:r w:rsidRPr="00AE7CA9">
        <w:rPr>
          <w:rStyle w:val="StyleUnderline"/>
          <w:rFonts w:asciiTheme="minorHAnsi" w:hAnsiTheme="minorHAnsi" w:cstheme="minorHAnsi"/>
          <w:highlight w:val="cyan"/>
        </w:rPr>
        <w:t>when you consider</w:t>
      </w:r>
      <w:r w:rsidRPr="002856E0">
        <w:rPr>
          <w:rStyle w:val="StyleUnderline"/>
          <w:rFonts w:asciiTheme="minorHAnsi" w:hAnsiTheme="minorHAnsi" w:cstheme="minorHAnsi"/>
        </w:rPr>
        <w:t xml:space="preserve"> the </w:t>
      </w:r>
      <w:r w:rsidRPr="00AE7CA9">
        <w:rPr>
          <w:rStyle w:val="Emphasis"/>
          <w:rFonts w:asciiTheme="minorHAnsi" w:hAnsiTheme="minorHAnsi" w:cstheme="minorHAnsi"/>
          <w:highlight w:val="cyan"/>
        </w:rPr>
        <w:t>exponential</w:t>
      </w:r>
      <w:r w:rsidRPr="002856E0">
        <w:rPr>
          <w:rStyle w:val="Emphasis"/>
          <w:rFonts w:asciiTheme="minorHAnsi" w:hAnsiTheme="minorHAnsi" w:cstheme="minorHAnsi"/>
        </w:rPr>
        <w:t xml:space="preserve"> cost </w:t>
      </w:r>
      <w:r w:rsidRPr="00AE7CA9">
        <w:rPr>
          <w:rStyle w:val="Emphasis"/>
          <w:rFonts w:asciiTheme="minorHAnsi" w:hAnsiTheme="minorHAnsi" w:cstheme="minorHAnsi"/>
          <w:highlight w:val="cyan"/>
        </w:rPr>
        <w:t>improvement</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of</w:t>
      </w:r>
      <w:r w:rsidRPr="002856E0">
        <w:rPr>
          <w:rStyle w:val="StyleUnderline"/>
          <w:rFonts w:asciiTheme="minorHAnsi" w:hAnsiTheme="minorHAnsi" w:cstheme="minorHAnsi"/>
        </w:rPr>
        <w:t xml:space="preserve"> disrupting </w:t>
      </w:r>
      <w:r w:rsidRPr="00AE7CA9">
        <w:rPr>
          <w:rStyle w:val="Emphasis"/>
          <w:rFonts w:asciiTheme="minorHAnsi" w:hAnsiTheme="minorHAnsi" w:cstheme="minorHAnsi"/>
          <w:highlight w:val="cyan"/>
        </w:rPr>
        <w:t>tech</w:t>
      </w:r>
      <w:r w:rsidRPr="002856E0">
        <w:rPr>
          <w:rStyle w:val="StyleUnderline"/>
          <w:rFonts w:asciiTheme="minorHAnsi" w:hAnsiTheme="minorHAnsi" w:cstheme="minorHAnsi"/>
        </w:rPr>
        <w:t>nologies; the creation of new business models; the democratization of generation, finance, and access; and the exponential market growth</w:t>
      </w:r>
      <w:r w:rsidRPr="002856E0">
        <w:rPr>
          <w:rFonts w:asciiTheme="minorHAnsi" w:hAnsiTheme="minorHAnsi" w:cstheme="minorHAnsi"/>
          <w:sz w:val="16"/>
        </w:rPr>
        <w:t xml:space="preserve">. </w:t>
      </w:r>
    </w:p>
    <w:p w14:paraId="6298FCA8" w14:textId="77777777" w:rsidR="00F74A64" w:rsidRPr="002856E0" w:rsidRDefault="00F74A64" w:rsidP="00F74A64">
      <w:pPr>
        <w:rPr>
          <w:rStyle w:val="Emphasis"/>
          <w:rFonts w:asciiTheme="minorHAnsi" w:hAnsiTheme="minorHAnsi" w:cstheme="minorHAnsi"/>
        </w:rPr>
      </w:pPr>
      <w:r w:rsidRPr="002856E0">
        <w:rPr>
          <w:rStyle w:val="Emphasis"/>
          <w:rFonts w:asciiTheme="minorHAnsi" w:hAnsiTheme="minorHAnsi" w:cstheme="minorHAnsi"/>
        </w:rPr>
        <w:t xml:space="preserve">5. </w:t>
      </w:r>
      <w:r w:rsidRPr="00AE7CA9">
        <w:rPr>
          <w:rStyle w:val="Emphasis"/>
          <w:rFonts w:asciiTheme="minorHAnsi" w:hAnsiTheme="minorHAnsi" w:cstheme="minorHAnsi"/>
          <w:highlight w:val="cyan"/>
        </w:rPr>
        <w:t>Clean disruption will</w:t>
      </w:r>
      <w:r w:rsidRPr="002856E0">
        <w:rPr>
          <w:rStyle w:val="Emphasis"/>
          <w:rFonts w:asciiTheme="minorHAnsi" w:hAnsiTheme="minorHAnsi" w:cstheme="minorHAnsi"/>
        </w:rPr>
        <w:t xml:space="preserve"> be swift. </w:t>
      </w:r>
    </w:p>
    <w:p w14:paraId="22219904" w14:textId="77777777" w:rsidR="00F74A64" w:rsidRPr="002856E0" w:rsidRDefault="00F74A64" w:rsidP="00F74A64">
      <w:pPr>
        <w:rPr>
          <w:rFonts w:asciiTheme="minorHAnsi" w:hAnsiTheme="minorHAnsi" w:cstheme="minorHAnsi"/>
          <w:sz w:val="16"/>
        </w:rPr>
      </w:pPr>
      <w:r w:rsidRPr="002856E0">
        <w:rPr>
          <w:rStyle w:val="Emphasis"/>
          <w:rFonts w:asciiTheme="minorHAnsi" w:hAnsiTheme="minorHAnsi" w:cstheme="minorHAnsi"/>
        </w:rPr>
        <w:t xml:space="preserve">It will </w:t>
      </w:r>
      <w:r w:rsidRPr="00AE7CA9">
        <w:rPr>
          <w:rStyle w:val="Emphasis"/>
          <w:rFonts w:asciiTheme="minorHAnsi" w:hAnsiTheme="minorHAnsi" w:cstheme="minorHAnsi"/>
          <w:highlight w:val="cyan"/>
        </w:rPr>
        <w:t>be over by 2030</w:t>
      </w:r>
      <w:r w:rsidRPr="002856E0">
        <w:rPr>
          <w:rStyle w:val="StyleUnderline"/>
          <w:rFonts w:asciiTheme="minorHAnsi" w:hAnsiTheme="minorHAnsi" w:cstheme="minorHAnsi"/>
        </w:rPr>
        <w:t xml:space="preserve">. </w:t>
      </w:r>
      <w:r w:rsidRPr="00AE7CA9">
        <w:rPr>
          <w:rStyle w:val="Emphasis"/>
          <w:rFonts w:asciiTheme="minorHAnsi" w:hAnsiTheme="minorHAnsi" w:cstheme="minorHAnsi"/>
          <w:highlight w:val="cyan"/>
        </w:rPr>
        <w:t>Maybe before</w:t>
      </w:r>
      <w:r w:rsidRPr="002856E0">
        <w:rPr>
          <w:rFonts w:asciiTheme="minorHAnsi" w:hAnsiTheme="minorHAnsi" w:cstheme="minorHAnsi"/>
          <w:sz w:val="16"/>
        </w:rPr>
        <w:t xml:space="preserve">. </w:t>
      </w:r>
      <w:r w:rsidRPr="00AE7CA9">
        <w:rPr>
          <w:rStyle w:val="Emphasis"/>
          <w:rFonts w:asciiTheme="minorHAnsi" w:hAnsiTheme="minorHAnsi" w:cstheme="minorHAnsi"/>
          <w:highlight w:val="cyan"/>
        </w:rPr>
        <w:t>Oil</w:t>
      </w:r>
      <w:r w:rsidRPr="002856E0">
        <w:rPr>
          <w:rStyle w:val="StyleUnderline"/>
          <w:rFonts w:asciiTheme="minorHAnsi" w:hAnsiTheme="minorHAnsi" w:cstheme="minorHAnsi"/>
        </w:rPr>
        <w:t xml:space="preserve">, natural </w:t>
      </w:r>
      <w:r w:rsidRPr="00AE7CA9">
        <w:rPr>
          <w:rStyle w:val="Emphasis"/>
          <w:rFonts w:asciiTheme="minorHAnsi" w:hAnsiTheme="minorHAnsi" w:cstheme="minorHAnsi"/>
          <w:highlight w:val="cyan"/>
        </w:rPr>
        <w:t>gas</w:t>
      </w:r>
      <w:r w:rsidRPr="00AE7CA9">
        <w:rPr>
          <w:rFonts w:asciiTheme="minorHAnsi" w:hAnsiTheme="minorHAnsi" w:cstheme="minorHAnsi"/>
          <w:sz w:val="16"/>
          <w:highlight w:val="cyan"/>
        </w:rPr>
        <w:t xml:space="preserve"> </w:t>
      </w:r>
      <w:r w:rsidRPr="002856E0">
        <w:rPr>
          <w:rFonts w:asciiTheme="minorHAnsi" w:hAnsiTheme="minorHAnsi" w:cstheme="minorHAnsi"/>
          <w:sz w:val="16"/>
        </w:rPr>
        <w:t xml:space="preserve">(methane), </w:t>
      </w:r>
      <w:r w:rsidRPr="00AE7CA9">
        <w:rPr>
          <w:rStyle w:val="Emphasis"/>
          <w:rFonts w:asciiTheme="minorHAnsi" w:hAnsiTheme="minorHAnsi" w:cstheme="minorHAnsi"/>
          <w:highlight w:val="cyan"/>
        </w:rPr>
        <w:t>coal</w:t>
      </w:r>
      <w:r w:rsidRPr="002856E0">
        <w:rPr>
          <w:rStyle w:val="StyleUnderline"/>
          <w:rFonts w:asciiTheme="minorHAnsi" w:hAnsiTheme="minorHAnsi" w:cstheme="minorHAnsi"/>
        </w:rPr>
        <w:t>, and uranium will simply become</w:t>
      </w:r>
      <w:r w:rsidRPr="002856E0">
        <w:rPr>
          <w:rFonts w:asciiTheme="minorHAnsi" w:hAnsiTheme="minorHAnsi" w:cstheme="minorHAnsi"/>
          <w:sz w:val="16"/>
        </w:rPr>
        <w:t xml:space="preserve"> </w:t>
      </w:r>
      <w:r w:rsidRPr="00AE7CA9">
        <w:rPr>
          <w:rStyle w:val="Emphasis"/>
          <w:rFonts w:asciiTheme="minorHAnsi" w:hAnsiTheme="minorHAnsi" w:cstheme="minorHAnsi"/>
          <w:highlight w:val="cyan"/>
        </w:rPr>
        <w:t>obsolete</w:t>
      </w:r>
      <w:r w:rsidRPr="00AE7CA9">
        <w:rPr>
          <w:rStyle w:val="StyleUnderline"/>
          <w:rFonts w:asciiTheme="minorHAnsi" w:hAnsiTheme="minorHAnsi" w:cstheme="minorHAnsi"/>
          <w:highlight w:val="cyan"/>
        </w:rPr>
        <w:t xml:space="preserve"> </w:t>
      </w:r>
      <w:r w:rsidRPr="002856E0">
        <w:rPr>
          <w:rStyle w:val="StyleUnderline"/>
          <w:rFonts w:asciiTheme="minorHAnsi" w:hAnsiTheme="minorHAnsi" w:cstheme="minorHAnsi"/>
        </w:rPr>
        <w:t>for</w:t>
      </w:r>
      <w:r w:rsidRPr="002856E0">
        <w:rPr>
          <w:rFonts w:asciiTheme="minorHAnsi" w:hAnsiTheme="minorHAnsi" w:cstheme="minorHAnsi"/>
          <w:sz w:val="16"/>
        </w:rPr>
        <w:t xml:space="preserve"> the purposes of </w:t>
      </w:r>
      <w:r w:rsidRPr="002856E0">
        <w:rPr>
          <w:rStyle w:val="StyleUnderline"/>
          <w:rFonts w:asciiTheme="minorHAnsi" w:hAnsiTheme="minorHAnsi" w:cstheme="minorHAnsi"/>
        </w:rPr>
        <w:t>generating significant amounts of electricity</w:t>
      </w:r>
      <w:r w:rsidRPr="002856E0">
        <w:rPr>
          <w:rFonts w:asciiTheme="minorHAnsi" w:hAnsiTheme="minorHAnsi" w:cstheme="minorHAnsi"/>
          <w:sz w:val="16"/>
        </w:rPr>
        <w:t xml:space="preserve"> </w:t>
      </w:r>
      <w:r w:rsidRPr="002856E0">
        <w:rPr>
          <w:rStyle w:val="StyleUnderline"/>
          <w:rFonts w:asciiTheme="minorHAnsi" w:hAnsiTheme="minorHAnsi" w:cstheme="minorHAnsi"/>
        </w:rPr>
        <w:t>and powering the automobile</w:t>
      </w:r>
      <w:r w:rsidRPr="002856E0">
        <w:rPr>
          <w:rFonts w:asciiTheme="minorHAnsi" w:hAnsiTheme="minorHAnsi" w:cstheme="minorHAnsi"/>
          <w:sz w:val="16"/>
        </w:rPr>
        <w:t xml:space="preserve">. These energy sources will still have uses. For example, uranium will be used to make nuclear weapons and natural gas will be used for cooking and producing fertilizer. Obsolescence and clean disruption will not put an end to incumbent industries. We still have vinyl records, sailboats and jukeboxes. These niche market products will survive, but </w:t>
      </w:r>
      <w:r w:rsidRPr="002856E0">
        <w:rPr>
          <w:rStyle w:val="StyleUnderline"/>
          <w:rFonts w:asciiTheme="minorHAnsi" w:hAnsiTheme="minorHAnsi" w:cstheme="minorHAnsi"/>
        </w:rPr>
        <w:t>energy and transportation will not be the</w:t>
      </w:r>
      <w:r w:rsidRPr="002856E0">
        <w:rPr>
          <w:rFonts w:asciiTheme="minorHAnsi" w:hAnsiTheme="minorHAnsi" w:cstheme="minorHAnsi"/>
          <w:sz w:val="16"/>
        </w:rPr>
        <w:t xml:space="preserve"> multi-trillion dollar </w:t>
      </w:r>
      <w:r w:rsidRPr="002856E0">
        <w:rPr>
          <w:rStyle w:val="StyleUnderline"/>
          <w:rFonts w:asciiTheme="minorHAnsi" w:hAnsiTheme="minorHAnsi" w:cstheme="minorHAnsi"/>
        </w:rPr>
        <w:t>energy heavyweights that they are today</w:t>
      </w:r>
      <w:r w:rsidRPr="002856E0">
        <w:rPr>
          <w:rFonts w:asciiTheme="minorHAnsi" w:hAnsiTheme="minorHAnsi" w:cstheme="minorHAnsi"/>
          <w:sz w:val="16"/>
        </w:rPr>
        <w:t xml:space="preserve">. </w:t>
      </w:r>
    </w:p>
    <w:p w14:paraId="7DF7FC13" w14:textId="77777777" w:rsidR="00F74A64" w:rsidRDefault="00F74A64" w:rsidP="00F74A64">
      <w:pPr>
        <w:rPr>
          <w:rFonts w:asciiTheme="minorHAnsi" w:hAnsiTheme="minorHAnsi" w:cstheme="minorHAnsi"/>
          <w:sz w:val="16"/>
        </w:rPr>
      </w:pPr>
      <w:r w:rsidRPr="002856E0">
        <w:rPr>
          <w:rStyle w:val="StyleUnderline"/>
          <w:rFonts w:asciiTheme="minorHAnsi" w:hAnsiTheme="minorHAnsi" w:cstheme="minorHAnsi"/>
        </w:rPr>
        <w:lastRenderedPageBreak/>
        <w:t xml:space="preserve">In twenty years we'll wonder how we put up with the horrendous consequences of the </w:t>
      </w:r>
      <w:r w:rsidRPr="002856E0">
        <w:rPr>
          <w:rFonts w:asciiTheme="minorHAnsi" w:hAnsiTheme="minorHAnsi" w:cstheme="minorHAnsi"/>
          <w:sz w:val="16"/>
        </w:rPr>
        <w:t xml:space="preserve">incumbent, </w:t>
      </w:r>
      <w:r w:rsidRPr="002856E0">
        <w:rPr>
          <w:rStyle w:val="StyleUnderline"/>
          <w:rFonts w:asciiTheme="minorHAnsi" w:hAnsiTheme="minorHAnsi" w:cstheme="minorHAnsi"/>
        </w:rPr>
        <w:t>conventional</w:t>
      </w:r>
      <w:r w:rsidRPr="002856E0">
        <w:rPr>
          <w:rFonts w:asciiTheme="minorHAnsi" w:hAnsiTheme="minorHAnsi" w:cstheme="minorHAnsi"/>
          <w:sz w:val="16"/>
        </w:rPr>
        <w:t xml:space="preserve">, $8 trillion-a-year </w:t>
      </w:r>
      <w:r w:rsidRPr="002856E0">
        <w:rPr>
          <w:rStyle w:val="StyleUnderline"/>
          <w:rFonts w:asciiTheme="minorHAnsi" w:hAnsiTheme="minorHAnsi" w:cstheme="minorHAnsi"/>
        </w:rPr>
        <w:t>energy industry</w:t>
      </w:r>
      <w:r w:rsidRPr="002856E0">
        <w:rPr>
          <w:rFonts w:asciiTheme="minorHAnsi" w:hAnsiTheme="minorHAnsi" w:cstheme="minorHAnsi"/>
          <w:sz w:val="16"/>
        </w:rPr>
        <w:t xml:space="preserve">. If Nikola Tesla and Thomas Alva Edison rose from the dead, they would recognize the industry that they helped build a century ago and they would be disappointed at how little it has changed. Today's versions of Tesla and Edison are creating technologies, products, and business models that will dismantle the extractive, centralized, dirty- energy age in which we live. </w:t>
      </w:r>
      <w:r w:rsidRPr="002856E0">
        <w:rPr>
          <w:rStyle w:val="StyleUnderline"/>
          <w:rFonts w:asciiTheme="minorHAnsi" w:hAnsiTheme="minorHAnsi" w:cstheme="minorHAnsi"/>
        </w:rPr>
        <w:t xml:space="preserve">The </w:t>
      </w:r>
      <w:r w:rsidRPr="00AE7CA9">
        <w:rPr>
          <w:rStyle w:val="StyleUnderline"/>
          <w:rFonts w:asciiTheme="minorHAnsi" w:hAnsiTheme="minorHAnsi" w:cstheme="minorHAnsi"/>
          <w:highlight w:val="cyan"/>
        </w:rPr>
        <w:t>first wave</w:t>
      </w:r>
      <w:r w:rsidRPr="002856E0">
        <w:rPr>
          <w:rStyle w:val="StyleUnderline"/>
          <w:rFonts w:asciiTheme="minorHAnsi" w:hAnsiTheme="minorHAnsi" w:cstheme="minorHAnsi"/>
        </w:rPr>
        <w:t xml:space="preserve"> of energy disruption </w:t>
      </w:r>
      <w:r w:rsidRPr="00AE7CA9">
        <w:rPr>
          <w:rStyle w:val="StyleUnderline"/>
          <w:rFonts w:asciiTheme="minorHAnsi" w:hAnsiTheme="minorHAnsi" w:cstheme="minorHAnsi"/>
          <w:highlight w:val="cyan"/>
        </w:rPr>
        <w:t>has already begun</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with</w:t>
      </w:r>
      <w:r w:rsidRPr="002856E0">
        <w:rPr>
          <w:rStyle w:val="StyleUnderline"/>
          <w:rFonts w:asciiTheme="minorHAnsi" w:hAnsiTheme="minorHAnsi" w:cstheme="minorHAnsi"/>
        </w:rPr>
        <w:t xml:space="preserve"> distributed </w:t>
      </w:r>
      <w:r w:rsidRPr="00AE7CA9">
        <w:rPr>
          <w:rStyle w:val="StyleUnderline"/>
          <w:rFonts w:asciiTheme="minorHAnsi" w:hAnsiTheme="minorHAnsi" w:cstheme="minorHAnsi"/>
          <w:highlight w:val="cyan"/>
        </w:rPr>
        <w:t>solar</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and wind</w:t>
      </w:r>
      <w:r w:rsidRPr="002856E0">
        <w:rPr>
          <w:rStyle w:val="StyleUnderline"/>
          <w:rFonts w:asciiTheme="minorHAnsi" w:hAnsiTheme="minorHAnsi" w:cstheme="minorHAnsi"/>
        </w:rPr>
        <w:t xml:space="preserve"> generation. </w:t>
      </w:r>
      <w:r w:rsidRPr="00AE7CA9">
        <w:rPr>
          <w:rStyle w:val="StyleUnderline"/>
          <w:rFonts w:asciiTheme="minorHAnsi" w:hAnsiTheme="minorHAnsi" w:cstheme="minorHAnsi"/>
          <w:highlight w:val="cyan"/>
        </w:rPr>
        <w:t xml:space="preserve">It </w:t>
      </w:r>
      <w:r w:rsidRPr="00AE7CA9">
        <w:rPr>
          <w:rStyle w:val="Emphasis"/>
          <w:rFonts w:asciiTheme="minorHAnsi" w:hAnsiTheme="minorHAnsi" w:cstheme="minorHAnsi"/>
          <w:highlight w:val="cyan"/>
        </w:rPr>
        <w:t>won't be long</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before the next wave</w:t>
      </w:r>
      <w:r w:rsidRPr="002856E0">
        <w:rPr>
          <w:rStyle w:val="StyleUnderline"/>
          <w:rFonts w:asciiTheme="minorHAnsi" w:hAnsiTheme="minorHAnsi" w:cstheme="minorHAnsi"/>
        </w:rPr>
        <w:t xml:space="preserve"> </w:t>
      </w:r>
      <w:r w:rsidRPr="00AE7CA9">
        <w:rPr>
          <w:rStyle w:val="StyleUnderline"/>
          <w:rFonts w:asciiTheme="minorHAnsi" w:hAnsiTheme="minorHAnsi" w:cstheme="minorHAnsi"/>
          <w:highlight w:val="cyan"/>
        </w:rPr>
        <w:t>crashes</w:t>
      </w:r>
      <w:r w:rsidRPr="002856E0">
        <w:rPr>
          <w:rStyle w:val="StyleUnderline"/>
          <w:rFonts w:asciiTheme="minorHAnsi" w:hAnsiTheme="minorHAnsi" w:cstheme="minorHAnsi"/>
        </w:rPr>
        <w:t xml:space="preserve"> over the remains of the first one</w:t>
      </w:r>
      <w:r w:rsidRPr="002856E0">
        <w:rPr>
          <w:rFonts w:asciiTheme="minorHAnsi" w:hAnsiTheme="minorHAnsi" w:cstheme="minorHAnsi"/>
          <w:sz w:val="16"/>
        </w:rPr>
        <w:t xml:space="preserve">. Transportation is a $4 trillion industry globally. The transportation industry is inextricably linked with energy. As this book explains, </w:t>
      </w:r>
      <w:r w:rsidRPr="002856E0">
        <w:rPr>
          <w:rStyle w:val="StyleUnderline"/>
          <w:rFonts w:asciiTheme="minorHAnsi" w:hAnsiTheme="minorHAnsi" w:cstheme="minorHAnsi"/>
        </w:rPr>
        <w:t>the internal combustion engine automobile will soon be disrupted, an event which will</w:t>
      </w:r>
      <w:r w:rsidRPr="002856E0">
        <w:rPr>
          <w:rFonts w:asciiTheme="minorHAnsi" w:hAnsiTheme="minorHAnsi" w:cstheme="minorHAnsi"/>
          <w:sz w:val="16"/>
        </w:rPr>
        <w:t xml:space="preserve">, in turn, </w:t>
      </w:r>
      <w:r w:rsidRPr="002856E0">
        <w:rPr>
          <w:rStyle w:val="StyleUnderline"/>
          <w:rFonts w:asciiTheme="minorHAnsi" w:hAnsiTheme="minorHAnsi" w:cstheme="minorHAnsi"/>
        </w:rPr>
        <w:t>send disruptive shockwaves through the oil industry. The first wave of disruption of the century-old automotive industry is well underway with electric vehicles</w:t>
      </w:r>
      <w:r w:rsidRPr="002856E0">
        <w:rPr>
          <w:rFonts w:asciiTheme="minorHAnsi" w:hAnsiTheme="minorHAnsi" w:cstheme="minorHAnsi"/>
          <w:sz w:val="16"/>
        </w:rPr>
        <w:t xml:space="preserve">. The second disruptive wave, the self-driving car, will hit before the first wave is finished crashing. </w:t>
      </w:r>
      <w:r w:rsidRPr="00AE7CA9">
        <w:rPr>
          <w:rStyle w:val="Emphasis"/>
          <w:rFonts w:asciiTheme="minorHAnsi" w:hAnsiTheme="minorHAnsi" w:cstheme="minorHAnsi"/>
          <w:highlight w:val="cyan"/>
        </w:rPr>
        <w:t>Transportation</w:t>
      </w:r>
      <w:r w:rsidRPr="002856E0">
        <w:rPr>
          <w:rStyle w:val="Emphasis"/>
          <w:rFonts w:asciiTheme="minorHAnsi" w:hAnsiTheme="minorHAnsi" w:cstheme="minorHAnsi"/>
        </w:rPr>
        <w:t xml:space="preserve"> </w:t>
      </w:r>
      <w:r w:rsidRPr="00AE7CA9">
        <w:rPr>
          <w:rStyle w:val="Emphasis"/>
          <w:rFonts w:asciiTheme="minorHAnsi" w:hAnsiTheme="minorHAnsi" w:cstheme="minorHAnsi"/>
          <w:highlight w:val="cyan"/>
        </w:rPr>
        <w:t>will never be the same</w:t>
      </w:r>
      <w:r w:rsidRPr="002856E0">
        <w:rPr>
          <w:rStyle w:val="Emphasis"/>
          <w:rFonts w:asciiTheme="minorHAnsi" w:hAnsiTheme="minorHAnsi" w:cstheme="minorHAnsi"/>
        </w:rPr>
        <w:t xml:space="preserve"> again</w:t>
      </w:r>
      <w:r w:rsidRPr="002856E0">
        <w:rPr>
          <w:rFonts w:asciiTheme="minorHAnsi" w:hAnsiTheme="minorHAnsi" w:cstheme="minorHAnsi"/>
          <w:sz w:val="16"/>
        </w:rPr>
        <w:t xml:space="preserve">. This book is about how </w:t>
      </w:r>
      <w:r w:rsidRPr="002856E0">
        <w:rPr>
          <w:rStyle w:val="StyleUnderline"/>
          <w:rFonts w:asciiTheme="minorHAnsi" w:hAnsiTheme="minorHAnsi" w:cstheme="minorHAnsi"/>
        </w:rPr>
        <w:t>a new technology-based infrastructure and a set of products and services governed by the economics that have made Silicon Valley a source of market disruption over the last generation will disrupt energy industries that have barely evolved over the past hundred years</w:t>
      </w:r>
      <w:r w:rsidRPr="002856E0">
        <w:rPr>
          <w:rFonts w:asciiTheme="minorHAnsi" w:hAnsiTheme="minorHAnsi" w:cstheme="minorHAnsi"/>
          <w:sz w:val="16"/>
        </w:rPr>
        <w:t xml:space="preserve">. </w:t>
      </w:r>
      <w:bookmarkEnd w:id="19"/>
    </w:p>
    <w:p w14:paraId="2D8E6C00" w14:textId="77777777" w:rsidR="00F74A64" w:rsidRPr="00E07002" w:rsidRDefault="00F74A64" w:rsidP="00F74A64">
      <w:pPr>
        <w:rPr>
          <w:rFonts w:asciiTheme="minorHAnsi" w:hAnsiTheme="minorHAnsi" w:cstheme="minorHAnsi"/>
          <w:sz w:val="16"/>
        </w:rPr>
      </w:pPr>
    </w:p>
    <w:p w14:paraId="4BD202A8" w14:textId="77777777" w:rsidR="00F74A64" w:rsidRPr="00E623E9" w:rsidRDefault="00F74A64" w:rsidP="00F74A64">
      <w:pPr>
        <w:pStyle w:val="Heading4"/>
        <w:rPr>
          <w:rFonts w:cs="Arial"/>
        </w:rPr>
      </w:pPr>
      <w:bookmarkStart w:id="20" w:name="BlockBM49"/>
      <w:r w:rsidRPr="00E623E9">
        <w:rPr>
          <w:rFonts w:cs="Arial"/>
        </w:rPr>
        <w:t xml:space="preserve">Capitalism is </w:t>
      </w:r>
      <w:r w:rsidRPr="00E623E9">
        <w:rPr>
          <w:rFonts w:cs="Arial"/>
          <w:u w:val="single"/>
        </w:rPr>
        <w:t>good</w:t>
      </w:r>
      <w:r w:rsidRPr="00E623E9">
        <w:rPr>
          <w:rFonts w:cs="Arial"/>
        </w:rPr>
        <w:t xml:space="preserve"> and </w:t>
      </w:r>
      <w:r w:rsidRPr="00E623E9">
        <w:rPr>
          <w:rFonts w:cs="Arial"/>
          <w:u w:val="single"/>
        </w:rPr>
        <w:t>sustainable</w:t>
      </w:r>
      <w:r w:rsidRPr="00E623E9">
        <w:rPr>
          <w:rFonts w:cs="Arial"/>
        </w:rPr>
        <w:t xml:space="preserve">---technological progress has </w:t>
      </w:r>
      <w:r w:rsidRPr="00E623E9">
        <w:rPr>
          <w:rFonts w:cs="Arial"/>
          <w:u w:val="single"/>
        </w:rPr>
        <w:t>successfully dematerialized</w:t>
      </w:r>
      <w:r w:rsidRPr="00E623E9">
        <w:rPr>
          <w:rFonts w:cs="Arial"/>
        </w:rPr>
        <w:t xml:space="preserve"> economic growth. </w:t>
      </w:r>
    </w:p>
    <w:p w14:paraId="52BCCBE2" w14:textId="77777777" w:rsidR="00F74A64" w:rsidRPr="00E623E9" w:rsidRDefault="00F74A64" w:rsidP="00F74A64">
      <w:r w:rsidRPr="00E623E9">
        <w:rPr>
          <w:rStyle w:val="Style13ptBold"/>
        </w:rPr>
        <w:t>McAfee 19</w:t>
      </w:r>
      <w:r w:rsidRPr="00E623E9">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2FE689AD" w14:textId="77777777" w:rsidR="00F74A64" w:rsidRDefault="00F74A64" w:rsidP="00F74A64">
      <w:r w:rsidRPr="00E623E9">
        <w:rPr>
          <w:rStyle w:val="StyleUnderline"/>
          <w:highlight w:val="cyan"/>
        </w:rPr>
        <w:t>Capitalism and technological progress are</w:t>
      </w:r>
      <w:r w:rsidRPr="00E623E9">
        <w:rPr>
          <w:sz w:val="16"/>
        </w:rPr>
        <w:t xml:space="preserve"> the first pair of forces </w:t>
      </w:r>
      <w:r w:rsidRPr="00E623E9">
        <w:rPr>
          <w:rStyle w:val="StyleUnderline"/>
          <w:highlight w:val="cyan"/>
        </w:rPr>
        <w:t xml:space="preserve">driving </w:t>
      </w:r>
      <w:r w:rsidRPr="00E623E9">
        <w:rPr>
          <w:rStyle w:val="Emphasis"/>
          <w:highlight w:val="cyan"/>
        </w:rPr>
        <w:t>dematerialization</w:t>
      </w:r>
      <w:r w:rsidRPr="00E623E9">
        <w:rPr>
          <w:sz w:val="16"/>
        </w:rPr>
        <w:t xml:space="preserve">. This statement will come as a surprise to many, and for good reason. After all, it’s exactly this combination that caused us to massively increase our resource consumption throughout the Industrial Era. As we saw in chapter 3, the ideas of William Jevons and Alfred Marshall point to the distressing conclusion that capitalism and tech progress always lead to more from more: more economic growth, but also more resource consumption. </w:t>
      </w:r>
      <w:r w:rsidRPr="00E623E9">
        <w:rPr>
          <w:sz w:val="16"/>
          <w:szCs w:val="16"/>
        </w:rPr>
        <w:t xml:space="preserve">So what changed? How are capitalism and tech progress now get ting us more from less ? To get answers to these important questions, let’s start by looking at a few recent examples of dematerialization. Fertile Farms America has long been an agricultural juggernaut. In 1982, after more than a decade of steady expansion due in part to rising grain prices, total cropland in the country stood at approximately 380 million acres. Over the next ten years, however, almost all of this increase was reversed. So much acreage was abandoned by farmers and given back to nature that cropland in 1992 was almost back to where it had been almost twenty-five years before. This decline had several causes, including falling grain prices, a severe recession, over-indebted farmers, and increased international competition. </w:t>
      </w:r>
      <w:r w:rsidRPr="00E623E9">
        <w:rPr>
          <w:sz w:val="16"/>
        </w:rPr>
        <w:t xml:space="preserve">A final factor, though, was the ability to get ever-more corn, wheat, soybeans, and other crops from the same acre of land, pound of fertilizer and pesticide, and gallon of water. The </w:t>
      </w:r>
      <w:r w:rsidRPr="00E623E9">
        <w:rPr>
          <w:rStyle w:val="StyleUnderline"/>
          <w:highlight w:val="cyan"/>
        </w:rPr>
        <w:t>material productivity of agriculture</w:t>
      </w:r>
      <w:r w:rsidRPr="00E623E9">
        <w:rPr>
          <w:sz w:val="16"/>
        </w:rPr>
        <w:t xml:space="preserve"> in the United States </w:t>
      </w:r>
      <w:r w:rsidRPr="00E623E9">
        <w:rPr>
          <w:rStyle w:val="StyleUnderline"/>
        </w:rPr>
        <w:t xml:space="preserve">has </w:t>
      </w:r>
      <w:r w:rsidRPr="00E623E9">
        <w:rPr>
          <w:rStyle w:val="StyleUnderline"/>
          <w:highlight w:val="cyan"/>
        </w:rPr>
        <w:t xml:space="preserve">improved </w:t>
      </w:r>
      <w:r w:rsidRPr="00E623E9">
        <w:rPr>
          <w:rStyle w:val="Emphasis"/>
          <w:highlight w:val="cyan"/>
        </w:rPr>
        <w:t>dramatically</w:t>
      </w:r>
      <w:r w:rsidRPr="00E623E9">
        <w:rPr>
          <w:sz w:val="16"/>
        </w:rPr>
        <w:t xml:space="preserve"> </w:t>
      </w:r>
      <w:r w:rsidRPr="00E623E9">
        <w:rPr>
          <w:rStyle w:val="StyleUnderline"/>
        </w:rPr>
        <w:t>in recent decades</w:t>
      </w:r>
      <w:r w:rsidRPr="00E623E9">
        <w:rPr>
          <w:sz w:val="16"/>
        </w:rPr>
        <w:t xml:space="preserve">, as we saw in chapter 5. </w:t>
      </w:r>
      <w:r w:rsidRPr="00E623E9">
        <w:rPr>
          <w:rStyle w:val="StyleUnderline"/>
        </w:rPr>
        <w:t xml:space="preserve">Between 1982 and 2015 over </w:t>
      </w:r>
      <w:r w:rsidRPr="00E623E9">
        <w:rPr>
          <w:rStyle w:val="StyleUnderline"/>
          <w:highlight w:val="cyan"/>
        </w:rPr>
        <w:t>45 million acres</w:t>
      </w:r>
      <w:r w:rsidRPr="00E623E9">
        <w:rPr>
          <w:sz w:val="16"/>
        </w:rPr>
        <w:t xml:space="preserve">—an amount of cropland </w:t>
      </w:r>
      <w:r w:rsidRPr="00E623E9">
        <w:rPr>
          <w:rStyle w:val="StyleUnderline"/>
        </w:rPr>
        <w:t>equal</w:t>
      </w:r>
      <w:r w:rsidRPr="00E623E9">
        <w:rPr>
          <w:sz w:val="16"/>
        </w:rPr>
        <w:t xml:space="preserve"> in size </w:t>
      </w:r>
      <w:r w:rsidRPr="00E623E9">
        <w:rPr>
          <w:rStyle w:val="StyleUnderline"/>
        </w:rPr>
        <w:t>to the state of Washington</w:t>
      </w:r>
      <w:r w:rsidRPr="00E623E9">
        <w:rPr>
          <w:sz w:val="16"/>
        </w:rPr>
        <w:t>—</w:t>
      </w:r>
      <w:r w:rsidRPr="00E623E9">
        <w:rPr>
          <w:rStyle w:val="StyleUnderline"/>
          <w:highlight w:val="cyan"/>
        </w:rPr>
        <w:t xml:space="preserve">was </w:t>
      </w:r>
      <w:r w:rsidRPr="00E623E9">
        <w:rPr>
          <w:rStyle w:val="Emphasis"/>
          <w:highlight w:val="cyan"/>
        </w:rPr>
        <w:t>returned to nature</w:t>
      </w:r>
      <w:r w:rsidRPr="00E623E9">
        <w:rPr>
          <w:rStyle w:val="StyleUnderline"/>
        </w:rPr>
        <w:t>.</w:t>
      </w:r>
      <w:r w:rsidRPr="00E623E9">
        <w:rPr>
          <w:sz w:val="16"/>
        </w:rPr>
        <w:t xml:space="preserve"> Over the same time </w:t>
      </w:r>
      <w:r w:rsidRPr="00E623E9">
        <w:rPr>
          <w:rStyle w:val="StyleUnderline"/>
        </w:rPr>
        <w:t>potassium</w:t>
      </w:r>
      <w:r w:rsidRPr="00E623E9">
        <w:rPr>
          <w:sz w:val="16"/>
        </w:rPr>
        <w:t xml:space="preserve">, </w:t>
      </w:r>
      <w:r w:rsidRPr="00E623E9">
        <w:rPr>
          <w:rStyle w:val="StyleUnderline"/>
        </w:rPr>
        <w:t>phosphate, and nitrogen</w:t>
      </w:r>
      <w:r w:rsidRPr="00E623E9">
        <w:rPr>
          <w:sz w:val="16"/>
        </w:rPr>
        <w:t xml:space="preserve"> (the three main </w:t>
      </w:r>
      <w:r w:rsidRPr="00E623E9">
        <w:rPr>
          <w:rStyle w:val="StyleUnderline"/>
          <w:highlight w:val="cyan"/>
        </w:rPr>
        <w:t>fertilizers</w:t>
      </w:r>
      <w:r w:rsidRPr="00E623E9">
        <w:rPr>
          <w:sz w:val="16"/>
        </w:rPr>
        <w:t xml:space="preserve">) </w:t>
      </w:r>
      <w:r w:rsidRPr="00E623E9">
        <w:rPr>
          <w:rStyle w:val="StyleUnderline"/>
        </w:rPr>
        <w:t xml:space="preserve">all </w:t>
      </w:r>
      <w:r w:rsidRPr="00E623E9">
        <w:rPr>
          <w:rStyle w:val="StyleUnderline"/>
          <w:highlight w:val="cyan"/>
        </w:rPr>
        <w:t xml:space="preserve">saw </w:t>
      </w:r>
      <w:r w:rsidRPr="00E623E9">
        <w:rPr>
          <w:rStyle w:val="Emphasis"/>
          <w:highlight w:val="cyan"/>
        </w:rPr>
        <w:t>declines</w:t>
      </w:r>
      <w:r w:rsidRPr="00E623E9">
        <w:rPr>
          <w:rStyle w:val="StyleUnderline"/>
          <w:highlight w:val="cyan"/>
        </w:rPr>
        <w:t xml:space="preserve"> in </w:t>
      </w:r>
      <w:r w:rsidRPr="00E623E9">
        <w:rPr>
          <w:rStyle w:val="Emphasis"/>
          <w:highlight w:val="cyan"/>
        </w:rPr>
        <w:t>absolute use</w:t>
      </w:r>
      <w:r w:rsidRPr="00E623E9">
        <w:rPr>
          <w:sz w:val="16"/>
        </w:rPr>
        <w:t xml:space="preserve">. Meanwhile, the </w:t>
      </w:r>
      <w:r w:rsidRPr="00E623E9">
        <w:rPr>
          <w:rStyle w:val="StyleUnderline"/>
          <w:highlight w:val="cyan"/>
        </w:rPr>
        <w:t>total tonnage of crops</w:t>
      </w:r>
      <w:r w:rsidRPr="00E623E9">
        <w:rPr>
          <w:rStyle w:val="StyleUnderline"/>
        </w:rPr>
        <w:t xml:space="preserve"> produced</w:t>
      </w:r>
      <w:r w:rsidRPr="00E623E9">
        <w:rPr>
          <w:sz w:val="16"/>
        </w:rPr>
        <w:t xml:space="preserve"> in the country </w:t>
      </w:r>
      <w:r w:rsidRPr="00E623E9">
        <w:rPr>
          <w:rStyle w:val="Emphasis"/>
          <w:highlight w:val="cyan"/>
        </w:rPr>
        <w:t>increased</w:t>
      </w:r>
      <w:r w:rsidRPr="00E623E9">
        <w:rPr>
          <w:rStyle w:val="StyleUnderline"/>
          <w:highlight w:val="cyan"/>
        </w:rPr>
        <w:t xml:space="preserve"> by</w:t>
      </w:r>
      <w:r w:rsidRPr="00E623E9">
        <w:rPr>
          <w:rStyle w:val="StyleUnderline"/>
        </w:rPr>
        <w:t xml:space="preserve"> more than </w:t>
      </w:r>
      <w:r w:rsidRPr="00E623E9">
        <w:rPr>
          <w:rStyle w:val="StyleUnderline"/>
          <w:highlight w:val="cyan"/>
        </w:rPr>
        <w:t>35 percent</w:t>
      </w:r>
      <w:r w:rsidRPr="00E623E9">
        <w:rPr>
          <w:sz w:val="16"/>
        </w:rPr>
        <w:t xml:space="preserve">. As impressive as this is, </w:t>
      </w:r>
      <w:r w:rsidRPr="00E623E9">
        <w:rPr>
          <w:rStyle w:val="StyleUnderline"/>
        </w:rPr>
        <w:t>it’s dwarfed by</w:t>
      </w:r>
      <w:r w:rsidRPr="00E623E9">
        <w:rPr>
          <w:sz w:val="16"/>
        </w:rPr>
        <w:t xml:space="preserve"> the </w:t>
      </w:r>
      <w:r w:rsidRPr="00E623E9">
        <w:rPr>
          <w:rStyle w:val="StyleUnderline"/>
        </w:rPr>
        <w:t>productivity improvements of</w:t>
      </w:r>
      <w:r w:rsidRPr="00E623E9">
        <w:rPr>
          <w:sz w:val="16"/>
        </w:rPr>
        <w:t xml:space="preserve"> American </w:t>
      </w:r>
      <w:r w:rsidRPr="00E623E9">
        <w:rPr>
          <w:rStyle w:val="StyleUnderline"/>
          <w:highlight w:val="cyan"/>
        </w:rPr>
        <w:t>dairy cows</w:t>
      </w:r>
      <w:r w:rsidRPr="00E623E9">
        <w:rPr>
          <w:sz w:val="16"/>
          <w:highlight w:val="cyan"/>
        </w:rPr>
        <w:t>. In</w:t>
      </w:r>
      <w:r w:rsidRPr="00E623E9">
        <w:rPr>
          <w:sz w:val="16"/>
        </w:rPr>
        <w:t xml:space="preserve"> 1950 we got 117 billion pounds of milk from 22 million cows. In 2015 we got 209 billion pounds from just 9 million animals. The </w:t>
      </w:r>
      <w:r w:rsidRPr="00E623E9">
        <w:rPr>
          <w:rStyle w:val="StyleUnderline"/>
        </w:rPr>
        <w:t xml:space="preserve">average milk cow’s </w:t>
      </w:r>
      <w:r w:rsidRPr="00E623E9">
        <w:rPr>
          <w:rStyle w:val="StyleUnderline"/>
          <w:highlight w:val="cyan"/>
        </w:rPr>
        <w:t>productivity</w:t>
      </w:r>
      <w:r w:rsidRPr="00E623E9">
        <w:rPr>
          <w:sz w:val="16"/>
        </w:rPr>
        <w:t xml:space="preserve"> thus </w:t>
      </w:r>
      <w:r w:rsidRPr="00E623E9">
        <w:rPr>
          <w:rStyle w:val="Emphasis"/>
          <w:highlight w:val="cyan"/>
        </w:rPr>
        <w:t>improved</w:t>
      </w:r>
      <w:r w:rsidRPr="00E623E9">
        <w:rPr>
          <w:rStyle w:val="StyleUnderline"/>
        </w:rPr>
        <w:t xml:space="preserve"> by</w:t>
      </w:r>
      <w:r w:rsidRPr="00E623E9">
        <w:rPr>
          <w:sz w:val="16"/>
        </w:rPr>
        <w:t xml:space="preserve"> over </w:t>
      </w:r>
      <w:r w:rsidRPr="00E623E9">
        <w:rPr>
          <w:rStyle w:val="StyleUnderline"/>
          <w:highlight w:val="cyan"/>
        </w:rPr>
        <w:t>330 percent</w:t>
      </w:r>
      <w:r w:rsidRPr="00E623E9">
        <w:rPr>
          <w:rStyle w:val="StyleUnderline"/>
        </w:rPr>
        <w:t xml:space="preserve"> during that time. </w:t>
      </w:r>
      <w:r w:rsidRPr="00E623E9">
        <w:rPr>
          <w:sz w:val="16"/>
          <w:szCs w:val="16"/>
        </w:rPr>
        <w:t xml:space="preserve">Thin Cans </w:t>
      </w:r>
      <w:r w:rsidRPr="00E623E9">
        <w:rPr>
          <w:rStyle w:val="StyleUnderline"/>
        </w:rPr>
        <w:t>Tin cans are</w:t>
      </w:r>
      <w:r w:rsidRPr="00E623E9">
        <w:rPr>
          <w:sz w:val="16"/>
        </w:rPr>
        <w:t xml:space="preserve"> actually </w:t>
      </w:r>
      <w:r w:rsidRPr="00E623E9">
        <w:rPr>
          <w:rStyle w:val="StyleUnderline"/>
        </w:rPr>
        <w:t>made of steel coated with a thin layer of tin</w:t>
      </w:r>
      <w:r w:rsidRPr="00E623E9">
        <w:rPr>
          <w:sz w:val="16"/>
        </w:rPr>
        <w:t xml:space="preserve"> to improve corrosion resistance. They’ve been used since the nineteenth century to store food. Starting in the 1930s, they began also to be used to hold beer and soft drinks. In 1959 Coors pioneered beer cans made of aluminum, which is much lighter and more corrosion resistant than steel. Royal Crown Cola followed suit for soda five years later. As Vaclav Smil relates, “A decade later steel cans were on the way out, and none of them have been used for beer since 1994 and for soft drinks since 1996.… </w:t>
      </w:r>
      <w:r w:rsidRPr="00E623E9">
        <w:rPr>
          <w:rStyle w:val="StyleUnderline"/>
        </w:rPr>
        <w:t xml:space="preserve">At 85 g </w:t>
      </w:r>
      <w:r w:rsidRPr="00E623E9">
        <w:rPr>
          <w:rStyle w:val="StyleUnderline"/>
          <w:highlight w:val="cyan"/>
        </w:rPr>
        <w:t>the first aluminum cans were</w:t>
      </w:r>
      <w:r w:rsidRPr="00E623E9">
        <w:rPr>
          <w:rStyle w:val="StyleUnderline"/>
        </w:rPr>
        <w:t xml:space="preserve"> </w:t>
      </w:r>
      <w:r w:rsidRPr="00E623E9">
        <w:rPr>
          <w:rStyle w:val="Emphasis"/>
        </w:rPr>
        <w:t>surprisingly</w:t>
      </w:r>
      <w:r w:rsidRPr="00E623E9">
        <w:rPr>
          <w:rStyle w:val="StyleUnderline"/>
        </w:rPr>
        <w:t xml:space="preserve"> </w:t>
      </w:r>
      <w:r w:rsidRPr="00E623E9">
        <w:rPr>
          <w:rStyle w:val="StyleUnderline"/>
          <w:highlight w:val="cyan"/>
        </w:rPr>
        <w:t>heavy</w:t>
      </w:r>
      <w:r w:rsidRPr="00E623E9">
        <w:rPr>
          <w:sz w:val="16"/>
        </w:rPr>
        <w:t xml:space="preserve">; by 1972 the weight of a two-piece can dropped to just below 21 g, by 1988 it was less than 16 g, a decade later it averaged 13.6 g, and </w:t>
      </w:r>
      <w:r w:rsidRPr="00E623E9">
        <w:rPr>
          <w:rStyle w:val="StyleUnderline"/>
          <w:highlight w:val="cyan"/>
        </w:rPr>
        <w:t>by 2011 it was reduced to 12.75 g</w:t>
      </w:r>
      <w:r w:rsidRPr="00E623E9">
        <w:rPr>
          <w:sz w:val="16"/>
        </w:rPr>
        <w:t xml:space="preserve">.” </w:t>
      </w:r>
      <w:r w:rsidRPr="00E623E9">
        <w:rPr>
          <w:rStyle w:val="StyleUnderline"/>
        </w:rPr>
        <w:t>Manufacturers accomplished</w:t>
      </w:r>
      <w:r w:rsidRPr="00E623E9">
        <w:rPr>
          <w:sz w:val="16"/>
        </w:rPr>
        <w:t xml:space="preserve"> these </w:t>
      </w:r>
      <w:r w:rsidRPr="00E623E9">
        <w:rPr>
          <w:rStyle w:val="StyleUnderline"/>
        </w:rPr>
        <w:t xml:space="preserve">reductions by making aluminum cans’ walls </w:t>
      </w:r>
      <w:r w:rsidRPr="00E623E9">
        <w:rPr>
          <w:rStyle w:val="Emphasis"/>
        </w:rPr>
        <w:t>thinner</w:t>
      </w:r>
      <w:r w:rsidRPr="00E623E9">
        <w:rPr>
          <w:sz w:val="16"/>
        </w:rPr>
        <w:t xml:space="preserve">, and by making the sides and bottom from a single sheet of metal </w:t>
      </w:r>
      <w:r w:rsidRPr="00E623E9">
        <w:rPr>
          <w:sz w:val="16"/>
        </w:rPr>
        <w:lastRenderedPageBreak/>
        <w:t xml:space="preserve">so that only one comparatively heavy seam was needed (to join the top to the rest of the can). Smil points out that </w:t>
      </w:r>
      <w:r w:rsidRPr="00E623E9">
        <w:rPr>
          <w:rStyle w:val="StyleUnderline"/>
        </w:rPr>
        <w:t>if all beverage cans</w:t>
      </w:r>
      <w:r w:rsidRPr="00E623E9">
        <w:rPr>
          <w:sz w:val="16"/>
        </w:rPr>
        <w:t xml:space="preserve"> used in 2010 </w:t>
      </w:r>
      <w:r w:rsidRPr="00E623E9">
        <w:rPr>
          <w:rStyle w:val="StyleUnderline"/>
        </w:rPr>
        <w:t>weighed what they did in 1980</w:t>
      </w:r>
      <w:r w:rsidRPr="00E623E9">
        <w:rPr>
          <w:sz w:val="16"/>
        </w:rPr>
        <w:t xml:space="preserve">, </w:t>
      </w:r>
      <w:r w:rsidRPr="00E623E9">
        <w:rPr>
          <w:rStyle w:val="StyleUnderline"/>
        </w:rPr>
        <w:t xml:space="preserve">they would have required an extra </w:t>
      </w:r>
      <w:r w:rsidRPr="00E623E9">
        <w:rPr>
          <w:rStyle w:val="Emphasis"/>
        </w:rPr>
        <w:t>580,000 tons</w:t>
      </w:r>
      <w:r w:rsidRPr="00E623E9">
        <w:rPr>
          <w:rStyle w:val="StyleUnderline"/>
        </w:rPr>
        <w:t xml:space="preserve"> of aluminum</w:t>
      </w:r>
      <w:r w:rsidRPr="00E623E9">
        <w:rPr>
          <w:sz w:val="16"/>
        </w:rPr>
        <w:t xml:space="preserve">. And </w:t>
      </w:r>
      <w:r w:rsidRPr="00E623E9">
        <w:rPr>
          <w:rStyle w:val="StyleUnderline"/>
        </w:rPr>
        <w:t xml:space="preserve">aluminum cans kept getting </w:t>
      </w:r>
      <w:r w:rsidRPr="00E623E9">
        <w:rPr>
          <w:rStyle w:val="Emphasis"/>
        </w:rPr>
        <w:t>lighter</w:t>
      </w:r>
      <w:r w:rsidRPr="00E623E9">
        <w:rPr>
          <w:sz w:val="16"/>
        </w:rPr>
        <w:t xml:space="preserve">. In 2012 Ball packaging introduced into the European market a 330 ml can that held 7.5 percent less than the US standard, yet at 9.5 g weighed 25 percent less. </w:t>
      </w:r>
      <w:r w:rsidRPr="00E623E9">
        <w:rPr>
          <w:sz w:val="16"/>
          <w:szCs w:val="16"/>
        </w:rPr>
        <w:t xml:space="preserve">Gone Gizmos In 2014 Steve Cichon, a “writer, historian, and retired radio newsman in Buffalo, NY,” paid $3 for a large stack of front sections of the Buffalo News newspaper from the early months of 1991. On the back page of the Saturday, February 16, issue was an ad from the electronics retailer Radio Shack. Cichon noticed something striking about the ad: “There are 15 electronic gimzo type items on this page.… 13 of the 15 you now always have in your pocket.” </w:t>
      </w:r>
      <w:r w:rsidRPr="00E623E9">
        <w:rPr>
          <w:sz w:val="16"/>
        </w:rPr>
        <w:t xml:space="preserve">The </w:t>
      </w:r>
      <w:r w:rsidRPr="00E623E9">
        <w:rPr>
          <w:rStyle w:val="StyleUnderline"/>
          <w:highlight w:val="cyan"/>
        </w:rPr>
        <w:t>“gizmo type items”</w:t>
      </w:r>
      <w:r w:rsidRPr="00E623E9">
        <w:rPr>
          <w:rStyle w:val="StyleUnderline"/>
        </w:rPr>
        <w:t xml:space="preserve"> that</w:t>
      </w:r>
      <w:r w:rsidRPr="00E623E9">
        <w:rPr>
          <w:sz w:val="16"/>
        </w:rPr>
        <w:t xml:space="preserve"> had </w:t>
      </w:r>
      <w:r w:rsidRPr="00E623E9">
        <w:rPr>
          <w:rStyle w:val="StyleUnderline"/>
          <w:highlight w:val="cyan"/>
        </w:rPr>
        <w:t>vanished into the iPhone</w:t>
      </w:r>
      <w:r w:rsidRPr="00E623E9">
        <w:rPr>
          <w:sz w:val="16"/>
        </w:rPr>
        <w:t xml:space="preserve"> Cichon kept in his pocket </w:t>
      </w:r>
      <w:r w:rsidRPr="00E623E9">
        <w:rPr>
          <w:rStyle w:val="StyleUnderline"/>
        </w:rPr>
        <w:t>included a calculator</w:t>
      </w:r>
      <w:r w:rsidRPr="00E623E9">
        <w:rPr>
          <w:sz w:val="16"/>
        </w:rPr>
        <w:t xml:space="preserve">, </w:t>
      </w:r>
      <w:r w:rsidRPr="00E623E9">
        <w:rPr>
          <w:rStyle w:val="StyleUnderline"/>
        </w:rPr>
        <w:t>camcorder</w:t>
      </w:r>
      <w:r w:rsidRPr="00E623E9">
        <w:rPr>
          <w:sz w:val="16"/>
        </w:rPr>
        <w:t xml:space="preserve">, </w:t>
      </w:r>
      <w:r w:rsidRPr="00E623E9">
        <w:rPr>
          <w:rStyle w:val="StyleUnderline"/>
        </w:rPr>
        <w:t>clock radio</w:t>
      </w:r>
      <w:r w:rsidRPr="00E623E9">
        <w:rPr>
          <w:sz w:val="16"/>
        </w:rPr>
        <w:t xml:space="preserve">, </w:t>
      </w:r>
      <w:r w:rsidRPr="00E623E9">
        <w:rPr>
          <w:rStyle w:val="StyleUnderline"/>
        </w:rPr>
        <w:t>mobile telephone</w:t>
      </w:r>
      <w:r w:rsidRPr="00E623E9">
        <w:rPr>
          <w:sz w:val="16"/>
        </w:rPr>
        <w:t xml:space="preserve">, </w:t>
      </w:r>
      <w:r w:rsidRPr="00E623E9">
        <w:rPr>
          <w:rStyle w:val="StyleUnderline"/>
        </w:rPr>
        <w:t>and tape recorder</w:t>
      </w:r>
      <w:r w:rsidRPr="00E623E9">
        <w:rPr>
          <w:sz w:val="16"/>
        </w:rPr>
        <w:t xml:space="preserve">. While the ad didn’t include a compass, camera, barometer, altimeter, accelerometer, or GPS device, these, too, have vanished into the iPhone and other smartphones, as have countless atlases and compact discs. </w:t>
      </w:r>
      <w:r w:rsidRPr="00E623E9">
        <w:rPr>
          <w:sz w:val="10"/>
          <w:szCs w:val="10"/>
        </w:rPr>
        <w:t xml:space="preserve">The success of the iPhone was almost totally unanticipated. A November 2007 cover story in Forbes magazine touted that the Finnish mobile phone maker Nokia had over a billion customers around the world and asked, “Can anyone catch the cell phone king?” Yes. Apple sold more than a billion iPhones within a decade of its June 2007 launch and became the most valuable publicly traded company in history. Nokia, meanwhile, sold its mobile phone business to Microsoft in 2013 for $7.2 billion to get “more combined muscle to truly break through with consumers,” as the Finnish company’s CEO Stephen Elop said at the time of the deal. It didn’t work. Microsoft sold what remained of Nokia’s mobile phone business and brand to a subsidiary of the Taiwanese electronics manufacturer Foxconn for $350 million in May of 2016. Radio Shack filed for bankruptcy in 2015, and again in 2017. From Peak Oil to… Peak Oil </w:t>
      </w:r>
      <w:r w:rsidRPr="00E623E9">
        <w:rPr>
          <w:rStyle w:val="StyleUnderline"/>
        </w:rPr>
        <w:t xml:space="preserve">In 2007 US coal consumption reached a </w:t>
      </w:r>
      <w:r w:rsidRPr="00E623E9">
        <w:rPr>
          <w:rStyle w:val="Emphasis"/>
        </w:rPr>
        <w:t>new high</w:t>
      </w:r>
      <w:r w:rsidRPr="00E623E9">
        <w:rPr>
          <w:sz w:val="16"/>
        </w:rPr>
        <w:t xml:space="preserve"> of 1,128 million short tons, over 90 percent of which was burned to generate electricity. Total coal use had increased by more than 35 percent since 1990, and </w:t>
      </w:r>
      <w:r w:rsidRPr="00E623E9">
        <w:rPr>
          <w:rStyle w:val="StyleUnderline"/>
        </w:rPr>
        <w:t>the US Energy Information Administration</w:t>
      </w:r>
      <w:r w:rsidRPr="00E623E9">
        <w:rPr>
          <w:sz w:val="16"/>
        </w:rPr>
        <w:t xml:space="preserve"> (the official energy statisticians of the US government) </w:t>
      </w:r>
      <w:r w:rsidRPr="00E623E9">
        <w:rPr>
          <w:rStyle w:val="StyleUnderline"/>
        </w:rPr>
        <w:t xml:space="preserve">forecast </w:t>
      </w:r>
      <w:r w:rsidRPr="00E623E9">
        <w:rPr>
          <w:rStyle w:val="Emphasis"/>
        </w:rPr>
        <w:t>further growth</w:t>
      </w:r>
      <w:r w:rsidRPr="00E623E9">
        <w:rPr>
          <w:rStyle w:val="StyleUnderline"/>
        </w:rPr>
        <w:t xml:space="preserve"> of up to 65 percent by 2030. </w:t>
      </w:r>
      <w:r w:rsidRPr="00E623E9">
        <w:rPr>
          <w:sz w:val="16"/>
        </w:rPr>
        <w:t xml:space="preserve">Also in 2007 the US Government Accountability Office (GAO), a federal agency known as “the congressional watchdog,” published a report with an admirably explanatory title: “Crude Oil: Uncertainty about Future Oil Supply Makes It Important to Develop a Strategy for Addressing a Peak and Decline in Oil Production.” It took seriously the idea of “peak oil,” a phrase coined in 1956 by M. King Hubbert, a geologist working for Shell Oil. As originally conceived, </w:t>
      </w:r>
      <w:r w:rsidRPr="00E623E9">
        <w:rPr>
          <w:rStyle w:val="StyleUnderline"/>
        </w:rPr>
        <w:t xml:space="preserve">peak oil referred to the </w:t>
      </w:r>
      <w:r w:rsidRPr="00E623E9">
        <w:rPr>
          <w:rStyle w:val="Emphasis"/>
        </w:rPr>
        <w:t>maximum</w:t>
      </w:r>
      <w:r w:rsidRPr="00E623E9">
        <w:rPr>
          <w:rStyle w:val="StyleUnderline"/>
        </w:rPr>
        <w:t xml:space="preserve"> amount of oil</w:t>
      </w:r>
      <w:r w:rsidRPr="00E623E9">
        <w:rPr>
          <w:sz w:val="16"/>
        </w:rPr>
        <w:t xml:space="preserve"> that </w:t>
      </w:r>
      <w:r w:rsidRPr="00E623E9">
        <w:rPr>
          <w:rStyle w:val="StyleUnderline"/>
        </w:rPr>
        <w:t xml:space="preserve">we could </w:t>
      </w:r>
      <w:r w:rsidRPr="00E623E9">
        <w:rPr>
          <w:sz w:val="16"/>
        </w:rPr>
        <w:t xml:space="preserve">annually </w:t>
      </w:r>
      <w:r w:rsidRPr="00E623E9">
        <w:rPr>
          <w:rStyle w:val="StyleUnderline"/>
        </w:rPr>
        <w:t>produce for all of humanity’s needs</w:t>
      </w:r>
      <w:r w:rsidRPr="00E623E9">
        <w:rPr>
          <w:sz w:val="16"/>
        </w:rPr>
        <w:t xml:space="preserve">. </w:t>
      </w:r>
      <w:r w:rsidRPr="00E623E9">
        <w:rPr>
          <w:sz w:val="10"/>
          <w:szCs w:val="10"/>
        </w:rPr>
        <w:t xml:space="preserve">The first oil wells pumped out the crude oil that was closest to the earth’s surface or otherwise easiest to access. As those wells dried up, we had to drill deeper ones, both on land and at sea. As the world’s economies kept growing, so did total demand for oil, which kept getting harder and harder to obtain. Peak oil captured the idea that despite our best efforts and ample incentive, we would come to a time after which we would only be able to extract less and less oil year after year from the earth. Most of the estimates summarized in the GAO report found that peak oil would occur no later than 2040. The report did not mention fracking, which in retrospect looks like a serious omission. Fracking is short for “hydraulic fracturing” and is a means of obtaining oil and natural gas from rock formations lying deep underground. It uses a high-pressure fluid to cause fractures in the rock, through which oil and gas can flow and be extracted. The United States and other countries have long been known to have huge reserves of hydrocarbons in deep rock formations, which are often called shales. Companies had been experimenting with fracking to get at them since the middle of the twentieth century, but had made little progress. In 2000 fracking accounted for just 2 percent of US oil production. That figure began to increase quickly right around the time of the GAO report. Not because of any single breakthrough, but instead because the suite of tools and techniques needed for profitable fracking had all improved enough. A gusher of shale oil and gas ensued. </w:t>
      </w:r>
      <w:r w:rsidRPr="00E623E9">
        <w:rPr>
          <w:rStyle w:val="StyleUnderline"/>
        </w:rPr>
        <w:t>Thanks to fracking</w:t>
      </w:r>
      <w:r w:rsidRPr="00E623E9">
        <w:rPr>
          <w:sz w:val="16"/>
        </w:rPr>
        <w:t xml:space="preserve">, US </w:t>
      </w:r>
      <w:r w:rsidRPr="00E623E9">
        <w:rPr>
          <w:rStyle w:val="StyleUnderline"/>
          <w:highlight w:val="cyan"/>
        </w:rPr>
        <w:t>crude oil production</w:t>
      </w:r>
      <w:r w:rsidRPr="00E623E9">
        <w:rPr>
          <w:sz w:val="16"/>
        </w:rPr>
        <w:t xml:space="preserve"> almost </w:t>
      </w:r>
      <w:r w:rsidRPr="00E623E9">
        <w:rPr>
          <w:rStyle w:val="Emphasis"/>
          <w:highlight w:val="cyan"/>
        </w:rPr>
        <w:t>doubled</w:t>
      </w:r>
      <w:r w:rsidRPr="00E623E9">
        <w:rPr>
          <w:sz w:val="16"/>
        </w:rPr>
        <w:t xml:space="preserve"> </w:t>
      </w:r>
      <w:r w:rsidRPr="00E623E9">
        <w:rPr>
          <w:rStyle w:val="StyleUnderline"/>
        </w:rPr>
        <w:t>between 2007 and 2017</w:t>
      </w:r>
      <w:r w:rsidRPr="00E623E9">
        <w:rPr>
          <w:sz w:val="16"/>
        </w:rPr>
        <w:t xml:space="preserve">, </w:t>
      </w:r>
      <w:r w:rsidRPr="00E623E9">
        <w:rPr>
          <w:rStyle w:val="StyleUnderline"/>
        </w:rPr>
        <w:t>when it approached the benchmark of 10 million barrels</w:t>
      </w:r>
      <w:r w:rsidRPr="00E623E9">
        <w:rPr>
          <w:sz w:val="16"/>
        </w:rPr>
        <w:t xml:space="preserve"> per day. </w:t>
      </w:r>
      <w:r w:rsidRPr="00E623E9">
        <w:rPr>
          <w:rStyle w:val="StyleUnderline"/>
        </w:rPr>
        <w:t>By</w:t>
      </w:r>
      <w:r w:rsidRPr="00E623E9">
        <w:rPr>
          <w:sz w:val="16"/>
        </w:rPr>
        <w:t xml:space="preserve"> September of </w:t>
      </w:r>
      <w:r w:rsidRPr="00E623E9">
        <w:rPr>
          <w:rStyle w:val="StyleUnderline"/>
        </w:rPr>
        <w:t>2018 America</w:t>
      </w:r>
      <w:r w:rsidRPr="00E623E9">
        <w:rPr>
          <w:sz w:val="16"/>
        </w:rPr>
        <w:t xml:space="preserve"> had </w:t>
      </w:r>
      <w:r w:rsidRPr="00E623E9">
        <w:rPr>
          <w:rStyle w:val="Emphasis"/>
        </w:rPr>
        <w:t>surpassed</w:t>
      </w:r>
      <w:r w:rsidRPr="00E623E9">
        <w:rPr>
          <w:sz w:val="16"/>
        </w:rPr>
        <w:t xml:space="preserve"> </w:t>
      </w:r>
      <w:r w:rsidRPr="00E623E9">
        <w:rPr>
          <w:rStyle w:val="StyleUnderline"/>
        </w:rPr>
        <w:t xml:space="preserve">Saudi Arabia to become the world’s </w:t>
      </w:r>
      <w:r w:rsidRPr="00E623E9">
        <w:rPr>
          <w:rStyle w:val="Emphasis"/>
        </w:rPr>
        <w:t>largest producer</w:t>
      </w:r>
      <w:r w:rsidRPr="00E623E9">
        <w:rPr>
          <w:rStyle w:val="StyleUnderline"/>
        </w:rPr>
        <w:t xml:space="preserve"> of oil</w:t>
      </w:r>
      <w:r w:rsidRPr="00E623E9">
        <w:rPr>
          <w:sz w:val="16"/>
        </w:rPr>
        <w:t xml:space="preserve">. American </w:t>
      </w:r>
      <w:r w:rsidRPr="00E623E9">
        <w:rPr>
          <w:rStyle w:val="StyleUnderline"/>
          <w:highlight w:val="cyan"/>
        </w:rPr>
        <w:t>natural gas production</w:t>
      </w:r>
      <w:r w:rsidRPr="00E623E9">
        <w:rPr>
          <w:sz w:val="16"/>
        </w:rPr>
        <w:t xml:space="preserve">, which had been essentially flat since the mid-1970s, </w:t>
      </w:r>
      <w:r w:rsidRPr="00E623E9">
        <w:rPr>
          <w:rStyle w:val="StyleUnderline"/>
          <w:highlight w:val="cyan"/>
        </w:rPr>
        <w:t>jumped by</w:t>
      </w:r>
      <w:r w:rsidRPr="00E623E9">
        <w:rPr>
          <w:rStyle w:val="StyleUnderline"/>
        </w:rPr>
        <w:t xml:space="preserve"> nearly </w:t>
      </w:r>
      <w:r w:rsidRPr="00E623E9">
        <w:rPr>
          <w:rStyle w:val="StyleUnderline"/>
          <w:highlight w:val="cyan"/>
        </w:rPr>
        <w:t>43 percent</w:t>
      </w:r>
      <w:r w:rsidRPr="00E623E9">
        <w:rPr>
          <w:sz w:val="16"/>
        </w:rPr>
        <w:t xml:space="preserve"> between 2007 and 2017. </w:t>
      </w:r>
      <w:r w:rsidRPr="00E623E9">
        <w:rPr>
          <w:rStyle w:val="StyleUnderline"/>
        </w:rPr>
        <w:t>As a result</w:t>
      </w:r>
      <w:r w:rsidRPr="00E623E9">
        <w:rPr>
          <w:sz w:val="16"/>
        </w:rPr>
        <w:t xml:space="preserve"> of the fracking boom </w:t>
      </w:r>
      <w:r w:rsidRPr="00E623E9">
        <w:rPr>
          <w:rStyle w:val="StyleUnderline"/>
          <w:highlight w:val="cyan"/>
        </w:rPr>
        <w:t>the U</w:t>
      </w:r>
      <w:r w:rsidRPr="00E623E9">
        <w:rPr>
          <w:sz w:val="16"/>
        </w:rPr>
        <w:t xml:space="preserve">nited </w:t>
      </w:r>
      <w:r w:rsidRPr="00E623E9">
        <w:rPr>
          <w:rStyle w:val="StyleUnderline"/>
          <w:highlight w:val="cyan"/>
        </w:rPr>
        <w:t>S</w:t>
      </w:r>
      <w:r w:rsidRPr="00E623E9">
        <w:rPr>
          <w:sz w:val="16"/>
        </w:rPr>
        <w:t xml:space="preserve">tates </w:t>
      </w:r>
      <w:r w:rsidRPr="00E623E9">
        <w:rPr>
          <w:rStyle w:val="StyleUnderline"/>
        </w:rPr>
        <w:t xml:space="preserve">has </w:t>
      </w:r>
      <w:r w:rsidRPr="00E623E9">
        <w:rPr>
          <w:rStyle w:val="StyleUnderline"/>
          <w:highlight w:val="cyan"/>
        </w:rPr>
        <w:t xml:space="preserve">experienced </w:t>
      </w:r>
      <w:r w:rsidRPr="00E623E9">
        <w:rPr>
          <w:rStyle w:val="Emphasis"/>
          <w:highlight w:val="cyan"/>
        </w:rPr>
        <w:t>peak coal</w:t>
      </w:r>
      <w:r w:rsidRPr="00E623E9">
        <w:rPr>
          <w:sz w:val="16"/>
        </w:rPr>
        <w:t xml:space="preserve"> </w:t>
      </w:r>
      <w:r w:rsidRPr="00E623E9">
        <w:rPr>
          <w:rStyle w:val="StyleUnderline"/>
        </w:rPr>
        <w:t>rather than peak oil</w:t>
      </w:r>
      <w:r w:rsidRPr="00E623E9">
        <w:rPr>
          <w:sz w:val="16"/>
        </w:rPr>
        <w:t xml:space="preserve">. And </w:t>
      </w:r>
      <w:r w:rsidRPr="00E623E9">
        <w:rPr>
          <w:rStyle w:val="StyleUnderline"/>
        </w:rPr>
        <w:t>the peak</w:t>
      </w:r>
      <w:r w:rsidRPr="00E623E9">
        <w:rPr>
          <w:sz w:val="16"/>
        </w:rPr>
        <w:t xml:space="preserve"> in coal </w:t>
      </w:r>
      <w:r w:rsidRPr="00E623E9">
        <w:rPr>
          <w:rStyle w:val="StyleUnderline"/>
        </w:rPr>
        <w:t>is not in total annual supply</w:t>
      </w:r>
      <w:r w:rsidRPr="00E623E9">
        <w:rPr>
          <w:sz w:val="16"/>
        </w:rPr>
        <w:t xml:space="preserve">, </w:t>
      </w:r>
      <w:r w:rsidRPr="00E623E9">
        <w:rPr>
          <w:rStyle w:val="StyleUnderline"/>
        </w:rPr>
        <w:t xml:space="preserve">but instead </w:t>
      </w:r>
      <w:r w:rsidRPr="00E623E9">
        <w:rPr>
          <w:rStyle w:val="StyleUnderline"/>
          <w:highlight w:val="cyan"/>
        </w:rPr>
        <w:t xml:space="preserve">in </w:t>
      </w:r>
      <w:r w:rsidRPr="00E623E9">
        <w:rPr>
          <w:rStyle w:val="Emphasis"/>
          <w:highlight w:val="cyan"/>
        </w:rPr>
        <w:t>demand</w:t>
      </w:r>
      <w:r w:rsidRPr="00E623E9">
        <w:rPr>
          <w:sz w:val="16"/>
        </w:rPr>
        <w:t xml:space="preserve">. </w:t>
      </w:r>
      <w:r w:rsidRPr="00E623E9">
        <w:rPr>
          <w:rStyle w:val="StyleUnderline"/>
        </w:rPr>
        <w:t xml:space="preserve">Fracking made natural gas </w:t>
      </w:r>
      <w:r w:rsidRPr="00E623E9">
        <w:rPr>
          <w:rStyle w:val="Emphasis"/>
        </w:rPr>
        <w:t>cheap enough</w:t>
      </w:r>
      <w:r w:rsidRPr="00E623E9">
        <w:rPr>
          <w:sz w:val="16"/>
        </w:rPr>
        <w:t xml:space="preserve"> </w:t>
      </w:r>
      <w:r w:rsidRPr="00E623E9">
        <w:rPr>
          <w:rStyle w:val="StyleUnderline"/>
        </w:rPr>
        <w:t xml:space="preserve">that it became </w:t>
      </w:r>
      <w:r w:rsidRPr="00E623E9">
        <w:rPr>
          <w:rStyle w:val="Emphasis"/>
        </w:rPr>
        <w:t>preferred</w:t>
      </w:r>
      <w:r w:rsidRPr="00E623E9">
        <w:rPr>
          <w:rStyle w:val="StyleUnderline"/>
        </w:rPr>
        <w:t xml:space="preserve"> over coal for much electricity generation</w:t>
      </w:r>
      <w:r w:rsidRPr="00E623E9">
        <w:rPr>
          <w:sz w:val="16"/>
        </w:rPr>
        <w:t xml:space="preserve">. </w:t>
      </w:r>
      <w:r w:rsidRPr="00E623E9">
        <w:rPr>
          <w:rStyle w:val="StyleUnderline"/>
        </w:rPr>
        <w:t xml:space="preserve">By 2017 total US </w:t>
      </w:r>
      <w:r w:rsidRPr="00E623E9">
        <w:rPr>
          <w:rStyle w:val="StyleUnderline"/>
          <w:highlight w:val="cyan"/>
        </w:rPr>
        <w:t xml:space="preserve">coal consumption was </w:t>
      </w:r>
      <w:r w:rsidRPr="00E623E9">
        <w:rPr>
          <w:rStyle w:val="Emphasis"/>
          <w:highlight w:val="cyan"/>
        </w:rPr>
        <w:t>down</w:t>
      </w:r>
      <w:r w:rsidRPr="00E623E9">
        <w:rPr>
          <w:rStyle w:val="StyleUnderline"/>
          <w:highlight w:val="cyan"/>
        </w:rPr>
        <w:t xml:space="preserve"> 36 percent</w:t>
      </w:r>
      <w:r w:rsidRPr="00E623E9">
        <w:rPr>
          <w:sz w:val="16"/>
        </w:rPr>
        <w:t xml:space="preserve"> from its 2007 high point. The phrase peak oil is still around, but, as is the case with coal, it usually no longer refers to supply. As a 2017 Bloomberg headline put it, “Remember Peak Oil? Demand May Top Out Before Supply Does.” Even though the extra supply from fracking has helped push down oil and gas prices, many observers now believe that </w:t>
      </w:r>
      <w:r w:rsidRPr="00E623E9">
        <w:rPr>
          <w:rStyle w:val="StyleUnderline"/>
          <w:highlight w:val="cyan"/>
        </w:rPr>
        <w:t>energy from</w:t>
      </w:r>
      <w:r w:rsidRPr="00E623E9">
        <w:rPr>
          <w:rStyle w:val="StyleUnderline"/>
        </w:rPr>
        <w:t xml:space="preserve"> other sources</w:t>
      </w:r>
      <w:r w:rsidRPr="00E623E9">
        <w:rPr>
          <w:sz w:val="16"/>
        </w:rPr>
        <w:t>—</w:t>
      </w:r>
      <w:r w:rsidRPr="00E623E9">
        <w:rPr>
          <w:rStyle w:val="StyleUnderline"/>
          <w:highlight w:val="cyan"/>
        </w:rPr>
        <w:t>the sun</w:t>
      </w:r>
      <w:r w:rsidRPr="00E623E9">
        <w:rPr>
          <w:sz w:val="16"/>
          <w:highlight w:val="cyan"/>
        </w:rPr>
        <w:t xml:space="preserve">, </w:t>
      </w:r>
      <w:r w:rsidRPr="00E623E9">
        <w:rPr>
          <w:rStyle w:val="StyleUnderline"/>
          <w:highlight w:val="cyan"/>
        </w:rPr>
        <w:t>wind</w:t>
      </w:r>
      <w:r w:rsidRPr="00E623E9">
        <w:rPr>
          <w:sz w:val="16"/>
          <w:highlight w:val="cyan"/>
        </w:rPr>
        <w:t xml:space="preserve">, </w:t>
      </w:r>
      <w:r w:rsidRPr="00E623E9">
        <w:rPr>
          <w:rStyle w:val="StyleUnderline"/>
          <w:highlight w:val="cyan"/>
        </w:rPr>
        <w:t>and</w:t>
      </w:r>
      <w:r w:rsidRPr="00E623E9">
        <w:rPr>
          <w:rStyle w:val="StyleUnderline"/>
        </w:rPr>
        <w:t xml:space="preserve"> the nuclei of </w:t>
      </w:r>
      <w:r w:rsidRPr="00E623E9">
        <w:rPr>
          <w:rStyle w:val="StyleUnderline"/>
          <w:highlight w:val="cyan"/>
        </w:rPr>
        <w:t>uranium</w:t>
      </w:r>
      <w:r w:rsidRPr="00E623E9">
        <w:rPr>
          <w:rStyle w:val="StyleUnderline"/>
        </w:rPr>
        <w:t xml:space="preserve"> atoms</w:t>
      </w:r>
      <w:r w:rsidRPr="00E623E9">
        <w:rPr>
          <w:sz w:val="16"/>
        </w:rPr>
        <w:t>—</w:t>
      </w:r>
      <w:r w:rsidRPr="00E623E9">
        <w:rPr>
          <w:rStyle w:val="StyleUnderline"/>
          <w:highlight w:val="cyan"/>
        </w:rPr>
        <w:t xml:space="preserve">is getting </w:t>
      </w:r>
      <w:r w:rsidRPr="00E623E9">
        <w:rPr>
          <w:rStyle w:val="Emphasis"/>
          <w:highlight w:val="cyan"/>
        </w:rPr>
        <w:t>cheaper faster</w:t>
      </w:r>
      <w:r w:rsidRPr="00E623E9">
        <w:rPr>
          <w:rStyle w:val="StyleUnderline"/>
          <w:highlight w:val="cyan"/>
        </w:rPr>
        <w:t xml:space="preserve"> and</w:t>
      </w:r>
      <w:r w:rsidRPr="00E623E9">
        <w:rPr>
          <w:rStyle w:val="StyleUnderline"/>
        </w:rPr>
        <w:t xml:space="preserve"> becoming much more </w:t>
      </w:r>
      <w:r w:rsidRPr="00E623E9">
        <w:rPr>
          <w:rStyle w:val="Emphasis"/>
          <w:highlight w:val="cyan"/>
        </w:rPr>
        <w:t>widely available</w:t>
      </w:r>
      <w:r w:rsidRPr="00E623E9">
        <w:rPr>
          <w:sz w:val="16"/>
        </w:rPr>
        <w:t xml:space="preserve">. So much so that, as a 2018 article in Fortune about the future of oil hypothesized, “This wouldn’t be just another oil-price cycle, a familiar roller coaster in which every down is followed by an up. </w:t>
      </w:r>
      <w:r w:rsidRPr="00E623E9">
        <w:rPr>
          <w:rStyle w:val="StyleUnderline"/>
        </w:rPr>
        <w:t xml:space="preserve">It would be the start of a </w:t>
      </w:r>
      <w:r w:rsidRPr="00E623E9">
        <w:rPr>
          <w:rStyle w:val="Emphasis"/>
        </w:rPr>
        <w:t>decades-long decline</w:t>
      </w:r>
      <w:r w:rsidRPr="00E623E9">
        <w:rPr>
          <w:rStyle w:val="StyleUnderline"/>
        </w:rPr>
        <w:t xml:space="preserve"> of the Oil Age itself</w:t>
      </w:r>
      <w:r w:rsidRPr="00E623E9">
        <w:rPr>
          <w:sz w:val="16"/>
        </w:rPr>
        <w:t xml:space="preserve">—an uncharted world in which… </w:t>
      </w:r>
      <w:r w:rsidRPr="00E623E9">
        <w:rPr>
          <w:rStyle w:val="StyleUnderline"/>
        </w:rPr>
        <w:t>oil prices might be ‘lower forever</w:t>
      </w:r>
      <w:r w:rsidRPr="00E623E9">
        <w:rPr>
          <w:sz w:val="16"/>
        </w:rPr>
        <w:t xml:space="preserve">.’ ” Analysts at Shell, the company from which the phrase peak oil originated, now estimate that </w:t>
      </w:r>
      <w:r w:rsidRPr="00E623E9">
        <w:rPr>
          <w:rStyle w:val="StyleUnderline"/>
          <w:highlight w:val="cyan"/>
        </w:rPr>
        <w:t xml:space="preserve">global peak oil demand might come </w:t>
      </w:r>
      <w:r w:rsidRPr="00E623E9">
        <w:rPr>
          <w:rStyle w:val="Emphasis"/>
          <w:highlight w:val="cyan"/>
        </w:rPr>
        <w:t>as soon</w:t>
      </w:r>
      <w:r w:rsidRPr="00E623E9">
        <w:rPr>
          <w:rStyle w:val="StyleUnderline"/>
          <w:highlight w:val="cyan"/>
        </w:rPr>
        <w:t xml:space="preserve"> as 2028</w:t>
      </w:r>
      <w:r w:rsidRPr="00E623E9">
        <w:rPr>
          <w:sz w:val="16"/>
        </w:rPr>
        <w:t xml:space="preserve">. </w:t>
      </w:r>
      <w:r w:rsidRPr="00E623E9">
        <w:rPr>
          <w:sz w:val="10"/>
          <w:szCs w:val="10"/>
        </w:rPr>
        <w:t xml:space="preserve">Taking Stock of Rolling Stock My friend Bo Cutter started his career in 1968 working for Northwest Industries, a conglomerate that owned the Chicago and North Western Railway. One of his first assignments was to help a team tasked with solving a problem that sounds odd to modern ears: figuring out where CNW’s railcars were. These cars are massive metal assemblies, each weighing thirty tons or more. In the late 1960s CNW owned thousands of them, representing a huge commitment of both material and money. Across the railroad industry, the rule of thumb then was that about 5 percent of a company’s railcars moved on any given day. This was not because the other 95 percent needed to rest. It was because their owners didn’t know where they were. CNW owned thousands of miles of track in places as far from Chicago as North Dakota and Wyoming. Its rolling stock (as locomotives and railcars are called) could also travel outside the company’s network on tracks owned by other railroads. So these assets could be almost anywhere in the country. When the railcars weren’t moving, they sat in freight yards. At the time Cutter started his job, freight yards didn’t keep up-to-date records of the idle rolling stock they contained because, in the days before widespread digital computers, sensors, and networks, there was no way to cost-effectively know or communicate the location of each car. So it was impossible for CNW or any other railroad to systematically track its most important inventory, even though doing so would be hugely beneficial to the company’s bottom line. For example, Cutter’s team knew that if they could increase the percentage of cars moving each day from 5 percent to 10 percent, they would need only half as many of them. Even a single percentage point increase in freight-car use would yield major financial benefits. When Cutter started his assignment, CNW and all other railroads employed spotters, who visited yards and watched trains pass, then telegraphed their findings to the head office. Other railroads passed on similar information to collect the demurrage charges they were owed for each CNW car on their tracks and in their yards. Cutter’s team improved on these methods by making them more systematic and efficient. They put in place a better baseline audit of where railcars were, employed more spotters, painted CNW cars differently so they were easier to see, and explored how to make more use of a new tool for businesses: the digital computer. That tool and its kin are now pervasive in the railroad industry. In the early 1990s, for example, companies started putting radio-frequency identification tags on each piece of rolling stock. These tags would be read by trackside sensors, thus automating the work of spotting. At present over 5 million messages about railcar status and location are generated and sent throughout the American railway system every day, and the country’s more than 450 railroads have nearly real-time visibility over all their rolling stock. </w:t>
      </w:r>
      <w:r w:rsidRPr="00E623E9">
        <w:rPr>
          <w:sz w:val="16"/>
          <w:szCs w:val="16"/>
        </w:rPr>
        <w:t xml:space="preserve">The Rare Earth Scare </w:t>
      </w:r>
      <w:r w:rsidRPr="00E623E9">
        <w:rPr>
          <w:rStyle w:val="StyleUnderline"/>
        </w:rPr>
        <w:t>In</w:t>
      </w:r>
      <w:r w:rsidRPr="00E623E9">
        <w:rPr>
          <w:sz w:val="16"/>
        </w:rPr>
        <w:t xml:space="preserve"> September of </w:t>
      </w:r>
      <w:r w:rsidRPr="00E623E9">
        <w:rPr>
          <w:rStyle w:val="StyleUnderline"/>
        </w:rPr>
        <w:t>2010 the Japanese government took into custody the captain of a Chinese fishing boat</w:t>
      </w:r>
      <w:r w:rsidRPr="00E623E9">
        <w:rPr>
          <w:sz w:val="16"/>
        </w:rPr>
        <w:t xml:space="preserve"> that had collided with Japanese patrol vessels near a group of uninhabited islands in the East China Sea claimed by both countries. </w:t>
      </w:r>
      <w:r w:rsidRPr="00E623E9">
        <w:rPr>
          <w:rStyle w:val="StyleUnderline"/>
        </w:rPr>
        <w:t>China responded by imposing an embargo on shipments of rare earth elements</w:t>
      </w:r>
      <w:r w:rsidRPr="00E623E9">
        <w:rPr>
          <w:sz w:val="16"/>
        </w:rPr>
        <w:t xml:space="preserve"> (</w:t>
      </w:r>
      <w:r w:rsidRPr="00E623E9">
        <w:rPr>
          <w:rStyle w:val="Emphasis"/>
        </w:rPr>
        <w:t>REE</w:t>
      </w:r>
      <w:r w:rsidRPr="00E623E9">
        <w:rPr>
          <w:sz w:val="16"/>
        </w:rPr>
        <w:t xml:space="preserve">) to the Land of the Rising Sun. Even </w:t>
      </w:r>
      <w:r w:rsidRPr="00E623E9">
        <w:rPr>
          <w:sz w:val="16"/>
        </w:rPr>
        <w:lastRenderedPageBreak/>
        <w:t xml:space="preserve">though Japan relented almost immediately and released the captain, </w:t>
      </w:r>
      <w:r w:rsidRPr="00E623E9">
        <w:rPr>
          <w:rStyle w:val="StyleUnderline"/>
        </w:rPr>
        <w:t>a global panic began</w:t>
      </w:r>
      <w:r w:rsidRPr="00E623E9">
        <w:rPr>
          <w:sz w:val="16"/>
        </w:rPr>
        <w:t xml:space="preserve">. This is because </w:t>
      </w:r>
      <w:r w:rsidRPr="00E623E9">
        <w:rPr>
          <w:rStyle w:val="StyleUnderline"/>
        </w:rPr>
        <w:t>rare earths are “vitamins of chemistry</w:t>
      </w:r>
      <w:r w:rsidRPr="00E623E9">
        <w:rPr>
          <w:sz w:val="16"/>
        </w:rPr>
        <w:t xml:space="preserve">,” as USGS scientist Daniel Cordier puts it. “They help everything perform better, and they have their own unique characteristics, particularly in terms of magnetism, temperature resistance, and resistance to corrosion.” </w:t>
      </w:r>
      <w:r w:rsidRPr="00E623E9">
        <w:rPr>
          <w:sz w:val="16"/>
          <w:szCs w:val="16"/>
        </w:rPr>
        <w:t xml:space="preserve">By 2010 China produced well over 90 percent of the world’s REE. Its actions in the wake of the maritime incident convinced many that it could and would take unilateral action to control the flow of these important materials, and panicked buying soon followed (along with its close cousin rampant speculation). A bundle of REE that would have sold for less than $10,000 in early 2010 soared to more than $42,000 by April of 2011. In September of that year the US House of Representatives held a hearing called “China’s Monopoly on Rare Earths: Implications for US Foreign and Security Policy.” </w:t>
      </w:r>
      <w:r w:rsidRPr="00E623E9">
        <w:rPr>
          <w:rStyle w:val="StyleUnderline"/>
        </w:rPr>
        <w:t xml:space="preserve">China didn’t attain its near monopoly because it possessed </w:t>
      </w:r>
      <w:r w:rsidRPr="00E623E9">
        <w:rPr>
          <w:rStyle w:val="Emphasis"/>
        </w:rPr>
        <w:t>anything close</w:t>
      </w:r>
      <w:r w:rsidRPr="00E623E9">
        <w:rPr>
          <w:rStyle w:val="StyleUnderline"/>
        </w:rPr>
        <w:t xml:space="preserve"> to 90 percent of global reserves of REE</w:t>
      </w:r>
      <w:r w:rsidRPr="00E623E9">
        <w:rPr>
          <w:sz w:val="16"/>
        </w:rPr>
        <w:t xml:space="preserve">. In fact, </w:t>
      </w:r>
      <w:r w:rsidRPr="00E623E9">
        <w:rPr>
          <w:rStyle w:val="StyleUnderline"/>
        </w:rPr>
        <w:t xml:space="preserve">rare earths </w:t>
      </w:r>
      <w:r w:rsidRPr="00E623E9">
        <w:rPr>
          <w:rStyle w:val="Emphasis"/>
        </w:rPr>
        <w:t>aren’t rare</w:t>
      </w:r>
      <w:r w:rsidRPr="00E623E9">
        <w:rPr>
          <w:rStyle w:val="StyleUnderline"/>
        </w:rPr>
        <w:t xml:space="preserve"> at all</w:t>
      </w:r>
      <w:r w:rsidRPr="00E623E9">
        <w:rPr>
          <w:sz w:val="16"/>
        </w:rPr>
        <w:t xml:space="preserve"> (one, cerium, is about as common in the earth’s crust as copper). However, they’re difficult to extract from ore. Obtaining them requires a great deal of acid and generates tons of salt and crushed rock as by-products. Most other countries didn’t want to bear the environmental burden of this heavy processing and so left the market to China. In the wake of the embargo, this seemed like a bad idea. As Representative Brad Sherman put it during the congressional hearing, “Chinese control over rare earth elements gives them one more argument as to why we should kowtow to China.” But there was never much kowtowing. </w:t>
      </w:r>
      <w:r w:rsidRPr="00E623E9">
        <w:rPr>
          <w:rStyle w:val="StyleUnderline"/>
        </w:rPr>
        <w:t>By the time of the hearing</w:t>
      </w:r>
      <w:r w:rsidRPr="00E623E9">
        <w:rPr>
          <w:sz w:val="16"/>
        </w:rPr>
        <w:t xml:space="preserve">, </w:t>
      </w:r>
      <w:r w:rsidRPr="00E623E9">
        <w:rPr>
          <w:rStyle w:val="StyleUnderline"/>
        </w:rPr>
        <w:t xml:space="preserve">prices for REE were already in </w:t>
      </w:r>
      <w:r w:rsidRPr="00E623E9">
        <w:rPr>
          <w:rStyle w:val="Emphasis"/>
        </w:rPr>
        <w:t xml:space="preserve">free fall. </w:t>
      </w:r>
      <w:r w:rsidRPr="00E623E9">
        <w:rPr>
          <w:sz w:val="16"/>
        </w:rPr>
        <w:t xml:space="preserve">Why? What happened to the apparently tight Chinese stranglehold over REE? </w:t>
      </w:r>
      <w:r w:rsidRPr="00E623E9">
        <w:rPr>
          <w:rStyle w:val="StyleUnderline"/>
        </w:rPr>
        <w:t>Several factors caused it to ease</w:t>
      </w:r>
      <w:r w:rsidRPr="00E623E9">
        <w:rPr>
          <w:sz w:val="16"/>
        </w:rPr>
        <w:t xml:space="preserve">, </w:t>
      </w:r>
      <w:r w:rsidRPr="00E623E9">
        <w:rPr>
          <w:rStyle w:val="StyleUnderline"/>
        </w:rPr>
        <w:t xml:space="preserve">including the availability of other </w:t>
      </w:r>
      <w:r w:rsidRPr="00E623E9">
        <w:rPr>
          <w:rStyle w:val="Emphasis"/>
        </w:rPr>
        <w:t>supply sources</w:t>
      </w:r>
      <w:r w:rsidRPr="00E623E9">
        <w:rPr>
          <w:rStyle w:val="StyleUnderline"/>
        </w:rPr>
        <w:t xml:space="preserve"> and </w:t>
      </w:r>
      <w:r w:rsidRPr="00E623E9">
        <w:rPr>
          <w:rStyle w:val="Emphasis"/>
        </w:rPr>
        <w:t>incomplete maintenance</w:t>
      </w:r>
      <w:r w:rsidRPr="00E623E9">
        <w:rPr>
          <w:rStyle w:val="StyleUnderline"/>
        </w:rPr>
        <w:t xml:space="preserve"> of the embargo</w:t>
      </w:r>
      <w:r w:rsidRPr="00E623E9">
        <w:rPr>
          <w:sz w:val="16"/>
        </w:rPr>
        <w:t xml:space="preserve">. But as public affairs professor Eugene Gholz noted in a 2014 report on the “crisis,” many users of REE simply innovated their way out of the problem. “Companies such as Hitachi Metals [and its subsidiary in North Carolina] that make rare earth magnets found ways to make equivalent magnets using smaller amounts of rare earths in the alloys.… Meanwhile, </w:t>
      </w:r>
      <w:r w:rsidRPr="00E623E9">
        <w:rPr>
          <w:rStyle w:val="StyleUnderline"/>
        </w:rPr>
        <w:t xml:space="preserve">some </w:t>
      </w:r>
      <w:r w:rsidRPr="00E623E9">
        <w:rPr>
          <w:rStyle w:val="StyleUnderline"/>
          <w:highlight w:val="cyan"/>
        </w:rPr>
        <w:t>users remembered</w:t>
      </w:r>
      <w:r w:rsidRPr="00E623E9">
        <w:rPr>
          <w:sz w:val="16"/>
        </w:rPr>
        <w:t xml:space="preserve"> that </w:t>
      </w:r>
      <w:r w:rsidRPr="00E623E9">
        <w:rPr>
          <w:rStyle w:val="StyleUnderline"/>
          <w:highlight w:val="cyan"/>
        </w:rPr>
        <w:t xml:space="preserve">they </w:t>
      </w:r>
      <w:r w:rsidRPr="00E623E9">
        <w:rPr>
          <w:rStyle w:val="Emphasis"/>
          <w:highlight w:val="cyan"/>
        </w:rPr>
        <w:t>did not need</w:t>
      </w:r>
      <w:r w:rsidRPr="00E623E9">
        <w:rPr>
          <w:rStyle w:val="StyleUnderline"/>
        </w:rPr>
        <w:t xml:space="preserve"> the high </w:t>
      </w:r>
      <w:r w:rsidRPr="00E623E9">
        <w:rPr>
          <w:rStyle w:val="Emphasis"/>
          <w:highlight w:val="cyan"/>
        </w:rPr>
        <w:t>performance</w:t>
      </w:r>
      <w:r w:rsidRPr="00E623E9">
        <w:rPr>
          <w:rStyle w:val="StyleUnderline"/>
          <w:highlight w:val="cyan"/>
        </w:rPr>
        <w:t xml:space="preserve"> of</w:t>
      </w:r>
      <w:r w:rsidRPr="00E623E9">
        <w:rPr>
          <w:rStyle w:val="StyleUnderline"/>
        </w:rPr>
        <w:t xml:space="preserve"> specialized </w:t>
      </w:r>
      <w:r w:rsidRPr="00E623E9">
        <w:rPr>
          <w:rStyle w:val="StyleUnderline"/>
          <w:highlight w:val="cyan"/>
        </w:rPr>
        <w:t>rare earth magnets</w:t>
      </w:r>
      <w:r w:rsidRPr="00E623E9">
        <w:rPr>
          <w:sz w:val="16"/>
        </w:rPr>
        <w:t xml:space="preserve">; </w:t>
      </w:r>
      <w:r w:rsidRPr="00E623E9">
        <w:rPr>
          <w:rStyle w:val="StyleUnderline"/>
        </w:rPr>
        <w:t>they were merely using them because</w:t>
      </w:r>
      <w:r w:rsidRPr="00E623E9">
        <w:rPr>
          <w:sz w:val="16"/>
        </w:rPr>
        <w:t xml:space="preserve">, at least until the 2010 episode, </w:t>
      </w:r>
      <w:r w:rsidRPr="00E623E9">
        <w:rPr>
          <w:rStyle w:val="StyleUnderline"/>
        </w:rPr>
        <w:t xml:space="preserve">they were relatively </w:t>
      </w:r>
      <w:r w:rsidRPr="00E623E9">
        <w:rPr>
          <w:rStyle w:val="Emphasis"/>
        </w:rPr>
        <w:t>inexpensive</w:t>
      </w:r>
      <w:r w:rsidRPr="00E623E9">
        <w:rPr>
          <w:rStyle w:val="StyleUnderline"/>
        </w:rPr>
        <w:t xml:space="preserve"> and </w:t>
      </w:r>
      <w:r w:rsidRPr="00E623E9">
        <w:rPr>
          <w:rStyle w:val="Emphasis"/>
        </w:rPr>
        <w:t>convenient</w:t>
      </w:r>
      <w:r w:rsidRPr="00E623E9">
        <w:rPr>
          <w:sz w:val="16"/>
        </w:rPr>
        <w:t xml:space="preserve">.” Overall, the </w:t>
      </w:r>
      <w:r w:rsidRPr="00E623E9">
        <w:rPr>
          <w:rStyle w:val="StyleUnderline"/>
          <w:highlight w:val="cyan"/>
        </w:rPr>
        <w:t>companies using REE found</w:t>
      </w:r>
      <w:r w:rsidRPr="00E623E9">
        <w:rPr>
          <w:sz w:val="16"/>
        </w:rPr>
        <w:t xml:space="preserve"> many </w:t>
      </w:r>
      <w:r w:rsidRPr="00E623E9">
        <w:rPr>
          <w:rStyle w:val="StyleUnderline"/>
          <w:highlight w:val="cyan"/>
        </w:rPr>
        <w:t>inexpensive and convenient alternatives</w:t>
      </w:r>
      <w:r w:rsidRPr="00E623E9">
        <w:rPr>
          <w:sz w:val="16"/>
        </w:rPr>
        <w:t xml:space="preserve">. By the end of 2017 the same bundle of rare earths that had been trading above $42,000 in 2011 was available for about $1,000. </w:t>
      </w:r>
      <w:r w:rsidRPr="00E623E9">
        <w:rPr>
          <w:sz w:val="16"/>
          <w:szCs w:val="16"/>
        </w:rPr>
        <w:t xml:space="preserve">What’s Going On? </w:t>
      </w:r>
      <w:r w:rsidRPr="00E623E9">
        <w:rPr>
          <w:rStyle w:val="StyleUnderline"/>
          <w:highlight w:val="cyan"/>
        </w:rPr>
        <w:t xml:space="preserve">There is </w:t>
      </w:r>
      <w:r w:rsidRPr="00E623E9">
        <w:rPr>
          <w:rStyle w:val="Emphasis"/>
          <w:highlight w:val="cyan"/>
        </w:rPr>
        <w:t>no shortage</w:t>
      </w:r>
      <w:r w:rsidRPr="00E623E9">
        <w:rPr>
          <w:rStyle w:val="StyleUnderline"/>
          <w:highlight w:val="cyan"/>
        </w:rPr>
        <w:t xml:space="preserve"> of</w:t>
      </w:r>
      <w:r w:rsidRPr="00E623E9">
        <w:rPr>
          <w:rStyle w:val="StyleUnderline"/>
        </w:rPr>
        <w:t xml:space="preserve"> examples of </w:t>
      </w:r>
      <w:r w:rsidRPr="00E623E9">
        <w:rPr>
          <w:rStyle w:val="StyleUnderline"/>
          <w:highlight w:val="cyan"/>
        </w:rPr>
        <w:t>dematerialization</w:t>
      </w:r>
      <w:r w:rsidRPr="00E623E9">
        <w:rPr>
          <w:sz w:val="16"/>
        </w:rPr>
        <w:t xml:space="preserve">. I chose the ones in this chapter because they illustrate a set of fundamental principles at the intersection of business, economics, innovation, and our impact on our planet. They are: </w:t>
      </w:r>
      <w:r w:rsidRPr="00E623E9">
        <w:rPr>
          <w:rStyle w:val="StyleUnderline"/>
        </w:rPr>
        <w:t>We do want more all the time</w:t>
      </w:r>
      <w:r w:rsidRPr="00E623E9">
        <w:rPr>
          <w:sz w:val="16"/>
        </w:rPr>
        <w:t xml:space="preserve">, </w:t>
      </w:r>
      <w:r w:rsidRPr="00E623E9">
        <w:rPr>
          <w:rStyle w:val="StyleUnderline"/>
        </w:rPr>
        <w:t xml:space="preserve">but </w:t>
      </w:r>
      <w:r w:rsidRPr="00E623E9">
        <w:rPr>
          <w:rStyle w:val="Emphasis"/>
        </w:rPr>
        <w:t>not more resources</w:t>
      </w:r>
      <w:r w:rsidRPr="00E623E9">
        <w:rPr>
          <w:sz w:val="16"/>
        </w:rPr>
        <w:t xml:space="preserve">. Alfred Marshall was right, but William Jevons was wrong. </w:t>
      </w:r>
      <w:r w:rsidRPr="00E623E9">
        <w:rPr>
          <w:rStyle w:val="StyleUnderline"/>
        </w:rPr>
        <w:t>Our wants and desires keep growing</w:t>
      </w:r>
      <w:r w:rsidRPr="00E623E9">
        <w:rPr>
          <w:sz w:val="16"/>
        </w:rPr>
        <w:t xml:space="preserve">, evidently without end, and therefore so do our economies. But </w:t>
      </w:r>
      <w:r w:rsidRPr="00E623E9">
        <w:rPr>
          <w:rStyle w:val="StyleUnderline"/>
        </w:rPr>
        <w:t xml:space="preserve">our use of the earth’s resources </w:t>
      </w:r>
      <w:r w:rsidRPr="00E623E9">
        <w:rPr>
          <w:rStyle w:val="Emphasis"/>
        </w:rPr>
        <w:t>does not</w:t>
      </w:r>
      <w:r w:rsidRPr="00E623E9">
        <w:rPr>
          <w:sz w:val="16"/>
        </w:rPr>
        <w:t xml:space="preserve">.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 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E623E9">
        <w:rPr>
          <w:rStyle w:val="StyleUnderline"/>
          <w:highlight w:val="cyan"/>
        </w:rPr>
        <w:t>Elasticities of demand</w:t>
      </w:r>
      <w:r w:rsidRPr="00E623E9">
        <w:rPr>
          <w:sz w:val="16"/>
        </w:rPr>
        <w:t xml:space="preserve"> can </w:t>
      </w:r>
      <w:r w:rsidRPr="00E623E9">
        <w:rPr>
          <w:rStyle w:val="StyleUnderline"/>
          <w:highlight w:val="cyan"/>
        </w:rPr>
        <w:t>change</w:t>
      </w:r>
      <w:r w:rsidRPr="00E623E9">
        <w:rPr>
          <w:rStyle w:val="StyleUnderline"/>
        </w:rPr>
        <w:t xml:space="preserve"> over time </w:t>
      </w:r>
      <w:r w:rsidRPr="00E623E9">
        <w:rPr>
          <w:rStyle w:val="StyleUnderline"/>
          <w:highlight w:val="cyan"/>
        </w:rPr>
        <w:t>for</w:t>
      </w:r>
      <w:r w:rsidRPr="00E623E9">
        <w:rPr>
          <w:rStyle w:val="StyleUnderline"/>
        </w:rPr>
        <w:t xml:space="preserve"> several reasons</w:t>
      </w:r>
      <w:r w:rsidRPr="00E623E9">
        <w:rPr>
          <w:sz w:val="16"/>
        </w:rPr>
        <w:t xml:space="preserve">, </w:t>
      </w:r>
      <w:r w:rsidRPr="00E623E9">
        <w:rPr>
          <w:rStyle w:val="StyleUnderline"/>
        </w:rPr>
        <w:t xml:space="preserve">the most fundamental of which is </w:t>
      </w:r>
      <w:r w:rsidRPr="00E623E9">
        <w:rPr>
          <w:rStyle w:val="Emphasis"/>
          <w:highlight w:val="cyan"/>
        </w:rPr>
        <w:t>technological change</w:t>
      </w:r>
      <w:r w:rsidRPr="00E623E9">
        <w:rPr>
          <w:sz w:val="16"/>
        </w:rPr>
        <w:t xml:space="preserve">. Coal provides a clear example of this. </w:t>
      </w:r>
      <w:r w:rsidRPr="00E623E9">
        <w:rPr>
          <w:rStyle w:val="StyleUnderline"/>
        </w:rPr>
        <w:t>When fracking made</w:t>
      </w:r>
      <w:r w:rsidRPr="00E623E9">
        <w:rPr>
          <w:sz w:val="16"/>
        </w:rPr>
        <w:t xml:space="preserve"> natural </w:t>
      </w:r>
      <w:r w:rsidRPr="00E623E9">
        <w:rPr>
          <w:rStyle w:val="StyleUnderline"/>
        </w:rPr>
        <w:t>gas</w:t>
      </w:r>
      <w:r w:rsidRPr="00E623E9">
        <w:rPr>
          <w:sz w:val="16"/>
        </w:rPr>
        <w:t xml:space="preserve"> much </w:t>
      </w:r>
      <w:r w:rsidRPr="00E623E9">
        <w:rPr>
          <w:rStyle w:val="StyleUnderline"/>
        </w:rPr>
        <w:t>cheaper</w:t>
      </w:r>
      <w:r w:rsidRPr="00E623E9">
        <w:rPr>
          <w:sz w:val="16"/>
        </w:rPr>
        <w:t xml:space="preserve">, </w:t>
      </w:r>
      <w:r w:rsidRPr="00E623E9">
        <w:rPr>
          <w:rStyle w:val="StyleUnderline"/>
        </w:rPr>
        <w:t xml:space="preserve">total </w:t>
      </w:r>
      <w:r w:rsidRPr="00E623E9">
        <w:rPr>
          <w:rStyle w:val="Emphasis"/>
        </w:rPr>
        <w:t>demand</w:t>
      </w:r>
      <w:r w:rsidRPr="00E623E9">
        <w:rPr>
          <w:rStyle w:val="StyleUnderline"/>
        </w:rPr>
        <w:t xml:space="preserve"> for coal in the United States </w:t>
      </w:r>
      <w:r w:rsidRPr="00E623E9">
        <w:rPr>
          <w:rStyle w:val="Emphasis"/>
        </w:rPr>
        <w:t>went down</w:t>
      </w:r>
      <w:r w:rsidRPr="00E623E9">
        <w:rPr>
          <w:rStyle w:val="StyleUnderline"/>
        </w:rPr>
        <w:t xml:space="preserve"> even though its price decreased</w:t>
      </w:r>
      <w:r w:rsidRPr="00E623E9">
        <w:rPr>
          <w:sz w:val="16"/>
        </w:rPr>
        <w:t xml:space="preserve">. </w:t>
      </w:r>
      <w:r w:rsidRPr="00E623E9">
        <w:rPr>
          <w:rStyle w:val="StyleUnderline"/>
        </w:rPr>
        <w:t xml:space="preserve">With the help of </w:t>
      </w:r>
      <w:r w:rsidRPr="00E623E9">
        <w:rPr>
          <w:rStyle w:val="Emphasis"/>
        </w:rPr>
        <w:t>innovation</w:t>
      </w:r>
      <w:r w:rsidRPr="00E623E9">
        <w:rPr>
          <w:rStyle w:val="StyleUnderline"/>
        </w:rPr>
        <w:t xml:space="preserve"> and </w:t>
      </w:r>
      <w:r w:rsidRPr="00E623E9">
        <w:rPr>
          <w:rStyle w:val="Emphasis"/>
        </w:rPr>
        <w:t>new technologies</w:t>
      </w:r>
      <w:r w:rsidRPr="00E623E9">
        <w:rPr>
          <w:sz w:val="16"/>
        </w:rPr>
        <w:t xml:space="preserve">, </w:t>
      </w:r>
      <w:r w:rsidRPr="00E623E9">
        <w:rPr>
          <w:rStyle w:val="StyleUnderline"/>
          <w:highlight w:val="cyan"/>
        </w:rPr>
        <w:t>economic growth</w:t>
      </w:r>
      <w:r w:rsidRPr="00E623E9">
        <w:rPr>
          <w:sz w:val="16"/>
        </w:rPr>
        <w:t xml:space="preserve"> in America and other rich countries—growth in all of the wants and needs that we spend money on—</w:t>
      </w:r>
      <w:r w:rsidRPr="00E623E9">
        <w:rPr>
          <w:rStyle w:val="StyleUnderline"/>
          <w:highlight w:val="cyan"/>
        </w:rPr>
        <w:t xml:space="preserve">has become </w:t>
      </w:r>
      <w:r w:rsidRPr="00E623E9">
        <w:rPr>
          <w:rStyle w:val="Emphasis"/>
          <w:highlight w:val="cyan"/>
        </w:rPr>
        <w:t>decoupled</w:t>
      </w:r>
      <w:r w:rsidRPr="00E623E9">
        <w:rPr>
          <w:rStyle w:val="StyleUnderline"/>
          <w:highlight w:val="cyan"/>
        </w:rPr>
        <w:t xml:space="preserve"> from</w:t>
      </w:r>
      <w:r w:rsidRPr="00E623E9">
        <w:rPr>
          <w:rStyle w:val="StyleUnderline"/>
        </w:rPr>
        <w:t xml:space="preserve"> resource </w:t>
      </w:r>
      <w:r w:rsidRPr="00E623E9">
        <w:rPr>
          <w:rStyle w:val="Emphasis"/>
          <w:highlight w:val="cyan"/>
        </w:rPr>
        <w:t>consumption</w:t>
      </w:r>
      <w:r w:rsidRPr="00E623E9">
        <w:rPr>
          <w:sz w:val="16"/>
        </w:rPr>
        <w:t xml:space="preserve">. </w:t>
      </w:r>
      <w:r w:rsidRPr="00E623E9">
        <w:rPr>
          <w:rStyle w:val="StyleUnderline"/>
        </w:rPr>
        <w:t xml:space="preserve">This is a recent development and a </w:t>
      </w:r>
      <w:r w:rsidRPr="00E623E9">
        <w:rPr>
          <w:rStyle w:val="Emphasis"/>
        </w:rPr>
        <w:t>profound</w:t>
      </w:r>
      <w:r w:rsidRPr="00E623E9">
        <w:rPr>
          <w:rStyle w:val="StyleUnderline"/>
        </w:rPr>
        <w:t xml:space="preserve"> one</w:t>
      </w:r>
      <w:r w:rsidRPr="00E623E9">
        <w:rPr>
          <w:sz w:val="16"/>
        </w:rPr>
        <w:t xml:space="preserve">. </w:t>
      </w:r>
      <w:r w:rsidRPr="00E623E9">
        <w:rPr>
          <w:rStyle w:val="StyleUnderline"/>
        </w:rPr>
        <w:t>Materials cost money</w:t>
      </w:r>
      <w:r w:rsidRPr="00E623E9">
        <w:rPr>
          <w:sz w:val="16"/>
        </w:rPr>
        <w:t xml:space="preserve"> that </w:t>
      </w:r>
      <w:r w:rsidRPr="00E623E9">
        <w:rPr>
          <w:rStyle w:val="StyleUnderline"/>
        </w:rPr>
        <w:t xml:space="preserve">companies locked in competition would rather </w:t>
      </w:r>
      <w:r w:rsidRPr="00E623E9">
        <w:rPr>
          <w:rStyle w:val="Emphasis"/>
        </w:rPr>
        <w:t>not spend</w:t>
      </w:r>
      <w:r w:rsidRPr="00E623E9">
        <w:rPr>
          <w:sz w:val="16"/>
        </w:rPr>
        <w:t xml:space="preserve">. </w:t>
      </w:r>
      <w:r w:rsidRPr="00E623E9">
        <w:rPr>
          <w:rStyle w:val="StyleUnderline"/>
        </w:rPr>
        <w:t xml:space="preserve">The root of </w:t>
      </w:r>
      <w:r w:rsidRPr="00E623E9">
        <w:rPr>
          <w:rStyle w:val="StyleUnderline"/>
          <w:highlight w:val="cyan"/>
        </w:rPr>
        <w:t>Jevons’s</w:t>
      </w:r>
      <w:r w:rsidRPr="00E623E9">
        <w:rPr>
          <w:rStyle w:val="StyleUnderline"/>
        </w:rPr>
        <w:t xml:space="preserve"> mistake is</w:t>
      </w:r>
      <w:r w:rsidRPr="00E623E9">
        <w:rPr>
          <w:sz w:val="16"/>
        </w:rPr>
        <w:t xml:space="preserve"> simple and </w:t>
      </w:r>
      <w:r w:rsidRPr="00E623E9">
        <w:rPr>
          <w:rStyle w:val="Emphasis"/>
        </w:rPr>
        <w:t>boring</w:t>
      </w:r>
      <w:r w:rsidRPr="00E623E9">
        <w:rPr>
          <w:sz w:val="16"/>
        </w:rPr>
        <w:t xml:space="preserve">: </w:t>
      </w:r>
      <w:r w:rsidRPr="00E623E9">
        <w:rPr>
          <w:rStyle w:val="StyleUnderline"/>
        </w:rPr>
        <w:t xml:space="preserve">resources cost </w:t>
      </w:r>
      <w:r w:rsidRPr="00E623E9">
        <w:rPr>
          <w:rStyle w:val="Emphasis"/>
        </w:rPr>
        <w:t>money</w:t>
      </w:r>
      <w:r w:rsidRPr="00E623E9">
        <w:rPr>
          <w:sz w:val="16"/>
        </w:rPr>
        <w:t xml:space="preserve">. He realized this, of course. </w:t>
      </w:r>
      <w:r w:rsidRPr="00E623E9">
        <w:rPr>
          <w:rStyle w:val="StyleUnderline"/>
        </w:rPr>
        <w:t xml:space="preserve">What he </w:t>
      </w:r>
      <w:r w:rsidRPr="00E623E9">
        <w:rPr>
          <w:rStyle w:val="StyleUnderline"/>
          <w:highlight w:val="cyan"/>
        </w:rPr>
        <w:t>didn’t</w:t>
      </w:r>
      <w:r w:rsidRPr="00E623E9">
        <w:rPr>
          <w:rStyle w:val="StyleUnderline"/>
        </w:rPr>
        <w:t xml:space="preserve"> sufficiently </w:t>
      </w:r>
      <w:r w:rsidRPr="00E623E9">
        <w:rPr>
          <w:rStyle w:val="StyleUnderline"/>
          <w:highlight w:val="cyan"/>
        </w:rPr>
        <w:t>realize</w:t>
      </w:r>
      <w:r w:rsidRPr="00E623E9">
        <w:rPr>
          <w:rStyle w:val="StyleUnderline"/>
        </w:rPr>
        <w:t xml:space="preserve"> was </w:t>
      </w:r>
      <w:r w:rsidRPr="00E623E9">
        <w:rPr>
          <w:rStyle w:val="StyleUnderline"/>
          <w:highlight w:val="cyan"/>
        </w:rPr>
        <w:t xml:space="preserve">how strong the </w:t>
      </w:r>
      <w:r w:rsidRPr="00E623E9">
        <w:rPr>
          <w:rStyle w:val="Emphasis"/>
          <w:highlight w:val="cyan"/>
        </w:rPr>
        <w:t>incentive</w:t>
      </w:r>
      <w:r w:rsidRPr="00E623E9">
        <w:rPr>
          <w:sz w:val="16"/>
          <w:highlight w:val="cyan"/>
        </w:rPr>
        <w:t xml:space="preserve"> </w:t>
      </w:r>
      <w:r w:rsidRPr="00E623E9">
        <w:rPr>
          <w:rStyle w:val="StyleUnderline"/>
          <w:highlight w:val="cyan"/>
        </w:rPr>
        <w:t xml:space="preserve">is for a company in a contested market to </w:t>
      </w:r>
      <w:r w:rsidRPr="00E623E9">
        <w:rPr>
          <w:rStyle w:val="Emphasis"/>
          <w:highlight w:val="cyan"/>
        </w:rPr>
        <w:t>reduce</w:t>
      </w:r>
      <w:r w:rsidRPr="00E623E9">
        <w:rPr>
          <w:rStyle w:val="StyleUnderline"/>
        </w:rPr>
        <w:t xml:space="preserve"> its </w:t>
      </w:r>
      <w:r w:rsidRPr="00E623E9">
        <w:rPr>
          <w:rStyle w:val="StyleUnderline"/>
          <w:highlight w:val="cyan"/>
        </w:rPr>
        <w:t xml:space="preserve">spending on </w:t>
      </w:r>
      <w:r w:rsidRPr="00E623E9">
        <w:rPr>
          <w:rStyle w:val="Emphasis"/>
          <w:highlight w:val="cyan"/>
        </w:rPr>
        <w:t>resources</w:t>
      </w:r>
      <w:r w:rsidRPr="00E623E9">
        <w:rPr>
          <w:sz w:val="16"/>
        </w:rPr>
        <w:t xml:space="preserve"> (or anything else) and so eke out a bit more profit. After all, a penny saved is a penny earned. Monopolists can just pass costs on to their customers, but companies with a lot of competitors can’t. So </w:t>
      </w:r>
      <w:r w:rsidRPr="00E623E9">
        <w:rPr>
          <w:rStyle w:val="StyleUnderline"/>
        </w:rPr>
        <w:t>American farmers</w:t>
      </w:r>
      <w:r w:rsidRPr="00E623E9">
        <w:rPr>
          <w:sz w:val="16"/>
        </w:rPr>
        <w:t xml:space="preserve"> who battle with each other (and increasingly with tough rivals in other countries) </w:t>
      </w:r>
      <w:r w:rsidRPr="00E623E9">
        <w:rPr>
          <w:rStyle w:val="StyleUnderline"/>
        </w:rPr>
        <w:t>are eager to cut</w:t>
      </w:r>
      <w:r w:rsidRPr="00E623E9">
        <w:rPr>
          <w:sz w:val="16"/>
        </w:rPr>
        <w:t xml:space="preserve"> their </w:t>
      </w:r>
      <w:r w:rsidRPr="00E623E9">
        <w:rPr>
          <w:rStyle w:val="StyleUnderline"/>
        </w:rPr>
        <w:t>spending</w:t>
      </w:r>
      <w:r w:rsidRPr="00E623E9">
        <w:rPr>
          <w:sz w:val="16"/>
        </w:rPr>
        <w:t xml:space="preserve"> on land, water, and fertilizer. </w:t>
      </w:r>
      <w:r w:rsidRPr="00E623E9">
        <w:rPr>
          <w:rStyle w:val="StyleUnderline"/>
        </w:rPr>
        <w:t>Beer and soda companies want to minimize</w:t>
      </w:r>
      <w:r w:rsidRPr="00E623E9">
        <w:rPr>
          <w:sz w:val="16"/>
        </w:rPr>
        <w:t xml:space="preserve"> their </w:t>
      </w:r>
      <w:r w:rsidRPr="00E623E9">
        <w:rPr>
          <w:rStyle w:val="StyleUnderline"/>
        </w:rPr>
        <w:t>aluminum</w:t>
      </w:r>
      <w:r w:rsidRPr="00E623E9">
        <w:rPr>
          <w:sz w:val="16"/>
        </w:rPr>
        <w:t xml:space="preserve"> purchases. Producers of magnets and high-tech gear run away from REE as soon as prices start to spike. In the United States, </w:t>
      </w:r>
      <w:r w:rsidRPr="00E623E9">
        <w:rPr>
          <w:rStyle w:val="StyleUnderline"/>
        </w:rPr>
        <w:t>the</w:t>
      </w:r>
      <w:r w:rsidRPr="00E623E9">
        <w:rPr>
          <w:sz w:val="16"/>
        </w:rPr>
        <w:t xml:space="preserve"> 1980 </w:t>
      </w:r>
      <w:r w:rsidRPr="00E623E9">
        <w:rPr>
          <w:rStyle w:val="StyleUnderline"/>
        </w:rPr>
        <w:t>Staggers Act removed</w:t>
      </w:r>
      <w:r w:rsidRPr="00E623E9">
        <w:rPr>
          <w:sz w:val="16"/>
        </w:rPr>
        <w:t xml:space="preserve"> government </w:t>
      </w:r>
      <w:r w:rsidRPr="00E623E9">
        <w:rPr>
          <w:rStyle w:val="StyleUnderline"/>
        </w:rPr>
        <w:t>subsidies for freight-hauling railroads</w:t>
      </w:r>
      <w:r w:rsidRPr="00E623E9">
        <w:rPr>
          <w:sz w:val="16"/>
        </w:rPr>
        <w:t xml:space="preserve">, </w:t>
      </w:r>
      <w:r w:rsidRPr="00E623E9">
        <w:rPr>
          <w:rStyle w:val="StyleUnderline"/>
        </w:rPr>
        <w:t xml:space="preserve">forcing them into </w:t>
      </w:r>
      <w:r w:rsidRPr="00E623E9">
        <w:rPr>
          <w:rStyle w:val="Emphasis"/>
        </w:rPr>
        <w:t>competition</w:t>
      </w:r>
      <w:r w:rsidRPr="00E623E9">
        <w:rPr>
          <w:sz w:val="16"/>
        </w:rPr>
        <w:t xml:space="preserve"> </w:t>
      </w:r>
      <w:r w:rsidRPr="00E623E9">
        <w:rPr>
          <w:rStyle w:val="StyleUnderline"/>
        </w:rPr>
        <w:t xml:space="preserve">and </w:t>
      </w:r>
      <w:r w:rsidRPr="00E623E9">
        <w:rPr>
          <w:rStyle w:val="Emphasis"/>
        </w:rPr>
        <w:t>cost cutting</w:t>
      </w:r>
      <w:r w:rsidRPr="00E623E9">
        <w:rPr>
          <w:sz w:val="16"/>
        </w:rPr>
        <w:t xml:space="preserve"> and making them all the more eager to not have expensive railcars sit idle. Again and again, </w:t>
      </w:r>
      <w:r w:rsidRPr="00E623E9">
        <w:rPr>
          <w:rStyle w:val="StyleUnderline"/>
        </w:rPr>
        <w:t xml:space="preserve">we see that </w:t>
      </w:r>
      <w:r w:rsidRPr="00E623E9">
        <w:rPr>
          <w:rStyle w:val="Emphasis"/>
        </w:rPr>
        <w:t>competition</w:t>
      </w:r>
      <w:r w:rsidRPr="00E623E9">
        <w:rPr>
          <w:rStyle w:val="StyleUnderline"/>
        </w:rPr>
        <w:t xml:space="preserve"> spurs </w:t>
      </w:r>
      <w:r w:rsidRPr="00E623E9">
        <w:rPr>
          <w:rStyle w:val="Emphasis"/>
        </w:rPr>
        <w:t>dematerialization</w:t>
      </w:r>
      <w:r w:rsidRPr="00E623E9">
        <w:rPr>
          <w:rStyle w:val="StyleUnderline"/>
        </w:rPr>
        <w:t xml:space="preserve">. </w:t>
      </w:r>
      <w:r w:rsidRPr="00E623E9">
        <w:rPr>
          <w:sz w:val="16"/>
        </w:rPr>
        <w:t xml:space="preserve">There are multiple paths to dematerialization. As </w:t>
      </w:r>
      <w:r w:rsidRPr="00E623E9">
        <w:rPr>
          <w:rStyle w:val="StyleUnderline"/>
          <w:highlight w:val="cyan"/>
        </w:rPr>
        <w:t>profit-hungry companies</w:t>
      </w:r>
      <w:r w:rsidRPr="00E623E9">
        <w:rPr>
          <w:sz w:val="16"/>
        </w:rPr>
        <w:t xml:space="preserve"> seek to use fewer resources, they can go down four main paths. First, they </w:t>
      </w:r>
      <w:r w:rsidRPr="00E623E9">
        <w:rPr>
          <w:rStyle w:val="StyleUnderline"/>
          <w:highlight w:val="cyan"/>
        </w:rPr>
        <w:t>can</w:t>
      </w:r>
      <w:r w:rsidRPr="00E623E9">
        <w:rPr>
          <w:rStyle w:val="StyleUnderline"/>
        </w:rPr>
        <w:t xml:space="preserve"> simply </w:t>
      </w:r>
      <w:r w:rsidRPr="00E623E9">
        <w:rPr>
          <w:rStyle w:val="StyleUnderline"/>
          <w:highlight w:val="cyan"/>
        </w:rPr>
        <w:t xml:space="preserve">find ways to use </w:t>
      </w:r>
      <w:r w:rsidRPr="00E623E9">
        <w:rPr>
          <w:rStyle w:val="Emphasis"/>
          <w:highlight w:val="cyan"/>
        </w:rPr>
        <w:t>less</w:t>
      </w:r>
      <w:r w:rsidRPr="00E623E9">
        <w:rPr>
          <w:rStyle w:val="StyleUnderline"/>
          <w:highlight w:val="cyan"/>
        </w:rPr>
        <w:t xml:space="preserve"> of a </w:t>
      </w:r>
      <w:r w:rsidRPr="00E623E9">
        <w:rPr>
          <w:rStyle w:val="Emphasis"/>
          <w:highlight w:val="cyan"/>
        </w:rPr>
        <w:t>given material</w:t>
      </w:r>
      <w:r w:rsidRPr="00E623E9">
        <w:rPr>
          <w:sz w:val="16"/>
        </w:rPr>
        <w:t xml:space="preserve">. This is what happened as beverage companies and the </w:t>
      </w:r>
      <w:r w:rsidRPr="00E623E9">
        <w:rPr>
          <w:sz w:val="16"/>
        </w:rPr>
        <w:lastRenderedPageBreak/>
        <w:t xml:space="preserve">companies that supply them with cans teamed up to use less aluminum. It’s also the story with American </w:t>
      </w:r>
      <w:r w:rsidRPr="00E623E9">
        <w:rPr>
          <w:rStyle w:val="StyleUnderline"/>
        </w:rPr>
        <w:t>farmers</w:t>
      </w:r>
      <w:r w:rsidRPr="00E623E9">
        <w:rPr>
          <w:sz w:val="16"/>
        </w:rPr>
        <w:t xml:space="preserve">, who </w:t>
      </w:r>
      <w:r w:rsidRPr="00E623E9">
        <w:rPr>
          <w:rStyle w:val="StyleUnderline"/>
        </w:rPr>
        <w:t>keep getting bigger harvests while using less land, water, and fertilizer</w:t>
      </w:r>
      <w:r w:rsidRPr="00E623E9">
        <w:rPr>
          <w:sz w:val="16"/>
        </w:rPr>
        <w:t xml:space="preserve">. Magnet makers found ways to use fewer rare earth metals when it looked as if China might cut off their supply. Second, </w:t>
      </w:r>
      <w:r w:rsidRPr="00E623E9">
        <w:rPr>
          <w:rStyle w:val="StyleUnderline"/>
          <w:highlight w:val="cyan"/>
        </w:rPr>
        <w:t>it</w:t>
      </w:r>
      <w:r w:rsidRPr="00E623E9">
        <w:rPr>
          <w:rStyle w:val="StyleUnderline"/>
        </w:rPr>
        <w:t xml:space="preserve"> often </w:t>
      </w:r>
      <w:r w:rsidRPr="00E623E9">
        <w:rPr>
          <w:rStyle w:val="StyleUnderline"/>
          <w:highlight w:val="cyan"/>
        </w:rPr>
        <w:t xml:space="preserve">becomes possible to </w:t>
      </w:r>
      <w:r w:rsidRPr="00E623E9">
        <w:rPr>
          <w:rStyle w:val="Emphasis"/>
          <w:highlight w:val="cyan"/>
        </w:rPr>
        <w:t>substitute</w:t>
      </w:r>
      <w:r w:rsidRPr="00E623E9">
        <w:rPr>
          <w:rStyle w:val="StyleUnderline"/>
          <w:highlight w:val="cyan"/>
        </w:rPr>
        <w:t xml:space="preserve"> one resource</w:t>
      </w:r>
      <w:r w:rsidRPr="00E623E9">
        <w:rPr>
          <w:rStyle w:val="StyleUnderline"/>
        </w:rPr>
        <w:t xml:space="preserve"> for </w:t>
      </w:r>
      <w:r w:rsidRPr="00E623E9">
        <w:rPr>
          <w:rStyle w:val="Emphasis"/>
        </w:rPr>
        <w:t>another</w:t>
      </w:r>
      <w:r w:rsidRPr="00E623E9">
        <w:rPr>
          <w:sz w:val="16"/>
        </w:rPr>
        <w:t xml:space="preserve">.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 Third, </w:t>
      </w:r>
      <w:r w:rsidRPr="00E623E9">
        <w:rPr>
          <w:rStyle w:val="StyleUnderline"/>
          <w:highlight w:val="cyan"/>
        </w:rPr>
        <w:t xml:space="preserve">companies </w:t>
      </w:r>
      <w:r w:rsidRPr="00E623E9">
        <w:rPr>
          <w:rStyle w:val="StyleUnderline"/>
        </w:rPr>
        <w:t xml:space="preserve">can </w:t>
      </w:r>
      <w:r w:rsidRPr="00E623E9">
        <w:rPr>
          <w:rStyle w:val="StyleUnderline"/>
          <w:highlight w:val="cyan"/>
        </w:rPr>
        <w:t xml:space="preserve">use </w:t>
      </w:r>
      <w:r w:rsidRPr="00E623E9">
        <w:rPr>
          <w:rStyle w:val="Emphasis"/>
          <w:highlight w:val="cyan"/>
        </w:rPr>
        <w:t>fewer molecules</w:t>
      </w:r>
      <w:r w:rsidRPr="00E623E9">
        <w:rPr>
          <w:sz w:val="16"/>
        </w:rPr>
        <w:t xml:space="preserve"> overall </w:t>
      </w:r>
      <w:r w:rsidRPr="00E623E9">
        <w:rPr>
          <w:rStyle w:val="StyleUnderline"/>
          <w:highlight w:val="cyan"/>
        </w:rPr>
        <w:t>by making better use of</w:t>
      </w:r>
      <w:r w:rsidRPr="00E623E9">
        <w:rPr>
          <w:rStyle w:val="StyleUnderline"/>
        </w:rPr>
        <w:t xml:space="preserve"> the </w:t>
      </w:r>
      <w:r w:rsidRPr="00E623E9">
        <w:rPr>
          <w:rStyle w:val="StyleUnderline"/>
          <w:highlight w:val="cyan"/>
        </w:rPr>
        <w:t>materials they</w:t>
      </w:r>
      <w:r w:rsidRPr="00E623E9">
        <w:rPr>
          <w:rStyle w:val="StyleUnderline"/>
        </w:rPr>
        <w:t xml:space="preserve"> </w:t>
      </w:r>
      <w:r w:rsidRPr="00E623E9">
        <w:rPr>
          <w:rStyle w:val="Emphasis"/>
        </w:rPr>
        <w:t xml:space="preserve">already </w:t>
      </w:r>
      <w:r w:rsidRPr="00E623E9">
        <w:rPr>
          <w:rStyle w:val="Emphasis"/>
          <w:highlight w:val="cyan"/>
        </w:rPr>
        <w:t>own</w:t>
      </w:r>
      <w:r w:rsidRPr="00E623E9">
        <w:rPr>
          <w:sz w:val="16"/>
        </w:rPr>
        <w:t xml:space="preserve">.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 Finally, </w:t>
      </w:r>
      <w:r w:rsidRPr="00E623E9">
        <w:rPr>
          <w:rStyle w:val="StyleUnderline"/>
          <w:highlight w:val="cyan"/>
        </w:rPr>
        <w:t>some</w:t>
      </w:r>
      <w:r w:rsidRPr="00E623E9">
        <w:rPr>
          <w:rStyle w:val="StyleUnderline"/>
        </w:rPr>
        <w:t xml:space="preserve"> materials </w:t>
      </w:r>
      <w:r w:rsidRPr="00E623E9">
        <w:rPr>
          <w:rStyle w:val="StyleUnderline"/>
          <w:highlight w:val="cyan"/>
        </w:rPr>
        <w:t xml:space="preserve">get replaced by </w:t>
      </w:r>
      <w:r w:rsidRPr="00E623E9">
        <w:rPr>
          <w:rStyle w:val="Emphasis"/>
          <w:highlight w:val="cyan"/>
        </w:rPr>
        <w:t>nothing</w:t>
      </w:r>
      <w:r w:rsidRPr="00E623E9">
        <w:rPr>
          <w:rStyle w:val="StyleUnderline"/>
        </w:rPr>
        <w:t xml:space="preserve"> at all</w:t>
      </w:r>
      <w:r w:rsidRPr="00E623E9">
        <w:rPr>
          <w:sz w:val="16"/>
        </w:rPr>
        <w:t xml:space="preserve">.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 </w:t>
      </w:r>
      <w:r w:rsidRPr="00E623E9">
        <w:rPr>
          <w:rStyle w:val="StyleUnderline"/>
        </w:rPr>
        <w:t>If we use more renewable energy</w:t>
      </w:r>
      <w:r w:rsidRPr="00E623E9">
        <w:rPr>
          <w:sz w:val="16"/>
        </w:rPr>
        <w:t xml:space="preserve">, </w:t>
      </w:r>
      <w:r w:rsidRPr="00E623E9">
        <w:rPr>
          <w:rStyle w:val="StyleUnderline"/>
        </w:rPr>
        <w:t>we’ll be replacing coal</w:t>
      </w:r>
      <w:r w:rsidRPr="00E623E9">
        <w:rPr>
          <w:sz w:val="16"/>
        </w:rPr>
        <w:t xml:space="preserve">, </w:t>
      </w:r>
      <w:r w:rsidRPr="00E623E9">
        <w:rPr>
          <w:rStyle w:val="StyleUnderline"/>
        </w:rPr>
        <w:t>gas</w:t>
      </w:r>
      <w:r w:rsidRPr="00E623E9">
        <w:rPr>
          <w:sz w:val="16"/>
        </w:rPr>
        <w:t xml:space="preserve">, </w:t>
      </w:r>
      <w:r w:rsidRPr="00E623E9">
        <w:rPr>
          <w:rStyle w:val="StyleUnderline"/>
        </w:rPr>
        <w:t>oil</w:t>
      </w:r>
      <w:r w:rsidRPr="00E623E9">
        <w:rPr>
          <w:sz w:val="16"/>
        </w:rPr>
        <w:t xml:space="preserve">, </w:t>
      </w:r>
      <w:r w:rsidRPr="00E623E9">
        <w:rPr>
          <w:rStyle w:val="StyleUnderline"/>
        </w:rPr>
        <w:t xml:space="preserve">and uranium with </w:t>
      </w:r>
      <w:r w:rsidRPr="00E623E9">
        <w:rPr>
          <w:rStyle w:val="Emphasis"/>
          <w:highlight w:val="cyan"/>
        </w:rPr>
        <w:t>photons</w:t>
      </w:r>
      <w:r w:rsidRPr="00E623E9">
        <w:rPr>
          <w:rStyle w:val="StyleUnderline"/>
          <w:highlight w:val="cyan"/>
        </w:rPr>
        <w:t xml:space="preserve"> from the </w:t>
      </w:r>
      <w:r w:rsidRPr="00E623E9">
        <w:rPr>
          <w:rStyle w:val="Emphasis"/>
          <w:highlight w:val="cyan"/>
        </w:rPr>
        <w:t>sun</w:t>
      </w:r>
      <w:r w:rsidRPr="00E623E9">
        <w:rPr>
          <w:sz w:val="16"/>
        </w:rPr>
        <w:t xml:space="preserve"> (solar power) </w:t>
      </w:r>
      <w:r w:rsidRPr="00E623E9">
        <w:rPr>
          <w:rStyle w:val="StyleUnderline"/>
          <w:highlight w:val="cyan"/>
        </w:rPr>
        <w:t>and</w:t>
      </w:r>
      <w:r w:rsidRPr="00E623E9">
        <w:rPr>
          <w:rStyle w:val="StyleUnderline"/>
        </w:rPr>
        <w:t xml:space="preserve"> the </w:t>
      </w:r>
      <w:r w:rsidRPr="00E623E9">
        <w:rPr>
          <w:rStyle w:val="Emphasis"/>
          <w:highlight w:val="cyan"/>
        </w:rPr>
        <w:t>movement</w:t>
      </w:r>
      <w:r w:rsidRPr="00E623E9">
        <w:rPr>
          <w:rStyle w:val="StyleUnderline"/>
          <w:highlight w:val="cyan"/>
        </w:rPr>
        <w:t xml:space="preserve"> of </w:t>
      </w:r>
      <w:r w:rsidRPr="00E623E9">
        <w:rPr>
          <w:rStyle w:val="Emphasis"/>
          <w:highlight w:val="cyan"/>
        </w:rPr>
        <w:t>air</w:t>
      </w:r>
      <w:r w:rsidRPr="00E623E9">
        <w:rPr>
          <w:sz w:val="16"/>
        </w:rPr>
        <w:t xml:space="preserve"> (wind power) and water (hydroelectric power) on the earth. All three of </w:t>
      </w:r>
      <w:r w:rsidRPr="00E623E9">
        <w:rPr>
          <w:rStyle w:val="StyleUnderline"/>
        </w:rPr>
        <w:t xml:space="preserve">these types of power </w:t>
      </w:r>
      <w:r w:rsidRPr="00E623E9">
        <w:rPr>
          <w:rStyle w:val="StyleUnderline"/>
          <w:highlight w:val="cyan"/>
        </w:rPr>
        <w:t>are</w:t>
      </w:r>
      <w:r w:rsidRPr="00E623E9">
        <w:rPr>
          <w:rStyle w:val="StyleUnderline"/>
        </w:rPr>
        <w:t xml:space="preserve"> also among </w:t>
      </w:r>
      <w:r w:rsidRPr="00E623E9">
        <w:rPr>
          <w:rStyle w:val="StyleUnderline"/>
          <w:highlight w:val="cyan"/>
        </w:rPr>
        <w:t xml:space="preserve">dematerialization’s </w:t>
      </w:r>
      <w:r w:rsidRPr="00E623E9">
        <w:rPr>
          <w:rStyle w:val="Emphasis"/>
          <w:highlight w:val="cyan"/>
        </w:rPr>
        <w:t>champions</w:t>
      </w:r>
      <w:r w:rsidRPr="00E623E9">
        <w:rPr>
          <w:sz w:val="16"/>
        </w:rPr>
        <w:t xml:space="preserve">, </w:t>
      </w:r>
      <w:r w:rsidRPr="00E623E9">
        <w:rPr>
          <w:rStyle w:val="StyleUnderline"/>
        </w:rPr>
        <w:t xml:space="preserve">since they use up essentially </w:t>
      </w:r>
      <w:r w:rsidRPr="00E623E9">
        <w:rPr>
          <w:rStyle w:val="Emphasis"/>
        </w:rPr>
        <w:t>no resources</w:t>
      </w:r>
      <w:r w:rsidRPr="00E623E9">
        <w:rPr>
          <w:rStyle w:val="StyleUnderline"/>
        </w:rPr>
        <w:t xml:space="preserve"> once they’re up and running. </w:t>
      </w:r>
      <w:r w:rsidRPr="00E623E9">
        <w:rPr>
          <w:sz w:val="16"/>
          <w:szCs w:val="16"/>
        </w:rPr>
        <w:t xml:space="preserve">I call these four paths to dematerialization slim, swap, optimize, and evaporate. They’re not mutually exclusive. Companies can and do pursue all four at the same time, and all four are going on all the time in ways both obvious and subtle. </w:t>
      </w:r>
      <w:r w:rsidRPr="00E623E9">
        <w:rPr>
          <w:rStyle w:val="StyleUnderline"/>
        </w:rPr>
        <w:t xml:space="preserve">Innovation is </w:t>
      </w:r>
      <w:r w:rsidRPr="00E623E9">
        <w:rPr>
          <w:rStyle w:val="Emphasis"/>
        </w:rPr>
        <w:t>hard</w:t>
      </w:r>
      <w:r w:rsidRPr="00E623E9">
        <w:rPr>
          <w:rStyle w:val="StyleUnderline"/>
        </w:rPr>
        <w:t xml:space="preserve"> to </w:t>
      </w:r>
      <w:r w:rsidRPr="00E623E9">
        <w:rPr>
          <w:rStyle w:val="Emphasis"/>
        </w:rPr>
        <w:t>foresee</w:t>
      </w:r>
      <w:r w:rsidRPr="00E623E9">
        <w:rPr>
          <w:sz w:val="16"/>
        </w:rPr>
        <w:t xml:space="preserve">.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 </w:t>
      </w:r>
      <w:r w:rsidRPr="00E623E9">
        <w:rPr>
          <w:rStyle w:val="StyleUnderline"/>
          <w:highlight w:val="cyan"/>
        </w:rPr>
        <w:t>Innovation is</w:t>
      </w:r>
      <w:r w:rsidRPr="00E623E9">
        <w:rPr>
          <w:rStyle w:val="StyleUnderline"/>
        </w:rPr>
        <w:t xml:space="preserve"> not </w:t>
      </w:r>
      <w:r w:rsidRPr="00E623E9">
        <w:rPr>
          <w:rStyle w:val="Emphasis"/>
        </w:rPr>
        <w:t>steady</w:t>
      </w:r>
      <w:r w:rsidRPr="00E623E9">
        <w:rPr>
          <w:rStyle w:val="StyleUnderline"/>
        </w:rPr>
        <w:t xml:space="preserve"> and </w:t>
      </w:r>
      <w:r w:rsidRPr="00E623E9">
        <w:rPr>
          <w:rStyle w:val="Emphasis"/>
        </w:rPr>
        <w:t>predictable</w:t>
      </w:r>
      <w:r w:rsidRPr="00E623E9">
        <w:rPr>
          <w:sz w:val="16"/>
        </w:rPr>
        <w:t xml:space="preserve"> </w:t>
      </w:r>
      <w:r w:rsidRPr="00E623E9">
        <w:rPr>
          <w:rStyle w:val="StyleUnderline"/>
        </w:rPr>
        <w:t>like the orbit of the Moon or</w:t>
      </w:r>
      <w:r w:rsidRPr="00E623E9">
        <w:rPr>
          <w:sz w:val="16"/>
        </w:rPr>
        <w:t xml:space="preserve"> the </w:t>
      </w:r>
      <w:r w:rsidRPr="00E623E9">
        <w:rPr>
          <w:rStyle w:val="StyleUnderline"/>
        </w:rPr>
        <w:t>accumulation of interest on a certificate of deposit</w:t>
      </w:r>
      <w:r w:rsidRPr="00E623E9">
        <w:rPr>
          <w:sz w:val="16"/>
        </w:rPr>
        <w:t xml:space="preserve">. </w:t>
      </w:r>
      <w:r w:rsidRPr="00E623E9">
        <w:rPr>
          <w:rStyle w:val="StyleUnderline"/>
        </w:rPr>
        <w:t xml:space="preserve">It’s instead inherently jumpy, uneven, and </w:t>
      </w:r>
      <w:r w:rsidRPr="00E623E9">
        <w:rPr>
          <w:rStyle w:val="Emphasis"/>
        </w:rPr>
        <w:t>random</w:t>
      </w:r>
      <w:r w:rsidRPr="00E623E9">
        <w:rPr>
          <w:sz w:val="16"/>
        </w:rPr>
        <w:t xml:space="preserve">. </w:t>
      </w:r>
      <w:r w:rsidRPr="00E623E9">
        <w:rPr>
          <w:rStyle w:val="StyleUnderline"/>
        </w:rPr>
        <w:t xml:space="preserve">It’s also </w:t>
      </w:r>
      <w:r w:rsidRPr="00E623E9">
        <w:rPr>
          <w:rStyle w:val="Emphasis"/>
          <w:highlight w:val="cyan"/>
        </w:rPr>
        <w:t>combinatorial</w:t>
      </w:r>
      <w:r w:rsidRPr="00E623E9">
        <w:rPr>
          <w:sz w:val="16"/>
        </w:rPr>
        <w:t xml:space="preserve">, as Erik Brynjolfsson and I discussed in our book The Second Machine Age. Most </w:t>
      </w:r>
      <w:r w:rsidRPr="00E623E9">
        <w:rPr>
          <w:rStyle w:val="StyleUnderline"/>
        </w:rPr>
        <w:t>new technologies</w:t>
      </w:r>
      <w:r w:rsidRPr="00E623E9">
        <w:rPr>
          <w:sz w:val="16"/>
        </w:rPr>
        <w:t xml:space="preserve"> and other innovations, we argued, </w:t>
      </w:r>
      <w:r w:rsidRPr="00E623E9">
        <w:rPr>
          <w:rStyle w:val="StyleUnderline"/>
        </w:rPr>
        <w:t>are</w:t>
      </w:r>
      <w:r w:rsidRPr="00E623E9">
        <w:rPr>
          <w:sz w:val="16"/>
        </w:rPr>
        <w:t xml:space="preserve"> combinations or </w:t>
      </w:r>
      <w:r w:rsidRPr="00E623E9">
        <w:rPr>
          <w:rStyle w:val="StyleUnderline"/>
        </w:rPr>
        <w:t>recombinations of preexisting elements</w:t>
      </w:r>
      <w:r w:rsidRPr="00E623E9">
        <w:rPr>
          <w:sz w:val="16"/>
        </w:rPr>
        <w:t xml:space="preserve">. </w:t>
      </w:r>
      <w:r w:rsidRPr="00E623E9">
        <w:rPr>
          <w:sz w:val="16"/>
          <w:szCs w:val="16"/>
        </w:rPr>
        <w:t xml:space="preserve">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 </w:t>
      </w:r>
      <w:r w:rsidRPr="00E623E9">
        <w:rPr>
          <w:rStyle w:val="StyleUnderline"/>
        </w:rPr>
        <w:t>Erik and I described</w:t>
      </w:r>
      <w:r w:rsidRPr="00E623E9">
        <w:rPr>
          <w:sz w:val="16"/>
        </w:rPr>
        <w:t xml:space="preserve"> the set of </w:t>
      </w:r>
      <w:r w:rsidRPr="00E623E9">
        <w:rPr>
          <w:rStyle w:val="StyleUnderline"/>
        </w:rPr>
        <w:t>innovations and technologies</w:t>
      </w:r>
      <w:r w:rsidRPr="00E623E9">
        <w:rPr>
          <w:sz w:val="16"/>
        </w:rPr>
        <w:t xml:space="preserve"> available at any time </w:t>
      </w:r>
      <w:r w:rsidRPr="00E623E9">
        <w:rPr>
          <w:rStyle w:val="StyleUnderline"/>
        </w:rPr>
        <w:t xml:space="preserve">as </w:t>
      </w:r>
      <w:r w:rsidRPr="00E623E9">
        <w:rPr>
          <w:rStyle w:val="Emphasis"/>
        </w:rPr>
        <w:t>building blocks</w:t>
      </w:r>
      <w:r w:rsidRPr="00E623E9">
        <w:rPr>
          <w:sz w:val="16"/>
        </w:rPr>
        <w:t xml:space="preserve"> that </w:t>
      </w:r>
      <w:r w:rsidRPr="00E623E9">
        <w:rPr>
          <w:rStyle w:val="StyleUnderline"/>
        </w:rPr>
        <w:t>ingenious people could combine and recombine into</w:t>
      </w:r>
      <w:r w:rsidRPr="00E623E9">
        <w:rPr>
          <w:sz w:val="16"/>
        </w:rPr>
        <w:t xml:space="preserve"> useful </w:t>
      </w:r>
      <w:r w:rsidRPr="00E623E9">
        <w:rPr>
          <w:rStyle w:val="StyleUnderline"/>
        </w:rPr>
        <w:t>new configurations</w:t>
      </w:r>
      <w:r w:rsidRPr="00E623E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E623E9">
        <w:rPr>
          <w:rStyle w:val="StyleUnderline"/>
          <w:highlight w:val="cyan"/>
        </w:rPr>
        <w:t xml:space="preserve">we should have </w:t>
      </w:r>
      <w:r w:rsidRPr="00E623E9">
        <w:rPr>
          <w:rStyle w:val="Emphasis"/>
          <w:highlight w:val="cyan"/>
        </w:rPr>
        <w:t>confidence</w:t>
      </w:r>
      <w:r w:rsidRPr="00E623E9">
        <w:rPr>
          <w:sz w:val="16"/>
        </w:rPr>
        <w:t xml:space="preserve"> </w:t>
      </w:r>
      <w:r w:rsidRPr="00E623E9">
        <w:rPr>
          <w:rStyle w:val="StyleUnderline"/>
        </w:rPr>
        <w:t xml:space="preserve">that </w:t>
      </w:r>
      <w:r w:rsidRPr="00E623E9">
        <w:rPr>
          <w:rStyle w:val="StyleUnderline"/>
          <w:highlight w:val="cyan"/>
        </w:rPr>
        <w:t>more breakthroughs</w:t>
      </w:r>
      <w:r w:rsidRPr="00E623E9">
        <w:rPr>
          <w:sz w:val="16"/>
        </w:rPr>
        <w:t xml:space="preserve"> such as fracking and smartphones </w:t>
      </w:r>
      <w:r w:rsidRPr="00E623E9">
        <w:rPr>
          <w:rStyle w:val="StyleUnderline"/>
          <w:highlight w:val="cyan"/>
        </w:rPr>
        <w:t>are ahead</w:t>
      </w:r>
      <w:r w:rsidRPr="00E623E9">
        <w:rPr>
          <w:sz w:val="16"/>
        </w:rPr>
        <w:t xml:space="preserve">. </w:t>
      </w:r>
      <w:r w:rsidRPr="00E623E9">
        <w:rPr>
          <w:rStyle w:val="StyleUnderline"/>
        </w:rPr>
        <w:t>Innovation is highly decentralized and</w:t>
      </w:r>
      <w:r w:rsidRPr="00E623E9">
        <w:rPr>
          <w:sz w:val="16"/>
        </w:rPr>
        <w:t xml:space="preserve"> largely </w:t>
      </w:r>
      <w:r w:rsidRPr="00E623E9">
        <w:rPr>
          <w:rStyle w:val="StyleUnderline"/>
        </w:rPr>
        <w:t>uncoordinated</w:t>
      </w:r>
      <w:r w:rsidRPr="00E623E9">
        <w:rPr>
          <w:sz w:val="16"/>
        </w:rPr>
        <w:t xml:space="preserve">, </w:t>
      </w:r>
      <w:r w:rsidRPr="00E623E9">
        <w:rPr>
          <w:rStyle w:val="StyleUnderline"/>
        </w:rPr>
        <w:t xml:space="preserve">occurring as the result of </w:t>
      </w:r>
      <w:r w:rsidRPr="00E623E9">
        <w:rPr>
          <w:rStyle w:val="Emphasis"/>
        </w:rPr>
        <w:t>interactions</w:t>
      </w:r>
      <w:r w:rsidRPr="00E623E9">
        <w:rPr>
          <w:sz w:val="16"/>
        </w:rPr>
        <w:t xml:space="preserve"> </w:t>
      </w:r>
      <w:r w:rsidRPr="00E623E9">
        <w:rPr>
          <w:rStyle w:val="StyleUnderline"/>
        </w:rPr>
        <w:t xml:space="preserve">among </w:t>
      </w:r>
      <w:r w:rsidRPr="00E623E9">
        <w:rPr>
          <w:rStyle w:val="Emphasis"/>
        </w:rPr>
        <w:t>complex</w:t>
      </w:r>
      <w:r w:rsidRPr="00E623E9">
        <w:rPr>
          <w:rStyle w:val="StyleUnderline"/>
        </w:rPr>
        <w:t xml:space="preserve"> and </w:t>
      </w:r>
      <w:r w:rsidRPr="00E623E9">
        <w:rPr>
          <w:rStyle w:val="Emphasis"/>
        </w:rPr>
        <w:t>interlocking</w:t>
      </w:r>
      <w:r w:rsidRPr="00E623E9">
        <w:rPr>
          <w:rStyle w:val="StyleUnderline"/>
        </w:rPr>
        <w:t xml:space="preserve"> social</w:t>
      </w:r>
      <w:r w:rsidRPr="00E623E9">
        <w:rPr>
          <w:sz w:val="16"/>
        </w:rPr>
        <w:t xml:space="preserve">, </w:t>
      </w:r>
      <w:r w:rsidRPr="00E623E9">
        <w:rPr>
          <w:rStyle w:val="StyleUnderline"/>
        </w:rPr>
        <w:t>technological</w:t>
      </w:r>
      <w:r w:rsidRPr="00E623E9">
        <w:rPr>
          <w:sz w:val="16"/>
        </w:rPr>
        <w:t xml:space="preserve">, </w:t>
      </w:r>
      <w:r w:rsidRPr="00E623E9">
        <w:rPr>
          <w:rStyle w:val="StyleUnderline"/>
        </w:rPr>
        <w:t xml:space="preserve">and </w:t>
      </w:r>
      <w:r w:rsidRPr="00E623E9">
        <w:rPr>
          <w:sz w:val="16"/>
        </w:rPr>
        <w:t xml:space="preserve">economic systems. So it’s going to keep surprising us. </w:t>
      </w:r>
      <w:r w:rsidRPr="00E623E9">
        <w:rPr>
          <w:rStyle w:val="StyleUnderline"/>
        </w:rPr>
        <w:t>As the Second Machine Age progresses</w:t>
      </w:r>
      <w:r w:rsidRPr="00E623E9">
        <w:rPr>
          <w:sz w:val="16"/>
        </w:rPr>
        <w:t xml:space="preserve">, </w:t>
      </w:r>
      <w:r w:rsidRPr="00E623E9">
        <w:rPr>
          <w:rStyle w:val="StyleUnderline"/>
        </w:rPr>
        <w:t xml:space="preserve">dematerialization </w:t>
      </w:r>
      <w:r w:rsidRPr="00E623E9">
        <w:rPr>
          <w:rStyle w:val="Emphasis"/>
        </w:rPr>
        <w:t>accelerates</w:t>
      </w:r>
      <w:r w:rsidRPr="00E623E9">
        <w:rPr>
          <w:sz w:val="16"/>
        </w:rPr>
        <w:t xml:space="preserve">. Erik and I coined the phrase Second Machine Age to draw a contrast with the Industrial Era, which as we’ve seen transformed the planet by allowing us to overcome the limitations of muscle power. </w:t>
      </w:r>
      <w:r w:rsidRPr="00E623E9">
        <w:rPr>
          <w:rStyle w:val="StyleUnderline"/>
        </w:rPr>
        <w:t xml:space="preserve">Our </w:t>
      </w:r>
      <w:r w:rsidRPr="00E623E9">
        <w:rPr>
          <w:rStyle w:val="StyleUnderline"/>
          <w:highlight w:val="cyan"/>
        </w:rPr>
        <w:t>current</w:t>
      </w:r>
      <w:r w:rsidRPr="00E623E9">
        <w:rPr>
          <w:rStyle w:val="StyleUnderline"/>
        </w:rPr>
        <w:t xml:space="preserve"> time of</w:t>
      </w:r>
      <w:r w:rsidRPr="00E623E9">
        <w:rPr>
          <w:sz w:val="16"/>
        </w:rPr>
        <w:t xml:space="preserve"> great </w:t>
      </w:r>
      <w:r w:rsidRPr="00E623E9">
        <w:rPr>
          <w:rStyle w:val="StyleUnderline"/>
          <w:highlight w:val="cyan"/>
        </w:rPr>
        <w:t>progress with all things</w:t>
      </w:r>
      <w:r w:rsidRPr="00E623E9">
        <w:rPr>
          <w:rStyle w:val="StyleUnderline"/>
        </w:rPr>
        <w:t xml:space="preserve"> related to </w:t>
      </w:r>
      <w:r w:rsidRPr="00E623E9">
        <w:rPr>
          <w:rStyle w:val="Emphasis"/>
          <w:highlight w:val="cyan"/>
        </w:rPr>
        <w:t>computing</w:t>
      </w:r>
      <w:r w:rsidRPr="00E623E9">
        <w:rPr>
          <w:sz w:val="16"/>
          <w:highlight w:val="cyan"/>
        </w:rPr>
        <w:t xml:space="preserve"> </w:t>
      </w:r>
      <w:r w:rsidRPr="00E623E9">
        <w:rPr>
          <w:rStyle w:val="StyleUnderline"/>
          <w:highlight w:val="cyan"/>
        </w:rPr>
        <w:t xml:space="preserve">is allowing us to </w:t>
      </w:r>
      <w:r w:rsidRPr="00E623E9">
        <w:rPr>
          <w:rStyle w:val="Emphasis"/>
          <w:highlight w:val="cyan"/>
        </w:rPr>
        <w:t>overcome</w:t>
      </w:r>
      <w:r w:rsidRPr="00E623E9">
        <w:rPr>
          <w:rStyle w:val="StyleUnderline"/>
        </w:rPr>
        <w:t xml:space="preserve"> the </w:t>
      </w:r>
      <w:r w:rsidRPr="00E623E9">
        <w:rPr>
          <w:rStyle w:val="Emphasis"/>
          <w:highlight w:val="cyan"/>
        </w:rPr>
        <w:t>limitations</w:t>
      </w:r>
      <w:r w:rsidRPr="00E623E9">
        <w:rPr>
          <w:rStyle w:val="StyleUnderline"/>
        </w:rPr>
        <w:t xml:space="preserve"> of our mental power </w:t>
      </w:r>
      <w:r w:rsidRPr="00E623E9">
        <w:rPr>
          <w:rStyle w:val="StyleUnderline"/>
          <w:highlight w:val="cyan"/>
        </w:rPr>
        <w:t xml:space="preserve">and is </w:t>
      </w:r>
      <w:r w:rsidRPr="00E623E9">
        <w:rPr>
          <w:rStyle w:val="Emphasis"/>
          <w:highlight w:val="cyan"/>
        </w:rPr>
        <w:t>transformative</w:t>
      </w:r>
      <w:r w:rsidRPr="00E623E9">
        <w:rPr>
          <w:rStyle w:val="StyleUnderline"/>
        </w:rPr>
        <w:t xml:space="preserve"> in a different way</w:t>
      </w:r>
      <w:r w:rsidRPr="00E623E9">
        <w:rPr>
          <w:sz w:val="16"/>
        </w:rPr>
        <w:t xml:space="preserve">: </w:t>
      </w:r>
      <w:r w:rsidRPr="00E623E9">
        <w:rPr>
          <w:rStyle w:val="StyleUnderline"/>
          <w:highlight w:val="cyan"/>
        </w:rPr>
        <w:t xml:space="preserve">it’s allowing us to </w:t>
      </w:r>
      <w:r w:rsidRPr="00E623E9">
        <w:rPr>
          <w:rStyle w:val="Emphasis"/>
          <w:highlight w:val="cyan"/>
        </w:rPr>
        <w:t>reverse</w:t>
      </w:r>
      <w:r w:rsidRPr="00E623E9">
        <w:rPr>
          <w:sz w:val="16"/>
          <w:highlight w:val="cyan"/>
        </w:rPr>
        <w:t xml:space="preserve"> </w:t>
      </w:r>
      <w:r w:rsidRPr="00E623E9">
        <w:rPr>
          <w:rStyle w:val="StyleUnderline"/>
          <w:highlight w:val="cyan"/>
        </w:rPr>
        <w:t>the</w:t>
      </w:r>
      <w:r w:rsidRPr="00E623E9">
        <w:rPr>
          <w:rStyle w:val="StyleUnderline"/>
        </w:rPr>
        <w:t xml:space="preserve"> Industrial Era’s</w:t>
      </w:r>
      <w:r w:rsidRPr="00E623E9">
        <w:rPr>
          <w:sz w:val="16"/>
        </w:rPr>
        <w:t xml:space="preserve"> bad </w:t>
      </w:r>
      <w:r w:rsidRPr="00E623E9">
        <w:rPr>
          <w:rStyle w:val="StyleUnderline"/>
          <w:highlight w:val="cyan"/>
        </w:rPr>
        <w:t>habit of taking</w:t>
      </w:r>
      <w:r w:rsidRPr="00E623E9">
        <w:rPr>
          <w:rStyle w:val="StyleUnderline"/>
        </w:rPr>
        <w:t xml:space="preserve"> </w:t>
      </w:r>
      <w:r w:rsidRPr="00E623E9">
        <w:rPr>
          <w:rStyle w:val="Emphasis"/>
        </w:rPr>
        <w:t>more</w:t>
      </w:r>
      <w:r w:rsidRPr="00E623E9">
        <w:rPr>
          <w:rStyle w:val="StyleUnderline"/>
        </w:rPr>
        <w:t xml:space="preserve"> and </w:t>
      </w:r>
      <w:r w:rsidRPr="00E623E9">
        <w:rPr>
          <w:rStyle w:val="Emphasis"/>
          <w:highlight w:val="cyan"/>
        </w:rPr>
        <w:t>more</w:t>
      </w:r>
      <w:r w:rsidRPr="00E623E9">
        <w:rPr>
          <w:rStyle w:val="StyleUnderline"/>
          <w:highlight w:val="cyan"/>
        </w:rPr>
        <w:t xml:space="preserve"> from the earth</w:t>
      </w:r>
      <w:r w:rsidRPr="00E623E9">
        <w:rPr>
          <w:rStyle w:val="StyleUnderline"/>
        </w:rPr>
        <w:t xml:space="preserve"> every year. Computer-aided design tools help engineers</w:t>
      </w:r>
      <w:r w:rsidRPr="00E623E9">
        <w:rPr>
          <w:sz w:val="16"/>
        </w:rPr>
        <w:t xml:space="preserve"> at packaging companies </w:t>
      </w:r>
      <w:r w:rsidRPr="00E623E9">
        <w:rPr>
          <w:rStyle w:val="StyleUnderline"/>
        </w:rPr>
        <w:t>design generations of aluminum cans</w:t>
      </w:r>
      <w:r w:rsidRPr="00E623E9">
        <w:rPr>
          <w:sz w:val="16"/>
        </w:rPr>
        <w:t xml:space="preserve"> that keep getting lighter. </w:t>
      </w:r>
      <w:r w:rsidRPr="00E623E9">
        <w:rPr>
          <w:rStyle w:val="StyleUnderline"/>
        </w:rPr>
        <w:t>Fracking took off</w:t>
      </w:r>
      <w:r w:rsidRPr="00E623E9">
        <w:rPr>
          <w:sz w:val="16"/>
        </w:rPr>
        <w:t xml:space="preserve"> in part </w:t>
      </w:r>
      <w:r w:rsidRPr="00E623E9">
        <w:rPr>
          <w:rStyle w:val="StyleUnderline"/>
        </w:rPr>
        <w:t xml:space="preserve">because oil and gas exploration </w:t>
      </w:r>
      <w:r w:rsidRPr="00E623E9">
        <w:rPr>
          <w:sz w:val="16"/>
        </w:rPr>
        <w:t xml:space="preserve">companies </w:t>
      </w:r>
      <w:r w:rsidRPr="00E623E9">
        <w:rPr>
          <w:rStyle w:val="StyleUnderline"/>
        </w:rPr>
        <w:t xml:space="preserve">learned how to build </w:t>
      </w:r>
      <w:r w:rsidRPr="00E623E9">
        <w:rPr>
          <w:rStyle w:val="Emphasis"/>
        </w:rPr>
        <w:t>accurate</w:t>
      </w:r>
      <w:r w:rsidRPr="00E623E9">
        <w:rPr>
          <w:rStyle w:val="StyleUnderline"/>
        </w:rPr>
        <w:t xml:space="preserve"> computer </w:t>
      </w:r>
      <w:r w:rsidRPr="00E623E9">
        <w:rPr>
          <w:rStyle w:val="Emphasis"/>
        </w:rPr>
        <w:t>models</w:t>
      </w:r>
      <w:r w:rsidRPr="00E623E9">
        <w:rPr>
          <w:sz w:val="16"/>
        </w:rPr>
        <w:t xml:space="preserve"> of the rock formations that lay deep underground—models </w:t>
      </w:r>
      <w:r w:rsidRPr="00E623E9">
        <w:rPr>
          <w:rStyle w:val="StyleUnderline"/>
        </w:rPr>
        <w:t xml:space="preserve">that predicted where hydrocarbons were to be found. </w:t>
      </w:r>
      <w:r w:rsidRPr="00E623E9">
        <w:rPr>
          <w:sz w:val="16"/>
          <w:szCs w:val="16"/>
        </w:rPr>
        <w:t xml:space="preserve">Smartphones took the place of many separate pieces of gear. Because they serve as GPS devices, they’ve also led us to print out many fewer maps and so contributed to our current </w:t>
      </w:r>
      <w:r w:rsidRPr="00E623E9">
        <w:rPr>
          <w:sz w:val="16"/>
          <w:szCs w:val="16"/>
        </w:rPr>
        <w:lastRenderedPageBreak/>
        <w:t xml:space="preserve">trend of using less paper. It’s easy to look at generations of computer paper, from 1960s punch cards to the eleven-by-seventeen-inch fanfold paper of the 1980s, and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as a whole probably hit peak paper in 2013. </w:t>
      </w:r>
      <w:r w:rsidRPr="00E623E9">
        <w:rPr>
          <w:sz w:val="16"/>
        </w:rPr>
        <w:t xml:space="preserve">As these examples indicate, </w:t>
      </w:r>
      <w:r w:rsidRPr="00E623E9">
        <w:rPr>
          <w:rStyle w:val="StyleUnderline"/>
          <w:highlight w:val="cyan"/>
        </w:rPr>
        <w:t>computers</w:t>
      </w:r>
      <w:r w:rsidRPr="00E623E9">
        <w:rPr>
          <w:rStyle w:val="StyleUnderline"/>
        </w:rPr>
        <w:t xml:space="preserve"> and their kin help us with all four paths to </w:t>
      </w:r>
      <w:r w:rsidRPr="00E623E9">
        <w:rPr>
          <w:rStyle w:val="Emphasis"/>
        </w:rPr>
        <w:t>dematerialization</w:t>
      </w:r>
      <w:r w:rsidRPr="00E623E9">
        <w:rPr>
          <w:sz w:val="16"/>
        </w:rPr>
        <w:t xml:space="preserve">. Hardware, software, and networks let us slim, swap, optimize, and evaporate. I contend that </w:t>
      </w:r>
      <w:r w:rsidRPr="00E623E9">
        <w:rPr>
          <w:rStyle w:val="StyleUnderline"/>
          <w:highlight w:val="cyan"/>
        </w:rPr>
        <w:t xml:space="preserve">they’re the </w:t>
      </w:r>
      <w:r w:rsidRPr="00E623E9">
        <w:rPr>
          <w:rStyle w:val="Emphasis"/>
          <w:highlight w:val="cyan"/>
        </w:rPr>
        <w:t>best tools</w:t>
      </w:r>
      <w:r w:rsidRPr="00E623E9">
        <w:rPr>
          <w:rStyle w:val="StyleUnderline"/>
          <w:highlight w:val="cyan"/>
        </w:rPr>
        <w:t xml:space="preserve"> we’ve </w:t>
      </w:r>
      <w:r w:rsidRPr="00E623E9">
        <w:rPr>
          <w:rStyle w:val="Emphasis"/>
          <w:highlight w:val="cyan"/>
        </w:rPr>
        <w:t>ever invented</w:t>
      </w:r>
      <w:r w:rsidRPr="00E623E9">
        <w:rPr>
          <w:rStyle w:val="StyleUnderline"/>
          <w:highlight w:val="cyan"/>
        </w:rPr>
        <w:t xml:space="preserve"> for letting us tread</w:t>
      </w:r>
      <w:r w:rsidRPr="00E623E9">
        <w:rPr>
          <w:rStyle w:val="StyleUnderline"/>
        </w:rPr>
        <w:t xml:space="preserve"> more </w:t>
      </w:r>
      <w:r w:rsidRPr="00E623E9">
        <w:rPr>
          <w:rStyle w:val="Emphasis"/>
          <w:highlight w:val="cyan"/>
        </w:rPr>
        <w:t>lightly</w:t>
      </w:r>
      <w:r w:rsidRPr="00E623E9">
        <w:rPr>
          <w:rStyle w:val="StyleUnderline"/>
        </w:rPr>
        <w:t xml:space="preserve"> on our planet</w:t>
      </w:r>
      <w:r w:rsidRPr="00E623E9">
        <w:rPr>
          <w:sz w:val="16"/>
        </w:rPr>
        <w:t xml:space="preserve">. </w:t>
      </w:r>
      <w:r w:rsidRPr="00E623E9">
        <w:rPr>
          <w:rStyle w:val="StyleUnderline"/>
        </w:rPr>
        <w:t xml:space="preserve">All of these principles are about the </w:t>
      </w:r>
      <w:r w:rsidRPr="00E623E9">
        <w:rPr>
          <w:rStyle w:val="Emphasis"/>
        </w:rPr>
        <w:t>combination</w:t>
      </w:r>
      <w:r w:rsidRPr="00E623E9">
        <w:t xml:space="preserve"> </w:t>
      </w:r>
      <w:r w:rsidRPr="00E623E9">
        <w:rPr>
          <w:rStyle w:val="StyleUnderline"/>
        </w:rPr>
        <w:t xml:space="preserve">of technological </w:t>
      </w:r>
      <w:r w:rsidRPr="00E623E9">
        <w:rPr>
          <w:rStyle w:val="Emphasis"/>
        </w:rPr>
        <w:t>progress</w:t>
      </w:r>
      <w:r w:rsidRPr="00E623E9">
        <w:rPr>
          <w:rStyle w:val="StyleUnderline"/>
        </w:rPr>
        <w:t xml:space="preserve"> and </w:t>
      </w:r>
      <w:r w:rsidRPr="00E623E9">
        <w:rPr>
          <w:rStyle w:val="Emphasis"/>
        </w:rPr>
        <w:t>capitalism</w:t>
      </w:r>
      <w:r w:rsidRPr="00E623E9">
        <w:t xml:space="preserve">, </w:t>
      </w:r>
      <w:r w:rsidRPr="00E623E9">
        <w:rPr>
          <w:rStyle w:val="StyleUnderline"/>
        </w:rPr>
        <w:t xml:space="preserve">which are the first of the two pairs of forces causing </w:t>
      </w:r>
      <w:r w:rsidRPr="00E623E9">
        <w:rPr>
          <w:rStyle w:val="Emphasis"/>
        </w:rPr>
        <w:t>dematerialization</w:t>
      </w:r>
      <w:r w:rsidRPr="00E623E9">
        <w:t>.</w:t>
      </w:r>
    </w:p>
    <w:p w14:paraId="6873ADDE" w14:textId="77777777" w:rsidR="00F74A64" w:rsidRDefault="00F74A64" w:rsidP="00F74A64">
      <w:pPr>
        <w:pStyle w:val="Heading3"/>
      </w:pPr>
      <w:bookmarkStart w:id="21" w:name="BlockBM112"/>
      <w:bookmarkEnd w:id="20"/>
      <w:r>
        <w:lastRenderedPageBreak/>
        <w:t>2AC---War</w:t>
      </w:r>
    </w:p>
    <w:p w14:paraId="38E20BCB" w14:textId="77777777" w:rsidR="00F74A64" w:rsidRDefault="00F74A64" w:rsidP="00F74A64">
      <w:pPr>
        <w:pStyle w:val="Heading4"/>
      </w:pPr>
      <w:r>
        <w:t>Capitalist peace theory is true.</w:t>
      </w:r>
    </w:p>
    <w:p w14:paraId="52EB4509" w14:textId="77777777" w:rsidR="00F74A64" w:rsidRPr="00AD6684" w:rsidRDefault="00F74A64" w:rsidP="00F74A64">
      <w:r w:rsidRPr="00AD6684">
        <w:rPr>
          <w:b/>
        </w:rPr>
        <w:t>Gartzke 7</w:t>
      </w:r>
      <w:r>
        <w:t xml:space="preserve"> </w:t>
      </w:r>
      <w:r w:rsidRPr="00AD6684">
        <w:rPr>
          <w:sz w:val="16"/>
          <w:szCs w:val="16"/>
        </w:rPr>
        <w:t>(Eric, associate professor of political science @ Columbia and a member of the Saltzman Institute of War and Peace Studies, Jan. 2007, "The Capitalist Peace," Midwest Political Science Association, http://www.jstor.org/stable/pdf/4122913.pdf?refreqid=excelsior%3A6da465ba14ba238f87e23e8cf4f9b5fa)//KEN</w:t>
      </w:r>
    </w:p>
    <w:p w14:paraId="26C43F64" w14:textId="77777777" w:rsidR="00F74A64" w:rsidRDefault="00F74A64" w:rsidP="00F74A64">
      <w:pPr>
        <w:rPr>
          <w:sz w:val="16"/>
        </w:rPr>
      </w:pPr>
      <w:r w:rsidRPr="00770B4C">
        <w:rPr>
          <w:sz w:val="16"/>
        </w:rPr>
        <w:t xml:space="preserve">The discovery that democracies seldom fight each other has led, quite reasonably, to the conclusion that democ- racy causes peace, at least within the community of liberal polities. Explanations abound, but a consensus account of the dyadic democratic peace has been surprisingly slow to materialize. </w:t>
      </w:r>
      <w:r w:rsidRPr="00AE7CA9">
        <w:rPr>
          <w:rStyle w:val="StyleUnderline"/>
          <w:highlight w:val="cyan"/>
        </w:rPr>
        <w:t>I offer a theory of</w:t>
      </w:r>
      <w:r w:rsidRPr="00770B4C">
        <w:rPr>
          <w:rStyle w:val="StyleUnderline"/>
        </w:rPr>
        <w:t xml:space="preserve"> liberal </w:t>
      </w:r>
      <w:r w:rsidRPr="00AE7CA9">
        <w:rPr>
          <w:rStyle w:val="StyleUnderline"/>
          <w:highlight w:val="cyan"/>
        </w:rPr>
        <w:t>peace based on capitalism</w:t>
      </w:r>
      <w:r w:rsidRPr="00770B4C">
        <w:rPr>
          <w:rStyle w:val="StyleUnderline"/>
        </w:rPr>
        <w:t xml:space="preserve"> and common inters</w:t>
      </w:r>
      <w:r>
        <w:rPr>
          <w:rStyle w:val="StyleUnderline"/>
        </w:rPr>
        <w:t xml:space="preserve">tate interests. Economic </w:t>
      </w:r>
      <w:r w:rsidRPr="00AE7CA9">
        <w:rPr>
          <w:rStyle w:val="StyleUnderline"/>
          <w:highlight w:val="cyan"/>
        </w:rPr>
        <w:t>development</w:t>
      </w:r>
      <w:r w:rsidRPr="00770B4C">
        <w:rPr>
          <w:rStyle w:val="StyleUnderline"/>
        </w:rPr>
        <w:t xml:space="preserve">, capital </w:t>
      </w:r>
      <w:r w:rsidRPr="00AE7CA9">
        <w:rPr>
          <w:rStyle w:val="StyleUnderline"/>
          <w:highlight w:val="cyan"/>
        </w:rPr>
        <w:t>market integration</w:t>
      </w:r>
      <w:r w:rsidRPr="00770B4C">
        <w:rPr>
          <w:rStyle w:val="StyleUnderline"/>
        </w:rPr>
        <w:t xml:space="preserve">, </w:t>
      </w:r>
      <w:r w:rsidRPr="00AE7CA9">
        <w:rPr>
          <w:rStyle w:val="StyleUnderline"/>
          <w:highlight w:val="cyan"/>
        </w:rPr>
        <w:t>and the compatibility of foreign policy preferences supplant</w:t>
      </w:r>
      <w:r w:rsidRPr="00770B4C">
        <w:rPr>
          <w:rStyle w:val="StyleUnderline"/>
        </w:rPr>
        <w:t xml:space="preserve"> the effect of </w:t>
      </w:r>
      <w:r w:rsidRPr="00AE7CA9">
        <w:rPr>
          <w:rStyle w:val="StyleUnderline"/>
          <w:highlight w:val="cyan"/>
        </w:rPr>
        <w:t>democ- racy in</w:t>
      </w:r>
      <w:r w:rsidRPr="00770B4C">
        <w:rPr>
          <w:rStyle w:val="StyleUnderline"/>
        </w:rPr>
        <w:t xml:space="preserve"> standard </w:t>
      </w:r>
      <w:r w:rsidRPr="00AE7CA9">
        <w:rPr>
          <w:rStyle w:val="StyleUnderline"/>
          <w:highlight w:val="cyan"/>
        </w:rPr>
        <w:t>statistical tests</w:t>
      </w:r>
      <w:r w:rsidRPr="00770B4C">
        <w:rPr>
          <w:rStyle w:val="StyleUnderline"/>
        </w:rPr>
        <w:t xml:space="preserve"> of the democratic peace</w:t>
      </w:r>
      <w:r w:rsidRPr="00770B4C">
        <w:rPr>
          <w:sz w:val="16"/>
        </w:rPr>
        <w:t xml:space="preserve">. In fact, after controlling for regional heterogeneity, </w:t>
      </w:r>
      <w:r w:rsidRPr="00770B4C">
        <w:rPr>
          <w:rStyle w:val="StyleUnderline"/>
        </w:rPr>
        <w:t>any one of these three variables is sufficient to account for effects previously attributed to regime type in standard samples of wars, militarized interstate disputes (MIDs), and fatal disputes</w:t>
      </w:r>
      <w:r w:rsidRPr="00770B4C">
        <w:rPr>
          <w:sz w:val="16"/>
        </w:rPr>
        <w:t xml:space="preserve">.' If war is a product of incompatible interests and failed or abortive bargaining, peace ensues when states lack dif- ferences worthy of costly conflict, or when circumstances favor successful diplomacy. Realists and others argue that state interests are inherently incompatible, but this need be so only if state interests are narrowly defined or when conquest promises tangible benefits. </w:t>
      </w:r>
      <w:r w:rsidRPr="00770B4C">
        <w:rPr>
          <w:rStyle w:val="StyleUnderline"/>
        </w:rPr>
        <w:t>Peace can result from at least three attributes of mature capitalist economies.</w:t>
      </w:r>
      <w:r w:rsidRPr="00770B4C">
        <w:rPr>
          <w:sz w:val="16"/>
        </w:rPr>
        <w:t xml:space="preserve"> </w:t>
      </w:r>
      <w:r w:rsidRPr="00AE7CA9">
        <w:rPr>
          <w:rStyle w:val="StyleUnderline"/>
          <w:highlight w:val="cyan"/>
        </w:rPr>
        <w:t>First</w:t>
      </w:r>
      <w:r w:rsidRPr="00770B4C">
        <w:rPr>
          <w:rStyle w:val="StyleUnderline"/>
        </w:rPr>
        <w:t xml:space="preserve">, the historic impetus to </w:t>
      </w:r>
      <w:r w:rsidRPr="00AE7CA9">
        <w:rPr>
          <w:rStyle w:val="StyleUnderline"/>
          <w:highlight w:val="cyan"/>
        </w:rPr>
        <w:t>territorial expansion is tempered by</w:t>
      </w:r>
      <w:r w:rsidRPr="00770B4C">
        <w:rPr>
          <w:rStyle w:val="StyleUnderline"/>
        </w:rPr>
        <w:t xml:space="preserve"> the rising importance of </w:t>
      </w:r>
      <w:r w:rsidRPr="00AE7CA9">
        <w:rPr>
          <w:rStyle w:val="StyleUnderline"/>
          <w:highlight w:val="cyan"/>
        </w:rPr>
        <w:t>intellectual</w:t>
      </w:r>
      <w:r w:rsidRPr="00770B4C">
        <w:rPr>
          <w:rStyle w:val="StyleUnderline"/>
        </w:rPr>
        <w:t xml:space="preserve"> and financial </w:t>
      </w:r>
      <w:r w:rsidRPr="00AE7CA9">
        <w:rPr>
          <w:rStyle w:val="StyleUnderline"/>
          <w:highlight w:val="cyan"/>
        </w:rPr>
        <w:t>capital</w:t>
      </w:r>
      <w:r w:rsidRPr="00770B4C">
        <w:rPr>
          <w:rStyle w:val="StyleUnderline"/>
        </w:rPr>
        <w:t xml:space="preserve">, </w:t>
      </w:r>
      <w:r w:rsidRPr="00AE7CA9">
        <w:rPr>
          <w:rStyle w:val="StyleUnderline"/>
          <w:highlight w:val="cyan"/>
        </w:rPr>
        <w:t>factors that are more</w:t>
      </w:r>
      <w:r w:rsidRPr="00770B4C">
        <w:rPr>
          <w:rStyle w:val="StyleUnderline"/>
        </w:rPr>
        <w:t xml:space="preserve"> expediently </w:t>
      </w:r>
      <w:r w:rsidRPr="00AE7CA9">
        <w:rPr>
          <w:rStyle w:val="StyleUnderline"/>
          <w:highlight w:val="cyan"/>
        </w:rPr>
        <w:t>enticed than conquered</w:t>
      </w:r>
      <w:r w:rsidRPr="00770B4C">
        <w:rPr>
          <w:rStyle w:val="StyleUnderline"/>
        </w:rPr>
        <w:t xml:space="preserve">. Land does little to increase the worth of the advanced economies while </w:t>
      </w:r>
      <w:r w:rsidRPr="00AE7CA9">
        <w:rPr>
          <w:rStyle w:val="StyleUnderline"/>
          <w:highlight w:val="cyan"/>
        </w:rPr>
        <w:t>resource competition is more cheap</w:t>
      </w:r>
      <w:r w:rsidRPr="00770B4C">
        <w:rPr>
          <w:rStyle w:val="StyleUnderline"/>
        </w:rPr>
        <w:t xml:space="preserve">ly pursued through markets </w:t>
      </w:r>
      <w:r w:rsidRPr="00AE7CA9">
        <w:rPr>
          <w:rStyle w:val="StyleUnderline"/>
          <w:highlight w:val="cyan"/>
        </w:rPr>
        <w:t>than</w:t>
      </w:r>
      <w:r w:rsidRPr="00770B4C">
        <w:rPr>
          <w:rStyle w:val="StyleUnderline"/>
        </w:rPr>
        <w:t xml:space="preserve"> by means of </w:t>
      </w:r>
      <w:r w:rsidRPr="00AE7CA9">
        <w:rPr>
          <w:rStyle w:val="StyleUnderline"/>
          <w:highlight w:val="cyan"/>
        </w:rPr>
        <w:t>military occupation</w:t>
      </w:r>
      <w:r w:rsidRPr="00770B4C">
        <w:rPr>
          <w:rStyle w:val="StyleUnderline"/>
        </w:rPr>
        <w:t>.</w:t>
      </w:r>
      <w:r w:rsidRPr="00770B4C">
        <w:rPr>
          <w:sz w:val="16"/>
        </w:rPr>
        <w:t xml:space="preserve"> At the same time, development actually increases the ability of states to project power when incompatible policy objectives exist. Development affects who states fight (and what they fight over) more than the overall frequency of warfare. </w:t>
      </w:r>
      <w:r w:rsidRPr="00AE7CA9">
        <w:rPr>
          <w:rStyle w:val="StyleUnderline"/>
          <w:highlight w:val="cyan"/>
        </w:rPr>
        <w:t>Second</w:t>
      </w:r>
      <w:r w:rsidRPr="00770B4C">
        <w:rPr>
          <w:rStyle w:val="StyleUnderline"/>
        </w:rPr>
        <w:t xml:space="preserve">, substantial </w:t>
      </w:r>
      <w:r w:rsidRPr="00AE7CA9">
        <w:rPr>
          <w:rStyle w:val="StyleUnderline"/>
          <w:highlight w:val="cyan"/>
        </w:rPr>
        <w:t>overlap in the foreign policy goals of developed nations</w:t>
      </w:r>
      <w:r w:rsidRPr="00770B4C">
        <w:rPr>
          <w:rStyle w:val="StyleUnderline"/>
        </w:rPr>
        <w:t xml:space="preserve"> in the post-World War II period further </w:t>
      </w:r>
      <w:r w:rsidRPr="00AE7CA9">
        <w:rPr>
          <w:rStyle w:val="StyleUnderline"/>
          <w:highlight w:val="cyan"/>
        </w:rPr>
        <w:t>limits</w:t>
      </w:r>
      <w:r w:rsidRPr="00770B4C">
        <w:rPr>
          <w:rStyle w:val="StyleUnderline"/>
        </w:rPr>
        <w:t xml:space="preserve"> the scope and scale of </w:t>
      </w:r>
      <w:r w:rsidRPr="00AE7CA9">
        <w:rPr>
          <w:rStyle w:val="StyleUnderline"/>
          <w:highlight w:val="cyan"/>
        </w:rPr>
        <w:t>conflict</w:t>
      </w:r>
      <w:r w:rsidRPr="00770B4C">
        <w:rPr>
          <w:sz w:val="16"/>
        </w:rPr>
        <w:t xml:space="preserve">. Lacking territorial tensions, </w:t>
      </w:r>
      <w:r w:rsidRPr="00770B4C">
        <w:rPr>
          <w:rStyle w:val="StyleUnderline"/>
        </w:rPr>
        <w:t>consensus about how to order the international system has allowed liberal states to cooperate and to accommodate minor differences</w:t>
      </w:r>
      <w:r w:rsidRPr="00770B4C">
        <w:rPr>
          <w:sz w:val="16"/>
        </w:rPr>
        <w:t xml:space="preserve">. Whether this affinity among liberal states will persist in the next century is a question open to debate. </w:t>
      </w:r>
      <w:r w:rsidRPr="00AE7CA9">
        <w:rPr>
          <w:rStyle w:val="StyleUnderline"/>
          <w:highlight w:val="cyan"/>
        </w:rPr>
        <w:t>Finally</w:t>
      </w:r>
      <w:r w:rsidRPr="00770B4C">
        <w:rPr>
          <w:rStyle w:val="StyleUnderline"/>
        </w:rPr>
        <w:t xml:space="preserve">, the rise of </w:t>
      </w:r>
      <w:r w:rsidRPr="00AE7CA9">
        <w:rPr>
          <w:rStyle w:val="StyleUnderline"/>
          <w:highlight w:val="cyan"/>
        </w:rPr>
        <w:t>global</w:t>
      </w:r>
      <w:r w:rsidRPr="00770B4C">
        <w:rPr>
          <w:rStyle w:val="StyleUnderline"/>
        </w:rPr>
        <w:t xml:space="preserve"> capital </w:t>
      </w:r>
      <w:r w:rsidRPr="00AE7CA9">
        <w:rPr>
          <w:rStyle w:val="StyleUnderline"/>
          <w:highlight w:val="cyan"/>
        </w:rPr>
        <w:t>markets creates a new mechanism for</w:t>
      </w:r>
      <w:r w:rsidRPr="00770B4C">
        <w:rPr>
          <w:rStyle w:val="StyleUnderline"/>
        </w:rPr>
        <w:t xml:space="preserve"> competition and </w:t>
      </w:r>
      <w:r w:rsidRPr="00AE7CA9">
        <w:rPr>
          <w:rStyle w:val="StyleUnderline"/>
          <w:highlight w:val="cyan"/>
        </w:rPr>
        <w:t>communication for states that might otherwise</w:t>
      </w:r>
      <w:r w:rsidRPr="00770B4C">
        <w:rPr>
          <w:rStyle w:val="StyleUnderline"/>
        </w:rPr>
        <w:t xml:space="preserve"> be forced to </w:t>
      </w:r>
      <w:r w:rsidRPr="00AE7CA9">
        <w:rPr>
          <w:rStyle w:val="StyleUnderline"/>
          <w:highlight w:val="cyan"/>
        </w:rPr>
        <w:t>fight</w:t>
      </w:r>
      <w:r w:rsidRPr="00770B4C">
        <w:rPr>
          <w:sz w:val="16"/>
        </w:rPr>
        <w:t>. Separately, these processes influence patterns of warfare in the modern world. Together, they explain the absence of war among states in the developed world and account for the dyadic observation of the democratic peace.</w:t>
      </w:r>
    </w:p>
    <w:p w14:paraId="78F11BD1" w14:textId="77777777" w:rsidR="00F74A64" w:rsidRDefault="00F74A64" w:rsidP="00F74A64">
      <w:pPr>
        <w:pStyle w:val="Heading3"/>
      </w:pPr>
      <w:bookmarkStart w:id="22" w:name="BlockBM127"/>
      <w:bookmarkEnd w:id="21"/>
      <w:r>
        <w:lastRenderedPageBreak/>
        <w:t>2AC---Poverty</w:t>
      </w:r>
    </w:p>
    <w:p w14:paraId="54C52540" w14:textId="77777777" w:rsidR="00F74A64" w:rsidRPr="005C6657" w:rsidRDefault="00F74A64" w:rsidP="00F74A64">
      <w:pPr>
        <w:pStyle w:val="Heading4"/>
      </w:pPr>
      <w:r>
        <w:t>Capitalism solves poverty – aggregate data</w:t>
      </w:r>
    </w:p>
    <w:p w14:paraId="2A32D9B3" w14:textId="77777777" w:rsidR="00F74A64" w:rsidRPr="00654ED6" w:rsidRDefault="00F74A64" w:rsidP="00F74A64">
      <w:pPr>
        <w:rPr>
          <w:rStyle w:val="Style13ptBold"/>
        </w:rPr>
      </w:pPr>
      <w:r>
        <w:rPr>
          <w:rStyle w:val="Style13ptBold"/>
        </w:rPr>
        <w:t xml:space="preserve">Arie 18 </w:t>
      </w:r>
      <w:r w:rsidRPr="00654ED6">
        <w:t>(</w:t>
      </w:r>
      <w:r>
        <w:t>Benjamin, writer for Conservative Tribune, 6/27/18, “Extreme Poverty Has Dropped From 94% of World Pop. to 9.6% Thanks to Capitalism”, https://www.westernjournal.com/ct/extreme-poverty-has-dropped-from-94-of-world-pop-to-9-6-thanks-to-capitalism/, AZG)</w:t>
      </w:r>
    </w:p>
    <w:p w14:paraId="7BD66C82" w14:textId="77777777" w:rsidR="00F74A64" w:rsidRDefault="00F74A64" w:rsidP="00F74A64">
      <w:pPr>
        <w:rPr>
          <w:rStyle w:val="StyleUnderline"/>
        </w:rPr>
      </w:pPr>
      <w:r w:rsidRPr="005C6657">
        <w:rPr>
          <w:rStyle w:val="StyleUnderline"/>
        </w:rPr>
        <w:t>Capitalism improves people’s lives and has changed the world for the better</w:t>
      </w:r>
      <w:r w:rsidRPr="005C6657">
        <w:rPr>
          <w:sz w:val="10"/>
        </w:rPr>
        <w:t xml:space="preserve"> — but you won’t find many leftists admitting it any time soon. Instead, free-market economics are often blamed for causing the world’s ills, instead of curing them. Take one look at how close openly socialist Bernie Sanders came to being the Democrats’ nominee in the last presidential election to see that capitalism is bizarrely demonized instead of celebrated. It’s the same story in many European countries, while even our neighbors in Mexico appear poised to elect a far-left and socialist-leaning candidate as president on July 1. “The rich are getting richer, and the poor are getting poorer,” is the claim of anti-capitalists everywhere. But is it true? Not according to the facts. </w:t>
      </w:r>
      <w:r w:rsidRPr="005C6657">
        <w:rPr>
          <w:rStyle w:val="Emphasis"/>
        </w:rPr>
        <w:t xml:space="preserve">It turns out that </w:t>
      </w:r>
      <w:r w:rsidRPr="00AE7CA9">
        <w:rPr>
          <w:rStyle w:val="Emphasis"/>
          <w:highlight w:val="cyan"/>
        </w:rPr>
        <w:t>worldwide poverty is declining</w:t>
      </w:r>
      <w:r w:rsidRPr="005C6657">
        <w:rPr>
          <w:rStyle w:val="Emphasis"/>
        </w:rPr>
        <w:t xml:space="preserve"> at an incredible rate, </w:t>
      </w:r>
      <w:r w:rsidRPr="00AE7CA9">
        <w:rPr>
          <w:rStyle w:val="Emphasis"/>
          <w:highlight w:val="cyan"/>
        </w:rPr>
        <w:t>and</w:t>
      </w:r>
      <w:r w:rsidRPr="005C6657">
        <w:rPr>
          <w:rStyle w:val="Emphasis"/>
        </w:rPr>
        <w:t xml:space="preserve"> Western-style </w:t>
      </w:r>
      <w:r w:rsidRPr="00AE7CA9">
        <w:rPr>
          <w:rStyle w:val="Emphasis"/>
          <w:highlight w:val="cyan"/>
        </w:rPr>
        <w:t>capitalism is the</w:t>
      </w:r>
      <w:r w:rsidRPr="005C6657">
        <w:rPr>
          <w:rStyle w:val="Emphasis"/>
        </w:rPr>
        <w:t xml:space="preserve"> main </w:t>
      </w:r>
      <w:r w:rsidRPr="00AE7CA9">
        <w:rPr>
          <w:rStyle w:val="Emphasis"/>
          <w:highlight w:val="cyan"/>
        </w:rPr>
        <w:t>reason.</w:t>
      </w:r>
      <w:r w:rsidRPr="005C6657">
        <w:rPr>
          <w:sz w:val="10"/>
        </w:rPr>
        <w:t xml:space="preserve"> “</w:t>
      </w:r>
      <w:r w:rsidRPr="00AE7CA9">
        <w:rPr>
          <w:rStyle w:val="StyleUnderline"/>
          <w:highlight w:val="cyan"/>
        </w:rPr>
        <w:t>The speed of poverty alleviation</w:t>
      </w:r>
      <w:r w:rsidRPr="005C6657">
        <w:rPr>
          <w:rStyle w:val="StyleUnderline"/>
        </w:rPr>
        <w:t xml:space="preserve"> in the last 25 years </w:t>
      </w:r>
      <w:r w:rsidRPr="00AE7CA9">
        <w:rPr>
          <w:rStyle w:val="StyleUnderline"/>
          <w:highlight w:val="cyan"/>
        </w:rPr>
        <w:t>has been</w:t>
      </w:r>
      <w:r w:rsidRPr="005C6657">
        <w:rPr>
          <w:rStyle w:val="StyleUnderline"/>
        </w:rPr>
        <w:t xml:space="preserve"> historically </w:t>
      </w:r>
      <w:r w:rsidRPr="00AE7CA9">
        <w:rPr>
          <w:rStyle w:val="StyleUnderline"/>
          <w:highlight w:val="cyan"/>
        </w:rPr>
        <w:t>unprecedented</w:t>
      </w:r>
      <w:r w:rsidRPr="005C6657">
        <w:rPr>
          <w:sz w:val="10"/>
        </w:rPr>
        <w:t>,” explained the Foundation for Economic Education, a pro-freedom think tank. “</w:t>
      </w:r>
      <w:r w:rsidRPr="005C6657">
        <w:rPr>
          <w:rStyle w:val="StyleUnderline"/>
        </w:rPr>
        <w:t xml:space="preserve">Not only is </w:t>
      </w:r>
      <w:r w:rsidRPr="00AE7CA9">
        <w:rPr>
          <w:rStyle w:val="StyleUnderline"/>
          <w:highlight w:val="cyan"/>
        </w:rPr>
        <w:t>the proportion of people in poverty at a record low</w:t>
      </w:r>
      <w:r w:rsidRPr="00D140E4">
        <w:rPr>
          <w:rStyle w:val="StyleUnderline"/>
        </w:rPr>
        <w:t>, but</w:t>
      </w:r>
      <w:r w:rsidRPr="005C6657">
        <w:rPr>
          <w:rStyle w:val="StyleUnderline"/>
        </w:rPr>
        <w:t xml:space="preserve">, in spite of adding 2 billion to the planet’s population, </w:t>
      </w:r>
      <w:r w:rsidRPr="00AE7CA9">
        <w:rPr>
          <w:rStyle w:val="StyleUnderline"/>
          <w:highlight w:val="cyan"/>
        </w:rPr>
        <w:t>the overall number of people</w:t>
      </w:r>
      <w:r w:rsidRPr="005C6657">
        <w:rPr>
          <w:rStyle w:val="StyleUnderline"/>
        </w:rPr>
        <w:t xml:space="preserve"> living </w:t>
      </w:r>
      <w:r w:rsidRPr="00AE7CA9">
        <w:rPr>
          <w:rStyle w:val="StyleUnderline"/>
          <w:highlight w:val="cyan"/>
        </w:rPr>
        <w:t>in</w:t>
      </w:r>
      <w:r w:rsidRPr="00D140E4">
        <w:rPr>
          <w:rStyle w:val="StyleUnderline"/>
        </w:rPr>
        <w:t xml:space="preserve"> extreme </w:t>
      </w:r>
      <w:r w:rsidRPr="00AE7CA9">
        <w:rPr>
          <w:rStyle w:val="StyleUnderline"/>
          <w:highlight w:val="cyan"/>
        </w:rPr>
        <w:t>poverty has fallen, too</w:t>
      </w:r>
      <w:r w:rsidRPr="00D140E4">
        <w:rPr>
          <w:sz w:val="10"/>
        </w:rPr>
        <w:t>,</w:t>
      </w:r>
      <w:r w:rsidRPr="005C6657">
        <w:rPr>
          <w:sz w:val="10"/>
        </w:rPr>
        <w:t xml:space="preserve">” FEE continued. The numbers speak for themselves. “In 1820, 94 percent of the world’s population lived in extreme poverty,” pointed out Alexander Hammond, a researcher for HumanProgress.org. “In 1990, this figure was 34.8 percent, and in 2015, just 9.6 percent.” We think of the 1800s as “olden times,” but in the large scheme of history and human events, it really wasn’t that long ago. </w:t>
      </w:r>
      <w:r w:rsidRPr="005C6657">
        <w:rPr>
          <w:rStyle w:val="StyleUnderline"/>
        </w:rPr>
        <w:t>Most of human history</w:t>
      </w:r>
      <w:r w:rsidRPr="005C6657">
        <w:rPr>
          <w:sz w:val="10"/>
        </w:rPr>
        <w:t xml:space="preserve">, if we’re being honest, </w:t>
      </w:r>
      <w:r w:rsidRPr="005C6657">
        <w:rPr>
          <w:rStyle w:val="StyleUnderline"/>
        </w:rPr>
        <w:t>was marked by poverty and suffering by the vast majority of people on Earth. Lifespans were short and existence was brutal.</w:t>
      </w:r>
      <w:r w:rsidRPr="005C6657">
        <w:rPr>
          <w:sz w:val="10"/>
        </w:rPr>
        <w:t xml:space="preserve"> Death, frustration, and sadness was the norm, not the exception. Just 200 years ago, almost all of the world’s population was resigned to live in poverty with no way out. There were a handful of elites — mainly the aristocracy — who were able to live relatively well, but even that “luxury” living was rough and uncomfortable by our modern standards. Then something changed — </w:t>
      </w:r>
      <w:r w:rsidRPr="005C6657">
        <w:rPr>
          <w:rStyle w:val="Emphasis"/>
        </w:rPr>
        <w:t>capitalism spurred advancement, and it wasn’t limited to just the elite.</w:t>
      </w:r>
      <w:r w:rsidRPr="005C6657">
        <w:rPr>
          <w:sz w:val="10"/>
        </w:rPr>
        <w:t xml:space="preserve"> “</w:t>
      </w:r>
      <w:r w:rsidRPr="005C6657">
        <w:rPr>
          <w:rStyle w:val="StyleUnderline"/>
        </w:rPr>
        <w:t>In the last quarter century, more than 1.25 billion people escaped extreme poverty.</w:t>
      </w:r>
      <w:r w:rsidRPr="005C6657">
        <w:rPr>
          <w:sz w:val="10"/>
        </w:rPr>
        <w:t xml:space="preserve"> That equates to over 138,000 people being lifted out of poverty every day,” FEE explained. “If it takes you five minutes to read this article, another 480 people will have escaped the shackles of extreme of poverty by the time you finish.” “In order to help the poorest, </w:t>
      </w:r>
      <w:r w:rsidRPr="005C6657">
        <w:rPr>
          <w:rStyle w:val="StyleUnderline"/>
        </w:rPr>
        <w:t xml:space="preserve">consider the impact </w:t>
      </w:r>
      <w:r w:rsidRPr="00AE7CA9">
        <w:rPr>
          <w:rStyle w:val="StyleUnderline"/>
          <w:highlight w:val="cyan"/>
        </w:rPr>
        <w:t>free-market capitalism has</w:t>
      </w:r>
      <w:r w:rsidRPr="005C6657">
        <w:rPr>
          <w:rStyle w:val="StyleUnderline"/>
        </w:rPr>
        <w:t xml:space="preserve"> had in the last 200 years in alleviating extreme poverty</w:t>
      </w:r>
      <w:r w:rsidRPr="005C6657">
        <w:rPr>
          <w:sz w:val="10"/>
        </w:rPr>
        <w:t>,” the foundation continued. “</w:t>
      </w:r>
      <w:r w:rsidRPr="005C6657">
        <w:rPr>
          <w:rStyle w:val="StyleUnderline"/>
        </w:rPr>
        <w:t xml:space="preserve">The Industrial Revolution </w:t>
      </w:r>
      <w:r w:rsidRPr="00AE7CA9">
        <w:rPr>
          <w:rStyle w:val="StyleUnderline"/>
          <w:highlight w:val="cyan"/>
        </w:rPr>
        <w:t>turned the once-impoverished Western countries into abundant societies.</w:t>
      </w:r>
      <w:r w:rsidRPr="005C6657">
        <w:rPr>
          <w:sz w:val="10"/>
        </w:rPr>
        <w:t xml:space="preserve"> The new age of </w:t>
      </w:r>
      <w:r w:rsidRPr="00AE7CA9">
        <w:rPr>
          <w:rStyle w:val="StyleUnderline"/>
          <w:highlight w:val="cyan"/>
        </w:rPr>
        <w:t>globalization</w:t>
      </w:r>
      <w:r w:rsidRPr="005C6657">
        <w:rPr>
          <w:sz w:val="10"/>
        </w:rPr>
        <w:t xml:space="preserve">, which started around 1980, </w:t>
      </w:r>
      <w:r w:rsidRPr="00AE7CA9">
        <w:rPr>
          <w:rStyle w:val="StyleUnderline"/>
          <w:highlight w:val="cyan"/>
        </w:rPr>
        <w:t>saw the</w:t>
      </w:r>
      <w:r w:rsidRPr="005C6657">
        <w:rPr>
          <w:rStyle w:val="StyleUnderline"/>
        </w:rPr>
        <w:t xml:space="preserve"> developing world enter the global economy and resulted in the </w:t>
      </w:r>
      <w:r w:rsidRPr="00AE7CA9">
        <w:rPr>
          <w:rStyle w:val="StyleUnderline"/>
          <w:highlight w:val="cyan"/>
        </w:rPr>
        <w:t>largest escape from poverty ever</w:t>
      </w:r>
      <w:r w:rsidRPr="005C6657">
        <w:rPr>
          <w:rStyle w:val="StyleUnderline"/>
        </w:rPr>
        <w:t xml:space="preserve"> recorded.</w:t>
      </w:r>
      <w:r w:rsidRPr="005C6657">
        <w:rPr>
          <w:sz w:val="10"/>
        </w:rPr>
        <w:t>” To put it simply, the rich may be getting richer … but the poor are also getting richer. The foundation pointed to India as a prime example of how Western principles and capitalism are accelerating people out of poverty at a rate that is historically unprecedented. “</w:t>
      </w:r>
      <w:r w:rsidRPr="00AE7CA9">
        <w:rPr>
          <w:rStyle w:val="StyleUnderline"/>
          <w:highlight w:val="cyan"/>
        </w:rPr>
        <w:t>Since</w:t>
      </w:r>
      <w:r w:rsidRPr="005C6657">
        <w:rPr>
          <w:sz w:val="10"/>
        </w:rPr>
        <w:t xml:space="preserve"> its </w:t>
      </w:r>
      <w:r w:rsidRPr="005C6657">
        <w:rPr>
          <w:rStyle w:val="StyleUnderline"/>
        </w:rPr>
        <w:t xml:space="preserve">economic </w:t>
      </w:r>
      <w:r w:rsidRPr="00AE7CA9">
        <w:rPr>
          <w:rStyle w:val="StyleUnderline"/>
          <w:highlight w:val="cyan"/>
        </w:rPr>
        <w:t>liberalization</w:t>
      </w:r>
      <w:r w:rsidRPr="005C6657">
        <w:rPr>
          <w:sz w:val="10"/>
        </w:rPr>
        <w:t xml:space="preserve"> reforms </w:t>
      </w:r>
      <w:r w:rsidRPr="005C6657">
        <w:rPr>
          <w:rStyle w:val="StyleUnderline"/>
        </w:rPr>
        <w:t xml:space="preserve">in 1991, </w:t>
      </w:r>
      <w:r w:rsidRPr="00AE7CA9">
        <w:rPr>
          <w:rStyle w:val="StyleUnderline"/>
          <w:highlight w:val="cyan"/>
        </w:rPr>
        <w:t xml:space="preserve">India’s </w:t>
      </w:r>
      <w:r w:rsidRPr="005C6657">
        <w:rPr>
          <w:rStyle w:val="StyleUnderline"/>
        </w:rPr>
        <w:t xml:space="preserve">average </w:t>
      </w:r>
      <w:r w:rsidRPr="00AE7CA9">
        <w:rPr>
          <w:rStyle w:val="StyleUnderline"/>
          <w:highlight w:val="cyan"/>
        </w:rPr>
        <w:t>income has increased</w:t>
      </w:r>
      <w:r w:rsidRPr="005C6657">
        <w:rPr>
          <w:rStyle w:val="StyleUnderline"/>
        </w:rPr>
        <w:t xml:space="preserve"> by 7.5 percent</w:t>
      </w:r>
      <w:r w:rsidRPr="005C6657">
        <w:rPr>
          <w:sz w:val="10"/>
        </w:rPr>
        <w:t xml:space="preserve"> per year,” FEE explained. “That means that average income has more than tripled over the last quarter century. As wealth increased, the poverty rate in India declined by almost 24 percent.” “</w:t>
      </w:r>
      <w:r w:rsidRPr="005C6657">
        <w:rPr>
          <w:rStyle w:val="Emphasis"/>
        </w:rPr>
        <w:t xml:space="preserve">It is </w:t>
      </w:r>
      <w:r w:rsidRPr="00AE7CA9">
        <w:rPr>
          <w:rStyle w:val="Emphasis"/>
          <w:highlight w:val="cyan"/>
        </w:rPr>
        <w:t>the people at the very bottom</w:t>
      </w:r>
      <w:r w:rsidRPr="005C6657">
        <w:rPr>
          <w:rStyle w:val="Emphasis"/>
        </w:rPr>
        <w:t xml:space="preserve"> of the social strata who </w:t>
      </w:r>
      <w:r w:rsidRPr="00AE7CA9">
        <w:rPr>
          <w:rStyle w:val="Emphasis"/>
          <w:highlight w:val="cyan"/>
        </w:rPr>
        <w:t>are getting richer faster</w:t>
      </w:r>
      <w:r w:rsidRPr="005C6657">
        <w:rPr>
          <w:sz w:val="10"/>
        </w:rPr>
        <w:t xml:space="preserve">,” the foundation summarized. At a time when it’s in vogue to bash capitalism and embrace disastrous socialism, it’s important to step back and look at the bigger picture. </w:t>
      </w:r>
      <w:r w:rsidRPr="005C6657">
        <w:rPr>
          <w:rStyle w:val="StyleUnderline"/>
        </w:rPr>
        <w:t>Life is getting dramatically, measurably better in almost every part of the world, and Western capitalist principles are at the center of that renaissance.</w:t>
      </w:r>
    </w:p>
    <w:p w14:paraId="6C0DB82D" w14:textId="77777777" w:rsidR="00F74A64" w:rsidRDefault="00F74A64" w:rsidP="00F74A64">
      <w:pPr>
        <w:pStyle w:val="Heading3"/>
      </w:pPr>
      <w:bookmarkStart w:id="23" w:name="BlockBM184"/>
      <w:bookmarkEnd w:id="22"/>
      <w:r>
        <w:lastRenderedPageBreak/>
        <w:t>2AC---Inequality</w:t>
      </w:r>
    </w:p>
    <w:p w14:paraId="655F876A" w14:textId="77777777" w:rsidR="00F74A64" w:rsidRDefault="00F74A64" w:rsidP="00F74A64">
      <w:pPr>
        <w:pStyle w:val="Heading4"/>
      </w:pPr>
      <w:r>
        <w:t xml:space="preserve">No consistent link between economic freedom and inequality---capitalism </w:t>
      </w:r>
      <w:r w:rsidRPr="00915EEF">
        <w:rPr>
          <w:u w:val="single"/>
        </w:rPr>
        <w:t>net alleviates</w:t>
      </w:r>
      <w:r>
        <w:t xml:space="preserve"> poverty. </w:t>
      </w:r>
    </w:p>
    <w:p w14:paraId="1CDACB19" w14:textId="77777777" w:rsidR="00F74A64" w:rsidRPr="00752303" w:rsidRDefault="00F74A64" w:rsidP="00F74A64">
      <w:r w:rsidRPr="00752303">
        <w:rPr>
          <w:rStyle w:val="Style13ptBold"/>
        </w:rPr>
        <w:t>Lazear 20</w:t>
      </w:r>
      <w:r w:rsidRPr="00752303">
        <w:t>, *Edward P. Lazear was the Morris Arnold and Nona Jean Cox Senior Fellow at the Hoover Institution and the Davies Family Professor of Economics at Stanford University's Graduate School of Business.;(May 26th, 2020, “Socialism, Capitalism, And Income”, https://www.hoover.org/research/socialism-capitalism-and-income-0)</w:t>
      </w:r>
    </w:p>
    <w:p w14:paraId="10AE2C8A" w14:textId="77777777" w:rsidR="00F74A64" w:rsidRPr="00752303" w:rsidRDefault="00F74A64" w:rsidP="00F74A64">
      <w:r w:rsidRPr="00752303">
        <w:t xml:space="preserve">First, </w:t>
      </w:r>
      <w:r w:rsidRPr="00915EEF">
        <w:rPr>
          <w:rStyle w:val="StyleUnderline"/>
          <w:highlight w:val="yellow"/>
        </w:rPr>
        <w:t xml:space="preserve">there is </w:t>
      </w:r>
      <w:r w:rsidRPr="00915EEF">
        <w:rPr>
          <w:rStyle w:val="Emphasis"/>
          <w:highlight w:val="yellow"/>
        </w:rPr>
        <w:t>no evidence</w:t>
      </w:r>
      <w:r w:rsidRPr="00915EEF">
        <w:rPr>
          <w:rStyle w:val="StyleUnderline"/>
        </w:rPr>
        <w:t xml:space="preserve"> that</w:t>
      </w:r>
      <w:r w:rsidRPr="00752303">
        <w:t xml:space="preserve">, as a general matter, </w:t>
      </w:r>
      <w:r w:rsidRPr="00915EEF">
        <w:rPr>
          <w:rStyle w:val="StyleUnderline"/>
          <w:highlight w:val="yellow"/>
        </w:rPr>
        <w:t xml:space="preserve">high-income groups </w:t>
      </w:r>
      <w:r w:rsidRPr="00915EEF">
        <w:rPr>
          <w:rStyle w:val="Emphasis"/>
          <w:highlight w:val="yellow"/>
        </w:rPr>
        <w:t>benefit more</w:t>
      </w:r>
      <w:r w:rsidRPr="00915EEF">
        <w:rPr>
          <w:rStyle w:val="StyleUnderline"/>
          <w:highlight w:val="yellow"/>
        </w:rPr>
        <w:t xml:space="preserve"> from a move toward capitalism than low-income groups</w:t>
      </w:r>
      <w:r w:rsidRPr="00752303">
        <w:t xml:space="preserve">. </w:t>
      </w:r>
      <w:r w:rsidRPr="00915EEF">
        <w:rPr>
          <w:rStyle w:val="StyleUnderline"/>
        </w:rPr>
        <w:t>The effect of changing</w:t>
      </w:r>
      <w:r w:rsidRPr="00752303">
        <w:t xml:space="preserve"> state ownership and </w:t>
      </w:r>
      <w:r w:rsidRPr="00915EEF">
        <w:rPr>
          <w:rStyle w:val="StyleUnderline"/>
        </w:rPr>
        <w:t xml:space="preserve">economic freedom on income is </w:t>
      </w:r>
      <w:r w:rsidRPr="00915EEF">
        <w:rPr>
          <w:rStyle w:val="Emphasis"/>
        </w:rPr>
        <w:t>not larger</w:t>
      </w:r>
      <w:r w:rsidRPr="00915EEF">
        <w:rPr>
          <w:rStyle w:val="StyleUnderline"/>
        </w:rPr>
        <w:t xml:space="preserve"> for the </w:t>
      </w:r>
      <w:r w:rsidRPr="00915EEF">
        <w:rPr>
          <w:rStyle w:val="Emphasis"/>
        </w:rPr>
        <w:t>rich</w:t>
      </w:r>
      <w:r w:rsidRPr="00915EEF">
        <w:rPr>
          <w:rStyle w:val="StyleUnderline"/>
        </w:rPr>
        <w:t xml:space="preserve"> than for the </w:t>
      </w:r>
      <w:r w:rsidRPr="00915EEF">
        <w:rPr>
          <w:rStyle w:val="Emphasis"/>
        </w:rPr>
        <w:t>poor</w:t>
      </w:r>
      <w:r w:rsidRPr="00752303">
        <w:t xml:space="preserve">. Second, </w:t>
      </w:r>
      <w:r w:rsidRPr="00915EEF">
        <w:rPr>
          <w:rStyle w:val="StyleUnderline"/>
          <w:highlight w:val="yellow"/>
        </w:rPr>
        <w:t xml:space="preserve">income growth is </w:t>
      </w:r>
      <w:r w:rsidRPr="00915EEF">
        <w:rPr>
          <w:rStyle w:val="Emphasis"/>
          <w:highlight w:val="yellow"/>
        </w:rPr>
        <w:t>positively correlated</w:t>
      </w:r>
      <w:r w:rsidRPr="00915EEF">
        <w:rPr>
          <w:rStyle w:val="StyleUnderline"/>
          <w:highlight w:val="yellow"/>
        </w:rPr>
        <w:t xml:space="preserve"> across </w:t>
      </w:r>
      <w:r w:rsidRPr="00915EEF">
        <w:rPr>
          <w:rStyle w:val="Emphasis"/>
          <w:highlight w:val="yellow"/>
        </w:rPr>
        <w:t>deciles</w:t>
      </w:r>
      <w:r w:rsidRPr="00915EEF">
        <w:rPr>
          <w:highlight w:val="yellow"/>
        </w:rPr>
        <w:t xml:space="preserve">. </w:t>
      </w:r>
      <w:r w:rsidRPr="00915EEF">
        <w:rPr>
          <w:rStyle w:val="StyleUnderline"/>
          <w:highlight w:val="yellow"/>
        </w:rPr>
        <w:t>The situation is</w:t>
      </w:r>
      <w:r w:rsidRPr="00915EEF">
        <w:rPr>
          <w:rStyle w:val="StyleUnderline"/>
        </w:rPr>
        <w:t xml:space="preserve"> closer to </w:t>
      </w:r>
      <w:r w:rsidRPr="00915EEF">
        <w:rPr>
          <w:rStyle w:val="StyleUnderline"/>
          <w:highlight w:val="yellow"/>
        </w:rPr>
        <w:t xml:space="preserve">a </w:t>
      </w:r>
      <w:r w:rsidRPr="00915EEF">
        <w:rPr>
          <w:rStyle w:val="Emphasis"/>
          <w:sz w:val="26"/>
          <w:szCs w:val="26"/>
          <w:highlight w:val="yellow"/>
        </w:rPr>
        <w:t>rising tide lifting all boats</w:t>
      </w:r>
      <w:r w:rsidRPr="00915EEF">
        <w:rPr>
          <w:rStyle w:val="StyleUnderline"/>
          <w:highlight w:val="yellow"/>
        </w:rPr>
        <w:t xml:space="preserve"> than</w:t>
      </w:r>
      <w:r w:rsidRPr="00915EEF">
        <w:rPr>
          <w:rStyle w:val="StyleUnderline"/>
        </w:rPr>
        <w:t xml:space="preserve"> to </w:t>
      </w:r>
      <w:r w:rsidRPr="00915EEF">
        <w:rPr>
          <w:rStyle w:val="StyleUnderline"/>
          <w:highlight w:val="yellow"/>
        </w:rPr>
        <w:t>the fat man becoming fat by making the thin man thin</w:t>
      </w:r>
      <w:r w:rsidRPr="00752303">
        <w:t xml:space="preserve">. Finally, </w:t>
      </w:r>
      <w:r w:rsidRPr="00915EEF">
        <w:rPr>
          <w:rStyle w:val="StyleUnderline"/>
          <w:highlight w:val="yellow"/>
        </w:rPr>
        <w:t>there is no</w:t>
      </w:r>
      <w:r w:rsidRPr="00915EEF">
        <w:t xml:space="preserve"> consistent </w:t>
      </w:r>
      <w:r w:rsidRPr="00915EEF">
        <w:rPr>
          <w:rStyle w:val="StyleUnderline"/>
          <w:highlight w:val="yellow"/>
        </w:rPr>
        <w:t>evidence</w:t>
      </w:r>
      <w:r w:rsidRPr="00752303">
        <w:t xml:space="preserve"> across the large number of countries and time periods </w:t>
      </w:r>
      <w:r w:rsidRPr="00915EEF">
        <w:rPr>
          <w:rStyle w:val="StyleUnderline"/>
        </w:rPr>
        <w:t xml:space="preserve">examined </w:t>
      </w:r>
      <w:r w:rsidRPr="00915EEF">
        <w:rPr>
          <w:rStyle w:val="StyleUnderline"/>
          <w:highlight w:val="yellow"/>
        </w:rPr>
        <w:t>of</w:t>
      </w:r>
      <w:r w:rsidRPr="00915EEF">
        <w:rPr>
          <w:rStyle w:val="StyleUnderline"/>
        </w:rPr>
        <w:t xml:space="preserve"> any strong and </w:t>
      </w:r>
      <w:r w:rsidRPr="00915EEF">
        <w:rPr>
          <w:rStyle w:val="StyleUnderline"/>
          <w:highlight w:val="yellow"/>
        </w:rPr>
        <w:t>widespread link between</w:t>
      </w:r>
      <w:r w:rsidRPr="00915EEF">
        <w:rPr>
          <w:rStyle w:val="StyleUnderline"/>
        </w:rPr>
        <w:t xml:space="preserve"> income </w:t>
      </w:r>
      <w:r w:rsidRPr="00915EEF">
        <w:rPr>
          <w:rStyle w:val="StyleUnderline"/>
          <w:highlight w:val="yellow"/>
        </w:rPr>
        <w:t>growth and inequality</w:t>
      </w:r>
      <w:r w:rsidRPr="00752303">
        <w:t xml:space="preserve">. There are </w:t>
      </w:r>
      <w:r w:rsidRPr="00915EEF">
        <w:rPr>
          <w:rStyle w:val="StyleUnderline"/>
          <w:highlight w:val="yellow"/>
        </w:rPr>
        <w:t>examples</w:t>
      </w:r>
      <w:r w:rsidRPr="00752303">
        <w:t xml:space="preserve">, like China, where income growth was coupled with large increases in inequality, but others </w:t>
      </w:r>
      <w:r w:rsidRPr="00915EEF">
        <w:rPr>
          <w:rStyle w:val="StyleUnderline"/>
          <w:highlight w:val="yellow"/>
        </w:rPr>
        <w:t>like Chile</w:t>
      </w:r>
      <w:r w:rsidRPr="00752303">
        <w:t xml:space="preserve">, </w:t>
      </w:r>
      <w:r w:rsidRPr="00915EEF">
        <w:rPr>
          <w:rStyle w:val="StyleUnderline"/>
        </w:rPr>
        <w:t xml:space="preserve">where </w:t>
      </w:r>
      <w:r w:rsidRPr="00915EEF">
        <w:rPr>
          <w:rStyle w:val="Emphasis"/>
        </w:rPr>
        <w:t>strong income growth</w:t>
      </w:r>
      <w:r w:rsidRPr="00915EEF">
        <w:rPr>
          <w:rStyle w:val="StyleUnderline"/>
        </w:rPr>
        <w:t xml:space="preserve"> came about </w:t>
      </w:r>
      <w:r w:rsidRPr="00915EEF">
        <w:rPr>
          <w:rStyle w:val="Emphasis"/>
        </w:rPr>
        <w:t>without</w:t>
      </w:r>
      <w:r w:rsidRPr="00915EEF">
        <w:rPr>
          <w:rStyle w:val="StyleUnderline"/>
        </w:rPr>
        <w:t xml:space="preserve"> much change in </w:t>
      </w:r>
      <w:r w:rsidRPr="00915EEF">
        <w:rPr>
          <w:rStyle w:val="Emphasis"/>
        </w:rPr>
        <w:t>inequality</w:t>
      </w:r>
      <w:r w:rsidRPr="00752303">
        <w:t xml:space="preserve">, </w:t>
      </w:r>
      <w:r w:rsidRPr="00915EEF">
        <w:rPr>
          <w:rStyle w:val="StyleUnderline"/>
          <w:highlight w:val="yellow"/>
        </w:rPr>
        <w:t>and South Korea</w:t>
      </w:r>
      <w:r w:rsidRPr="00915EEF">
        <w:rPr>
          <w:highlight w:val="yellow"/>
        </w:rPr>
        <w:t xml:space="preserve">, </w:t>
      </w:r>
      <w:r w:rsidRPr="00915EEF">
        <w:rPr>
          <w:rStyle w:val="StyleUnderline"/>
          <w:highlight w:val="yellow"/>
        </w:rPr>
        <w:t xml:space="preserve">where </w:t>
      </w:r>
      <w:r w:rsidRPr="00915EEF">
        <w:rPr>
          <w:rStyle w:val="Emphasis"/>
          <w:highlight w:val="yellow"/>
        </w:rPr>
        <w:t>inequality declined</w:t>
      </w:r>
      <w:r w:rsidRPr="00915EEF">
        <w:rPr>
          <w:rStyle w:val="StyleUnderline"/>
        </w:rPr>
        <w:t xml:space="preserve"> slightly </w:t>
      </w:r>
      <w:r w:rsidRPr="00915EEF">
        <w:rPr>
          <w:rStyle w:val="StyleUnderline"/>
          <w:highlight w:val="yellow"/>
        </w:rPr>
        <w:t xml:space="preserve">as </w:t>
      </w:r>
      <w:r w:rsidRPr="00915EEF">
        <w:rPr>
          <w:rStyle w:val="Emphasis"/>
          <w:highlight w:val="yellow"/>
        </w:rPr>
        <w:t>economic freedom</w:t>
      </w:r>
      <w:r w:rsidRPr="00915EEF">
        <w:rPr>
          <w:rStyle w:val="StyleUnderline"/>
        </w:rPr>
        <w:t xml:space="preserve"> and </w:t>
      </w:r>
      <w:r w:rsidRPr="00915EEF">
        <w:rPr>
          <w:rStyle w:val="Emphasis"/>
        </w:rPr>
        <w:t xml:space="preserve">income </w:t>
      </w:r>
      <w:r w:rsidRPr="00915EEF">
        <w:rPr>
          <w:rStyle w:val="Emphasis"/>
          <w:highlight w:val="yellow"/>
        </w:rPr>
        <w:t>grew</w:t>
      </w:r>
      <w:r w:rsidRPr="00915EEF">
        <w:rPr>
          <w:rStyle w:val="StyleUnderline"/>
        </w:rPr>
        <w:t xml:space="preserve"> over time</w:t>
      </w:r>
      <w:r w:rsidRPr="00752303">
        <w:t>.</w:t>
      </w:r>
    </w:p>
    <w:p w14:paraId="04EF754A" w14:textId="77777777" w:rsidR="00F74A64" w:rsidRPr="00915EEF" w:rsidRDefault="00F74A64" w:rsidP="00F74A64">
      <w:pPr>
        <w:rPr>
          <w:sz w:val="16"/>
          <w:szCs w:val="16"/>
        </w:rPr>
      </w:pPr>
      <w:r w:rsidRPr="00915EEF">
        <w:rPr>
          <w:sz w:val="16"/>
          <w:szCs w:val="16"/>
        </w:rPr>
        <w:t>Transfers and redistribution present the most complex picture of state involvement.</w:t>
      </w:r>
    </w:p>
    <w:p w14:paraId="71735279" w14:textId="77777777" w:rsidR="00F74A64" w:rsidRPr="00915EEF" w:rsidRDefault="00F74A64" w:rsidP="00F74A64">
      <w:pPr>
        <w:rPr>
          <w:sz w:val="16"/>
          <w:szCs w:val="16"/>
        </w:rPr>
      </w:pPr>
      <w:r w:rsidRPr="00915EEF">
        <w:rPr>
          <w:sz w:val="16"/>
          <w:szCs w:val="16"/>
        </w:rPr>
        <w:t>Transfers from rich to poor through the tax system are a luxury that only rich countries seem to be able to afford and are not a product of socialism per se. There is a very high correlation (-.67 in 2010) between contemporaneous median income and the low transfer index across countries.</w:t>
      </w:r>
    </w:p>
    <w:p w14:paraId="702FEDCE" w14:textId="77777777" w:rsidR="00F74A64" w:rsidRPr="00915EEF" w:rsidRDefault="00F74A64" w:rsidP="00F74A64">
      <w:pPr>
        <w:rPr>
          <w:sz w:val="16"/>
          <w:szCs w:val="16"/>
        </w:rPr>
      </w:pPr>
      <w:r w:rsidRPr="00915EEF">
        <w:rPr>
          <w:sz w:val="16"/>
          <w:szCs w:val="16"/>
        </w:rPr>
        <w:t>High transfer countries like those in Scandinavia and other rich parts of Europe have primarily private ownership and economic freedom more like what prevails in the United States than in socialist countries. The poor definitely—and unsurprisingly—seem to benefit from higher transfers at a point in time. But the high taxes that generally go along with transfers do result in low income growth for median and high-income groups within a given country over time.</w:t>
      </w:r>
    </w:p>
    <w:p w14:paraId="79C2EFCB" w14:textId="77777777" w:rsidR="00F74A64" w:rsidRPr="00915EEF" w:rsidRDefault="00F74A64" w:rsidP="00F74A64">
      <w:pPr>
        <w:rPr>
          <w:sz w:val="16"/>
          <w:szCs w:val="16"/>
        </w:rPr>
      </w:pPr>
      <w:r w:rsidRPr="00915EEF">
        <w:rPr>
          <w:sz w:val="16"/>
          <w:szCs w:val="16"/>
        </w:rPr>
        <w:t>A similar pattern exists with respect to rule of law. The contemporaneous relation of rule of law to income is strong, but this seems to reflect the fact that countries that are wealthy demand rule of law rather than the reverse. Low state ownership at a point in time is a more consistent predictor of income growth within a country over the following decade than is rule of law at that same point in time.</w:t>
      </w:r>
    </w:p>
    <w:p w14:paraId="4676379B" w14:textId="77777777" w:rsidR="00F74A64" w:rsidRPr="00915EEF" w:rsidRDefault="00F74A64" w:rsidP="00F74A64">
      <w:pPr>
        <w:rPr>
          <w:sz w:val="16"/>
          <w:szCs w:val="16"/>
        </w:rPr>
      </w:pPr>
      <w:r w:rsidRPr="00915EEF">
        <w:rPr>
          <w:sz w:val="16"/>
          <w:szCs w:val="16"/>
        </w:rPr>
        <w:t>Finally, not all transitions are alike. The Eastern European countries and the former Soviet Union saw large transitory declines in incomes for all groups during their transition to the market and the poor were more adversely affected than the rich. In China, and to a lesser extent India, market reforms brought about almost uninterrupted income growth. Venezuela provides an opposite example, moving from a more market-oriented economy to a socialist one.</w:t>
      </w:r>
    </w:p>
    <w:p w14:paraId="40400EB3" w14:textId="77777777" w:rsidR="00F74A64" w:rsidRPr="00915EEF" w:rsidRDefault="00F74A64" w:rsidP="00F74A64">
      <w:pPr>
        <w:rPr>
          <w:sz w:val="16"/>
          <w:szCs w:val="16"/>
        </w:rPr>
      </w:pPr>
      <w:r w:rsidRPr="00915EEF">
        <w:rPr>
          <w:sz w:val="16"/>
          <w:szCs w:val="16"/>
        </w:rPr>
        <w:t>Inequality fell slightly, but income growth was low for all groups and the poor have not regained the income levels that they had at the peak during the 1990s. The evidence suggests that it is economic shocks rather than transitions that disproportionately affect the poor. Transition from a command structure to the market is but one example of such a shock.</w:t>
      </w:r>
    </w:p>
    <w:p w14:paraId="7480B740" w14:textId="77777777" w:rsidR="00F74A64" w:rsidRPr="00752303" w:rsidRDefault="00F74A64" w:rsidP="00F74A64">
      <w:r w:rsidRPr="00752303">
        <w:t xml:space="preserve">In sum, </w:t>
      </w:r>
      <w:r w:rsidRPr="00915EEF">
        <w:rPr>
          <w:rStyle w:val="StyleUnderline"/>
          <w:highlight w:val="yellow"/>
        </w:rPr>
        <w:t xml:space="preserve">most income groups </w:t>
      </w:r>
      <w:r w:rsidRPr="00915EEF">
        <w:rPr>
          <w:rStyle w:val="Emphasis"/>
          <w:highlight w:val="yellow"/>
        </w:rPr>
        <w:t>benefit</w:t>
      </w:r>
      <w:r w:rsidRPr="00915EEF">
        <w:rPr>
          <w:rStyle w:val="StyleUnderline"/>
          <w:highlight w:val="yellow"/>
        </w:rPr>
        <w:t xml:space="preserve"> from </w:t>
      </w:r>
      <w:r w:rsidRPr="00915EEF">
        <w:rPr>
          <w:rStyle w:val="Emphasis"/>
          <w:highlight w:val="yellow"/>
        </w:rPr>
        <w:t>moves away</w:t>
      </w:r>
      <w:r w:rsidRPr="00915EEF">
        <w:rPr>
          <w:rStyle w:val="StyleUnderline"/>
          <w:highlight w:val="yellow"/>
        </w:rPr>
        <w:t xml:space="preserve"> from </w:t>
      </w:r>
      <w:r w:rsidRPr="00915EEF">
        <w:rPr>
          <w:rStyle w:val="Emphasis"/>
          <w:highlight w:val="yellow"/>
        </w:rPr>
        <w:t>socialist</w:t>
      </w:r>
      <w:r w:rsidRPr="00915EEF">
        <w:rPr>
          <w:rStyle w:val="Emphasis"/>
        </w:rPr>
        <w:t xml:space="preserve"> command </w:t>
      </w:r>
      <w:r w:rsidRPr="00915EEF">
        <w:rPr>
          <w:rStyle w:val="Emphasis"/>
          <w:highlight w:val="yellow"/>
        </w:rPr>
        <w:t>structures</w:t>
      </w:r>
      <w:r w:rsidRPr="00915EEF">
        <w:rPr>
          <w:rStyle w:val="StyleUnderline"/>
          <w:highlight w:val="yellow"/>
        </w:rPr>
        <w:t xml:space="preserve"> to</w:t>
      </w:r>
      <w:r w:rsidRPr="00915EEF">
        <w:rPr>
          <w:rStyle w:val="StyleUnderline"/>
        </w:rPr>
        <w:t xml:space="preserve"> </w:t>
      </w:r>
      <w:r w:rsidRPr="00915EEF">
        <w:rPr>
          <w:rStyle w:val="Emphasis"/>
        </w:rPr>
        <w:t xml:space="preserve">free-market </w:t>
      </w:r>
      <w:r w:rsidRPr="00915EEF">
        <w:rPr>
          <w:rStyle w:val="Emphasis"/>
          <w:highlight w:val="yellow"/>
        </w:rPr>
        <w:t>capitalism</w:t>
      </w:r>
      <w:r w:rsidRPr="00752303">
        <w:t>, but transfers can at least in the short run improve the well-being of those worst off.</w:t>
      </w:r>
    </w:p>
    <w:p w14:paraId="032BE4DC" w14:textId="77777777" w:rsidR="00F74A64" w:rsidRDefault="00F74A64" w:rsidP="00F74A64">
      <w:pPr>
        <w:pStyle w:val="Heading3"/>
      </w:pPr>
      <w:r>
        <w:lastRenderedPageBreak/>
        <w:t>2AC---Global South</w:t>
      </w:r>
    </w:p>
    <w:p w14:paraId="45F76D44" w14:textId="77777777" w:rsidR="00F74A64" w:rsidRPr="008A3A66" w:rsidRDefault="00F74A64" w:rsidP="00F74A64">
      <w:pPr>
        <w:pStyle w:val="Heading4"/>
      </w:pPr>
      <w:r>
        <w:t xml:space="preserve">Globalization is </w:t>
      </w:r>
      <w:r>
        <w:rPr>
          <w:u w:val="single"/>
        </w:rPr>
        <w:t>immensely beneficial</w:t>
      </w:r>
      <w:r>
        <w:t xml:space="preserve"> for improving </w:t>
      </w:r>
      <w:r>
        <w:rPr>
          <w:u w:val="single"/>
        </w:rPr>
        <w:t>quality of life</w:t>
      </w:r>
      <w:r>
        <w:t xml:space="preserve"> in the </w:t>
      </w:r>
      <w:r>
        <w:rPr>
          <w:u w:val="single"/>
        </w:rPr>
        <w:t>Global South</w:t>
      </w:r>
      <w:r>
        <w:t xml:space="preserve">---it’s also </w:t>
      </w:r>
      <w:r>
        <w:rPr>
          <w:u w:val="single"/>
        </w:rPr>
        <w:t>widely supported</w:t>
      </w:r>
      <w:r>
        <w:t xml:space="preserve"> which proves their </w:t>
      </w:r>
      <w:r>
        <w:rPr>
          <w:u w:val="single"/>
        </w:rPr>
        <w:t>epistemic skepticism</w:t>
      </w:r>
      <w:r>
        <w:t xml:space="preserve"> is from an </w:t>
      </w:r>
      <w:r>
        <w:rPr>
          <w:u w:val="single"/>
        </w:rPr>
        <w:t>ivory tower</w:t>
      </w:r>
      <w:r>
        <w:t>.</w:t>
      </w:r>
    </w:p>
    <w:p w14:paraId="40279D07" w14:textId="77777777" w:rsidR="00F74A64" w:rsidRDefault="00F74A64" w:rsidP="00F74A64">
      <w:r w:rsidRPr="00801582">
        <w:rPr>
          <w:rStyle w:val="Style13ptBold"/>
        </w:rPr>
        <w:t>Horner et al. 18</w:t>
      </w:r>
      <w:r>
        <w:t xml:space="preserve"> (Rory, Global Development Institute, University of Manchester, Manchester, UK, “Globalisation, uneven development and the North–South ‘big switch’,” Cambridge Journal of Regions, Economy and Society 2018, 11, 17–33 doi:10.1093/cjres/rsx026)</w:t>
      </w:r>
    </w:p>
    <w:p w14:paraId="4ABFDF6C" w14:textId="77777777" w:rsidR="00F74A64" w:rsidRPr="008A3A66" w:rsidRDefault="00F74A64" w:rsidP="00F74A64">
      <w:pPr>
        <w:rPr>
          <w:sz w:val="16"/>
        </w:rPr>
      </w:pPr>
      <w:r w:rsidRPr="008A3A66">
        <w:rPr>
          <w:rStyle w:val="StyleUnderline"/>
        </w:rPr>
        <w:t>Citizen surveys further reveal dramatic changes in attitudes to globalisation across and within the global North and South</w:t>
      </w:r>
      <w:r w:rsidRPr="008A3A66">
        <w:rPr>
          <w:sz w:val="16"/>
        </w:rPr>
        <w:t xml:space="preserve">. While such surveys have methodological limitations,1 the results indicate distinctive trends that support the thesis of the ‘big switch’. </w:t>
      </w:r>
      <w:r w:rsidRPr="00E72547">
        <w:rPr>
          <w:rStyle w:val="StyleUnderline"/>
          <w:highlight w:val="yellow"/>
        </w:rPr>
        <w:t>Among people in the global South, polls</w:t>
      </w:r>
      <w:r w:rsidRPr="002C1F50">
        <w:rPr>
          <w:rStyle w:val="StyleUnderline"/>
        </w:rPr>
        <w:t xml:space="preserve"> have </w:t>
      </w:r>
      <w:r w:rsidRPr="00E72547">
        <w:rPr>
          <w:rStyle w:val="Emphasis"/>
          <w:highlight w:val="yellow"/>
        </w:rPr>
        <w:t>consistently found</w:t>
      </w:r>
      <w:r w:rsidRPr="002C1F50">
        <w:rPr>
          <w:rStyle w:val="StyleUnderline"/>
        </w:rPr>
        <w:t xml:space="preserve"> quite </w:t>
      </w:r>
      <w:r w:rsidRPr="00E72547">
        <w:rPr>
          <w:rStyle w:val="Emphasis"/>
          <w:highlight w:val="yellow"/>
        </w:rPr>
        <w:t>positive attitudes</w:t>
      </w:r>
      <w:r w:rsidRPr="00E72547">
        <w:rPr>
          <w:rStyle w:val="StyleUnderline"/>
          <w:highlight w:val="yellow"/>
        </w:rPr>
        <w:t xml:space="preserve"> towards globalisation</w:t>
      </w:r>
      <w:r w:rsidRPr="002C1F50">
        <w:rPr>
          <w:rStyle w:val="StyleUnderline"/>
        </w:rPr>
        <w:t xml:space="preserve">. </w:t>
      </w:r>
      <w:r w:rsidRPr="00E72547">
        <w:rPr>
          <w:sz w:val="16"/>
          <w:szCs w:val="16"/>
        </w:rPr>
        <w:t>In 2007, the Times of India claimed that ‘Indians believe globalisation benefits their country’, citing a poll by the Chicago Council on Global Affairs and World Public Opinion that 54% of Indians answered ‘good’ compared to 30% ‘bad’ to the question of whether increasing economic connections ‘with others around the world is mostly good or bad’. More recently, Stokes (2016) reported on Pew Research Surveys from 2016 which found that 60% of Chinese think their country’s involvement in the global economy is good (compared to 23% who think it is bad), while 52% of Indians surveyed thought it was good compared to 25% who said it was a problem. A recent YouGov survey of 20,000 people across 19 countries found a majority believed that globalisation has been a force for good. That survey found the most enthusiasm for globalisation in East and South-East Asia, where over 70% in all countries believed it has been a force for good. The highest approval, 91%, was in Vietnam, a relative latecomer to globalisation (Smith, 2017).</w:t>
      </w:r>
    </w:p>
    <w:p w14:paraId="3DEB0FD2" w14:textId="77777777" w:rsidR="00F74A64" w:rsidRPr="008A3A66" w:rsidRDefault="00F74A64" w:rsidP="00F74A64">
      <w:pPr>
        <w:rPr>
          <w:sz w:val="16"/>
          <w:szCs w:val="14"/>
        </w:rPr>
      </w:pPr>
      <w:r w:rsidRPr="008A3A66">
        <w:rPr>
          <w:sz w:val="16"/>
          <w:szCs w:val="14"/>
        </w:rPr>
        <w:t xml:space="preserve">By contrast, public support for globalisation in the global North has plummeted. Bhagwati (2004) cited an Environics International Survey presented at the 2002 World Economic Forum Meetings to argue that disillusionment with globalisation was not universal; ‘anti-globalisation sentiments are more prevalent in the rich countries of the North, while pluralities of policy makers and the public in the poor countries of the South see globalisation instead as a positive force’ (2004, 8). Although Bhagwati suggested this was an ‘ironic reversal’, it proved to be in line with a 2007 BBC World Service poll that found 57% of people in G7 countries thought the pace of globalisation was too rapid, whereas the majority of those in </w:t>
      </w:r>
      <w:r w:rsidRPr="009C3038">
        <w:rPr>
          <w:strike/>
          <w:sz w:val="16"/>
          <w:szCs w:val="14"/>
        </w:rPr>
        <w:t>developing</w:t>
      </w:r>
      <w:r w:rsidRPr="008A3A66">
        <w:rPr>
          <w:sz w:val="16"/>
          <w:szCs w:val="14"/>
        </w:rPr>
        <w:t xml:space="preserve"> countries surveyed thought it was just right or too slow (e.g. IMF, 2008; Pieterse, 2012). A 2007 Pew Global Poll similarly found a decline in the percentage of people in many Northern countries who believed trade had a positive impact. In its analysis of the survey results, Kohut and Wilke (2008, 6–7) commented that ‘it is in economically stagnant Western countries that we see the most trepidation about globalisation’. Almost 10 years later, The Economist (2016) reported on a YouGov survey of 19 countries, which found that fewer than half of people in the USA, UK and France believed that globalisation is a ‘force for good’ in the world. This broad change in attitude toward globalisation is playing out in national electoral politics as well as gatherings such as the World Economic Forum and the meeting of the Asia-Pacific Economic Cooperation.</w:t>
      </w:r>
    </w:p>
    <w:p w14:paraId="7DCAC01B" w14:textId="77777777" w:rsidR="00F74A64" w:rsidRPr="008A3A66" w:rsidRDefault="00F74A64" w:rsidP="00F74A64">
      <w:pPr>
        <w:rPr>
          <w:sz w:val="16"/>
          <w:szCs w:val="14"/>
        </w:rPr>
      </w:pPr>
      <w:r w:rsidRPr="008A3A66">
        <w:rPr>
          <w:sz w:val="16"/>
          <w:szCs w:val="14"/>
        </w:rPr>
        <w:t>The ‘big switch’ and the geography of uneven development</w:t>
      </w:r>
    </w:p>
    <w:p w14:paraId="6638BD53" w14:textId="77777777" w:rsidR="00F74A64" w:rsidRPr="008A3A66" w:rsidRDefault="00F74A64" w:rsidP="00F74A64">
      <w:pPr>
        <w:rPr>
          <w:sz w:val="16"/>
        </w:rPr>
      </w:pPr>
      <w:r w:rsidRPr="008A3A66">
        <w:rPr>
          <w:sz w:val="16"/>
        </w:rPr>
        <w:t xml:space="preserve">The ‘big switch’ seemingly confounds the predictions of the most vocal proponents and critics of globalisation alike. Uneven development is dynamic and relates to differences both within and among countries (Sheppard, 2016). Naïve claims that the world is flat or that economic globalisation is ‘win-win’ have rightly been dismissed (Baldwin, 2016; Christopherson et al., 2008; Turok et al., 2017), yet </w:t>
      </w:r>
      <w:r w:rsidRPr="00E72547">
        <w:rPr>
          <w:rStyle w:val="StyleUnderline"/>
          <w:highlight w:val="yellow"/>
        </w:rPr>
        <w:t>it is</w:t>
      </w:r>
      <w:r w:rsidRPr="008A3A66">
        <w:rPr>
          <w:sz w:val="16"/>
        </w:rPr>
        <w:t xml:space="preserve"> also </w:t>
      </w:r>
      <w:r w:rsidRPr="00E72547">
        <w:rPr>
          <w:rStyle w:val="Emphasis"/>
          <w:highlight w:val="yellow"/>
        </w:rPr>
        <w:t>insufficient</w:t>
      </w:r>
      <w:r w:rsidRPr="00E72547">
        <w:rPr>
          <w:rStyle w:val="StyleUnderline"/>
          <w:highlight w:val="yellow"/>
        </w:rPr>
        <w:t xml:space="preserve"> to suggest</w:t>
      </w:r>
      <w:r w:rsidRPr="002C1F50">
        <w:rPr>
          <w:rStyle w:val="StyleUnderline"/>
        </w:rPr>
        <w:t xml:space="preserve"> that </w:t>
      </w:r>
      <w:r w:rsidRPr="00E72547">
        <w:rPr>
          <w:rStyle w:val="StyleUnderline"/>
          <w:highlight w:val="yellow"/>
        </w:rPr>
        <w:t>globalisation</w:t>
      </w:r>
      <w:r w:rsidRPr="002C1F50">
        <w:rPr>
          <w:rStyle w:val="StyleUnderline"/>
        </w:rPr>
        <w:t xml:space="preserve"> simply </w:t>
      </w:r>
      <w:r w:rsidRPr="00E72547">
        <w:rPr>
          <w:rStyle w:val="StyleUnderline"/>
          <w:highlight w:val="yellow"/>
        </w:rPr>
        <w:t>leads to</w:t>
      </w:r>
      <w:r w:rsidRPr="008A3A66">
        <w:rPr>
          <w:rStyle w:val="StyleUnderline"/>
        </w:rPr>
        <w:t xml:space="preserve"> a </w:t>
      </w:r>
      <w:r w:rsidRPr="00E72547">
        <w:rPr>
          <w:rStyle w:val="Emphasis"/>
          <w:highlight w:val="yellow"/>
        </w:rPr>
        <w:t>reproduction</w:t>
      </w:r>
      <w:r w:rsidRPr="00E72547">
        <w:rPr>
          <w:rStyle w:val="StyleUnderline"/>
          <w:highlight w:val="yellow"/>
        </w:rPr>
        <w:t xml:space="preserve"> of</w:t>
      </w:r>
      <w:r w:rsidRPr="008A3A66">
        <w:rPr>
          <w:rStyle w:val="StyleUnderline"/>
        </w:rPr>
        <w:t xml:space="preserve"> existing </w:t>
      </w:r>
      <w:r w:rsidRPr="00E72547">
        <w:rPr>
          <w:rStyle w:val="Emphasis"/>
          <w:highlight w:val="yellow"/>
        </w:rPr>
        <w:t>inequalities</w:t>
      </w:r>
      <w:r w:rsidRPr="002C1F50">
        <w:rPr>
          <w:rStyle w:val="StyleUnderline"/>
        </w:rPr>
        <w:t xml:space="preserve">, overlooking how that </w:t>
      </w:r>
      <w:r w:rsidRPr="00E72547">
        <w:rPr>
          <w:rStyle w:val="Emphasis"/>
        </w:rPr>
        <w:t>unevenness</w:t>
      </w:r>
      <w:r w:rsidRPr="002C1F50">
        <w:rPr>
          <w:rStyle w:val="StyleUnderline"/>
        </w:rPr>
        <w:t xml:space="preserve"> may be changing as a result of new macroeconomic geographies</w:t>
      </w:r>
      <w:r w:rsidRPr="008A3A66">
        <w:rPr>
          <w:sz w:val="16"/>
        </w:rPr>
        <w:t xml:space="preserve"> (Peck, 2016). While trade theory could predict that there would be ‘losers’ in the global North from international economic integration, proponents of economic globalisation have asserted that they would be few in number and could be compensated. More recently, it appears that a large group of people feel more forsaken than compensated. Similarly, </w:t>
      </w:r>
      <w:r w:rsidRPr="00E72547">
        <w:rPr>
          <w:rStyle w:val="StyleUnderline"/>
          <w:highlight w:val="yellow"/>
        </w:rPr>
        <w:t>for those who embraced Marxian political economy</w:t>
      </w:r>
      <w:r w:rsidRPr="008A3A66">
        <w:rPr>
          <w:rStyle w:val="StyleUnderline"/>
        </w:rPr>
        <w:t xml:space="preserve">, and warned of its </w:t>
      </w:r>
      <w:r w:rsidRPr="00E72547">
        <w:rPr>
          <w:rStyle w:val="Emphasis"/>
        </w:rPr>
        <w:t>negative consequences</w:t>
      </w:r>
      <w:r w:rsidRPr="008A3A66">
        <w:rPr>
          <w:rStyle w:val="StyleUnderline"/>
        </w:rPr>
        <w:t xml:space="preserve"> in the South, the </w:t>
      </w:r>
      <w:r w:rsidRPr="00E72547">
        <w:rPr>
          <w:rStyle w:val="Emphasis"/>
          <w:highlight w:val="yellow"/>
        </w:rPr>
        <w:t>apparent optimism</w:t>
      </w:r>
      <w:r w:rsidRPr="008A3A66">
        <w:rPr>
          <w:rStyle w:val="StyleUnderline"/>
        </w:rPr>
        <w:t xml:space="preserve"> and </w:t>
      </w:r>
      <w:r w:rsidRPr="00E72547">
        <w:rPr>
          <w:rStyle w:val="Emphasis"/>
        </w:rPr>
        <w:t xml:space="preserve">support </w:t>
      </w:r>
      <w:r w:rsidRPr="00E72547">
        <w:rPr>
          <w:rStyle w:val="Emphasis"/>
          <w:highlight w:val="yellow"/>
        </w:rPr>
        <w:t>for globalisation</w:t>
      </w:r>
      <w:r w:rsidRPr="00E72547">
        <w:rPr>
          <w:rStyle w:val="StyleUnderline"/>
          <w:highlight w:val="yellow"/>
        </w:rPr>
        <w:t xml:space="preserve"> in the South may have been </w:t>
      </w:r>
      <w:r w:rsidRPr="00E72547">
        <w:rPr>
          <w:rStyle w:val="Emphasis"/>
          <w:highlight w:val="yellow"/>
        </w:rPr>
        <w:t>unexpected</w:t>
      </w:r>
      <w:r w:rsidRPr="008A3A66">
        <w:rPr>
          <w:sz w:val="16"/>
        </w:rPr>
        <w:t xml:space="preserve">. The sceptical internationalists (e.g. Evans, 2008; Kaplinsky, 2001; Stiglitz, 2006) should be acknowledged, however, for forecasting downsides in the global North. As we outline below, many people in the global North have experienced relative stagnation, whereas, albeit from a very low starting point and amidst considerable inequality, </w:t>
      </w:r>
      <w:r w:rsidRPr="00E72547">
        <w:rPr>
          <w:rStyle w:val="StyleUnderline"/>
          <w:highlight w:val="yellow"/>
        </w:rPr>
        <w:t>many</w:t>
      </w:r>
      <w:r w:rsidRPr="008A3A66">
        <w:rPr>
          <w:rStyle w:val="StyleUnderline"/>
        </w:rPr>
        <w:t xml:space="preserve"> people</w:t>
      </w:r>
      <w:r w:rsidRPr="008A3A66">
        <w:rPr>
          <w:sz w:val="16"/>
        </w:rPr>
        <w:t xml:space="preserve"> (but not all) </w:t>
      </w:r>
      <w:r w:rsidRPr="002C1F50">
        <w:rPr>
          <w:rStyle w:val="StyleUnderline"/>
        </w:rPr>
        <w:t xml:space="preserve">have </w:t>
      </w:r>
      <w:r w:rsidRPr="00E72547">
        <w:rPr>
          <w:rStyle w:val="StyleUnderline"/>
          <w:highlight w:val="yellow"/>
        </w:rPr>
        <w:t xml:space="preserve">experienced </w:t>
      </w:r>
      <w:r w:rsidRPr="00E72547">
        <w:rPr>
          <w:rStyle w:val="Emphasis"/>
          <w:highlight w:val="yellow"/>
        </w:rPr>
        <w:t>improved development outcomes</w:t>
      </w:r>
      <w:r w:rsidRPr="008A3A66">
        <w:rPr>
          <w:rStyle w:val="StyleUnderline"/>
        </w:rPr>
        <w:t xml:space="preserve"> in the global South</w:t>
      </w:r>
      <w:r w:rsidRPr="008A3A66">
        <w:rPr>
          <w:sz w:val="16"/>
        </w:rPr>
        <w:t>. We then explore what this apparent ‘big switch’ may tell us about contemporary economic globalisation.</w:t>
      </w:r>
    </w:p>
    <w:p w14:paraId="29C3FA30" w14:textId="77777777" w:rsidR="00F74A64" w:rsidRPr="008A3A66" w:rsidRDefault="00F74A64" w:rsidP="00F74A64">
      <w:pPr>
        <w:rPr>
          <w:sz w:val="16"/>
          <w:szCs w:val="14"/>
        </w:rPr>
      </w:pPr>
      <w:r w:rsidRPr="008A3A66">
        <w:rPr>
          <w:sz w:val="16"/>
          <w:szCs w:val="14"/>
        </w:rPr>
        <w:t>The new geography of global uneven development</w:t>
      </w:r>
    </w:p>
    <w:p w14:paraId="5E61BF87" w14:textId="77777777" w:rsidR="00F74A64" w:rsidRPr="008A3A66" w:rsidRDefault="00F74A64" w:rsidP="00F74A64">
      <w:pPr>
        <w:rPr>
          <w:sz w:val="16"/>
        </w:rPr>
      </w:pPr>
      <w:r w:rsidRPr="008A3A66">
        <w:rPr>
          <w:sz w:val="16"/>
        </w:rPr>
        <w:t xml:space="preserve">Significant portions of the population in the USA and other countries in the global North have experienced limited, if any, income gains in an era of globalisation. Milanovic’s (2016) ‘elephant graph’ (Figure 1) has quickly become a popular way to demonstrate the relative stagnation </w:t>
      </w:r>
      <w:r w:rsidRPr="008A3A66">
        <w:rPr>
          <w:sz w:val="16"/>
        </w:rPr>
        <w:lastRenderedPageBreak/>
        <w:t xml:space="preserve">experienced in North America and Europe in recent decades. Exploring changes in real incomes between 1988 and 2008, he showed that those who particularly lost out on any relative gain in income were the global upper middle class (those between the 75th and 90th percentiles on the global income distribution) and the poorest 5% of the world population. Of these least successful percentiles, 86% of the population were from mature economies in the global North (Lakner and Milanovic, 2016, 23). Considering these contrasts more widely, </w:t>
      </w:r>
      <w:r w:rsidRPr="002C1F50">
        <w:rPr>
          <w:rStyle w:val="StyleUnderline"/>
        </w:rPr>
        <w:t xml:space="preserve">a growing body of evidence shows that </w:t>
      </w:r>
      <w:r w:rsidRPr="00E72547">
        <w:rPr>
          <w:rStyle w:val="StyleUnderline"/>
          <w:highlight w:val="yellow"/>
        </w:rPr>
        <w:t>the</w:t>
      </w:r>
      <w:r w:rsidRPr="008A3A66">
        <w:rPr>
          <w:rStyle w:val="StyleUnderline"/>
        </w:rPr>
        <w:t xml:space="preserve"> global </w:t>
      </w:r>
      <w:r w:rsidRPr="00E72547">
        <w:rPr>
          <w:rStyle w:val="Emphasis"/>
          <w:highlight w:val="yellow"/>
        </w:rPr>
        <w:t>North’s dominance</w:t>
      </w:r>
      <w:r w:rsidRPr="002C1F50">
        <w:rPr>
          <w:rStyle w:val="StyleUnderline"/>
        </w:rPr>
        <w:t xml:space="preserve"> in the global economy </w:t>
      </w:r>
      <w:r w:rsidRPr="00E72547">
        <w:rPr>
          <w:rStyle w:val="StyleUnderline"/>
          <w:highlight w:val="yellow"/>
        </w:rPr>
        <w:t xml:space="preserve">is </w:t>
      </w:r>
      <w:r w:rsidRPr="00E72547">
        <w:rPr>
          <w:rStyle w:val="Emphasis"/>
          <w:highlight w:val="yellow"/>
        </w:rPr>
        <w:t>receding</w:t>
      </w:r>
      <w:r w:rsidRPr="008A3A66">
        <w:rPr>
          <w:sz w:val="16"/>
        </w:rPr>
        <w:t>, with the share of high-income countries in global GDP having fallen from 76.8% in 2000 to 65.2% in 2015 (see Figure 1).</w:t>
      </w:r>
    </w:p>
    <w:p w14:paraId="66FD91CE" w14:textId="77777777" w:rsidR="00F74A64" w:rsidRPr="008A3A66" w:rsidRDefault="00F74A64" w:rsidP="00F74A64">
      <w:pPr>
        <w:rPr>
          <w:sz w:val="16"/>
        </w:rPr>
      </w:pPr>
      <w:r w:rsidRPr="008A3A66">
        <w:rPr>
          <w:sz w:val="16"/>
        </w:rPr>
        <w:t xml:space="preserve">A different picture emerges in the global South. In Figure 1, it was </w:t>
      </w:r>
      <w:r w:rsidRPr="002C1F50">
        <w:rPr>
          <w:rStyle w:val="StyleUnderline"/>
        </w:rPr>
        <w:t>Asians</w:t>
      </w:r>
      <w:r w:rsidRPr="008A3A66">
        <w:rPr>
          <w:sz w:val="16"/>
        </w:rPr>
        <w:t xml:space="preserve"> who </w:t>
      </w:r>
      <w:r w:rsidRPr="002C1F50">
        <w:rPr>
          <w:rStyle w:val="StyleUnderline"/>
        </w:rPr>
        <w:t>comprised 90% of the population in the percentiles which did best in terms of relative income gains from 1988 to 200</w:t>
      </w:r>
      <w:r w:rsidRPr="008A3A66">
        <w:rPr>
          <w:sz w:val="16"/>
        </w:rPr>
        <w:t>8 (Lakner and Milanovic, 2016, 223). The UNDP has remarked that</w:t>
      </w:r>
    </w:p>
    <w:p w14:paraId="28CF7E07" w14:textId="77777777" w:rsidR="00F74A64" w:rsidRPr="008A3A66" w:rsidRDefault="00F74A64" w:rsidP="00F74A64">
      <w:pPr>
        <w:rPr>
          <w:sz w:val="16"/>
        </w:rPr>
      </w:pPr>
      <w:r w:rsidRPr="008A3A66">
        <w:rPr>
          <w:sz w:val="16"/>
        </w:rPr>
        <w:t xml:space="preserve">A striking feature of the world scene in recent years is </w:t>
      </w:r>
      <w:r w:rsidRPr="002C1F50">
        <w:rPr>
          <w:rStyle w:val="StyleUnderline"/>
        </w:rPr>
        <w:t>the transformation of many</w:t>
      </w:r>
      <w:r w:rsidRPr="008A3A66">
        <w:rPr>
          <w:sz w:val="16"/>
        </w:rPr>
        <w:t xml:space="preserve"> </w:t>
      </w:r>
      <w:r w:rsidRPr="008A3A66">
        <w:rPr>
          <w:strike/>
          <w:sz w:val="16"/>
        </w:rPr>
        <w:t>developing</w:t>
      </w:r>
      <w:r w:rsidRPr="008A3A66">
        <w:rPr>
          <w:sz w:val="16"/>
        </w:rPr>
        <w:t xml:space="preserve"> </w:t>
      </w:r>
      <w:r w:rsidRPr="002C1F50">
        <w:rPr>
          <w:rStyle w:val="StyleUnderline"/>
        </w:rPr>
        <w:t>countries i</w:t>
      </w:r>
      <w:r w:rsidRPr="008A3A66">
        <w:rPr>
          <w:rStyle w:val="StyleUnderline"/>
        </w:rPr>
        <w:t xml:space="preserve">nto dynamic economies…doing well in economic growth and trade … they are </w:t>
      </w:r>
      <w:r w:rsidRPr="00E72547">
        <w:rPr>
          <w:rStyle w:val="Emphasis"/>
        </w:rPr>
        <w:t>collectively bolstering</w:t>
      </w:r>
      <w:r w:rsidRPr="008A3A66">
        <w:rPr>
          <w:rStyle w:val="StyleUnderline"/>
        </w:rPr>
        <w:t xml:space="preserve"> world </w:t>
      </w:r>
      <w:r w:rsidRPr="00E72547">
        <w:rPr>
          <w:rStyle w:val="Emphasis"/>
        </w:rPr>
        <w:t>economic growth</w:t>
      </w:r>
      <w:r w:rsidRPr="008A3A66">
        <w:rPr>
          <w:rStyle w:val="StyleUnderline"/>
        </w:rPr>
        <w:t>, lifting other</w:t>
      </w:r>
      <w:r w:rsidRPr="008A3A66">
        <w:rPr>
          <w:strike/>
          <w:sz w:val="16"/>
        </w:rPr>
        <w:t xml:space="preserve"> developing </w:t>
      </w:r>
      <w:r w:rsidRPr="008A3A66">
        <w:rPr>
          <w:rStyle w:val="StyleUnderline"/>
        </w:rPr>
        <w:t>economies, reducing poverty and increasing wealth on a grand sca</w:t>
      </w:r>
      <w:r w:rsidRPr="002C1F50">
        <w:rPr>
          <w:rStyle w:val="StyleUnderline"/>
        </w:rPr>
        <w:t>le</w:t>
      </w:r>
      <w:r w:rsidRPr="008A3A66">
        <w:rPr>
          <w:sz w:val="16"/>
        </w:rPr>
        <w:t>. (UNDP, 2013, 43)</w:t>
      </w:r>
    </w:p>
    <w:p w14:paraId="3B22A57D" w14:textId="77777777" w:rsidR="00F74A64" w:rsidRPr="008A3A66" w:rsidRDefault="00F74A64" w:rsidP="00F74A64">
      <w:pPr>
        <w:rPr>
          <w:sz w:val="16"/>
        </w:rPr>
      </w:pPr>
      <w:r w:rsidRPr="002C1F50">
        <w:rPr>
          <w:rStyle w:val="StyleUnderline"/>
        </w:rPr>
        <w:t>The share of global GDP of low and middle</w:t>
      </w:r>
      <w:r>
        <w:rPr>
          <w:rStyle w:val="StyleUnderline"/>
        </w:rPr>
        <w:t xml:space="preserve"> </w:t>
      </w:r>
      <w:r w:rsidRPr="002C1F50">
        <w:rPr>
          <w:rStyle w:val="StyleUnderline"/>
        </w:rPr>
        <w:t>income countries increased from 22.5% in 2000 to 34.1% in 2015</w:t>
      </w:r>
      <w:r w:rsidRPr="008A3A66">
        <w:rPr>
          <w:sz w:val="16"/>
        </w:rPr>
        <w:t xml:space="preserve"> (Figure 2). </w:t>
      </w:r>
      <w:r w:rsidRPr="002C1F50">
        <w:rPr>
          <w:rStyle w:val="StyleUnderline"/>
        </w:rPr>
        <w:t>Much of this increase is accounted for by China, as well as India and Brazil</w:t>
      </w:r>
      <w:r w:rsidRPr="008A3A66">
        <w:rPr>
          <w:sz w:val="16"/>
        </w:rPr>
        <w:t>. Their share of global GDP, only 4.6% in 1960, 6.6% in 1990 and 9.3% in 2000, had almost doubled in the 21st century to 18% by 2015.</w:t>
      </w:r>
    </w:p>
    <w:p w14:paraId="3B33892C" w14:textId="77777777" w:rsidR="00F74A64" w:rsidRPr="008A3A66" w:rsidRDefault="00F74A64" w:rsidP="00F74A64">
      <w:pPr>
        <w:rPr>
          <w:sz w:val="16"/>
        </w:rPr>
      </w:pPr>
      <w:r w:rsidRPr="008A3A66">
        <w:rPr>
          <w:rStyle w:val="StyleUnderline"/>
        </w:rPr>
        <w:t xml:space="preserve">The development context of the global South has </w:t>
      </w:r>
      <w:r w:rsidRPr="00E72547">
        <w:rPr>
          <w:rStyle w:val="Emphasis"/>
        </w:rPr>
        <w:t>changed significantly</w:t>
      </w:r>
      <w:r w:rsidRPr="008A3A66">
        <w:rPr>
          <w:rStyle w:val="StyleUnderline"/>
        </w:rPr>
        <w:t xml:space="preserve"> since t</w:t>
      </w:r>
      <w:r w:rsidRPr="002C1F50">
        <w:rPr>
          <w:rStyle w:val="StyleUnderline"/>
        </w:rPr>
        <w:t xml:space="preserve">he turn of the Millennium, across a variety of important indicators. The total number of people in the world living on less than $1.90 per day (i.e. </w:t>
      </w:r>
      <w:r w:rsidRPr="00E72547">
        <w:rPr>
          <w:rStyle w:val="Emphasis"/>
          <w:highlight w:val="yellow"/>
        </w:rPr>
        <w:t>extreme poverty</w:t>
      </w:r>
      <w:r w:rsidRPr="00E72547">
        <w:rPr>
          <w:rStyle w:val="StyleUnderline"/>
          <w:highlight w:val="yellow"/>
        </w:rPr>
        <w:t xml:space="preserve">) has more than </w:t>
      </w:r>
      <w:r w:rsidRPr="00E72547">
        <w:rPr>
          <w:rStyle w:val="Emphasis"/>
          <w:highlight w:val="yellow"/>
        </w:rPr>
        <w:t>halved</w:t>
      </w:r>
      <w:r w:rsidRPr="002C1F50">
        <w:rPr>
          <w:rStyle w:val="StyleUnderline"/>
        </w:rPr>
        <w:t xml:space="preserve"> from 1.69 billion in 1999 to 766 million in 2013</w:t>
      </w:r>
      <w:r w:rsidRPr="008A3A66">
        <w:rPr>
          <w:sz w:val="16"/>
        </w:rPr>
        <w:t xml:space="preserve">. At least by official estimates, </w:t>
      </w:r>
      <w:r w:rsidRPr="002C1F50">
        <w:rPr>
          <w:rStyle w:val="StyleUnderline"/>
        </w:rPr>
        <w:t xml:space="preserve">the share of the population in the global South who are living in extreme poverty has </w:t>
      </w:r>
      <w:r w:rsidRPr="00E72547">
        <w:rPr>
          <w:rStyle w:val="Emphasis"/>
        </w:rPr>
        <w:t>fallen considerably</w:t>
      </w:r>
      <w:r w:rsidRPr="002C1F50">
        <w:rPr>
          <w:rStyle w:val="StyleUnderline"/>
        </w:rPr>
        <w:t xml:space="preserve"> this century</w:t>
      </w:r>
      <w:r w:rsidRPr="008A3A66">
        <w:rPr>
          <w:sz w:val="16"/>
        </w:rPr>
        <w:t xml:space="preserve">. Whereas the percentage of the population in the global South with a daily consumption level of less than $1.90 was 33.4% in 1999, it was just 13.4% in 2013.2 </w:t>
      </w:r>
      <w:r w:rsidRPr="002C1F50">
        <w:rPr>
          <w:rStyle w:val="StyleUnderline"/>
        </w:rPr>
        <w:t>The percentage of the world’s countries classified by the World Bank as low-income</w:t>
      </w:r>
      <w:r w:rsidRPr="008A3A66">
        <w:rPr>
          <w:sz w:val="16"/>
        </w:rPr>
        <w:t xml:space="preserve">, albeit a very low threshold, </w:t>
      </w:r>
      <w:r w:rsidRPr="00E72547">
        <w:rPr>
          <w:rStyle w:val="Emphasis"/>
        </w:rPr>
        <w:t>more than halved</w:t>
      </w:r>
      <w:r w:rsidRPr="002C1F50">
        <w:rPr>
          <w:rStyle w:val="StyleUnderline"/>
        </w:rPr>
        <w:t xml:space="preserve"> within the first 15 years of the 21st century</w:t>
      </w:r>
      <w:r w:rsidRPr="008A3A66">
        <w:rPr>
          <w:sz w:val="16"/>
        </w:rPr>
        <w:t xml:space="preserve">. Moreover, </w:t>
      </w:r>
      <w:r w:rsidRPr="002C1F50">
        <w:rPr>
          <w:rStyle w:val="StyleUnderline"/>
        </w:rPr>
        <w:t>the total number of countries which are highly dependent on aid</w:t>
      </w:r>
      <w:r w:rsidRPr="008A3A66">
        <w:rPr>
          <w:sz w:val="16"/>
        </w:rPr>
        <w:t xml:space="preserve"> (having a net ODA &gt; 9% of GNI) </w:t>
      </w:r>
      <w:r w:rsidRPr="002C1F50">
        <w:rPr>
          <w:rStyle w:val="StyleUnderline"/>
        </w:rPr>
        <w:t xml:space="preserve">has </w:t>
      </w:r>
      <w:r w:rsidRPr="00E72547">
        <w:rPr>
          <w:rStyle w:val="Emphasis"/>
        </w:rPr>
        <w:t>fallen considerably</w:t>
      </w:r>
      <w:r w:rsidRPr="002C1F50">
        <w:rPr>
          <w:rStyle w:val="StyleUnderline"/>
        </w:rPr>
        <w:t>, from 42 in 2000 to 29 in 2015, or from 34.1% to 23.2%</w:t>
      </w:r>
      <w:r w:rsidRPr="008A3A66">
        <w:rPr>
          <w:sz w:val="16"/>
        </w:rPr>
        <w:t xml:space="preserve"> of all low and middle-income countries with data available over that period.3</w:t>
      </w:r>
    </w:p>
    <w:p w14:paraId="432231E1" w14:textId="77777777" w:rsidR="00F74A64" w:rsidRPr="008A3A66" w:rsidRDefault="00F74A64" w:rsidP="00F74A64">
      <w:pPr>
        <w:rPr>
          <w:sz w:val="16"/>
        </w:rPr>
      </w:pPr>
      <w:r w:rsidRPr="008A3A66">
        <w:rPr>
          <w:sz w:val="16"/>
        </w:rPr>
        <w:t xml:space="preserve">Considered overall, in comparison with the 1990s, </w:t>
      </w:r>
      <w:r w:rsidRPr="00E72547">
        <w:rPr>
          <w:rStyle w:val="StyleUnderline"/>
          <w:highlight w:val="yellow"/>
        </w:rPr>
        <w:t>the global South</w:t>
      </w:r>
      <w:r w:rsidRPr="008A3A66">
        <w:rPr>
          <w:rStyle w:val="StyleUnderline"/>
        </w:rPr>
        <w:t xml:space="preserve">, in aggregate, now </w:t>
      </w:r>
      <w:r w:rsidRPr="00E72547">
        <w:rPr>
          <w:rStyle w:val="StyleUnderline"/>
          <w:highlight w:val="yellow"/>
        </w:rPr>
        <w:t xml:space="preserve">earns a </w:t>
      </w:r>
      <w:r w:rsidRPr="00E72547">
        <w:rPr>
          <w:rStyle w:val="Emphasis"/>
          <w:highlight w:val="yellow"/>
        </w:rPr>
        <w:t>much larger share</w:t>
      </w:r>
      <w:r w:rsidRPr="00E72547">
        <w:rPr>
          <w:rStyle w:val="StyleUnderline"/>
          <w:highlight w:val="yellow"/>
        </w:rPr>
        <w:t xml:space="preserve"> of </w:t>
      </w:r>
      <w:r w:rsidRPr="00E72547">
        <w:rPr>
          <w:rStyle w:val="Emphasis"/>
          <w:highlight w:val="yellow"/>
        </w:rPr>
        <w:t>world GDP</w:t>
      </w:r>
      <w:r w:rsidRPr="00E72547">
        <w:rPr>
          <w:rStyle w:val="StyleUnderline"/>
          <w:highlight w:val="yellow"/>
        </w:rPr>
        <w:t>, has</w:t>
      </w:r>
      <w:r w:rsidRPr="008A3A66">
        <w:rPr>
          <w:rStyle w:val="StyleUnderline"/>
        </w:rPr>
        <w:t xml:space="preserve"> more middle-income countries, more middleclass people, </w:t>
      </w:r>
      <w:r w:rsidRPr="00E72547">
        <w:rPr>
          <w:rStyle w:val="Emphasis"/>
          <w:highlight w:val="yellow"/>
        </w:rPr>
        <w:t>less aid dependency</w:t>
      </w:r>
      <w:r w:rsidRPr="008A3A66">
        <w:rPr>
          <w:rStyle w:val="StyleUnderline"/>
        </w:rPr>
        <w:t xml:space="preserve">, considerably </w:t>
      </w:r>
      <w:r w:rsidRPr="00E72547">
        <w:rPr>
          <w:rStyle w:val="Emphasis"/>
          <w:highlight w:val="yellow"/>
        </w:rPr>
        <w:t>greater life expectancy</w:t>
      </w:r>
      <w:r w:rsidRPr="00E72547">
        <w:rPr>
          <w:rStyle w:val="StyleUnderline"/>
          <w:highlight w:val="yellow"/>
        </w:rPr>
        <w:t xml:space="preserve"> and </w:t>
      </w:r>
      <w:r w:rsidRPr="00E72547">
        <w:rPr>
          <w:rStyle w:val="Emphasis"/>
          <w:highlight w:val="yellow"/>
        </w:rPr>
        <w:t>lower child</w:t>
      </w:r>
      <w:r w:rsidRPr="008A3A66">
        <w:rPr>
          <w:rStyle w:val="StyleUnderline"/>
        </w:rPr>
        <w:t xml:space="preserve"> and </w:t>
      </w:r>
      <w:r w:rsidRPr="00E72547">
        <w:rPr>
          <w:rStyle w:val="Emphasis"/>
        </w:rPr>
        <w:t xml:space="preserve">maternal </w:t>
      </w:r>
      <w:r w:rsidRPr="00E72547">
        <w:rPr>
          <w:rStyle w:val="Emphasis"/>
          <w:highlight w:val="yellow"/>
        </w:rPr>
        <w:t>mortality</w:t>
      </w:r>
      <w:r w:rsidRPr="008A3A66">
        <w:rPr>
          <w:sz w:val="16"/>
        </w:rPr>
        <w:t>. Table 1 provides some summary indicators for high-income countries (HICs) and low and middle-income countries (L&amp;MICs), as somewhat imperfect approximations for global North and South.</w:t>
      </w:r>
    </w:p>
    <w:p w14:paraId="11E056DD" w14:textId="77777777" w:rsidR="00F74A64" w:rsidRDefault="00F74A64" w:rsidP="00F74A64">
      <w:pPr>
        <w:rPr>
          <w:sz w:val="16"/>
        </w:rPr>
      </w:pPr>
      <w:r w:rsidRPr="00E72547">
        <w:rPr>
          <w:rStyle w:val="StyleUnderline"/>
          <w:highlight w:val="yellow"/>
        </w:rPr>
        <w:t>After two hundred years of a ‘divergence</w:t>
      </w:r>
      <w:r w:rsidRPr="008A3A66">
        <w:rPr>
          <w:sz w:val="16"/>
        </w:rPr>
        <w:t xml:space="preserve">, big time’ (Pritchett, 1997) between developed and </w:t>
      </w:r>
      <w:r w:rsidRPr="009C3038">
        <w:rPr>
          <w:strike/>
          <w:sz w:val="16"/>
        </w:rPr>
        <w:t>developing</w:t>
      </w:r>
      <w:r w:rsidRPr="008A3A66">
        <w:rPr>
          <w:sz w:val="16"/>
        </w:rPr>
        <w:t xml:space="preserve"> countries following the Industrial Revolution, </w:t>
      </w:r>
      <w:r w:rsidRPr="00E72547">
        <w:rPr>
          <w:rStyle w:val="StyleUnderline"/>
          <w:highlight w:val="yellow"/>
        </w:rPr>
        <w:t xml:space="preserve">recent measurements suggest a </w:t>
      </w:r>
      <w:r w:rsidRPr="00E72547">
        <w:rPr>
          <w:rStyle w:val="Emphasis"/>
          <w:highlight w:val="yellow"/>
        </w:rPr>
        <w:t>change</w:t>
      </w:r>
      <w:r w:rsidRPr="008A3A66">
        <w:rPr>
          <w:rStyle w:val="StyleUnderline"/>
        </w:rPr>
        <w:t xml:space="preserve"> </w:t>
      </w:r>
      <w:r w:rsidRPr="00E72547">
        <w:rPr>
          <w:rStyle w:val="StyleUnderline"/>
          <w:highlight w:val="yellow"/>
        </w:rPr>
        <w:t>in</w:t>
      </w:r>
      <w:r w:rsidRPr="008A3A66">
        <w:rPr>
          <w:rStyle w:val="StyleUnderline"/>
        </w:rPr>
        <w:t xml:space="preserve"> the </w:t>
      </w:r>
      <w:r w:rsidRPr="00E72547">
        <w:rPr>
          <w:rStyle w:val="Emphasis"/>
        </w:rPr>
        <w:t>pattern</w:t>
      </w:r>
      <w:r w:rsidRPr="008A3A66">
        <w:rPr>
          <w:rStyle w:val="StyleUnderline"/>
        </w:rPr>
        <w:t xml:space="preserve"> of </w:t>
      </w:r>
      <w:r w:rsidRPr="00E72547">
        <w:rPr>
          <w:rStyle w:val="Emphasis"/>
          <w:highlight w:val="yellow"/>
        </w:rPr>
        <w:t>global inequality</w:t>
      </w:r>
      <w:r w:rsidRPr="00E72547">
        <w:rPr>
          <w:rStyle w:val="StyleUnderline"/>
          <w:highlight w:val="yellow"/>
        </w:rPr>
        <w:t xml:space="preserve"> across a number of indicators</w:t>
      </w:r>
      <w:r w:rsidRPr="008A3A66">
        <w:rPr>
          <w:sz w:val="16"/>
        </w:rPr>
        <w:t xml:space="preserve"> (Horner and Hulme, 2017). </w:t>
      </w:r>
      <w:r w:rsidRPr="008A3A66">
        <w:rPr>
          <w:rStyle w:val="StyleUnderline"/>
        </w:rPr>
        <w:t xml:space="preserve">The Global GINI of </w:t>
      </w:r>
      <w:r w:rsidRPr="00E72547">
        <w:rPr>
          <w:rStyle w:val="Emphasis"/>
        </w:rPr>
        <w:t>income distribution</w:t>
      </w:r>
      <w:r w:rsidRPr="008A3A66">
        <w:rPr>
          <w:rStyle w:val="StyleUnderline"/>
        </w:rPr>
        <w:t xml:space="preserve"> across all individuals in the world has </w:t>
      </w:r>
      <w:r w:rsidRPr="00E72547">
        <w:rPr>
          <w:rStyle w:val="Emphasis"/>
        </w:rPr>
        <w:t>fallen</w:t>
      </w:r>
      <w:r w:rsidRPr="008A3A66">
        <w:rPr>
          <w:rStyle w:val="StyleUnderline"/>
        </w:rPr>
        <w:t xml:space="preserve"> from 69.7 in 1988 to 66.8 in 2008 and 62.5 in 2013</w:t>
      </w:r>
      <w:r w:rsidRPr="008A3A66">
        <w:rPr>
          <w:sz w:val="16"/>
        </w:rPr>
        <w:t xml:space="preserve"> (World Bank, 2016, 81). Analysis presented in the World Bank’s Taking on Inequality (2016) suggests that, </w:t>
      </w:r>
      <w:r w:rsidRPr="008A3A66">
        <w:rPr>
          <w:rStyle w:val="StyleUnderline"/>
        </w:rPr>
        <w:t xml:space="preserve">in 1998, 26% of global income inequality was related to differences within countries, with the remaining 74% relating to differences among countries. By 2013, these shares were 35 and 65%. Two hundred years of a </w:t>
      </w:r>
      <w:r w:rsidRPr="00E72547">
        <w:rPr>
          <w:rStyle w:val="Emphasis"/>
        </w:rPr>
        <w:t>great divergence</w:t>
      </w:r>
      <w:r w:rsidRPr="008A3A66">
        <w:rPr>
          <w:rStyle w:val="StyleUnderline"/>
        </w:rPr>
        <w:t xml:space="preserve"> between global North and South now seems to have had some </w:t>
      </w:r>
      <w:r w:rsidRPr="00E72547">
        <w:rPr>
          <w:rStyle w:val="Emphasis"/>
        </w:rPr>
        <w:t>reversal</w:t>
      </w:r>
      <w:r w:rsidRPr="008A3A66">
        <w:rPr>
          <w:sz w:val="16"/>
        </w:rPr>
        <w:t xml:space="preserve">, although more than half of an individual’s income can be accounted for by the country where he/she lives or was born (Milanovic, 2013). </w:t>
      </w:r>
      <w:r w:rsidRPr="008A3A66">
        <w:rPr>
          <w:rStyle w:val="StyleUnderline"/>
        </w:rPr>
        <w:t xml:space="preserve">Inter-country </w:t>
      </w:r>
      <w:r w:rsidRPr="00E72547">
        <w:rPr>
          <w:rStyle w:val="Emphasis"/>
        </w:rPr>
        <w:t>inequality</w:t>
      </w:r>
      <w:r w:rsidRPr="008A3A66">
        <w:rPr>
          <w:sz w:val="16"/>
        </w:rPr>
        <w:t xml:space="preserve">, rather than intra-country inequality, is still dominant, but it </w:t>
      </w:r>
      <w:r w:rsidRPr="008A3A66">
        <w:rPr>
          <w:rStyle w:val="StyleUnderline"/>
        </w:rPr>
        <w:t xml:space="preserve">accounts for a </w:t>
      </w:r>
      <w:r w:rsidRPr="00E72547">
        <w:rPr>
          <w:rStyle w:val="Emphasis"/>
        </w:rPr>
        <w:t>diminished share</w:t>
      </w:r>
      <w:r w:rsidRPr="008A3A66">
        <w:rPr>
          <w:rStyle w:val="StyleUnderline"/>
        </w:rPr>
        <w:t xml:space="preserve"> of income-based and other inequalities</w:t>
      </w:r>
      <w:r w:rsidRPr="008A3A66">
        <w:rPr>
          <w:sz w:val="16"/>
        </w:rPr>
        <w:t xml:space="preserve"> (World Bank, 2016).</w:t>
      </w:r>
    </w:p>
    <w:p w14:paraId="5939089E" w14:textId="77777777" w:rsidR="00F74A64" w:rsidRDefault="00F74A64" w:rsidP="00F74A64">
      <w:pPr>
        <w:pStyle w:val="Heading3"/>
      </w:pPr>
      <w:r>
        <w:lastRenderedPageBreak/>
        <w:t>2AC---Alt---Elites</w:t>
      </w:r>
    </w:p>
    <w:p w14:paraId="7C0C6A10" w14:textId="77777777" w:rsidR="00F74A64" w:rsidRPr="006B2CEF" w:rsidRDefault="00F74A64" w:rsidP="00F74A64">
      <w:pPr>
        <w:pStyle w:val="Heading4"/>
      </w:pPr>
      <w:bookmarkStart w:id="24" w:name="_Hlk82874912"/>
      <w:r w:rsidRPr="00A53A93">
        <w:rPr>
          <w:u w:val="single"/>
        </w:rPr>
        <w:t>Elites</w:t>
      </w:r>
      <w:r>
        <w:t xml:space="preserve"> – they block a transition</w:t>
      </w:r>
    </w:p>
    <w:p w14:paraId="034DF1C2" w14:textId="77777777" w:rsidR="00F74A64" w:rsidRPr="006B2CEF" w:rsidRDefault="00F74A64" w:rsidP="00F74A64">
      <w:pPr>
        <w:rPr>
          <w:rFonts w:eastAsia="Times New Roman"/>
        </w:rPr>
      </w:pPr>
      <w:r w:rsidRPr="00062E51">
        <w:rPr>
          <w:rStyle w:val="Style13ptBold"/>
        </w:rPr>
        <w:t>Alexander</w:t>
      </w:r>
      <w:r>
        <w:rPr>
          <w:rStyle w:val="Style13ptBold"/>
        </w:rPr>
        <w:t xml:space="preserve"> </w:t>
      </w:r>
      <w:r w:rsidRPr="00062E51">
        <w:rPr>
          <w:rStyle w:val="Style13ptBold"/>
        </w:rPr>
        <w:t>15</w:t>
      </w:r>
      <w:r w:rsidRPr="006B2CEF">
        <w:rPr>
          <w:rFonts w:eastAsia="Times New Roman"/>
        </w:rPr>
        <w:t>—</w:t>
      </w:r>
      <w:r w:rsidRPr="006B2CEF">
        <w:rPr>
          <w:rFonts w:eastAsiaTheme="minorEastAsia"/>
          <w:szCs w:val="24"/>
        </w:rPr>
        <w:t xml:space="preserve">Lecturer at the Office for </w:t>
      </w:r>
      <w:r w:rsidRPr="006B2CEF">
        <w:t>Environmental Programs at the University of Melbourne who wrote his PhD thesis on degrowth (Samuel, Prosperous Descent: Crisis as Opportunity in an Age of Limits p. xiv-xv)</w:t>
      </w:r>
    </w:p>
    <w:p w14:paraId="60406263" w14:textId="77777777" w:rsidR="00F74A64" w:rsidRPr="00E07002" w:rsidRDefault="00F74A64" w:rsidP="00F74A64">
      <w:pPr>
        <w:rPr>
          <w:rFonts w:eastAsia="Times New Roman"/>
          <w:sz w:val="16"/>
        </w:rPr>
      </w:pPr>
      <w:r w:rsidRPr="006B2CEF">
        <w:rPr>
          <w:rFonts w:eastAsia="Times New Roman"/>
          <w:sz w:val="16"/>
        </w:rPr>
        <w:t>Before proceeding I should briefly anticipate an objection that will no doubt arise even from this preliminary overview. Let me be clear: the notion of ‘</w:t>
      </w:r>
      <w:r w:rsidRPr="007D1116">
        <w:rPr>
          <w:rFonts w:eastAsia="Times New Roman"/>
          <w:highlight w:val="green"/>
          <w:u w:val="single"/>
        </w:rPr>
        <w:t xml:space="preserve">prosperous descent’ is </w:t>
      </w:r>
      <w:r w:rsidRPr="007D1116">
        <w:rPr>
          <w:rFonts w:eastAsia="Times New Roman"/>
          <w:iCs/>
          <w:highlight w:val="green"/>
          <w:u w:val="single"/>
          <w:bdr w:val="single" w:sz="8" w:space="0" w:color="auto"/>
        </w:rPr>
        <w:t>not</w:t>
      </w:r>
      <w:r w:rsidRPr="006B2CEF">
        <w:rPr>
          <w:rFonts w:eastAsia="Times New Roman"/>
          <w:iCs/>
          <w:u w:val="single"/>
          <w:bdr w:val="single" w:sz="8" w:space="0" w:color="auto"/>
        </w:rPr>
        <w:t xml:space="preserve"> a prediction</w:t>
      </w:r>
      <w:r w:rsidRPr="006B2CEF">
        <w:rPr>
          <w:rFonts w:eastAsia="Times New Roman"/>
          <w:u w:val="single"/>
        </w:rPr>
        <w:t xml:space="preserve">. I am </w:t>
      </w:r>
      <w:r w:rsidRPr="006B2CEF">
        <w:rPr>
          <w:rFonts w:eastAsia="Times New Roman"/>
          <w:iCs/>
          <w:u w:val="single"/>
          <w:bdr w:val="single" w:sz="8" w:space="0" w:color="auto"/>
        </w:rPr>
        <w:t>not</w:t>
      </w:r>
      <w:r w:rsidRPr="006B2CEF">
        <w:rPr>
          <w:rFonts w:eastAsia="Times New Roman"/>
          <w:u w:val="single"/>
        </w:rPr>
        <w:t xml:space="preserve"> arguing that human beings are going to </w:t>
      </w:r>
      <w:r w:rsidRPr="006B2CEF">
        <w:rPr>
          <w:rFonts w:eastAsia="Times New Roman"/>
          <w:iCs/>
          <w:u w:val="single"/>
          <w:bdr w:val="single" w:sz="8" w:space="0" w:color="auto"/>
        </w:rPr>
        <w:t>create a global village</w:t>
      </w:r>
      <w:r w:rsidRPr="006B2CEF">
        <w:rPr>
          <w:rFonts w:eastAsia="Times New Roman"/>
          <w:u w:val="single"/>
        </w:rPr>
        <w:t xml:space="preserve"> of thriving, sufficiency economies, </w:t>
      </w:r>
      <w:r w:rsidRPr="006B2CEF">
        <w:rPr>
          <w:rFonts w:eastAsia="Times New Roman"/>
          <w:iCs/>
          <w:u w:val="single"/>
          <w:bdr w:val="single" w:sz="8" w:space="0" w:color="auto"/>
        </w:rPr>
        <w:t>nor</w:t>
      </w:r>
      <w:r w:rsidRPr="006B2CEF">
        <w:rPr>
          <w:rFonts w:eastAsia="Times New Roman"/>
          <w:u w:val="single"/>
        </w:rPr>
        <w:t xml:space="preserve"> do I even suggest that this is </w:t>
      </w:r>
      <w:r w:rsidRPr="007D1116">
        <w:rPr>
          <w:rFonts w:eastAsia="Times New Roman"/>
          <w:iCs/>
          <w:highlight w:val="green"/>
          <w:u w:val="single"/>
          <w:bdr w:val="single" w:sz="8" w:space="0" w:color="auto"/>
        </w:rPr>
        <w:t>likely</w:t>
      </w:r>
      <w:r w:rsidRPr="006B2CEF">
        <w:rPr>
          <w:rFonts w:eastAsia="Times New Roman"/>
          <w:sz w:val="16"/>
        </w:rPr>
        <w:t xml:space="preserve">. And </w:t>
      </w:r>
      <w:r w:rsidRPr="007D1116">
        <w:rPr>
          <w:rFonts w:eastAsia="Times New Roman"/>
          <w:highlight w:val="green"/>
          <w:u w:val="single"/>
        </w:rPr>
        <w:t>I am</w:t>
      </w:r>
      <w:r w:rsidRPr="006B2CEF">
        <w:rPr>
          <w:rFonts w:eastAsia="Times New Roman"/>
          <w:u w:val="single"/>
        </w:rPr>
        <w:t xml:space="preserve"> certainly </w:t>
      </w:r>
      <w:r w:rsidRPr="007D1116">
        <w:rPr>
          <w:rFonts w:eastAsia="Times New Roman"/>
          <w:highlight w:val="green"/>
          <w:u w:val="single"/>
        </w:rPr>
        <w:t>not arguing</w:t>
      </w:r>
      <w:r w:rsidRPr="006B2CEF">
        <w:rPr>
          <w:rFonts w:eastAsia="Times New Roman"/>
          <w:u w:val="single"/>
        </w:rPr>
        <w:t xml:space="preserve"> that </w:t>
      </w:r>
      <w:r w:rsidRPr="007D1116">
        <w:rPr>
          <w:rFonts w:eastAsia="Times New Roman"/>
          <w:highlight w:val="green"/>
          <w:u w:val="single"/>
        </w:rPr>
        <w:t xml:space="preserve">an </w:t>
      </w:r>
      <w:r w:rsidRPr="007D1116">
        <w:rPr>
          <w:rFonts w:eastAsia="Times New Roman"/>
          <w:iCs/>
          <w:highlight w:val="green"/>
          <w:u w:val="single"/>
          <w:bdr w:val="single" w:sz="8" w:space="0" w:color="auto"/>
        </w:rPr>
        <w:t>unplanned</w:t>
      </w:r>
      <w:r w:rsidRPr="007D1116">
        <w:rPr>
          <w:rFonts w:eastAsia="Times New Roman"/>
          <w:highlight w:val="green"/>
          <w:u w:val="single"/>
        </w:rPr>
        <w:t xml:space="preserve">, </w:t>
      </w:r>
      <w:r w:rsidRPr="007D1116">
        <w:rPr>
          <w:rFonts w:eastAsia="Times New Roman"/>
          <w:iCs/>
          <w:highlight w:val="green"/>
          <w:u w:val="single"/>
          <w:bdr w:val="single" w:sz="8" w:space="0" w:color="auto"/>
        </w:rPr>
        <w:t>chaotic</w:t>
      </w:r>
      <w:r w:rsidRPr="006B2CEF">
        <w:rPr>
          <w:rFonts w:eastAsia="Times New Roman"/>
          <w:iCs/>
          <w:u w:val="single"/>
          <w:bdr w:val="single" w:sz="8" w:space="0" w:color="auto"/>
        </w:rPr>
        <w:t xml:space="preserve"> civilisational </w:t>
      </w:r>
      <w:r w:rsidRPr="007D1116">
        <w:rPr>
          <w:rFonts w:eastAsia="Times New Roman"/>
          <w:iCs/>
          <w:highlight w:val="green"/>
          <w:u w:val="single"/>
          <w:bdr w:val="single" w:sz="8" w:space="0" w:color="auto"/>
        </w:rPr>
        <w:t>collapse</w:t>
      </w:r>
      <w:r w:rsidRPr="006B2CEF">
        <w:rPr>
          <w:rFonts w:eastAsia="Times New Roman"/>
          <w:u w:val="single"/>
        </w:rPr>
        <w:t xml:space="preserve"> into poverty </w:t>
      </w:r>
      <w:r w:rsidRPr="007D1116">
        <w:rPr>
          <w:rFonts w:eastAsia="Times New Roman"/>
          <w:highlight w:val="green"/>
          <w:u w:val="single"/>
        </w:rPr>
        <w:t xml:space="preserve">is going to be </w:t>
      </w:r>
      <w:r w:rsidRPr="007D1116">
        <w:rPr>
          <w:rFonts w:eastAsia="Times New Roman"/>
          <w:iCs/>
          <w:highlight w:val="green"/>
          <w:u w:val="single"/>
          <w:bdr w:val="single" w:sz="8" w:space="0" w:color="auto"/>
        </w:rPr>
        <w:t>‘prosperous’</w:t>
      </w:r>
      <w:r w:rsidRPr="006B2CEF">
        <w:rPr>
          <w:rFonts w:eastAsia="Times New Roman"/>
          <w:sz w:val="16"/>
        </w:rPr>
        <w:t xml:space="preserve"> (so please do not accuse me of that). My argument is simply that economies of sufficiency, in which the entire community of life can flourish, are the only way to respond effectively to the overlapping crises of industrial civilisation. To oppose Margaret Thatcher with her own words: ‘there is no alternative’.</w:t>
      </w:r>
      <w:r>
        <w:rPr>
          <w:rFonts w:eastAsia="Times New Roman"/>
          <w:sz w:val="16"/>
        </w:rPr>
        <w:t xml:space="preserve"> </w:t>
      </w:r>
      <w:r w:rsidRPr="006B2CEF">
        <w:rPr>
          <w:rFonts w:eastAsia="Times New Roman"/>
          <w:sz w:val="16"/>
        </w:rPr>
        <w:t>If this can be established, as I believe it can, it would follow that we should try to create sufficiency economies, here and now, even if our chances of success do not look good. We may never realise the ideal of a sufficiency economy, but having a coherent ideal functions as a compass to guide action. Without a compass, our energies and efforts would lack direction and thus could easily be misdirected with the best of intentions. Indeed, I worry that dominant strains of the environmental movement today can be understood primarily as misdirected good intentions, efforts which tend to be mistaken in attempting to ‘green’ a growth-orientated mode of production that can never be green. Others oppose the existing order without having any conception of what should replace it. Even those who reject the growth economy sometimes fail to understand the radical implications of such a proposal; fail to understand that we cannot give up growth while other aspects of life more or less go on as usual. Sufficiency, I contend, is a revolutionary project.</w:t>
      </w:r>
      <w:r>
        <w:rPr>
          <w:rFonts w:eastAsia="Times New Roman"/>
          <w:sz w:val="16"/>
        </w:rPr>
        <w:t xml:space="preserve"> </w:t>
      </w:r>
      <w:r w:rsidRPr="006B2CEF">
        <w:rPr>
          <w:rFonts w:eastAsia="Times New Roman"/>
          <w:sz w:val="16"/>
        </w:rPr>
        <w:t xml:space="preserve">While I believe the practical question of ‘strategy’ – the question of how to realise a sufficiency economy – should remain open and dependent on context, the ‘theory of change’ that informs these essays is one grounded in grassroots, community-based action and initiatives. That is to say, I contend that </w:t>
      </w:r>
      <w:r w:rsidRPr="007D1116">
        <w:rPr>
          <w:rFonts w:eastAsia="Times New Roman"/>
          <w:highlight w:val="green"/>
          <w:u w:val="single"/>
        </w:rPr>
        <w:t>until we have a culture</w:t>
      </w:r>
      <w:r w:rsidRPr="006B2CEF">
        <w:rPr>
          <w:rFonts w:eastAsia="Times New Roman"/>
          <w:u w:val="single"/>
        </w:rPr>
        <w:t xml:space="preserve"> or social consciousness </w:t>
      </w:r>
      <w:r w:rsidRPr="007D1116">
        <w:rPr>
          <w:rFonts w:eastAsia="Times New Roman"/>
          <w:highlight w:val="green"/>
          <w:u w:val="single"/>
        </w:rPr>
        <w:t>that embraces sufficiency</w:t>
      </w:r>
      <w:r w:rsidRPr="006B2CEF">
        <w:rPr>
          <w:rFonts w:eastAsia="Times New Roman"/>
          <w:u w:val="single"/>
        </w:rPr>
        <w:t xml:space="preserve">, our </w:t>
      </w:r>
      <w:r w:rsidRPr="007D1116">
        <w:rPr>
          <w:rFonts w:eastAsia="Times New Roman"/>
          <w:highlight w:val="green"/>
          <w:u w:val="single"/>
        </w:rPr>
        <w:t xml:space="preserve">politicians are </w:t>
      </w:r>
      <w:r w:rsidRPr="007D1116">
        <w:rPr>
          <w:rFonts w:eastAsia="Times New Roman"/>
          <w:iCs/>
          <w:highlight w:val="green"/>
          <w:u w:val="single"/>
          <w:bdr w:val="single" w:sz="8" w:space="0" w:color="auto"/>
        </w:rPr>
        <w:t>not going to be driven</w:t>
      </w:r>
      <w:r w:rsidRPr="007D1116">
        <w:rPr>
          <w:rFonts w:eastAsia="Times New Roman"/>
          <w:highlight w:val="green"/>
          <w:u w:val="single"/>
        </w:rPr>
        <w:t xml:space="preserve"> to create</w:t>
      </w:r>
      <w:r w:rsidRPr="006B2CEF">
        <w:rPr>
          <w:rFonts w:eastAsia="Times New Roman"/>
          <w:u w:val="single"/>
        </w:rPr>
        <w:t xml:space="preserve"> the necessary </w:t>
      </w:r>
      <w:r w:rsidRPr="007D1116">
        <w:rPr>
          <w:rFonts w:eastAsia="Times New Roman"/>
          <w:highlight w:val="green"/>
          <w:u w:val="single"/>
        </w:rPr>
        <w:t>structures</w:t>
      </w:r>
      <w:r w:rsidRPr="006B2CEF">
        <w:rPr>
          <w:rFonts w:eastAsia="Times New Roman"/>
          <w:u w:val="single"/>
        </w:rPr>
        <w:t xml:space="preserve"> of sufficiency, nor, </w:t>
      </w:r>
      <w:r w:rsidRPr="006B2CEF">
        <w:rPr>
          <w:rFonts w:eastAsia="Times New Roman"/>
          <w:iCs/>
          <w:u w:val="single"/>
          <w:bdr w:val="single" w:sz="8" w:space="0" w:color="auto"/>
        </w:rPr>
        <w:t>in the absence of such a culture</w:t>
      </w:r>
      <w:r w:rsidRPr="006B2CEF">
        <w:rPr>
          <w:rFonts w:eastAsia="Times New Roman"/>
          <w:u w:val="single"/>
        </w:rPr>
        <w:t xml:space="preserve">, are we going to </w:t>
      </w:r>
      <w:r w:rsidRPr="006B2CEF">
        <w:rPr>
          <w:rFonts w:eastAsia="Times New Roman"/>
          <w:iCs/>
          <w:u w:val="single"/>
          <w:bdr w:val="single" w:sz="8" w:space="0" w:color="auto"/>
        </w:rPr>
        <w:t>build new structures ourselves</w:t>
      </w:r>
      <w:r w:rsidRPr="006B2CEF">
        <w:rPr>
          <w:rFonts w:eastAsia="Times New Roman"/>
          <w:sz w:val="16"/>
        </w:rPr>
        <w:t xml:space="preserve">. In fact, </w:t>
      </w:r>
      <w:r w:rsidRPr="007D1116">
        <w:rPr>
          <w:rFonts w:eastAsia="Times New Roman"/>
          <w:highlight w:val="green"/>
          <w:u w:val="single"/>
        </w:rPr>
        <w:t>even if</w:t>
      </w:r>
      <w:r w:rsidRPr="006B2CEF">
        <w:rPr>
          <w:rFonts w:eastAsia="Times New Roman"/>
          <w:u w:val="single"/>
        </w:rPr>
        <w:t xml:space="preserve"> such </w:t>
      </w:r>
      <w:r w:rsidRPr="007D1116">
        <w:rPr>
          <w:rFonts w:eastAsia="Times New Roman"/>
          <w:highlight w:val="green"/>
          <w:u w:val="single"/>
        </w:rPr>
        <w:t>a culture</w:t>
      </w:r>
      <w:r w:rsidRPr="006B2CEF">
        <w:rPr>
          <w:rFonts w:eastAsia="Times New Roman"/>
          <w:u w:val="single"/>
        </w:rPr>
        <w:t xml:space="preserve"> of sufficiency </w:t>
      </w:r>
      <w:r w:rsidRPr="007D1116">
        <w:rPr>
          <w:rFonts w:eastAsia="Times New Roman"/>
          <w:highlight w:val="green"/>
          <w:u w:val="single"/>
        </w:rPr>
        <w:t>emerged</w:t>
      </w:r>
      <w:r w:rsidRPr="006B2CEF">
        <w:rPr>
          <w:rFonts w:eastAsia="Times New Roman"/>
          <w:u w:val="single"/>
        </w:rPr>
        <w:t xml:space="preserve">, our </w:t>
      </w:r>
      <w:r w:rsidRPr="007D1116">
        <w:rPr>
          <w:rFonts w:eastAsia="Times New Roman"/>
          <w:highlight w:val="green"/>
          <w:u w:val="single"/>
        </w:rPr>
        <w:t>politicians are likely to be</w:t>
      </w:r>
      <w:r w:rsidRPr="006B2CEF">
        <w:rPr>
          <w:rFonts w:eastAsia="Times New Roman"/>
          <w:u w:val="single"/>
        </w:rPr>
        <w:t xml:space="preserve"> </w:t>
      </w:r>
      <w:r w:rsidRPr="006B2CEF">
        <w:rPr>
          <w:rFonts w:eastAsia="Times New Roman"/>
          <w:iCs/>
          <w:u w:val="single"/>
          <w:bdr w:val="single" w:sz="8" w:space="0" w:color="auto"/>
        </w:rPr>
        <w:t>sluggish</w:t>
      </w:r>
      <w:r w:rsidRPr="006B2CEF">
        <w:rPr>
          <w:rFonts w:eastAsia="Times New Roman"/>
          <w:u w:val="single"/>
        </w:rPr>
        <w:t xml:space="preserve"> and </w:t>
      </w:r>
      <w:r w:rsidRPr="007D1116">
        <w:rPr>
          <w:rFonts w:eastAsia="Times New Roman"/>
          <w:iCs/>
          <w:highlight w:val="green"/>
          <w:u w:val="single"/>
          <w:bdr w:val="single" w:sz="8" w:space="0" w:color="auto"/>
        </w:rPr>
        <w:t>non-responsive</w:t>
      </w:r>
      <w:r w:rsidRPr="007D1116">
        <w:rPr>
          <w:rFonts w:eastAsia="Times New Roman"/>
          <w:highlight w:val="green"/>
          <w:u w:val="single"/>
        </w:rPr>
        <w:t xml:space="preserve"> in supporting it</w:t>
      </w:r>
      <w:r w:rsidRPr="006B2CEF">
        <w:rPr>
          <w:rFonts w:eastAsia="Times New Roman"/>
          <w:sz w:val="16"/>
        </w:rPr>
        <w:t xml:space="preserve">. This means that the primary (although not necessarily the exclusive) forces of societal change must come ‘from below’, from people like you and me, working in our local communities, at the grassroots level. Before all else, we need to create the social conditions for deep transformation. There is a huge amount our governments could do, of course, to create just and sustainable economies of sufficiency, and in certain chapters I explore some available policy options. This can help us imagine alternative forms of human society and organisation. But we must not wait for governments to act, or we will still be waiting while the ship of civilisation sails over the cliff and crashes into the dark abyss below. </w:t>
      </w:r>
      <w:bookmarkEnd w:id="24"/>
    </w:p>
    <w:bookmarkEnd w:id="23"/>
    <w:p w14:paraId="1971A6B1" w14:textId="70B99B6F" w:rsidR="00F74A64" w:rsidRDefault="00305C1D" w:rsidP="00305C1D">
      <w:pPr>
        <w:pStyle w:val="Heading1"/>
      </w:pPr>
      <w:r>
        <w:lastRenderedPageBreak/>
        <w:t>1AR</w:t>
      </w:r>
    </w:p>
    <w:p w14:paraId="45D1815F" w14:textId="77777777" w:rsidR="00305C1D" w:rsidRDefault="00305C1D" w:rsidP="00305C1D">
      <w:pPr>
        <w:pStyle w:val="Heading2"/>
      </w:pPr>
      <w:r>
        <w:lastRenderedPageBreak/>
        <w:t>1AR Case</w:t>
      </w:r>
    </w:p>
    <w:p w14:paraId="7162A238" w14:textId="77777777" w:rsidR="00305C1D" w:rsidRDefault="00305C1D" w:rsidP="00305C1D">
      <w:pPr>
        <w:pStyle w:val="Heading3"/>
      </w:pPr>
      <w:r>
        <w:lastRenderedPageBreak/>
        <w:t>1AR-AT: Threat con</w:t>
      </w:r>
    </w:p>
    <w:p w14:paraId="6FF620B9" w14:textId="77777777" w:rsidR="00305C1D" w:rsidRPr="00F33266" w:rsidRDefault="00305C1D" w:rsidP="00305C1D">
      <w:pPr>
        <w:pStyle w:val="Heading4"/>
        <w:rPr>
          <w:rFonts w:eastAsia="Calibri"/>
        </w:rPr>
      </w:pPr>
      <w:r w:rsidRPr="00F33266">
        <w:rPr>
          <w:rFonts w:eastAsia="Calibri"/>
        </w:rPr>
        <w:t xml:space="preserve">No impact to threat con </w:t>
      </w:r>
      <w:r>
        <w:rPr>
          <w:rFonts w:eastAsia="Calibri"/>
        </w:rPr>
        <w:t>also answers linguistics</w:t>
      </w:r>
    </w:p>
    <w:p w14:paraId="50524614" w14:textId="77777777" w:rsidR="00305C1D" w:rsidRPr="00F33266" w:rsidRDefault="00305C1D" w:rsidP="00305C1D">
      <w:pPr>
        <w:rPr>
          <w:rFonts w:eastAsia="Calibri"/>
        </w:rPr>
      </w:pPr>
      <w:r w:rsidRPr="00F33266">
        <w:rPr>
          <w:rFonts w:eastAsia="Calibri"/>
        </w:rPr>
        <w:t xml:space="preserve">Eric A. </w:t>
      </w:r>
      <w:r w:rsidRPr="00F33266">
        <w:rPr>
          <w:rFonts w:eastAsia="Calibri"/>
          <w:b/>
          <w:bCs/>
        </w:rPr>
        <w:t>Posner and</w:t>
      </w:r>
      <w:r w:rsidRPr="00F33266">
        <w:rPr>
          <w:rFonts w:eastAsia="Calibri"/>
        </w:rPr>
        <w:t xml:space="preserve"> Adrian </w:t>
      </w:r>
      <w:r w:rsidRPr="00F33266">
        <w:rPr>
          <w:rFonts w:eastAsia="Calibri"/>
          <w:b/>
          <w:bCs/>
        </w:rPr>
        <w:t>Vermeule 3</w:t>
      </w:r>
      <w:r w:rsidRPr="00F33266">
        <w:rPr>
          <w:rFonts w:eastAsia="Calibri"/>
        </w:rPr>
        <w:t xml:space="preserve">, law profs at Chicago and Harvard, Accommodating Emergencies, September, </w:t>
      </w:r>
      <w:hyperlink r:id="rId58" w:history="1">
        <w:r w:rsidRPr="00F33266">
          <w:rPr>
            <w:rFonts w:eastAsia="Calibri"/>
          </w:rPr>
          <w:t>http://www.law.uchicago.edu/files/files/48.eap-av.emergency.pdf</w:t>
        </w:r>
      </w:hyperlink>
    </w:p>
    <w:p w14:paraId="7F574441" w14:textId="77777777" w:rsidR="00305C1D" w:rsidRPr="00F33266" w:rsidRDefault="00305C1D" w:rsidP="00305C1D">
      <w:pPr>
        <w:rPr>
          <w:rFonts w:eastAsia="Calibri"/>
          <w:sz w:val="14"/>
        </w:rPr>
      </w:pPr>
      <w:r w:rsidRPr="00F33266">
        <w:rPr>
          <w:rFonts w:eastAsia="Calibri"/>
          <w:sz w:val="14"/>
        </w:rPr>
        <w:t xml:space="preserve">Against the view that panicked government officials overreact to an emergency, and unnecessarily curtail civil liberties, we suggest a more constructive theory of the role of fear. </w:t>
      </w:r>
      <w:r w:rsidRPr="00012A38">
        <w:rPr>
          <w:rFonts w:eastAsia="Calibri"/>
          <w:bCs/>
          <w:highlight w:val="cyan"/>
          <w:u w:val="single"/>
        </w:rPr>
        <w:t>Before the emergency</w:t>
      </w:r>
      <w:r w:rsidRPr="00F33266">
        <w:rPr>
          <w:rFonts w:eastAsia="Calibri"/>
          <w:bCs/>
          <w:u w:val="single"/>
        </w:rPr>
        <w:t xml:space="preserve">, government </w:t>
      </w:r>
      <w:r w:rsidRPr="00012A38">
        <w:rPr>
          <w:rFonts w:eastAsia="Calibri"/>
          <w:bCs/>
          <w:highlight w:val="cyan"/>
          <w:u w:val="single"/>
        </w:rPr>
        <w:t>officials</w:t>
      </w:r>
      <w:r w:rsidRPr="00F33266">
        <w:rPr>
          <w:rFonts w:eastAsia="Calibri"/>
          <w:bCs/>
          <w:u w:val="single"/>
        </w:rPr>
        <w:t xml:space="preserve"> are complacent. They </w:t>
      </w:r>
      <w:r w:rsidRPr="00012A38">
        <w:rPr>
          <w:rFonts w:eastAsia="Calibri"/>
          <w:bCs/>
          <w:highlight w:val="cyan"/>
          <w:u w:val="single"/>
        </w:rPr>
        <w:t>do not think</w:t>
      </w:r>
      <w:r w:rsidRPr="00F33266">
        <w:rPr>
          <w:rFonts w:eastAsia="Calibri"/>
          <w:bCs/>
          <w:u w:val="single"/>
        </w:rPr>
        <w:t xml:space="preserve"> clearly or </w:t>
      </w:r>
      <w:r w:rsidRPr="00012A38">
        <w:rPr>
          <w:rFonts w:eastAsia="Calibri"/>
          <w:bCs/>
          <w:highlight w:val="cyan"/>
          <w:u w:val="single"/>
        </w:rPr>
        <w:t>vigorously about</w:t>
      </w:r>
      <w:r w:rsidRPr="00F33266">
        <w:rPr>
          <w:rFonts w:eastAsia="Calibri"/>
          <w:bCs/>
          <w:u w:val="single"/>
        </w:rPr>
        <w:t xml:space="preserve"> the potential </w:t>
      </w:r>
      <w:r w:rsidRPr="00012A38">
        <w:rPr>
          <w:rFonts w:eastAsia="Calibri"/>
          <w:bCs/>
          <w:highlight w:val="cyan"/>
          <w:u w:val="single"/>
        </w:rPr>
        <w:t>threats</w:t>
      </w:r>
      <w:r w:rsidRPr="00F33266">
        <w:rPr>
          <w:rFonts w:eastAsia="Calibri"/>
          <w:bCs/>
          <w:u w:val="single"/>
        </w:rPr>
        <w:t xml:space="preserve"> faced by the nation</w:t>
      </w:r>
      <w:r w:rsidRPr="00F33266">
        <w:rPr>
          <w:rFonts w:eastAsia="Calibri"/>
          <w:sz w:val="14"/>
        </w:rPr>
        <w:t xml:space="preserve">. </w:t>
      </w:r>
      <w:r w:rsidRPr="00F33266">
        <w:rPr>
          <w:rFonts w:eastAsia="Calibri"/>
          <w:bCs/>
          <w:u w:val="single"/>
        </w:rPr>
        <w:t xml:space="preserve">After the terrorist attack or military intervention, their complacency is replaced by fear. </w:t>
      </w:r>
      <w:r w:rsidRPr="00012A38">
        <w:rPr>
          <w:rFonts w:eastAsia="Calibri"/>
          <w:bCs/>
          <w:highlight w:val="cyan"/>
          <w:u w:val="single"/>
        </w:rPr>
        <w:t>Fear stimulates them to action</w:t>
      </w:r>
      <w:r w:rsidRPr="00F33266">
        <w:rPr>
          <w:rFonts w:eastAsia="Calibri"/>
          <w:sz w:val="14"/>
        </w:rPr>
        <w:t xml:space="preserve">. Action may be based on good decisions or bad: fear might cause officials to exaggerate future threats, but it also might arouse them to threats that they would otherwise not perceive. </w:t>
      </w:r>
      <w:r w:rsidRPr="00012A38">
        <w:rPr>
          <w:rFonts w:eastAsia="Calibri"/>
          <w:b/>
          <w:highlight w:val="cyan"/>
          <w:u w:val="single"/>
          <w:bdr w:val="single" w:sz="12" w:space="0" w:color="auto" w:frame="1"/>
        </w:rPr>
        <w:t>It is impossible to say</w:t>
      </w:r>
      <w:r w:rsidRPr="00F33266">
        <w:rPr>
          <w:rFonts w:eastAsia="Calibri"/>
          <w:b/>
          <w:u w:val="single"/>
          <w:bdr w:val="single" w:sz="12" w:space="0" w:color="auto" w:frame="1"/>
        </w:rPr>
        <w:t xml:space="preserve"> in the abstract </w:t>
      </w:r>
      <w:r w:rsidRPr="00012A38">
        <w:rPr>
          <w:rFonts w:eastAsia="Calibri"/>
          <w:b/>
          <w:highlight w:val="cyan"/>
          <w:u w:val="single"/>
          <w:bdr w:val="single" w:sz="12" w:space="0" w:color="auto" w:frame="1"/>
        </w:rPr>
        <w:t>whether</w:t>
      </w:r>
      <w:r w:rsidRPr="00F33266">
        <w:rPr>
          <w:rFonts w:eastAsia="Calibri"/>
          <w:b/>
          <w:u w:val="single"/>
          <w:bdr w:val="single" w:sz="12" w:space="0" w:color="auto" w:frame="1"/>
        </w:rPr>
        <w:t xml:space="preserve"> decisions and </w:t>
      </w:r>
      <w:r w:rsidRPr="00012A38">
        <w:rPr>
          <w:rFonts w:eastAsia="Calibri"/>
          <w:b/>
          <w:highlight w:val="cyan"/>
          <w:u w:val="single"/>
          <w:bdr w:val="single" w:sz="12" w:space="0" w:color="auto" w:frame="1"/>
        </w:rPr>
        <w:t>actions provoked by fear are</w:t>
      </w:r>
      <w:r w:rsidRPr="00F33266">
        <w:rPr>
          <w:rFonts w:eastAsia="Calibri"/>
          <w:b/>
          <w:u w:val="single"/>
          <w:bdr w:val="single" w:sz="12" w:space="0" w:color="auto" w:frame="1"/>
        </w:rPr>
        <w:t xml:space="preserve"> likely to be </w:t>
      </w:r>
      <w:r w:rsidRPr="00012A38">
        <w:rPr>
          <w:rFonts w:eastAsia="Calibri"/>
          <w:b/>
          <w:highlight w:val="cyan"/>
          <w:u w:val="single"/>
          <w:bdr w:val="single" w:sz="12" w:space="0" w:color="auto" w:frame="1"/>
        </w:rPr>
        <w:t>better than</w:t>
      </w:r>
      <w:r w:rsidRPr="00F33266">
        <w:rPr>
          <w:rFonts w:eastAsia="Calibri"/>
          <w:b/>
          <w:u w:val="single"/>
          <w:bdr w:val="single" w:sz="12" w:space="0" w:color="auto" w:frame="1"/>
        </w:rPr>
        <w:t xml:space="preserve"> decisions and </w:t>
      </w:r>
      <w:r w:rsidRPr="00012A38">
        <w:rPr>
          <w:rFonts w:eastAsia="Calibri"/>
          <w:b/>
          <w:highlight w:val="cyan"/>
          <w:u w:val="single"/>
          <w:bdr w:val="single" w:sz="12" w:space="0" w:color="auto" w:frame="1"/>
        </w:rPr>
        <w:t>actions</w:t>
      </w:r>
      <w:r w:rsidRPr="00F33266">
        <w:rPr>
          <w:rFonts w:eastAsia="Calibri"/>
          <w:b/>
          <w:u w:val="single"/>
          <w:bdr w:val="single" w:sz="12" w:space="0" w:color="auto" w:frame="1"/>
        </w:rPr>
        <w:t xml:space="preserve"> made </w:t>
      </w:r>
      <w:r w:rsidRPr="00012A38">
        <w:rPr>
          <w:rFonts w:eastAsia="Calibri"/>
          <w:b/>
          <w:highlight w:val="cyan"/>
          <w:u w:val="single"/>
          <w:bdr w:val="single" w:sz="12" w:space="0" w:color="auto" w:frame="1"/>
        </w:rPr>
        <w:t>in a state of calm</w:t>
      </w:r>
      <w:r w:rsidRPr="00F33266">
        <w:rPr>
          <w:rFonts w:eastAsia="Calibri"/>
          <w:sz w:val="14"/>
        </w:rPr>
        <w:t xml:space="preserve">. But our limited point is that </w:t>
      </w:r>
      <w:r w:rsidRPr="00F33266">
        <w:rPr>
          <w:rFonts w:eastAsia="Calibri"/>
          <w:bCs/>
          <w:u w:val="single"/>
        </w:rPr>
        <w:t>there is no reason to think that the fear-inspired decisions are likely to be worse</w:t>
      </w:r>
      <w:r w:rsidRPr="00F33266">
        <w:rPr>
          <w:rFonts w:eastAsia="Calibri"/>
          <w:sz w:val="14"/>
        </w:rPr>
        <w:t xml:space="preserve">. For that reason, </w:t>
      </w:r>
      <w:r w:rsidRPr="00F33266">
        <w:rPr>
          <w:rFonts w:eastAsia="Calibri"/>
          <w:bCs/>
          <w:u w:val="single"/>
        </w:rPr>
        <w:t>the existence of fear during emergencies does not support the</w:t>
      </w:r>
      <w:r w:rsidRPr="00F33266">
        <w:rPr>
          <w:rFonts w:eastAsia="Calibri"/>
          <w:sz w:val="14"/>
        </w:rPr>
        <w:t xml:space="preserve"> antiaccommodation </w:t>
      </w:r>
      <w:r w:rsidRPr="00F33266">
        <w:rPr>
          <w:rFonts w:eastAsia="Calibri"/>
          <w:bCs/>
          <w:u w:val="single"/>
        </w:rPr>
        <w:t>theory that the Constitution should be enforced as strictly during emergencies as during non-emergencies</w:t>
      </w:r>
      <w:r w:rsidRPr="00F33266">
        <w:rPr>
          <w:rFonts w:eastAsia="Calibri"/>
          <w:sz w:val="14"/>
        </w:rPr>
        <w:t xml:space="preserve">. C. The Influence of Fear during Emergencies 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F33266">
        <w:rPr>
          <w:rFonts w:eastAsia="Calibri"/>
          <w:bCs/>
          <w:u w:val="single"/>
        </w:rPr>
        <w:t>It is doubtful that fear</w:t>
      </w:r>
      <w:r w:rsidRPr="00F33266">
        <w:rPr>
          <w:rFonts w:eastAsia="Calibri"/>
          <w:sz w:val="14"/>
        </w:rPr>
        <w:t xml:space="preserve">, so understood, </w:t>
      </w:r>
      <w:r w:rsidRPr="00F33266">
        <w:rPr>
          <w:rFonts w:eastAsia="Calibri"/>
          <w:bCs/>
          <w:u w:val="single"/>
        </w:rPr>
        <w:t>has more influence on decisionmaking during emergencies than decisionmaking during non-emergencies</w:t>
      </w:r>
      <w:r w:rsidRPr="00F33266">
        <w:rPr>
          <w:rFonts w:eastAsia="Calibri"/>
          <w:sz w:val="14"/>
        </w:rPr>
        <w:t xml:space="preserve">. 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But if decisionmakers rarely act immediately, then the tiger story cannot bear the metaphoric weight that is placed on it. Indeed, </w:t>
      </w:r>
      <w:r w:rsidRPr="00012A38">
        <w:rPr>
          <w:rFonts w:eastAsia="Calibri"/>
          <w:bCs/>
          <w:highlight w:val="cyan"/>
          <w:u w:val="single"/>
        </w:rPr>
        <w:t>the</w:t>
      </w:r>
      <w:r w:rsidRPr="00F33266">
        <w:rPr>
          <w:rFonts w:eastAsia="Calibri"/>
          <w:bCs/>
          <w:u w:val="single"/>
        </w:rPr>
        <w:t xml:space="preserve"> flight </w:t>
      </w:r>
      <w:r w:rsidRPr="00012A38">
        <w:rPr>
          <w:rFonts w:eastAsia="Calibri"/>
          <w:bCs/>
          <w:highlight w:val="cyan"/>
          <w:u w:val="single"/>
        </w:rPr>
        <w:t>response</w:t>
      </w:r>
      <w:r w:rsidRPr="00F33266">
        <w:rPr>
          <w:rFonts w:eastAsia="Calibri"/>
          <w:bCs/>
          <w:u w:val="single"/>
        </w:rPr>
        <w:t xml:space="preserve"> has nothing to do with the political response </w:t>
      </w:r>
      <w:r w:rsidRPr="00012A38">
        <w:rPr>
          <w:rFonts w:eastAsia="Calibri"/>
          <w:bCs/>
          <w:highlight w:val="cyan"/>
          <w:u w:val="single"/>
        </w:rPr>
        <w:t>to</w:t>
      </w:r>
      <w:r w:rsidRPr="00F33266">
        <w:rPr>
          <w:rFonts w:eastAsia="Calibri"/>
          <w:bCs/>
          <w:u w:val="single"/>
        </w:rPr>
        <w:t xml:space="preserve"> the bombing of Pearl Harbor or the attack on </w:t>
      </w:r>
      <w:r w:rsidRPr="00012A38">
        <w:rPr>
          <w:rFonts w:eastAsia="Calibri"/>
          <w:bCs/>
          <w:highlight w:val="cyan"/>
          <w:u w:val="single"/>
        </w:rPr>
        <w:t>September 11.</w:t>
      </w:r>
      <w:r w:rsidRPr="00F33266">
        <w:rPr>
          <w:rFonts w:eastAsia="Calibri"/>
          <w:bCs/>
          <w:u w:val="single"/>
        </w:rPr>
        <w:t xml:space="preserve"> The people who were there</w:t>
      </w:r>
      <w:r w:rsidRPr="00F33266">
        <w:rPr>
          <w:rFonts w:eastAsia="Calibri"/>
          <w:sz w:val="14"/>
        </w:rPr>
        <w:t>—the citizens and soldiers beneath the bombs, the office workers in the World Trade Center—</w:t>
      </w:r>
      <w:r w:rsidRPr="00012A38">
        <w:rPr>
          <w:rFonts w:eastAsia="Calibri"/>
          <w:bCs/>
          <w:highlight w:val="cyan"/>
          <w:u w:val="single"/>
        </w:rPr>
        <w:t>no doubt felt fear</w:t>
      </w:r>
      <w:r w:rsidRPr="00F33266">
        <w:rPr>
          <w:rFonts w:eastAsia="Calibri"/>
          <w:sz w:val="14"/>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a irresistible urge to flee. </w:t>
      </w:r>
      <w:r w:rsidRPr="00012A38">
        <w:rPr>
          <w:rFonts w:eastAsia="Calibri"/>
          <w:b/>
          <w:highlight w:val="cyan"/>
          <w:u w:val="single"/>
          <w:bdr w:val="single" w:sz="12" w:space="0" w:color="auto" w:frame="1"/>
        </w:rPr>
        <w:t>But this</w:t>
      </w:r>
      <w:r w:rsidRPr="00F33266">
        <w:rPr>
          <w:rFonts w:eastAsia="Calibri"/>
          <w:b/>
          <w:u w:val="single"/>
          <w:bdr w:val="single" w:sz="12" w:space="0" w:color="auto" w:frame="1"/>
        </w:rPr>
        <w:t xml:space="preserve"> kind of </w:t>
      </w:r>
      <w:r w:rsidRPr="00012A38">
        <w:rPr>
          <w:rFonts w:eastAsia="Calibri"/>
          <w:b/>
          <w:highlight w:val="cyan"/>
          <w:u w:val="single"/>
          <w:bdr w:val="single" w:sz="12" w:space="0" w:color="auto" w:frame="1"/>
        </w:rPr>
        <w:t>fear is not</w:t>
      </w:r>
      <w:r w:rsidRPr="00F33266">
        <w:rPr>
          <w:rFonts w:eastAsia="Calibri"/>
          <w:b/>
          <w:u w:val="single"/>
          <w:bdr w:val="single" w:sz="12" w:space="0" w:color="auto" w:frame="1"/>
        </w:rPr>
        <w:t xml:space="preserve"> the kind </w:t>
      </w:r>
      <w:r w:rsidRPr="00012A38">
        <w:rPr>
          <w:rFonts w:eastAsia="Calibri"/>
          <w:b/>
          <w:highlight w:val="cyan"/>
          <w:u w:val="single"/>
          <w:bdr w:val="single" w:sz="12" w:space="0" w:color="auto" w:frame="1"/>
        </w:rPr>
        <w:t>in which cognition shuts down</w:t>
      </w:r>
      <w:r w:rsidRPr="00F33266">
        <w:rPr>
          <w:rFonts w:eastAsia="Calibri"/>
          <w:sz w:val="14"/>
        </w:rPr>
        <w:t xml:space="preserve">.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 While, as we have noted, there is psychological research suggesting that normal cognition partly shuts down in response to an immediate threat, </w:t>
      </w:r>
      <w:r w:rsidRPr="00F33266">
        <w:rPr>
          <w:rFonts w:eastAsia="Calibri"/>
          <w:bCs/>
          <w:u w:val="single"/>
        </w:rPr>
        <w:t xml:space="preserve">we are aware of </w:t>
      </w:r>
      <w:r w:rsidRPr="00012A38">
        <w:rPr>
          <w:rFonts w:eastAsia="Calibri"/>
          <w:bCs/>
          <w:highlight w:val="cyan"/>
          <w:u w:val="single"/>
        </w:rPr>
        <w:t>no research suggest</w:t>
      </w:r>
      <w:r w:rsidRPr="00F33266">
        <w:rPr>
          <w:rFonts w:eastAsia="Calibri"/>
          <w:bCs/>
          <w:u w:val="single"/>
        </w:rPr>
        <w:t xml:space="preserve">ing that </w:t>
      </w:r>
      <w:r w:rsidRPr="00012A38">
        <w:rPr>
          <w:rFonts w:eastAsia="Calibri"/>
          <w:bCs/>
          <w:highlight w:val="cyan"/>
          <w:u w:val="single"/>
        </w:rPr>
        <w:t>people who feel anxious about a non-immediate threat are incapable of thinking</w:t>
      </w:r>
      <w:r w:rsidRPr="00F33266">
        <w:rPr>
          <w:rFonts w:eastAsia="Calibri"/>
          <w:bCs/>
          <w:u w:val="single"/>
        </w:rPr>
        <w:t xml:space="preserve">, or thinking </w:t>
      </w:r>
      <w:r w:rsidRPr="00012A38">
        <w:rPr>
          <w:rFonts w:eastAsia="Calibri"/>
          <w:bCs/>
          <w:highlight w:val="cyan"/>
          <w:u w:val="single"/>
        </w:rPr>
        <w:t>properly, or</w:t>
      </w:r>
      <w:r w:rsidRPr="00F33266">
        <w:rPr>
          <w:rFonts w:eastAsia="Calibri"/>
          <w:bCs/>
          <w:u w:val="single"/>
        </w:rPr>
        <w:t xml:space="preserve"> systematically </w:t>
      </w:r>
      <w:r w:rsidRPr="00012A38">
        <w:rPr>
          <w:rFonts w:eastAsia="Calibri"/>
          <w:bCs/>
          <w:highlight w:val="cyan"/>
          <w:u w:val="single"/>
        </w:rPr>
        <w:t>overweight the threat relative to other values</w:t>
      </w:r>
      <w:r w:rsidRPr="00F33266">
        <w:rPr>
          <w:rFonts w:eastAsia="Calibri"/>
          <w:sz w:val="14"/>
        </w:rPr>
        <w:t xml:space="preserve">. Indeed, </w:t>
      </w:r>
      <w:r w:rsidRPr="00F33266">
        <w:rPr>
          <w:rFonts w:eastAsia="Calibri"/>
          <w:bCs/>
          <w:u w:val="single"/>
        </w:rPr>
        <w:t>it would be surprising to find research that clearly distinguished “anxious thinking” and “calm thinking,” given that anxiety is a pervasive aspect of life</w:t>
      </w:r>
      <w:r w:rsidRPr="00F33266">
        <w:rPr>
          <w:rFonts w:eastAsia="Calibri"/>
          <w:sz w:val="14"/>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F33266">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F33266">
        <w:rPr>
          <w:rFonts w:eastAsia="Calibri"/>
          <w:sz w:val="14"/>
        </w:rPr>
        <w:t xml:space="preserve">. Fear generated by immediate threats, then, causes instinctive responses that are not rational in the cognitive sense, not always desirable, and not a good basis for public policy, but </w:t>
      </w:r>
      <w:r w:rsidRPr="00012A38">
        <w:rPr>
          <w:rFonts w:eastAsia="Calibri"/>
          <w:bCs/>
          <w:highlight w:val="cyan"/>
          <w:u w:val="single"/>
        </w:rPr>
        <w:t>it is not this</w:t>
      </w:r>
      <w:r w:rsidRPr="00F33266">
        <w:rPr>
          <w:rFonts w:eastAsia="Calibri"/>
          <w:bCs/>
          <w:u w:val="single"/>
        </w:rPr>
        <w:t xml:space="preserve"> kind of </w:t>
      </w:r>
      <w:r w:rsidRPr="00012A38">
        <w:rPr>
          <w:rFonts w:eastAsia="Calibri"/>
          <w:bCs/>
          <w:highlight w:val="cyan"/>
          <w:u w:val="single"/>
        </w:rPr>
        <w:t>fear that leads to restrictions of civil liberties</w:t>
      </w:r>
      <w:r w:rsidRPr="00F33266">
        <w:rPr>
          <w:rFonts w:eastAsia="Calibri"/>
          <w:bCs/>
          <w:u w:val="single"/>
        </w:rPr>
        <w:t xml:space="preserve"> during wartime. The internment of Japanese Americans during World War II</w:t>
      </w:r>
      <w:r w:rsidRPr="00F33266">
        <w:rPr>
          <w:rFonts w:eastAsia="Calibri"/>
          <w:sz w:val="14"/>
        </w:rPr>
        <w:t xml:space="preserve"> may have been due to racial animus, or to a mistaken assessment of the risks; it </w:t>
      </w:r>
      <w:r w:rsidRPr="00F33266">
        <w:rPr>
          <w:rFonts w:eastAsia="Calibri"/>
          <w:bCs/>
          <w:u w:val="single"/>
        </w:rPr>
        <w:t>was not the direct result of panic</w:t>
      </w:r>
      <w:r w:rsidRPr="00F33266">
        <w:rPr>
          <w:rFonts w:eastAsia="Calibri"/>
          <w:sz w:val="14"/>
        </w:rPr>
        <w:t xml:space="preserve">; indeed </w:t>
      </w:r>
      <w:r w:rsidRPr="00F33266">
        <w:rPr>
          <w:rFonts w:eastAsia="Calibri"/>
          <w:bCs/>
          <w:u w:val="single"/>
        </w:rPr>
        <w:t>there was a delay of weeks before the policy was seriously considered</w:t>
      </w:r>
      <w:r w:rsidRPr="00F33266">
        <w:rPr>
          <w:rFonts w:eastAsia="Calibri"/>
          <w:sz w:val="14"/>
        </w:rPr>
        <w:t xml:space="preserve">.54 </w:t>
      </w:r>
      <w:r w:rsidRPr="00012A38">
        <w:rPr>
          <w:rFonts w:eastAsia="Calibri"/>
          <w:bCs/>
          <w:highlight w:val="cyan"/>
          <w:u w:val="single"/>
        </w:rPr>
        <w:t>Post-9/11 curtailments</w:t>
      </w:r>
      <w:r w:rsidRPr="00F33266">
        <w:rPr>
          <w:rFonts w:eastAsia="Calibri"/>
          <w:bCs/>
          <w:u w:val="single"/>
        </w:rPr>
        <w:t xml:space="preserve"> of civil liberties</w:t>
      </w:r>
      <w:r w:rsidRPr="00F33266">
        <w:rPr>
          <w:rFonts w:eastAsia="Calibri"/>
          <w:sz w:val="14"/>
        </w:rPr>
        <w:t xml:space="preserve">, aside from immediate detentions, </w:t>
      </w:r>
      <w:r w:rsidRPr="00012A38">
        <w:rPr>
          <w:rFonts w:eastAsia="Calibri"/>
          <w:bCs/>
          <w:highlight w:val="cyan"/>
          <w:u w:val="single"/>
        </w:rPr>
        <w:t>came after</w:t>
      </w:r>
      <w:r w:rsidRPr="00F33266">
        <w:rPr>
          <w:rFonts w:eastAsia="Calibri"/>
          <w:bCs/>
          <w:u w:val="single"/>
        </w:rPr>
        <w:t xml:space="preserve"> a significant delay and much </w:t>
      </w:r>
      <w:r w:rsidRPr="00012A38">
        <w:rPr>
          <w:rFonts w:eastAsia="Calibri"/>
          <w:bCs/>
          <w:highlight w:val="cyan"/>
          <w:u w:val="single"/>
        </w:rPr>
        <w:t>deliberation</w:t>
      </w:r>
      <w:r w:rsidRPr="00F33266">
        <w:rPr>
          <w:rFonts w:eastAsia="Calibri"/>
          <w:sz w:val="14"/>
        </w:rPr>
        <w:t xml:space="preserve">. </w:t>
      </w:r>
      <w:r w:rsidRPr="00F33266">
        <w:rPr>
          <w:rFonts w:eastAsia="Calibri"/>
          <w:bCs/>
          <w:u w:val="single"/>
        </w:rPr>
        <w:t xml:space="preserve">The civil libertarians’ argument that fear produces bad policy trades on the ambiguity of </w:t>
      </w:r>
      <w:r w:rsidRPr="00F33266">
        <w:rPr>
          <w:rFonts w:eastAsia="Calibri"/>
          <w:bCs/>
          <w:u w:val="single"/>
        </w:rPr>
        <w:lastRenderedPageBreak/>
        <w:t>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F33266">
        <w:rPr>
          <w:rFonts w:eastAsia="Calibri"/>
          <w:sz w:val="14"/>
        </w:rPr>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14:paraId="51E26D65" w14:textId="77777777" w:rsidR="00305C1D" w:rsidRDefault="00305C1D" w:rsidP="00305C1D">
      <w:pPr>
        <w:pStyle w:val="Heading3"/>
      </w:pPr>
      <w:bookmarkStart w:id="25" w:name="_Hlk42784528"/>
      <w:r>
        <w:lastRenderedPageBreak/>
        <w:t>1AR- Colonialism</w:t>
      </w:r>
    </w:p>
    <w:p w14:paraId="768B983A" w14:textId="77777777" w:rsidR="00305C1D" w:rsidRDefault="00305C1D" w:rsidP="00305C1D">
      <w:pPr>
        <w:pStyle w:val="Heading4"/>
      </w:pPr>
      <w:r>
        <w:t>Nuclear colonialism ended AT worst no impact</w:t>
      </w:r>
    </w:p>
    <w:p w14:paraId="645BCF6C" w14:textId="77777777" w:rsidR="00305C1D" w:rsidRDefault="00305C1D" w:rsidP="00305C1D">
      <w:r w:rsidRPr="00EB6499">
        <w:rPr>
          <w:rStyle w:val="Style13ptBold"/>
        </w:rPr>
        <w:t>Collina &amp; Kimball 12</w:t>
      </w:r>
      <w:r>
        <w:t xml:space="preserve">, director of policy at Ploughshares Fund and co-author, with former Defense Secretary William Perry, of “The Button: The New Nuclear Arms Race and Presidential Power from Truman to Trump,”; Executive Director of the Arms Control Association (Tom Z. Collina; Daryl G. Kimball, 9-20-2012, "No Going Back: 20 Years Since the Last U.S. Nuclear Test," Arms Control, Vol. 3, Issue 14, </w:t>
      </w:r>
      <w:hyperlink r:id="rId59" w:history="1">
        <w:r w:rsidRPr="007C62DE">
          <w:rPr>
            <w:rStyle w:val="Hyperlink"/>
          </w:rPr>
          <w:t>https://www.armscontrol.org/issue-briefs/2012-09/going-back-20-years-since-last-us-nuclear-test</w:t>
        </w:r>
      </w:hyperlink>
      <w:r>
        <w:t>)</w:t>
      </w:r>
    </w:p>
    <w:p w14:paraId="313140DF" w14:textId="77777777" w:rsidR="00305C1D" w:rsidRPr="00480AB2" w:rsidRDefault="00305C1D" w:rsidP="00305C1D">
      <w:pPr>
        <w:rPr>
          <w:rStyle w:val="StyleUnderline"/>
        </w:rPr>
      </w:pPr>
      <w:r w:rsidRPr="00F07E04">
        <w:rPr>
          <w:rStyle w:val="StyleUnderline"/>
        </w:rPr>
        <w:t>On September 23, 19</w:t>
      </w:r>
      <w:r w:rsidRPr="00AE3FD8">
        <w:rPr>
          <w:rStyle w:val="Emphasis"/>
          <w:highlight w:val="yellow"/>
        </w:rPr>
        <w:t>92</w:t>
      </w:r>
      <w:r w:rsidRPr="00480AB2">
        <w:rPr>
          <w:rStyle w:val="StyleUnderline"/>
        </w:rPr>
        <w:t xml:space="preserve">, under the surface of the Nevada Test Site, </w:t>
      </w:r>
      <w:r w:rsidRPr="00AE3FD8">
        <w:rPr>
          <w:rStyle w:val="StyleUnderline"/>
          <w:highlight w:val="yellow"/>
        </w:rPr>
        <w:t xml:space="preserve">the </w:t>
      </w:r>
      <w:r w:rsidRPr="00AE3FD8">
        <w:rPr>
          <w:rStyle w:val="Emphasis"/>
          <w:highlight w:val="yellow"/>
        </w:rPr>
        <w:t>U</w:t>
      </w:r>
      <w:r w:rsidRPr="00480AB2">
        <w:rPr>
          <w:sz w:val="16"/>
        </w:rPr>
        <w:t xml:space="preserve">nited </w:t>
      </w:r>
      <w:r w:rsidRPr="00AE3FD8">
        <w:rPr>
          <w:rStyle w:val="Emphasis"/>
          <w:highlight w:val="yellow"/>
        </w:rPr>
        <w:t>S</w:t>
      </w:r>
      <w:r w:rsidRPr="00480AB2">
        <w:rPr>
          <w:sz w:val="16"/>
        </w:rPr>
        <w:t xml:space="preserve">tates </w:t>
      </w:r>
      <w:r w:rsidRPr="00AE3FD8">
        <w:rPr>
          <w:rStyle w:val="StyleUnderline"/>
          <w:highlight w:val="yellow"/>
        </w:rPr>
        <w:t>conducted its</w:t>
      </w:r>
      <w:r w:rsidRPr="00480AB2">
        <w:rPr>
          <w:sz w:val="16"/>
        </w:rPr>
        <w:t xml:space="preserve"> 1,030th--and </w:t>
      </w:r>
      <w:r w:rsidRPr="00AE3FD8">
        <w:rPr>
          <w:rStyle w:val="Emphasis"/>
          <w:highlight w:val="yellow"/>
        </w:rPr>
        <w:t>last</w:t>
      </w:r>
      <w:r w:rsidRPr="00480AB2">
        <w:rPr>
          <w:rStyle w:val="StyleUnderline"/>
        </w:rPr>
        <w:t>--</w:t>
      </w:r>
      <w:r w:rsidRPr="00AE3FD8">
        <w:rPr>
          <w:rStyle w:val="Emphasis"/>
          <w:highlight w:val="yellow"/>
        </w:rPr>
        <w:t>nuclear weapon test</w:t>
      </w:r>
      <w:r w:rsidRPr="00480AB2">
        <w:rPr>
          <w:rStyle w:val="Emphasis"/>
        </w:rPr>
        <w:t xml:space="preserve"> explosion</w:t>
      </w:r>
      <w:r w:rsidRPr="00480AB2">
        <w:rPr>
          <w:sz w:val="16"/>
        </w:rPr>
        <w:t xml:space="preserve">. At the time, there were serious questions about whether the United States could indefinitely extend the service lives of its nuclear warheads without regular nuclear testing. But today, with the help of two decades of hard data and problem-solving through the nuclear weapons Stockpile Stewardship Program, those questions have been answered. </w:t>
      </w:r>
      <w:r w:rsidRPr="00480AB2">
        <w:rPr>
          <w:rStyle w:val="StyleUnderline"/>
        </w:rPr>
        <w:t xml:space="preserve">As Bruce T. Goodwin, principal associate director for weapons at Livermore National Laboratory told The Washington Post in November 2011: "We have a more fundamental understanding of how these weapons work today than we ever imagined when we were blowing them up." </w:t>
      </w:r>
      <w:r w:rsidRPr="00AE3FD8">
        <w:rPr>
          <w:rStyle w:val="StyleUnderline"/>
          <w:highlight w:val="yellow"/>
        </w:rPr>
        <w:t>It is</w:t>
      </w:r>
      <w:r w:rsidRPr="00480AB2">
        <w:rPr>
          <w:rStyle w:val="StyleUnderline"/>
        </w:rPr>
        <w:t xml:space="preserve"> now </w:t>
      </w:r>
      <w:r w:rsidRPr="00F07E04">
        <w:rPr>
          <w:rStyle w:val="Emphasis"/>
        </w:rPr>
        <w:t xml:space="preserve">widely </w:t>
      </w:r>
      <w:r w:rsidRPr="00AE3FD8">
        <w:rPr>
          <w:rStyle w:val="Emphasis"/>
          <w:highlight w:val="yellow"/>
        </w:rPr>
        <w:t>recognized</w:t>
      </w:r>
      <w:r w:rsidRPr="00AE3FD8">
        <w:rPr>
          <w:rStyle w:val="StyleUnderline"/>
          <w:highlight w:val="yellow"/>
        </w:rPr>
        <w:t xml:space="preserve"> that the </w:t>
      </w:r>
      <w:r w:rsidRPr="00AE3FD8">
        <w:rPr>
          <w:rStyle w:val="Emphasis"/>
          <w:highlight w:val="yellow"/>
        </w:rPr>
        <w:t>U</w:t>
      </w:r>
      <w:r w:rsidRPr="00480AB2">
        <w:rPr>
          <w:sz w:val="16"/>
        </w:rPr>
        <w:t xml:space="preserve">nited </w:t>
      </w:r>
      <w:r w:rsidRPr="00AE3FD8">
        <w:rPr>
          <w:rStyle w:val="Emphasis"/>
          <w:highlight w:val="yellow"/>
        </w:rPr>
        <w:t>S</w:t>
      </w:r>
      <w:r w:rsidRPr="00480AB2">
        <w:rPr>
          <w:sz w:val="16"/>
        </w:rPr>
        <w:t xml:space="preserve">tates </w:t>
      </w:r>
      <w:r w:rsidRPr="00AE3FD8">
        <w:rPr>
          <w:rStyle w:val="Emphasis"/>
          <w:highlight w:val="yellow"/>
        </w:rPr>
        <w:t>no longer has any need for</w:t>
      </w:r>
      <w:r w:rsidRPr="00AE3FD8">
        <w:rPr>
          <w:rStyle w:val="StyleUnderline"/>
          <w:highlight w:val="yellow"/>
        </w:rPr>
        <w:t xml:space="preserve">, </w:t>
      </w:r>
      <w:r w:rsidRPr="00AE3FD8">
        <w:rPr>
          <w:rStyle w:val="Emphasis"/>
          <w:highlight w:val="yellow"/>
        </w:rPr>
        <w:t>nor</w:t>
      </w:r>
      <w:r w:rsidRPr="00480AB2">
        <w:rPr>
          <w:rStyle w:val="Emphasis"/>
        </w:rPr>
        <w:t xml:space="preserve"> any </w:t>
      </w:r>
      <w:r w:rsidRPr="00AE3FD8">
        <w:rPr>
          <w:rStyle w:val="Emphasis"/>
          <w:highlight w:val="yellow"/>
        </w:rPr>
        <w:t>interest in</w:t>
      </w:r>
      <w:r w:rsidRPr="00AE3FD8">
        <w:rPr>
          <w:rStyle w:val="StyleUnderline"/>
          <w:highlight w:val="yellow"/>
        </w:rPr>
        <w:t>, conducting</w:t>
      </w:r>
      <w:r w:rsidRPr="00480AB2">
        <w:rPr>
          <w:rStyle w:val="StyleUnderline"/>
        </w:rPr>
        <w:t xml:space="preserve"> nuclear </w:t>
      </w:r>
      <w:r w:rsidRPr="00AE3FD8">
        <w:rPr>
          <w:rStyle w:val="StyleUnderline"/>
          <w:highlight w:val="yellow"/>
        </w:rPr>
        <w:t xml:space="preserve">explosive tests. </w:t>
      </w:r>
      <w:r w:rsidRPr="00AE3FD8">
        <w:rPr>
          <w:rStyle w:val="Emphasis"/>
          <w:highlight w:val="yellow"/>
        </w:rPr>
        <w:t>Four</w:t>
      </w:r>
      <w:r w:rsidRPr="00480AB2">
        <w:rPr>
          <w:rStyle w:val="Emphasis"/>
        </w:rPr>
        <w:t xml:space="preserve"> presidential </w:t>
      </w:r>
      <w:r w:rsidRPr="00AE3FD8">
        <w:rPr>
          <w:rStyle w:val="Emphasis"/>
          <w:highlight w:val="yellow"/>
        </w:rPr>
        <w:t>administrations</w:t>
      </w:r>
      <w:r w:rsidRPr="00AE3FD8">
        <w:rPr>
          <w:rStyle w:val="StyleUnderline"/>
          <w:highlight w:val="yellow"/>
        </w:rPr>
        <w:t xml:space="preserve"> have determined</w:t>
      </w:r>
      <w:r w:rsidRPr="00480AB2">
        <w:rPr>
          <w:rStyle w:val="StyleUnderline"/>
        </w:rPr>
        <w:t xml:space="preserve"> that </w:t>
      </w:r>
      <w:r w:rsidRPr="00AE3FD8">
        <w:rPr>
          <w:rStyle w:val="StyleUnderline"/>
          <w:highlight w:val="yellow"/>
        </w:rPr>
        <w:t>it remains in</w:t>
      </w:r>
      <w:r w:rsidRPr="00480AB2">
        <w:rPr>
          <w:rStyle w:val="StyleUnderline"/>
        </w:rPr>
        <w:t xml:space="preserve"> the </w:t>
      </w:r>
      <w:r w:rsidRPr="00AE3FD8">
        <w:rPr>
          <w:rStyle w:val="StyleUnderline"/>
          <w:highlight w:val="yellow"/>
        </w:rPr>
        <w:t>U.S.</w:t>
      </w:r>
      <w:r w:rsidRPr="00480AB2">
        <w:rPr>
          <w:rStyle w:val="StyleUnderline"/>
        </w:rPr>
        <w:t xml:space="preserve"> national security </w:t>
      </w:r>
      <w:r w:rsidRPr="00AE3FD8">
        <w:rPr>
          <w:rStyle w:val="StyleUnderline"/>
          <w:highlight w:val="yellow"/>
        </w:rPr>
        <w:t xml:space="preserve">interests to </w:t>
      </w:r>
      <w:r w:rsidRPr="00AE3FD8">
        <w:rPr>
          <w:rStyle w:val="Emphasis"/>
          <w:highlight w:val="yellow"/>
        </w:rPr>
        <w:t>refrain from</w:t>
      </w:r>
      <w:r w:rsidRPr="00480AB2">
        <w:rPr>
          <w:rStyle w:val="Emphasis"/>
        </w:rPr>
        <w:t xml:space="preserve"> resuming nuclear explosive </w:t>
      </w:r>
      <w:r w:rsidRPr="00AE3FD8">
        <w:rPr>
          <w:rStyle w:val="Emphasis"/>
          <w:highlight w:val="yellow"/>
        </w:rPr>
        <w:t>testing</w:t>
      </w:r>
      <w:r w:rsidRPr="00480AB2">
        <w:rPr>
          <w:rStyle w:val="StyleUnderline"/>
        </w:rPr>
        <w:t xml:space="preserve">: George H.W. Bush, Bill Clinton, George W. Bush and Barack Obama. </w:t>
      </w:r>
      <w:r w:rsidRPr="00BA4C75">
        <w:rPr>
          <w:rStyle w:val="StyleUnderline"/>
        </w:rPr>
        <w:t>The more time passes the more it becomes clear</w:t>
      </w:r>
      <w:r w:rsidRPr="00F16950">
        <w:rPr>
          <w:rStyle w:val="StyleUnderline"/>
        </w:rPr>
        <w:t xml:space="preserve">: </w:t>
      </w:r>
      <w:r w:rsidRPr="00F16950">
        <w:rPr>
          <w:rStyle w:val="Emphasis"/>
        </w:rPr>
        <w:t xml:space="preserve">the </w:t>
      </w:r>
      <w:r w:rsidRPr="00AE3FD8">
        <w:rPr>
          <w:rStyle w:val="Emphasis"/>
          <w:highlight w:val="yellow"/>
        </w:rPr>
        <w:t>days of U.S. nuclear testing are over</w:t>
      </w:r>
      <w:r w:rsidRPr="00480AB2">
        <w:rPr>
          <w:rStyle w:val="StyleUnderline"/>
        </w:rPr>
        <w:t xml:space="preserve">. </w:t>
      </w:r>
    </w:p>
    <w:p w14:paraId="49926E4C" w14:textId="77777777" w:rsidR="00305C1D" w:rsidRPr="00B61138" w:rsidRDefault="00305C1D" w:rsidP="00305C1D">
      <w:pPr>
        <w:rPr>
          <w:sz w:val="16"/>
          <w:szCs w:val="16"/>
        </w:rPr>
      </w:pPr>
      <w:r w:rsidRPr="00B61138">
        <w:rPr>
          <w:sz w:val="16"/>
          <w:szCs w:val="16"/>
        </w:rPr>
        <w:t>The Test Ban and Stockpile Stewardship</w:t>
      </w:r>
    </w:p>
    <w:p w14:paraId="119E37CC" w14:textId="77777777" w:rsidR="00305C1D" w:rsidRPr="00480AB2" w:rsidRDefault="00305C1D" w:rsidP="00305C1D">
      <w:pPr>
        <w:rPr>
          <w:sz w:val="16"/>
        </w:rPr>
      </w:pPr>
      <w:r w:rsidRPr="00AE3FD8">
        <w:rPr>
          <w:rStyle w:val="StyleUnderline"/>
          <w:highlight w:val="yellow"/>
        </w:rPr>
        <w:t>The</w:t>
      </w:r>
      <w:r w:rsidRPr="00480AB2">
        <w:rPr>
          <w:rStyle w:val="StyleUnderline"/>
        </w:rPr>
        <w:t xml:space="preserve"> 1992 U.S. </w:t>
      </w:r>
      <w:r w:rsidRPr="00AE3FD8">
        <w:rPr>
          <w:rStyle w:val="StyleUnderline"/>
          <w:highlight w:val="yellow"/>
        </w:rPr>
        <w:t>testing halt was triggered by</w:t>
      </w:r>
      <w:r w:rsidRPr="00BA4C75">
        <w:rPr>
          <w:rStyle w:val="StyleUnderline"/>
        </w:rPr>
        <w:t xml:space="preserve"> </w:t>
      </w:r>
      <w:r w:rsidRPr="00BA4C75">
        <w:rPr>
          <w:rStyle w:val="Emphasis"/>
        </w:rPr>
        <w:t xml:space="preserve">Congressional approval of </w:t>
      </w:r>
      <w:r w:rsidRPr="00AE3FD8">
        <w:rPr>
          <w:rStyle w:val="Emphasis"/>
          <w:highlight w:val="yellow"/>
        </w:rPr>
        <w:t>the Exon-Hatfield-Mitchell</w:t>
      </w:r>
      <w:r w:rsidRPr="00480AB2">
        <w:rPr>
          <w:rStyle w:val="Emphasis"/>
        </w:rPr>
        <w:t xml:space="preserve"> 9-month </w:t>
      </w:r>
      <w:r w:rsidRPr="00AE3FD8">
        <w:rPr>
          <w:rStyle w:val="Emphasis"/>
          <w:highlight w:val="yellow"/>
        </w:rPr>
        <w:t>test moratorium legislation</w:t>
      </w:r>
      <w:r w:rsidRPr="00480AB2">
        <w:rPr>
          <w:sz w:val="16"/>
        </w:rPr>
        <w:t>--</w:t>
      </w:r>
      <w:r w:rsidRPr="00BA4C75">
        <w:rPr>
          <w:rStyle w:val="StyleUnderline"/>
        </w:rPr>
        <w:t>a bipartisan initiative</w:t>
      </w:r>
      <w:r w:rsidRPr="00480AB2">
        <w:rPr>
          <w:rStyle w:val="StyleUnderline"/>
        </w:rPr>
        <w:t xml:space="preserve"> that was </w:t>
      </w:r>
      <w:r w:rsidRPr="00AE3FD8">
        <w:rPr>
          <w:rStyle w:val="Emphasis"/>
          <w:highlight w:val="yellow"/>
        </w:rPr>
        <w:t>prompted by the end of the Cold War</w:t>
      </w:r>
      <w:r w:rsidRPr="00480AB2">
        <w:rPr>
          <w:rStyle w:val="StyleUnderline"/>
        </w:rPr>
        <w:t xml:space="preserve">, </w:t>
      </w:r>
      <w:r w:rsidRPr="00480AB2">
        <w:rPr>
          <w:rStyle w:val="Emphasis"/>
        </w:rPr>
        <w:t xml:space="preserve">the </w:t>
      </w:r>
      <w:r w:rsidRPr="00AE3FD8">
        <w:rPr>
          <w:rStyle w:val="Emphasis"/>
          <w:highlight w:val="yellow"/>
        </w:rPr>
        <w:t>closure of the Soviet test site</w:t>
      </w:r>
      <w:r w:rsidRPr="00480AB2">
        <w:rPr>
          <w:rStyle w:val="Emphasis"/>
        </w:rPr>
        <w:t xml:space="preserve"> in Kazakhstan in 1989</w:t>
      </w:r>
      <w:r w:rsidRPr="00480AB2">
        <w:rPr>
          <w:rStyle w:val="StyleUnderline"/>
        </w:rPr>
        <w:t xml:space="preserve">, </w:t>
      </w:r>
      <w:r w:rsidRPr="00AE3FD8">
        <w:rPr>
          <w:rStyle w:val="StyleUnderline"/>
          <w:highlight w:val="yellow"/>
        </w:rPr>
        <w:t xml:space="preserve">and </w:t>
      </w:r>
      <w:r w:rsidRPr="00AE3FD8">
        <w:rPr>
          <w:rStyle w:val="Emphasis"/>
          <w:highlight w:val="yellow"/>
        </w:rPr>
        <w:t>Russia's</w:t>
      </w:r>
      <w:r w:rsidRPr="00480AB2">
        <w:rPr>
          <w:rStyle w:val="Emphasis"/>
        </w:rPr>
        <w:t xml:space="preserve"> unilateral </w:t>
      </w:r>
      <w:r w:rsidRPr="00AE3FD8">
        <w:rPr>
          <w:rStyle w:val="Emphasis"/>
          <w:highlight w:val="yellow"/>
        </w:rPr>
        <w:t>test moratorium</w:t>
      </w:r>
      <w:r w:rsidRPr="00480AB2">
        <w:rPr>
          <w:sz w:val="16"/>
        </w:rPr>
        <w:t xml:space="preserve"> announced on October 5, 1991. The Senate approved the measure on August 3, 1992 by a 68-32 vote. The House adopted it on September 24 by a 224-151 margin. The legislation limited the number and purpose of any additional testing and set a September 30, 1996 end date for U.S. testing. On July 3, 1993, after an extensive interagency review, </w:t>
      </w:r>
      <w:r w:rsidRPr="00480AB2">
        <w:rPr>
          <w:rStyle w:val="StyleUnderline"/>
        </w:rPr>
        <w:t>President</w:t>
      </w:r>
      <w:r w:rsidRPr="00480AB2">
        <w:rPr>
          <w:sz w:val="16"/>
        </w:rPr>
        <w:t xml:space="preserve"> Bill </w:t>
      </w:r>
      <w:r w:rsidRPr="00480AB2">
        <w:rPr>
          <w:rStyle w:val="StyleUnderline"/>
        </w:rPr>
        <w:t>Clinton announced he would extend the U.S. moratorium and pursue multilateral negotiations for a Comprehensive Test Ban Treaty (CTBT).</w:t>
      </w:r>
      <w:r w:rsidRPr="00480AB2">
        <w:rPr>
          <w:sz w:val="16"/>
        </w:rPr>
        <w:t xml:space="preserve"> </w:t>
      </w:r>
      <w:r w:rsidRPr="003634E0">
        <w:rPr>
          <w:sz w:val="12"/>
          <w:szCs w:val="18"/>
        </w:rPr>
        <w:t xml:space="preserve">Negotiations began in 1994 and concluded in mid-1996. The treaty, which was opened for signature in September 1996, prohibits "any nuclear weapon test explosion," provides for an extensive global monitoring system and the option for short-notice, on-site inspections to detect and deter surreptitious nuclear weapons testing. Before signing the CTBT on September 24, 1996, President Clinton created the Stockpile Stewardship Program to maintain the U.S. nuclear arsenal in the absence of nuclear test explosions. Before the program would be able to show concrete results, the Senate rejected the CTBT in 1999 after a hasty and abbreviated debate, in part because some senators were concerned that the new approach might not work. Now, the stewardship program has proven so successful over the years that many informed observers who were initially skeptical believe that the United States does not need nuclear tests. As Linton Brooks, former director of the National Nuclear Security Administration (NNSA) under President George W. Bush, said in November 2011, "as a practical matter, it is almost certain that the United States will not test again... I have been in and out of government for a long time. And in recent years I never met anybody who advocated that we seek authorization to return to testing." And George Shultz, President Ronald Reagan's Secretary of State, said in April 2009, "[Republicans] might have been right voting against [the CTBT] some years ago, but they would be right voting for it now, based on these new facts.... [There are] new pieces of information that are very important and that should be made available to the Senate." </w:t>
      </w:r>
    </w:p>
    <w:p w14:paraId="7DCF4CF2" w14:textId="77777777" w:rsidR="00305C1D" w:rsidRPr="00B61138" w:rsidRDefault="00305C1D" w:rsidP="00305C1D">
      <w:pPr>
        <w:rPr>
          <w:sz w:val="16"/>
          <w:szCs w:val="16"/>
        </w:rPr>
      </w:pPr>
      <w:r w:rsidRPr="00B61138">
        <w:rPr>
          <w:sz w:val="16"/>
          <w:szCs w:val="16"/>
        </w:rPr>
        <w:t>That Was Then, This Is Now</w:t>
      </w:r>
    </w:p>
    <w:p w14:paraId="14C7D6D4" w14:textId="77777777" w:rsidR="00305C1D" w:rsidRPr="00480AB2" w:rsidRDefault="00305C1D" w:rsidP="00305C1D">
      <w:pPr>
        <w:rPr>
          <w:sz w:val="16"/>
        </w:rPr>
      </w:pPr>
      <w:r w:rsidRPr="003634E0">
        <w:rPr>
          <w:sz w:val="12"/>
          <w:szCs w:val="18"/>
        </w:rPr>
        <w:t xml:space="preserve">During the Congressional debate on the proposed nuclear test moratorium legislation in June 1992, then-Rep. Jon Kyl (R-Ariz.) argued: "... as long as we have a nuclear deterrent, we have got to test it in order to ensure that it is safe and it is reliable." Times have changed since 1992 and many of the old assumptions and beliefs about nuclear weapons and nuclear testing no longer apply. We now have almost two decades of experience with the Stockpile Stewardship Program, which has exceeded all expectations. The recent National Academy of Sciences (NAS) report, "The Comprehensive Nuclear Test Ban Treaty--Technical Issues for the United States," lays out a compelling technical case, based on the latest information, that the United States does not need nuclear tests to maintain its arsenal. The NAS report finds that "The technical capabilities for maintaining the U.S. stockpile absent nuclear-explosion testing are better now than anticipated" when the NAS issued its previous report in 2002, and that "the United States has the technical capabilities to maintain a safe, secure, and reliable stockpile of nuclear weapons into the foreseeable future without nuclear-explosion testing." The technical strategy for maintaining the U.S. nuclear stockpile without explosive testing has been in place for almost two decades. Since 1994, each warhead type in the U.S. nuclear arsenal has been determined to be safe and reliable through a rigorous annual certification process. The Stockpile Stewardship Program includes nuclear weapons surveillance and maintenance, non-nuclear and subcritical nuclear experiments, and increasingly sophisticated supercomputer modeling. Life extension programs have successfully refurbished existing types of nuclear warheads and can continue to do so indefinitely. A 2009 study by JASON, the independent technical review panel, concluded that the "lifetimes of today's nuclear warheads could be extended for decades, with no anticipated loss in confidence." </w:t>
      </w:r>
      <w:r w:rsidRPr="00AE3FD8">
        <w:rPr>
          <w:rStyle w:val="Emphasis"/>
          <w:highlight w:val="yellow"/>
        </w:rPr>
        <w:t>Arg</w:t>
      </w:r>
      <w:r w:rsidRPr="00840D4E">
        <w:rPr>
          <w:rStyle w:val="StyleUnderline"/>
        </w:rPr>
        <w:t>ument</w:t>
      </w:r>
      <w:r w:rsidRPr="00AE3FD8">
        <w:rPr>
          <w:rStyle w:val="Emphasis"/>
          <w:highlight w:val="yellow"/>
        </w:rPr>
        <w:t>s</w:t>
      </w:r>
      <w:r w:rsidRPr="00AE3FD8">
        <w:rPr>
          <w:rStyle w:val="StyleUnderline"/>
          <w:highlight w:val="yellow"/>
        </w:rPr>
        <w:t xml:space="preserve"> for resuming</w:t>
      </w:r>
      <w:r w:rsidRPr="00480AB2">
        <w:rPr>
          <w:rStyle w:val="StyleUnderline"/>
        </w:rPr>
        <w:t xml:space="preserve"> U.S. </w:t>
      </w:r>
      <w:r w:rsidRPr="00AE3FD8">
        <w:rPr>
          <w:rStyle w:val="StyleUnderline"/>
          <w:highlight w:val="yellow"/>
        </w:rPr>
        <w:t xml:space="preserve">nuclear testing have become </w:t>
      </w:r>
      <w:r w:rsidRPr="00AE3FD8">
        <w:rPr>
          <w:rStyle w:val="Emphasis"/>
          <w:highlight w:val="yellow"/>
        </w:rPr>
        <w:t>weaker</w:t>
      </w:r>
      <w:r w:rsidRPr="00480AB2">
        <w:rPr>
          <w:rStyle w:val="StyleUnderline"/>
        </w:rPr>
        <w:t xml:space="preserve"> and </w:t>
      </w:r>
      <w:r w:rsidRPr="00480AB2">
        <w:rPr>
          <w:rStyle w:val="Emphasis"/>
        </w:rPr>
        <w:t>weaker with time</w:t>
      </w:r>
      <w:r w:rsidRPr="00480AB2">
        <w:rPr>
          <w:rStyle w:val="StyleUnderline"/>
        </w:rPr>
        <w:t>, as the stockpile is certified year-after-year and more warhead types have their service lives extended</w:t>
      </w:r>
      <w:r w:rsidRPr="00480AB2">
        <w:rPr>
          <w:sz w:val="16"/>
        </w:rPr>
        <w:t xml:space="preserve">. </w:t>
      </w:r>
      <w:r w:rsidRPr="000D48A4">
        <w:rPr>
          <w:sz w:val="12"/>
          <w:szCs w:val="18"/>
        </w:rPr>
        <w:t xml:space="preserve">Moreover, NNSA has more resources than ever before to perform core stockpile stewardship work. Since 2009, funding for the nuclear weapons complex has increased by 13%. The Obama administration's $7.6 billion budget request for fiscal year 2013 would boost NNSA </w:t>
      </w:r>
      <w:r w:rsidRPr="000D48A4">
        <w:rPr>
          <w:sz w:val="12"/>
          <w:szCs w:val="18"/>
        </w:rPr>
        <w:lastRenderedPageBreak/>
        <w:t xml:space="preserve">weapons programs funding even more, by 5% over last year's appropriation of $7.2 billion. As Sen. Dianne Feinstein noted at a March 21, 2012 appropriations committee hearing, "Regarding nuclear weapons activities, I believe the fiscal year 2013 budget request provides more than sufficient funding to modernize the nuclear weapons stockpile." Nevertheless, some die-hard CTBT critics say that the United States might someday need to test to develop a new type of nuclear weapon. First, there is no military requirement for new types of nuclear weapons. Second, in the exceedingly unlikely event that nuclear testing is needed in the distant future, the United States has the option to exercise the CTBT's "supreme national interest clause" and withdraw from the treaty. Given that the United States already has the most advanced nuclear arsenal in the world, setting off another round of global nuclear tests would only serve to undermine U.S. security by helping other nuclear-armed states improve their nuclear capabilities. </w:t>
      </w:r>
    </w:p>
    <w:p w14:paraId="518940AE" w14:textId="77777777" w:rsidR="00305C1D" w:rsidRPr="00B61138" w:rsidRDefault="00305C1D" w:rsidP="00305C1D">
      <w:pPr>
        <w:rPr>
          <w:sz w:val="16"/>
          <w:szCs w:val="16"/>
        </w:rPr>
      </w:pPr>
      <w:r w:rsidRPr="00B61138">
        <w:rPr>
          <w:sz w:val="16"/>
          <w:szCs w:val="16"/>
        </w:rPr>
        <w:t>Time To Finish The Job</w:t>
      </w:r>
    </w:p>
    <w:p w14:paraId="19833FDC" w14:textId="77777777" w:rsidR="00305C1D" w:rsidRPr="00480AB2" w:rsidRDefault="00305C1D" w:rsidP="00305C1D">
      <w:pPr>
        <w:rPr>
          <w:sz w:val="16"/>
        </w:rPr>
      </w:pPr>
      <w:r w:rsidRPr="00AE3FD8">
        <w:rPr>
          <w:rStyle w:val="StyleUnderline"/>
          <w:highlight w:val="yellow"/>
        </w:rPr>
        <w:t>The CTBT</w:t>
      </w:r>
      <w:r w:rsidRPr="00BA4C75">
        <w:rPr>
          <w:rStyle w:val="StyleUnderline"/>
        </w:rPr>
        <w:t xml:space="preserve"> has now been </w:t>
      </w:r>
      <w:r w:rsidRPr="00AE3FD8">
        <w:rPr>
          <w:rStyle w:val="StyleUnderline"/>
          <w:highlight w:val="yellow"/>
        </w:rPr>
        <w:t>signed by 183 nations</w:t>
      </w:r>
      <w:r w:rsidRPr="00BA4C75">
        <w:rPr>
          <w:rStyle w:val="StyleUnderline"/>
        </w:rPr>
        <w:t xml:space="preserve"> and ratified by 157</w:t>
      </w:r>
      <w:r w:rsidRPr="00480AB2">
        <w:rPr>
          <w:sz w:val="16"/>
        </w:rPr>
        <w:t xml:space="preserve">. The treaty has already improved U.S. and global security. Both </w:t>
      </w:r>
      <w:r w:rsidRPr="00AE3FD8">
        <w:rPr>
          <w:rStyle w:val="StyleUnderline"/>
          <w:highlight w:val="yellow"/>
        </w:rPr>
        <w:t>Russia and China halted nuclear testing</w:t>
      </w:r>
      <w:r w:rsidRPr="00480AB2">
        <w:rPr>
          <w:rStyle w:val="StyleUnderline"/>
        </w:rPr>
        <w:t xml:space="preserve"> as a result of the CTBT and only one nation (North Korea) has conducted nuclear tests since 1998</w:t>
      </w:r>
      <w:r w:rsidRPr="000D48A4">
        <w:rPr>
          <w:sz w:val="12"/>
          <w:szCs w:val="18"/>
        </w:rPr>
        <w:t>. In order for the CTBT to formally enter into force, however, it must still be ratified by the remaining eight "holdout" states listed in Annex 2 of the Treaty. Ratification by the United States and China is crucial. By signing the treaty and ending nuclear testing, Washington and Beijing have already taken on most CTBT-related responsibilities, yet their failure to ratify has denied them-and others-the full security benefits of the Treaty. U.S. ratification would reinforce the taboo against testing and prompt other key states--such as China, India, and Pakistan--to ratify the treaty. Without positive action on the CTBT, however, the risk that one or more states could resume nuclear testing will only grow. Nuclear testing is a dangerous and unnecessary vestige of the Cold War that the United States rightly abandoned in 1992. After 1,030 tests, the United States does not need further nuclear explosive testing, but those who would seek to improve their arsenals do. It is past time to take another look at the CTBT. The Senate has a responsibility to reconsider the treaty and to do so on the basis of an honest and up-to-date analysis of the facts and the issues at stake.</w:t>
      </w:r>
      <w:bookmarkEnd w:id="25"/>
    </w:p>
    <w:p w14:paraId="5B359CEF" w14:textId="77777777" w:rsidR="00305C1D" w:rsidRPr="00847C23" w:rsidRDefault="00305C1D" w:rsidP="00305C1D"/>
    <w:p w14:paraId="32D257A3" w14:textId="77777777" w:rsidR="00305C1D" w:rsidRDefault="00305C1D" w:rsidP="00305C1D">
      <w:pPr>
        <w:pStyle w:val="Heading2"/>
      </w:pPr>
      <w:r>
        <w:lastRenderedPageBreak/>
        <w:t>K</w:t>
      </w:r>
    </w:p>
    <w:p w14:paraId="0459B90D" w14:textId="77777777" w:rsidR="00305C1D" w:rsidRDefault="00305C1D" w:rsidP="00305C1D">
      <w:pPr>
        <w:pStyle w:val="Heading3"/>
      </w:pPr>
      <w:r>
        <w:lastRenderedPageBreak/>
        <w:t>1AR-AT: Food</w:t>
      </w:r>
    </w:p>
    <w:p w14:paraId="011CCD7E" w14:textId="77777777" w:rsidR="00305C1D" w:rsidRDefault="00305C1D" w:rsidP="00305C1D">
      <w:pPr>
        <w:pStyle w:val="Heading4"/>
      </w:pPr>
      <w:r>
        <w:t>Cap key to food</w:t>
      </w:r>
    </w:p>
    <w:p w14:paraId="4903FCDE" w14:textId="77777777" w:rsidR="00305C1D" w:rsidRDefault="00305C1D" w:rsidP="00305C1D">
      <w:r>
        <w:rPr>
          <w:rStyle w:val="Style13ptBold"/>
        </w:rPr>
        <w:t xml:space="preserve">Bandler 17 </w:t>
      </w:r>
      <w:r w:rsidRPr="00C519C7">
        <w:t>(</w:t>
      </w:r>
      <w:r>
        <w:t>Aaron, staff writer for The Daily Wire, 3/18/17, “This AMAZING Chart Shows Just How Capitalism Has Alleviated Global Hunger”, https://www.dailywire.com/news/16621/amazing-chart-shows-just-how-capitalism-has-aaron-bandler, AZG)</w:t>
      </w:r>
    </w:p>
    <w:p w14:paraId="39089CED" w14:textId="77777777" w:rsidR="00305C1D" w:rsidRDefault="00305C1D" w:rsidP="00305C1D">
      <w:pPr>
        <w:rPr>
          <w:rStyle w:val="Style13ptBold"/>
          <w:b w:val="0"/>
          <w:bCs w:val="0"/>
          <w:sz w:val="10"/>
        </w:rPr>
      </w:pPr>
      <w:r w:rsidRPr="00334AD6">
        <w:rPr>
          <w:rStyle w:val="Style13ptBold"/>
          <w:b w:val="0"/>
          <w:bCs w:val="0"/>
          <w:sz w:val="10"/>
        </w:rPr>
        <w:t xml:space="preserve">A truly remarkable chart has surfaced that reveals that </w:t>
      </w:r>
      <w:r w:rsidRPr="00AE7CA9">
        <w:rPr>
          <w:rStyle w:val="StyleUnderline"/>
          <w:highlight w:val="cyan"/>
        </w:rPr>
        <w:t>capitalism has</w:t>
      </w:r>
      <w:r w:rsidRPr="00334AD6">
        <w:rPr>
          <w:rStyle w:val="Style13ptBold"/>
          <w:b w:val="0"/>
          <w:bCs w:val="0"/>
          <w:sz w:val="10"/>
        </w:rPr>
        <w:t xml:space="preserve"> sharply </w:t>
      </w:r>
      <w:r w:rsidRPr="00AE7CA9">
        <w:rPr>
          <w:rStyle w:val="StyleUnderline"/>
          <w:highlight w:val="cyan"/>
        </w:rPr>
        <w:t>curtailed</w:t>
      </w:r>
      <w:r w:rsidRPr="00C519C7">
        <w:rPr>
          <w:rStyle w:val="StyleUnderline"/>
        </w:rPr>
        <w:t xml:space="preserve"> the scourge of </w:t>
      </w:r>
      <w:r w:rsidRPr="00AE7CA9">
        <w:rPr>
          <w:rStyle w:val="StyleUnderline"/>
          <w:highlight w:val="cyan"/>
        </w:rPr>
        <w:t>global hunger</w:t>
      </w:r>
      <w:r w:rsidRPr="00C519C7">
        <w:rPr>
          <w:rStyle w:val="StyleUnderline"/>
        </w:rPr>
        <w:t>.</w:t>
      </w:r>
      <w:r>
        <w:rPr>
          <w:rStyle w:val="StyleUnderline"/>
        </w:rPr>
        <w:t xml:space="preserve"> </w:t>
      </w:r>
      <w:r w:rsidRPr="00334AD6">
        <w:rPr>
          <w:rStyle w:val="Style13ptBold"/>
          <w:b w:val="0"/>
          <w:bCs w:val="0"/>
          <w:sz w:val="10"/>
        </w:rPr>
        <w:t xml:space="preserve">The chart, provided by Human Progress, shows that </w:t>
      </w:r>
      <w:r w:rsidRPr="00C519C7">
        <w:rPr>
          <w:rStyle w:val="StyleUnderline"/>
        </w:rPr>
        <w:t>the number of undernourished persons</w:t>
      </w:r>
      <w:r w:rsidRPr="00334AD6">
        <w:rPr>
          <w:rStyle w:val="Style13ptBold"/>
          <w:b w:val="0"/>
          <w:bCs w:val="0"/>
          <w:sz w:val="10"/>
        </w:rPr>
        <w:t xml:space="preserve"> sharply </w:t>
      </w:r>
      <w:r w:rsidRPr="00C519C7">
        <w:rPr>
          <w:rStyle w:val="StyleUnderline"/>
        </w:rPr>
        <w:t>declined from</w:t>
      </w:r>
      <w:r w:rsidRPr="00334AD6">
        <w:rPr>
          <w:rStyle w:val="Style13ptBold"/>
          <w:b w:val="0"/>
          <w:bCs w:val="0"/>
          <w:sz w:val="10"/>
        </w:rPr>
        <w:t xml:space="preserve"> nearly </w:t>
      </w:r>
      <w:r w:rsidRPr="00C519C7">
        <w:rPr>
          <w:rStyle w:val="StyleUnderline"/>
        </w:rPr>
        <w:t>960 million to under 700 million</w:t>
      </w:r>
      <w:r w:rsidRPr="00334AD6">
        <w:rPr>
          <w:rStyle w:val="Style13ptBold"/>
          <w:b w:val="0"/>
          <w:bCs w:val="0"/>
          <w:sz w:val="10"/>
        </w:rPr>
        <w:t xml:space="preserve">: There is clearly still work that needs to be done to ameliorate global hunger — as a little under 700 million malnourished people is still too high — but </w:t>
      </w:r>
      <w:r w:rsidRPr="00AE7CA9">
        <w:rPr>
          <w:rStyle w:val="StyleUnderline"/>
          <w:highlight w:val="cyan"/>
        </w:rPr>
        <w:t>a decline of</w:t>
      </w:r>
      <w:r w:rsidRPr="00C519C7">
        <w:rPr>
          <w:rStyle w:val="StyleUnderline"/>
        </w:rPr>
        <w:t xml:space="preserve"> over </w:t>
      </w:r>
      <w:r w:rsidRPr="00AE7CA9">
        <w:rPr>
          <w:rStyle w:val="StyleUnderline"/>
          <w:highlight w:val="cyan"/>
        </w:rPr>
        <w:t>260 million malnourished people</w:t>
      </w:r>
      <w:r w:rsidRPr="00334AD6">
        <w:rPr>
          <w:rStyle w:val="StyleUnderline"/>
        </w:rPr>
        <w:t xml:space="preserve"> in</w:t>
      </w:r>
      <w:r w:rsidRPr="00C519C7">
        <w:rPr>
          <w:rStyle w:val="StyleUnderline"/>
        </w:rPr>
        <w:t xml:space="preserve"> a span of over </w:t>
      </w:r>
      <w:r w:rsidRPr="00334AD6">
        <w:rPr>
          <w:rStyle w:val="StyleUnderline"/>
        </w:rPr>
        <w:t>20 years</w:t>
      </w:r>
      <w:r w:rsidRPr="00C519C7">
        <w:rPr>
          <w:rStyle w:val="StyleUnderline"/>
        </w:rPr>
        <w:t xml:space="preserve"> is</w:t>
      </w:r>
      <w:r w:rsidRPr="00334AD6">
        <w:rPr>
          <w:rStyle w:val="Style13ptBold"/>
          <w:b w:val="0"/>
          <w:bCs w:val="0"/>
          <w:sz w:val="10"/>
        </w:rPr>
        <w:t xml:space="preserve"> nevertheless </w:t>
      </w:r>
      <w:r w:rsidRPr="00C519C7">
        <w:rPr>
          <w:rStyle w:val="Emphasis"/>
        </w:rPr>
        <w:t>amazing.</w:t>
      </w:r>
      <w:r w:rsidRPr="00334AD6">
        <w:rPr>
          <w:rStyle w:val="Style13ptBold"/>
          <w:b w:val="0"/>
          <w:bCs w:val="0"/>
          <w:sz w:val="10"/>
        </w:rPr>
        <w:t xml:space="preserve"> This Human Progress chart actually disproves two leftist myths: </w:t>
      </w:r>
      <w:r w:rsidRPr="00334AD6">
        <w:rPr>
          <w:sz w:val="10"/>
        </w:rPr>
        <w:t>capitalism is causing hunger, and overpopulation threatens essential resources. For instance, businessman Drew Hanson argued in a February 2016 F</w:t>
      </w:r>
      <w:r w:rsidRPr="00334AD6">
        <w:rPr>
          <w:rStyle w:val="Style13ptBold"/>
          <w:b w:val="0"/>
          <w:bCs w:val="0"/>
          <w:sz w:val="10"/>
        </w:rPr>
        <w:t xml:space="preserve">orbes piece that "capitalism will starve humanity by 2050," citing misleading statistics and claiming that capitalism would dry up the world's resources as the population continues to increase. "How do we expect to feed that many people while we exhaust the resources that remain?" Hanson wrote. Another leftist who claimed something similar is environmentalist fear-mongerer Paul Ehrlich, as he actually argued in favor of population control. But economist Julian Simon believed that </w:t>
      </w:r>
      <w:r w:rsidRPr="00741F3A">
        <w:rPr>
          <w:rStyle w:val="Emphasis"/>
        </w:rPr>
        <w:t xml:space="preserve">a </w:t>
      </w:r>
      <w:r w:rsidRPr="00AE7CA9">
        <w:rPr>
          <w:rStyle w:val="Emphasis"/>
          <w:highlight w:val="cyan"/>
        </w:rPr>
        <w:t>rising population would result in more resources</w:t>
      </w:r>
      <w:r w:rsidRPr="00334AD6">
        <w:rPr>
          <w:rStyle w:val="Style13ptBold"/>
          <w:b w:val="0"/>
          <w:bCs w:val="0"/>
          <w:sz w:val="10"/>
        </w:rPr>
        <w:t xml:space="preserve">, not less, and Simon was proven right: Simon and Ehrlich made a bet in 1980: if Ehrlich was correct, then commodities price would drastically increase with population growth, as a dearth of resources would naturally lead to less supply. However, </w:t>
      </w:r>
      <w:r w:rsidRPr="00334AD6">
        <w:rPr>
          <w:rStyle w:val="StyleUnderline"/>
        </w:rPr>
        <w:t>as population has increased from 2 billion to 7 billion</w:t>
      </w:r>
      <w:r w:rsidRPr="00334AD6">
        <w:rPr>
          <w:rStyle w:val="Style13ptBold"/>
          <w:b w:val="0"/>
          <w:bCs w:val="0"/>
          <w:sz w:val="10"/>
        </w:rPr>
        <w:t xml:space="preserve"> over the past 100 years, </w:t>
      </w:r>
      <w:r w:rsidRPr="00334AD6">
        <w:rPr>
          <w:rStyle w:val="StyleUnderline"/>
        </w:rPr>
        <w:t>the commodities prices have</w:t>
      </w:r>
      <w:r w:rsidRPr="00334AD6">
        <w:rPr>
          <w:rStyle w:val="Style13ptBold"/>
          <w:b w:val="0"/>
          <w:bCs w:val="0"/>
          <w:sz w:val="10"/>
        </w:rPr>
        <w:t xml:space="preserve"> actually </w:t>
      </w:r>
      <w:r w:rsidRPr="00334AD6">
        <w:rPr>
          <w:rStyle w:val="StyleUnderline"/>
        </w:rPr>
        <w:t>decreased</w:t>
      </w:r>
      <w:r w:rsidRPr="00334AD6">
        <w:rPr>
          <w:rStyle w:val="Style13ptBold"/>
          <w:b w:val="0"/>
          <w:bCs w:val="0"/>
          <w:sz w:val="10"/>
        </w:rPr>
        <w:t xml:space="preserve">, according to The Federalist. This is </w:t>
      </w:r>
      <w:r w:rsidRPr="00AE7CA9">
        <w:rPr>
          <w:rStyle w:val="StyleUnderline"/>
          <w:highlight w:val="cyan"/>
        </w:rPr>
        <w:t>because</w:t>
      </w:r>
      <w:r w:rsidRPr="00334AD6">
        <w:rPr>
          <w:rStyle w:val="Style13ptBold"/>
          <w:b w:val="0"/>
          <w:bCs w:val="0"/>
          <w:sz w:val="10"/>
        </w:rPr>
        <w:t>, as economist Phillip Verlerger once said, "</w:t>
      </w:r>
      <w:r w:rsidRPr="00AE7CA9">
        <w:rPr>
          <w:rStyle w:val="StyleUnderline"/>
          <w:highlight w:val="cyan"/>
        </w:rPr>
        <w:t>Tech</w:t>
      </w:r>
      <w:r w:rsidRPr="00334AD6">
        <w:rPr>
          <w:rStyle w:val="StyleUnderline"/>
        </w:rPr>
        <w:t>nology moves so quickly</w:t>
      </w:r>
      <w:r w:rsidRPr="00334AD6">
        <w:rPr>
          <w:rStyle w:val="Style13ptBold"/>
          <w:b w:val="0"/>
          <w:bCs w:val="0"/>
          <w:sz w:val="10"/>
        </w:rPr>
        <w:t xml:space="preserve"> today that any looming resource constraint will be nothing more than a blip. We adjust." Indeed, </w:t>
      </w:r>
      <w:r w:rsidRPr="00334AD6">
        <w:rPr>
          <w:rStyle w:val="StyleUnderline"/>
        </w:rPr>
        <w:t xml:space="preserve">the beauty of </w:t>
      </w:r>
      <w:r w:rsidRPr="00AE7CA9">
        <w:rPr>
          <w:rStyle w:val="StyleUnderline"/>
          <w:highlight w:val="cyan"/>
        </w:rPr>
        <w:t>capitalism</w:t>
      </w:r>
      <w:r w:rsidRPr="00334AD6">
        <w:rPr>
          <w:rStyle w:val="StyleUnderline"/>
        </w:rPr>
        <w:t xml:space="preserve"> is that its respect for individual liberty and private property </w:t>
      </w:r>
      <w:r w:rsidRPr="00AE7CA9">
        <w:rPr>
          <w:rStyle w:val="StyleUnderline"/>
          <w:highlight w:val="cyan"/>
        </w:rPr>
        <w:t>allows</w:t>
      </w:r>
      <w:r w:rsidRPr="00334AD6">
        <w:rPr>
          <w:rStyle w:val="Style13ptBold"/>
          <w:b w:val="0"/>
          <w:bCs w:val="0"/>
          <w:sz w:val="10"/>
        </w:rPr>
        <w:t xml:space="preserve"> a free and prosperous </w:t>
      </w:r>
      <w:r w:rsidRPr="00AE7CA9">
        <w:rPr>
          <w:rStyle w:val="Emphasis"/>
          <w:highlight w:val="cyan"/>
        </w:rPr>
        <w:t>people to produce goods that balances their skill set with</w:t>
      </w:r>
      <w:r w:rsidRPr="00334AD6">
        <w:rPr>
          <w:rStyle w:val="Emphasis"/>
        </w:rPr>
        <w:t xml:space="preserve"> market </w:t>
      </w:r>
      <w:r w:rsidRPr="00AE7CA9">
        <w:rPr>
          <w:rStyle w:val="Emphasis"/>
          <w:highlight w:val="cyan"/>
        </w:rPr>
        <w:t>demand</w:t>
      </w:r>
      <w:r w:rsidRPr="00334AD6">
        <w:rPr>
          <w:rStyle w:val="Style13ptBold"/>
          <w:b w:val="0"/>
          <w:bCs w:val="0"/>
          <w:sz w:val="10"/>
        </w:rPr>
        <w:t xml:space="preserve">, creating a system that while imperfect, </w:t>
      </w:r>
      <w:r w:rsidRPr="00334AD6">
        <w:rPr>
          <w:rStyle w:val="StyleUnderline"/>
        </w:rPr>
        <w:t>has created wealth that vastly improved society and made it easier to lift the poor and the hungry out of poverty.</w:t>
      </w:r>
      <w:r w:rsidRPr="00334AD6">
        <w:rPr>
          <w:rStyle w:val="Style13ptBold"/>
          <w:b w:val="0"/>
          <w:bCs w:val="0"/>
          <w:sz w:val="10"/>
        </w:rPr>
        <w:t xml:space="preserve"> Even as Western societies have started to embrace the welfare state, capitalism has still managed to touch the globe through free trade and globalization, allowing those who have never tasted freedom to have a chance at improving their living situations. Despite what the Left would have you believe, </w:t>
      </w:r>
      <w:r w:rsidRPr="00AE7CA9">
        <w:rPr>
          <w:rStyle w:val="Emphasis"/>
          <w:highlight w:val="cyan"/>
        </w:rPr>
        <w:t>capitalism</w:t>
      </w:r>
      <w:r w:rsidRPr="00334AD6">
        <w:rPr>
          <w:rStyle w:val="Emphasis"/>
        </w:rPr>
        <w:t xml:space="preserve"> is the most humane system on the face of the Earth and </w:t>
      </w:r>
      <w:r w:rsidRPr="00AE7CA9">
        <w:rPr>
          <w:rStyle w:val="Emphasis"/>
          <w:highlight w:val="cyan"/>
        </w:rPr>
        <w:t>is the</w:t>
      </w:r>
      <w:r w:rsidRPr="00334AD6">
        <w:rPr>
          <w:rStyle w:val="Emphasis"/>
        </w:rPr>
        <w:t xml:space="preserve"> true </w:t>
      </w:r>
      <w:r w:rsidRPr="00AE7CA9">
        <w:rPr>
          <w:rStyle w:val="Emphasis"/>
          <w:highlight w:val="cyan"/>
        </w:rPr>
        <w:t>answer to</w:t>
      </w:r>
      <w:r w:rsidRPr="00334AD6">
        <w:rPr>
          <w:rStyle w:val="Emphasis"/>
        </w:rPr>
        <w:t xml:space="preserve"> alleviating global </w:t>
      </w:r>
      <w:r w:rsidRPr="00AE7CA9">
        <w:rPr>
          <w:rStyle w:val="Emphasis"/>
          <w:highlight w:val="cyan"/>
        </w:rPr>
        <w:t>hunger and poverty</w:t>
      </w:r>
      <w:r w:rsidRPr="00334AD6">
        <w:rPr>
          <w:rStyle w:val="Style13ptBold"/>
          <w:b w:val="0"/>
          <w:bCs w:val="0"/>
          <w:sz w:val="10"/>
        </w:rPr>
        <w:t>, as the Human Progress graph illustrates.</w:t>
      </w:r>
    </w:p>
    <w:p w14:paraId="1E90D726" w14:textId="77777777" w:rsidR="00305C1D" w:rsidRPr="004E0479" w:rsidRDefault="00305C1D" w:rsidP="00305C1D">
      <w:bookmarkStart w:id="26" w:name="BlockBM262"/>
    </w:p>
    <w:p w14:paraId="77444F87" w14:textId="3DE34083" w:rsidR="00305C1D" w:rsidRDefault="00305C1D" w:rsidP="00305C1D">
      <w:pPr>
        <w:pStyle w:val="Heading3"/>
      </w:pPr>
      <w:r>
        <w:lastRenderedPageBreak/>
        <w:t>1AR-AT: Alt</w:t>
      </w:r>
    </w:p>
    <w:p w14:paraId="359A9F74" w14:textId="12B650BE" w:rsidR="00305C1D" w:rsidRPr="00EB1F7E" w:rsidRDefault="00305C1D" w:rsidP="00305C1D">
      <w:pPr>
        <w:pStyle w:val="Heading4"/>
      </w:pPr>
      <w:r>
        <w:t xml:space="preserve">Every movement has been </w:t>
      </w:r>
      <w:r w:rsidRPr="00FF2946">
        <w:rPr>
          <w:rStyle w:val="StyleUnderline"/>
        </w:rPr>
        <w:t>crushed</w:t>
      </w:r>
    </w:p>
    <w:p w14:paraId="07E3E608" w14:textId="77777777" w:rsidR="00305C1D" w:rsidRPr="00FF2946" w:rsidRDefault="00305C1D" w:rsidP="00305C1D">
      <w:r w:rsidRPr="00FF2946">
        <w:t>Owen</w:t>
      </w:r>
      <w:r>
        <w:t xml:space="preserve"> </w:t>
      </w:r>
      <w:r w:rsidRPr="00FF2946">
        <w:rPr>
          <w:b/>
          <w:bCs/>
        </w:rPr>
        <w:t>Jones 11</w:t>
      </w:r>
      <w:r w:rsidRPr="00FF2946">
        <w:t>, Masters at Oxford, named one of the Daily Telegraph's 'Top 100 Most Influential People on the Left' for 2011, author of "Chavs: The Demonization of the Working Class", The Independent, UK, "Owen Jones: Protest without politics will change nothing</w:t>
      </w:r>
      <w:r>
        <w:t xml:space="preserve">,” </w:t>
      </w:r>
      <w:hyperlink r:id="rId60" w:history="1">
        <w:r w:rsidRPr="00F00369">
          <w:rPr>
            <w:rStyle w:val="Hyperlink"/>
          </w:rPr>
          <w:t>www.independent.co.uk/opinion/commentators/owen-jones-protest-without-politics-will-change-nothing-2373612.ht</w:t>
        </w:r>
      </w:hyperlink>
    </w:p>
    <w:p w14:paraId="4CFC7FEC" w14:textId="77777777" w:rsidR="00305C1D" w:rsidRDefault="00305C1D" w:rsidP="00305C1D">
      <w:pPr>
        <w:rPr>
          <w:rStyle w:val="StyleUnderline"/>
        </w:rPr>
      </w:pPr>
      <w:r w:rsidRPr="009A3798">
        <w:rPr>
          <w:sz w:val="16"/>
        </w:rPr>
        <w:t>My first experience of police kettling was aged 16. It was May Day 2001, and the anti-globalisation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w:t>
      </w:r>
      <w:r w:rsidRPr="009A3798">
        <w:rPr>
          <w:sz w:val="12"/>
        </w:rPr>
        <w:t>¶</w:t>
      </w:r>
      <w:r w:rsidRPr="009A3798">
        <w:rPr>
          <w:sz w:val="16"/>
        </w:rPr>
        <w:t xml:space="preserve"> Today, as protesters in nearly a thousand cities across the world follow the example set by the Occupy Wall Street protests, </w:t>
      </w:r>
      <w:r w:rsidRPr="009A3798">
        <w:rPr>
          <w:rStyle w:val="StyleUnderline"/>
        </w:rPr>
        <w:t xml:space="preserve">it's worth pondering what happened to the </w:t>
      </w:r>
      <w:r w:rsidRPr="00AE7CA9">
        <w:rPr>
          <w:rStyle w:val="StyleUnderline"/>
          <w:highlight w:val="cyan"/>
        </w:rPr>
        <w:t>anti-globalisation</w:t>
      </w:r>
      <w:r w:rsidRPr="009A3798">
        <w:rPr>
          <w:rStyle w:val="StyleUnderline"/>
        </w:rPr>
        <w:t xml:space="preserve"> movement. Its </w:t>
      </w:r>
      <w:r w:rsidRPr="00AE7CA9">
        <w:rPr>
          <w:rStyle w:val="StyleUnderline"/>
          <w:highlight w:val="cyan"/>
        </w:rPr>
        <w:t>activists</w:t>
      </w:r>
      <w:r w:rsidRPr="009A3798">
        <w:rPr>
          <w:sz w:val="16"/>
        </w:rPr>
        <w:t xml:space="preserve"> did not lack passion or determination. But they </w:t>
      </w:r>
      <w:r w:rsidRPr="009A3798">
        <w:rPr>
          <w:rStyle w:val="StyleUnderline"/>
        </w:rPr>
        <w:t xml:space="preserve">did </w:t>
      </w:r>
      <w:r w:rsidRPr="00AE7CA9">
        <w:rPr>
          <w:rStyle w:val="StyleUnderline"/>
          <w:highlight w:val="cyan"/>
        </w:rPr>
        <w:t>lack a coherent alt</w:t>
      </w:r>
      <w:r w:rsidRPr="009A3798">
        <w:rPr>
          <w:rStyle w:val="StyleUnderline"/>
        </w:rPr>
        <w:t xml:space="preserve">ernative </w:t>
      </w:r>
      <w:r w:rsidRPr="00681808">
        <w:rPr>
          <w:rStyle w:val="StyleUnderline"/>
        </w:rPr>
        <w:t>to the neo-lib</w:t>
      </w:r>
      <w:r w:rsidRPr="009A3798">
        <w:rPr>
          <w:rStyle w:val="StyleUnderline"/>
        </w:rPr>
        <w:t>eral project</w:t>
      </w:r>
      <w:r w:rsidRPr="009A3798">
        <w:rPr>
          <w:sz w:val="16"/>
        </w:rPr>
        <w:t xml:space="preserve">. </w:t>
      </w:r>
      <w:r w:rsidRPr="00AE7CA9">
        <w:rPr>
          <w:rStyle w:val="StyleUnderline"/>
          <w:highlight w:val="cyan"/>
        </w:rPr>
        <w:t>With no</w:t>
      </w:r>
      <w:r w:rsidRPr="009A3798">
        <w:rPr>
          <w:rStyle w:val="StyleUnderline"/>
        </w:rPr>
        <w:t xml:space="preserve"> clear </w:t>
      </w:r>
      <w:r w:rsidRPr="00FF2946">
        <w:rPr>
          <w:rStyle w:val="StyleUnderline"/>
        </w:rPr>
        <w:t xml:space="preserve">political </w:t>
      </w:r>
      <w:r w:rsidRPr="00AE7CA9">
        <w:rPr>
          <w:rStyle w:val="StyleUnderline"/>
          <w:highlight w:val="cyan"/>
        </w:rPr>
        <w:t>direction</w:t>
      </w:r>
      <w:r w:rsidRPr="009A3798">
        <w:rPr>
          <w:rStyle w:val="StyleUnderline"/>
        </w:rPr>
        <w:t xml:space="preserve">, </w:t>
      </w:r>
      <w:r w:rsidRPr="00AE7CA9">
        <w:rPr>
          <w:rStyle w:val="StyleUnderline"/>
          <w:highlight w:val="cyan"/>
        </w:rPr>
        <w:t>the movement was easily swept away by</w:t>
      </w:r>
      <w:r w:rsidRPr="00FF2946">
        <w:rPr>
          <w:rStyle w:val="StyleUnderline"/>
        </w:rPr>
        <w:t xml:space="preserve"> the </w:t>
      </w:r>
      <w:r w:rsidRPr="00AE7CA9">
        <w:rPr>
          <w:rStyle w:val="StyleUnderline"/>
          <w:highlight w:val="cyan"/>
        </w:rPr>
        <w:t>jingoism</w:t>
      </w:r>
      <w:r w:rsidRPr="009A3798">
        <w:rPr>
          <w:rStyle w:val="StyleUnderline"/>
        </w:rPr>
        <w:t xml:space="preserve"> and turmoil </w:t>
      </w:r>
      <w:r w:rsidRPr="00AE7CA9">
        <w:rPr>
          <w:rStyle w:val="StyleUnderline"/>
          <w:highlight w:val="cyan"/>
        </w:rPr>
        <w:t>that followed 9/11</w:t>
      </w:r>
      <w:r w:rsidRPr="009A3798">
        <w:rPr>
          <w:sz w:val="16"/>
        </w:rPr>
        <w:t>, just two months after Genoa.</w:t>
      </w:r>
      <w:r w:rsidRPr="009A3798">
        <w:rPr>
          <w:sz w:val="12"/>
        </w:rPr>
        <w:t>¶</w:t>
      </w:r>
      <w:r w:rsidRPr="009A3798">
        <w:rPr>
          <w:sz w:val="16"/>
        </w:rPr>
        <w:t xml:space="preserve"> Don't get me wrong: the Occupy movement is a glimmer of sanity amid today's economic madness. By descending on the West's financial epicentres,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cent, and rightly so – as US billionaire Warren Buffett confessed: "There's class warfare, all right, but it's my class, the rich class, that's making war, and we're winning."</w:t>
      </w:r>
      <w:r w:rsidRPr="009A3798">
        <w:rPr>
          <w:sz w:val="12"/>
        </w:rPr>
        <w:t>¶</w:t>
      </w:r>
      <w:r w:rsidRPr="009A3798">
        <w:rPr>
          <w:sz w:val="16"/>
        </w:rPr>
        <w:t xml:space="preserve"> The Occupy movement has provoked fury from senior US Republicans such as Presidential contender Herman Cain who – predictably – labelled it "anti-American". They're right to be worried: those camping outside banks threaten to refocus attention on the real villains, and to act as a catalyst for wider dissent. </w:t>
      </w:r>
      <w:r w:rsidRPr="009A3798">
        <w:rPr>
          <w:rStyle w:val="StyleUnderline"/>
        </w:rPr>
        <w:t>But a coherent alternative to the tottering global economic order remains, it seems, as distant as ever.</w:t>
      </w:r>
      <w:r w:rsidRPr="009A3798">
        <w:rPr>
          <w:sz w:val="12"/>
        </w:rPr>
        <w:t>¶</w:t>
      </w:r>
      <w:r w:rsidRPr="009A3798">
        <w:rPr>
          <w:sz w:val="16"/>
        </w:rPr>
        <w:t xml:space="preserve"> Neo-liberalism crashes around, half-dead, with no-one to administer the killer blow.</w:t>
      </w:r>
      <w:r w:rsidRPr="009A3798">
        <w:rPr>
          <w:sz w:val="12"/>
        </w:rPr>
        <w:t>¶</w:t>
      </w:r>
      <w:r w:rsidRPr="009A3798">
        <w:rPr>
          <w:sz w:val="16"/>
        </w:rPr>
        <w:t xml:space="preserve"> </w:t>
      </w:r>
      <w:r w:rsidRPr="00AE7CA9">
        <w:rPr>
          <w:rStyle w:val="StyleUnderline"/>
          <w:highlight w:val="cyan"/>
        </w:rPr>
        <w:t>There's</w:t>
      </w:r>
      <w:r w:rsidRPr="009A3798">
        <w:rPr>
          <w:rStyle w:val="StyleUnderline"/>
        </w:rPr>
        <w:t xml:space="preserve"> always </w:t>
      </w:r>
      <w:r w:rsidRPr="00AE7CA9">
        <w:rPr>
          <w:rStyle w:val="StyleUnderline"/>
          <w:highlight w:val="cyan"/>
        </w:rPr>
        <w:t>a presumption</w:t>
      </w:r>
      <w:r w:rsidRPr="009A3798">
        <w:rPr>
          <w:rStyle w:val="StyleUnderline"/>
        </w:rPr>
        <w:t xml:space="preserve"> that </w:t>
      </w:r>
      <w:r w:rsidRPr="00FF2946">
        <w:rPr>
          <w:rStyle w:val="StyleUnderline"/>
        </w:rPr>
        <w:t xml:space="preserve">a </w:t>
      </w:r>
      <w:r w:rsidRPr="00AE7CA9">
        <w:rPr>
          <w:rStyle w:val="StyleUnderline"/>
          <w:highlight w:val="cyan"/>
        </w:rPr>
        <w:t>crisis of capitalism is good</w:t>
      </w:r>
      <w:r w:rsidRPr="009A3798">
        <w:rPr>
          <w:rStyle w:val="StyleUnderline"/>
        </w:rPr>
        <w:t xml:space="preserve"> news </w:t>
      </w:r>
      <w:r w:rsidRPr="00AE7CA9">
        <w:rPr>
          <w:rStyle w:val="StyleUnderline"/>
          <w:highlight w:val="cyan"/>
        </w:rPr>
        <w:t>for the left</w:t>
      </w:r>
      <w:r w:rsidRPr="009A3798">
        <w:rPr>
          <w:rStyle w:val="StyleUnderline"/>
        </w:rPr>
        <w:t xml:space="preserve">. </w:t>
      </w:r>
      <w:r w:rsidRPr="00FF2946">
        <w:rPr>
          <w:rStyle w:val="StyleUnderline"/>
        </w:rPr>
        <w:t xml:space="preserve">Yet </w:t>
      </w:r>
      <w:r w:rsidRPr="00AE7CA9">
        <w:rPr>
          <w:rStyle w:val="StyleUnderline"/>
          <w:highlight w:val="cyan"/>
        </w:rPr>
        <w:t>in the Great Depression</w:t>
      </w:r>
      <w:r w:rsidRPr="009A3798">
        <w:rPr>
          <w:rStyle w:val="StyleUnderline"/>
        </w:rPr>
        <w:t xml:space="preserve">, </w:t>
      </w:r>
      <w:r w:rsidRPr="00AE7CA9">
        <w:rPr>
          <w:rStyle w:val="StyleUnderline"/>
          <w:highlight w:val="cyan"/>
        </w:rPr>
        <w:t>fascism consumed</w:t>
      </w:r>
      <w:r w:rsidRPr="009A3798">
        <w:rPr>
          <w:rStyle w:val="StyleUnderline"/>
        </w:rPr>
        <w:t xml:space="preserve"> much of </w:t>
      </w:r>
      <w:r w:rsidRPr="00AE7CA9">
        <w:rPr>
          <w:rStyle w:val="StyleUnderline"/>
          <w:highlight w:val="cyan"/>
        </w:rPr>
        <w:t>Europe</w:t>
      </w:r>
      <w:r w:rsidRPr="009A3798">
        <w:rPr>
          <w:rStyle w:val="StyleUnderline"/>
        </w:rPr>
        <w:t xml:space="preserve">. </w:t>
      </w:r>
      <w:r w:rsidRPr="00FF2946">
        <w:rPr>
          <w:rStyle w:val="StyleUnderline"/>
        </w:rPr>
        <w:t xml:space="preserve">The </w:t>
      </w:r>
      <w:r w:rsidRPr="00AE7CA9">
        <w:rPr>
          <w:rStyle w:val="StyleUnderline"/>
          <w:highlight w:val="cyan"/>
        </w:rPr>
        <w:t>economic crisis of the 1970s</w:t>
      </w:r>
      <w:r w:rsidRPr="00FF2946">
        <w:rPr>
          <w:rStyle w:val="StyleUnderline"/>
        </w:rPr>
        <w:t xml:space="preserve"> did </w:t>
      </w:r>
      <w:r w:rsidRPr="00AE7CA9">
        <w:rPr>
          <w:rStyle w:val="StyleUnderline"/>
          <w:highlight w:val="cyan"/>
        </w:rPr>
        <w:t>lead to</w:t>
      </w:r>
      <w:r w:rsidRPr="009A3798">
        <w:rPr>
          <w:rStyle w:val="StyleUnderline"/>
        </w:rPr>
        <w:t xml:space="preserve"> a resurgence of radicalism on both left and right. But, spearheaded by Thatcherism and Reaganism, </w:t>
      </w:r>
      <w:r w:rsidRPr="00AE7CA9">
        <w:rPr>
          <w:rStyle w:val="StyleUnderline"/>
          <w:highlight w:val="cyan"/>
        </w:rPr>
        <w:t>the New Right</w:t>
      </w:r>
      <w:r w:rsidRPr="009A3798">
        <w:rPr>
          <w:rStyle w:val="StyleUnderline"/>
        </w:rPr>
        <w:t xml:space="preserve"> definitively crushed its opposition in the 1980s.This time round, there doesn't even seem to be an alternative for the right to defeat. That's not the fault of the protesters. In truth, </w:t>
      </w:r>
      <w:r w:rsidRPr="00AE7CA9">
        <w:rPr>
          <w:rStyle w:val="StyleUnderline"/>
          <w:highlight w:val="cyan"/>
        </w:rPr>
        <w:t>the left</w:t>
      </w:r>
      <w:r w:rsidRPr="00FF2946">
        <w:rPr>
          <w:rStyle w:val="StyleUnderline"/>
        </w:rPr>
        <w:t xml:space="preserve"> has </w:t>
      </w:r>
      <w:r w:rsidRPr="00AE7CA9">
        <w:rPr>
          <w:rStyle w:val="StyleUnderline"/>
          <w:highlight w:val="cyan"/>
        </w:rPr>
        <w:t>never recovered from</w:t>
      </w:r>
      <w:r w:rsidRPr="00FF2946">
        <w:rPr>
          <w:rStyle w:val="StyleUnderline"/>
        </w:rPr>
        <w:t xml:space="preserve"> being</w:t>
      </w:r>
      <w:r w:rsidRPr="009A3798">
        <w:rPr>
          <w:rStyle w:val="StyleUnderline"/>
        </w:rPr>
        <w:t xml:space="preserve"> virtually </w:t>
      </w:r>
      <w:r w:rsidRPr="00FF2946">
        <w:rPr>
          <w:rStyle w:val="StyleUnderline"/>
        </w:rPr>
        <w:t>smothered out of existence</w:t>
      </w:r>
      <w:r w:rsidRPr="00681808">
        <w:rPr>
          <w:rStyle w:val="StyleUnderline"/>
        </w:rPr>
        <w:t xml:space="preserve">. It was the </w:t>
      </w:r>
      <w:r w:rsidRPr="00FF2946">
        <w:rPr>
          <w:rStyle w:val="StyleUnderline"/>
        </w:rPr>
        <w:t>victim of</w:t>
      </w:r>
      <w:r w:rsidRPr="00681808">
        <w:rPr>
          <w:rStyle w:val="StyleUnderline"/>
        </w:rPr>
        <w:t xml:space="preserve"> a perfect storm: the rise of </w:t>
      </w:r>
      <w:r w:rsidRPr="00AE7CA9">
        <w:rPr>
          <w:rStyle w:val="StyleUnderline"/>
          <w:highlight w:val="cyan"/>
        </w:rPr>
        <w:t xml:space="preserve">the New </w:t>
      </w:r>
      <w:r w:rsidRPr="000461EE">
        <w:rPr>
          <w:rStyle w:val="StyleUnderline"/>
          <w:highlight w:val="red"/>
        </w:rPr>
        <w:t>Right</w:t>
      </w:r>
      <w:r w:rsidRPr="00FF2946">
        <w:rPr>
          <w:rStyle w:val="StyleUnderline"/>
        </w:rPr>
        <w:t>;</w:t>
      </w:r>
    </w:p>
    <w:p w14:paraId="0DC4515C" w14:textId="77777777" w:rsidR="00305C1D" w:rsidRPr="00BC1A03" w:rsidRDefault="00305C1D" w:rsidP="00305C1D">
      <w:pPr>
        <w:rPr>
          <w:u w:val="single"/>
        </w:rPr>
      </w:pPr>
      <w:r w:rsidRPr="00FF2946">
        <w:rPr>
          <w:rStyle w:val="StyleUnderline"/>
        </w:rPr>
        <w:t xml:space="preserve"> neo-liberal globalisation; </w:t>
      </w:r>
      <w:r w:rsidRPr="00AE7CA9">
        <w:rPr>
          <w:rStyle w:val="StyleUnderline"/>
          <w:highlight w:val="cyan"/>
        </w:rPr>
        <w:t xml:space="preserve">and the </w:t>
      </w:r>
      <w:r w:rsidRPr="00681808">
        <w:rPr>
          <w:rStyle w:val="StyleUnderline"/>
        </w:rPr>
        <w:t>repeated defeats suffered by the trade union movement</w:t>
      </w:r>
      <w:r w:rsidRPr="009A3798">
        <w:rPr>
          <w:sz w:val="16"/>
        </w:rPr>
        <w:t>.</w:t>
      </w:r>
      <w:r w:rsidRPr="009A3798">
        <w:rPr>
          <w:sz w:val="12"/>
        </w:rPr>
        <w:t>¶</w:t>
      </w:r>
      <w:r w:rsidRPr="009A3798">
        <w:rPr>
          <w:sz w:val="16"/>
        </w:rPr>
        <w:t xml:space="preserve"> But, above all, </w:t>
      </w:r>
      <w:r w:rsidRPr="009A3798">
        <w:rPr>
          <w:rStyle w:val="StyleUnderline"/>
        </w:rPr>
        <w:t>it was</w:t>
      </w:r>
      <w:r w:rsidRPr="009A3798">
        <w:rPr>
          <w:sz w:val="16"/>
        </w:rPr>
        <w:t xml:space="preserve"> the aftermath of </w:t>
      </w:r>
      <w:r w:rsidRPr="00AE7CA9">
        <w:rPr>
          <w:rStyle w:val="StyleUnderline"/>
          <w:highlight w:val="cyan"/>
        </w:rPr>
        <w:t>the collapse of Communism</w:t>
      </w:r>
      <w:r w:rsidRPr="009A3798">
        <w:rPr>
          <w:rStyle w:val="StyleUnderline"/>
        </w:rPr>
        <w:t xml:space="preserve"> that did for the left</w:t>
      </w:r>
      <w:r w:rsidRPr="009A3798">
        <w:rPr>
          <w:sz w:val="16"/>
        </w:rPr>
        <w:t xml:space="preserve">. As US neo-conservative Midge Decter triumphantly put it: "It's time to say: We've won. Goodbye." From the British Labour Party to the African National Congress, left-wing movements across the world hurtled to the right in an almost synchronised fashion. It was as though </w:t>
      </w:r>
      <w:r w:rsidRPr="009A3798">
        <w:rPr>
          <w:rStyle w:val="StyleUnderline"/>
        </w:rPr>
        <w:t>the left wing of the global political spectrum had been sliced off. That's why, although we live in an age of revolt, there remains no left to give it direction and purpose.</w:t>
      </w:r>
    </w:p>
    <w:bookmarkEnd w:id="26"/>
    <w:p w14:paraId="3F71FAFB" w14:textId="77777777" w:rsidR="00305C1D" w:rsidRPr="00FC63F6" w:rsidRDefault="00305C1D" w:rsidP="00305C1D"/>
    <w:p w14:paraId="1B8CD98D" w14:textId="77777777" w:rsidR="00305C1D" w:rsidRPr="00305C1D" w:rsidRDefault="00305C1D" w:rsidP="00305C1D"/>
    <w:sectPr w:rsidR="00305C1D" w:rsidRPr="00305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50CD0"/>
    <w:multiLevelType w:val="hybridMultilevel"/>
    <w:tmpl w:val="72A45724"/>
    <w:lvl w:ilvl="0" w:tplc="5AC49E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F966D5"/>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5"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932DC"/>
    <w:multiLevelType w:val="hybridMultilevel"/>
    <w:tmpl w:val="A0E89642"/>
    <w:lvl w:ilvl="0" w:tplc="4AA27C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FD6F64"/>
    <w:multiLevelType w:val="multilevel"/>
    <w:tmpl w:val="179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C6933"/>
    <w:multiLevelType w:val="multilevel"/>
    <w:tmpl w:val="1AEE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6040C2"/>
    <w:multiLevelType w:val="multilevel"/>
    <w:tmpl w:val="32C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124861"/>
    <w:multiLevelType w:val="multilevel"/>
    <w:tmpl w:val="CAA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17"/>
  </w:num>
  <w:num w:numId="13">
    <w:abstractNumId w:val="25"/>
  </w:num>
  <w:num w:numId="14">
    <w:abstractNumId w:val="15"/>
  </w:num>
  <w:num w:numId="15">
    <w:abstractNumId w:val="16"/>
  </w:num>
  <w:num w:numId="16">
    <w:abstractNumId w:val="12"/>
  </w:num>
  <w:num w:numId="17">
    <w:abstractNumId w:val="23"/>
  </w:num>
  <w:num w:numId="18">
    <w:abstractNumId w:val="18"/>
  </w:num>
  <w:num w:numId="19">
    <w:abstractNumId w:val="35"/>
  </w:num>
  <w:num w:numId="20">
    <w:abstractNumId w:val="33"/>
  </w:num>
  <w:num w:numId="21">
    <w:abstractNumId w:val="32"/>
  </w:num>
  <w:num w:numId="22">
    <w:abstractNumId w:val="24"/>
  </w:num>
  <w:num w:numId="23">
    <w:abstractNumId w:val="20"/>
  </w:num>
  <w:num w:numId="24">
    <w:abstractNumId w:val="13"/>
  </w:num>
  <w:num w:numId="25">
    <w:abstractNumId w:val="28"/>
  </w:num>
  <w:num w:numId="26">
    <w:abstractNumId w:val="14"/>
  </w:num>
  <w:num w:numId="27">
    <w:abstractNumId w:val="26"/>
  </w:num>
  <w:num w:numId="28">
    <w:abstractNumId w:val="29"/>
  </w:num>
  <w:num w:numId="29">
    <w:abstractNumId w:val="31"/>
  </w:num>
  <w:num w:numId="30">
    <w:abstractNumId w:val="10"/>
  </w:num>
  <w:num w:numId="31">
    <w:abstractNumId w:val="22"/>
  </w:num>
  <w:num w:numId="32">
    <w:abstractNumId w:val="27"/>
  </w:num>
  <w:num w:numId="33">
    <w:abstractNumId w:val="34"/>
  </w:num>
  <w:num w:numId="34">
    <w:abstractNumId w:val="21"/>
  </w:num>
  <w:num w:numId="35">
    <w:abstractNumId w:val="11"/>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74A6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05C1D"/>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74A64"/>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CA1C"/>
  <w15:chartTrackingRefBased/>
  <w15:docId w15:val="{3434D6CA-4289-4D49-9D76-E17DD7A15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74A64"/>
    <w:rPr>
      <w:rFonts w:ascii="Calibri" w:hAnsi="Calibri"/>
    </w:rPr>
  </w:style>
  <w:style w:type="paragraph" w:styleId="Heading1">
    <w:name w:val="heading 1"/>
    <w:aliases w:val="Pocket"/>
    <w:basedOn w:val="Normal"/>
    <w:next w:val="Normal"/>
    <w:link w:val="Heading1Char"/>
    <w:qFormat/>
    <w:rsid w:val="00F74A6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74A6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n"/>
    <w:basedOn w:val="Normal"/>
    <w:next w:val="Normal"/>
    <w:link w:val="Heading3Char"/>
    <w:uiPriority w:val="2"/>
    <w:unhideWhenUsed/>
    <w:qFormat/>
    <w:rsid w:val="00F74A6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F74A64"/>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F74A6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F74A6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F74A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4A64"/>
  </w:style>
  <w:style w:type="character" w:customStyle="1" w:styleId="Heading1Char">
    <w:name w:val="Heading 1 Char"/>
    <w:aliases w:val="Pocket Char"/>
    <w:basedOn w:val="DefaultParagraphFont"/>
    <w:link w:val="Heading1"/>
    <w:rsid w:val="00F74A6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74A6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F74A64"/>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F74A64"/>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F74A64"/>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F74A64"/>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F74A64"/>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F74A64"/>
    <w:rPr>
      <w:color w:val="auto"/>
      <w:u w:val="none"/>
    </w:rPr>
  </w:style>
  <w:style w:type="character" w:styleId="FollowedHyperlink">
    <w:name w:val="FollowedHyperlink"/>
    <w:basedOn w:val="DefaultParagraphFont"/>
    <w:uiPriority w:val="99"/>
    <w:semiHidden/>
    <w:unhideWhenUsed/>
    <w:rsid w:val="00F74A64"/>
    <w:rPr>
      <w:color w:val="auto"/>
      <w:u w:val="none"/>
    </w:rPr>
  </w:style>
  <w:style w:type="character" w:customStyle="1" w:styleId="Heading5Char">
    <w:name w:val="Heading 5 Char"/>
    <w:basedOn w:val="DefaultParagraphFont"/>
    <w:link w:val="Heading5"/>
    <w:uiPriority w:val="99"/>
    <w:semiHidden/>
    <w:rsid w:val="00F74A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F74A64"/>
    <w:rPr>
      <w:rFonts w:asciiTheme="majorHAnsi" w:eastAsiaTheme="majorEastAsia" w:hAnsiTheme="majorHAnsi" w:cstheme="majorBidi"/>
      <w:color w:val="1F4D78" w:themeColor="accent1" w:themeShade="7F"/>
    </w:rPr>
  </w:style>
  <w:style w:type="paragraph" w:customStyle="1" w:styleId="Emphasis1">
    <w:name w:val="Emphasis1"/>
    <w:basedOn w:val="Normal"/>
    <w:link w:val="Emphasis"/>
    <w:autoRedefine/>
    <w:uiPriority w:val="7"/>
    <w:qFormat/>
    <w:rsid w:val="00F74A6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F74A6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mydropcap">
    <w:name w:val="mydropcap"/>
    <w:basedOn w:val="Normal"/>
    <w:rsid w:val="00F74A64"/>
    <w:pPr>
      <w:spacing w:before="100" w:beforeAutospacing="1" w:after="100" w:afterAutospacing="1" w:line="240" w:lineRule="auto"/>
    </w:pPr>
    <w:rPr>
      <w:rFonts w:eastAsia="Times New Roman"/>
      <w:szCs w:val="24"/>
    </w:rPr>
  </w:style>
  <w:style w:type="paragraph" w:styleId="NormalWeb">
    <w:name w:val="Normal (Web)"/>
    <w:basedOn w:val="Normal"/>
    <w:uiPriority w:val="99"/>
    <w:unhideWhenUsed/>
    <w:rsid w:val="00F74A64"/>
    <w:pPr>
      <w:spacing w:before="100" w:beforeAutospacing="1" w:after="100" w:afterAutospacing="1" w:line="240" w:lineRule="auto"/>
    </w:pPr>
    <w:rPr>
      <w:rFonts w:eastAsia="Times New Roman"/>
      <w:szCs w:val="24"/>
    </w:rPr>
  </w:style>
  <w:style w:type="paragraph" w:customStyle="1" w:styleId="wp-caption-text">
    <w:name w:val="wp-caption-text"/>
    <w:basedOn w:val="Normal"/>
    <w:rsid w:val="00F74A64"/>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F74A64"/>
    <w:rPr>
      <w:b/>
      <w:bCs/>
    </w:rPr>
  </w:style>
  <w:style w:type="character" w:customStyle="1" w:styleId="markedcontent">
    <w:name w:val="markedcontent"/>
    <w:basedOn w:val="DefaultParagraphFont"/>
    <w:rsid w:val="00F74A64"/>
  </w:style>
  <w:style w:type="paragraph" w:customStyle="1" w:styleId="document">
    <w:name w:val="document"/>
    <w:basedOn w:val="Normal"/>
    <w:rsid w:val="00F74A64"/>
    <w:pPr>
      <w:spacing w:before="100" w:beforeAutospacing="1" w:after="100" w:afterAutospacing="1" w:line="240" w:lineRule="auto"/>
    </w:pPr>
    <w:rPr>
      <w:rFonts w:eastAsia="Times New Roman"/>
      <w:szCs w:val="24"/>
    </w:rPr>
  </w:style>
  <w:style w:type="character" w:customStyle="1" w:styleId="spelle">
    <w:name w:val="spelle"/>
    <w:basedOn w:val="DefaultParagraphFont"/>
    <w:rsid w:val="00F74A64"/>
  </w:style>
  <w:style w:type="character" w:customStyle="1" w:styleId="grame">
    <w:name w:val="grame"/>
    <w:basedOn w:val="DefaultParagraphFont"/>
    <w:rsid w:val="00F74A64"/>
  </w:style>
  <w:style w:type="paragraph" w:customStyle="1" w:styleId="textbold">
    <w:name w:val="text bold"/>
    <w:basedOn w:val="Normal"/>
    <w:uiPriority w:val="7"/>
    <w:qFormat/>
    <w:rsid w:val="00F74A64"/>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articleparagraphroot2qm08">
    <w:name w:val="articleparagraph_root__2qm08"/>
    <w:basedOn w:val="Normal"/>
    <w:rsid w:val="00F74A64"/>
    <w:pPr>
      <w:spacing w:before="100" w:beforeAutospacing="1" w:after="100" w:afterAutospacing="1" w:line="240" w:lineRule="auto"/>
    </w:pPr>
    <w:rPr>
      <w:rFonts w:eastAsia="Times New Roman"/>
      <w:szCs w:val="24"/>
    </w:rPr>
  </w:style>
  <w:style w:type="paragraph" w:customStyle="1" w:styleId="articlerelatedcontentlinkroot1ukm-">
    <w:name w:val="articlerelatedcontentlink_root__1ukm-"/>
    <w:basedOn w:val="Normal"/>
    <w:rsid w:val="00F74A64"/>
    <w:pPr>
      <w:spacing w:before="100" w:beforeAutospacing="1" w:after="100" w:afterAutospacing="1" w:line="240" w:lineRule="auto"/>
    </w:pPr>
    <w:rPr>
      <w:rFonts w:eastAsia="Times New Roman"/>
      <w:szCs w:val="24"/>
    </w:rPr>
  </w:style>
  <w:style w:type="character" w:customStyle="1" w:styleId="theatlanticleaderboardsponsorname">
    <w:name w:val="theatlantic_leaderboard_sponsor_name"/>
    <w:basedOn w:val="DefaultParagraphFont"/>
    <w:rsid w:val="00F74A64"/>
  </w:style>
  <w:style w:type="character" w:customStyle="1" w:styleId="HTMLAddressChar">
    <w:name w:val="HTML Address Char"/>
    <w:basedOn w:val="DefaultParagraphFont"/>
    <w:link w:val="HTMLAddress"/>
    <w:uiPriority w:val="99"/>
    <w:semiHidden/>
    <w:rsid w:val="00F74A64"/>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F74A64"/>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F74A64"/>
    <w:rPr>
      <w:rFonts w:ascii="Calibri" w:hAnsi="Calibri"/>
      <w:i/>
      <w:iCs/>
    </w:rPr>
  </w:style>
  <w:style w:type="paragraph" w:customStyle="1" w:styleId="Emphasize">
    <w:name w:val="Emphasize"/>
    <w:basedOn w:val="Normal"/>
    <w:uiPriority w:val="7"/>
    <w:qFormat/>
    <w:rsid w:val="00F74A6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Small Text,No Spacing1,Tag and Ci,Very Small Text,ca"/>
    <w:basedOn w:val="Heading1"/>
    <w:autoRedefine/>
    <w:uiPriority w:val="99"/>
    <w:qFormat/>
    <w:rsid w:val="00F74A64"/>
    <w:pPr>
      <w:keepNext w:val="0"/>
      <w:keepLines w:val="0"/>
      <w:spacing w:before="0" w:line="254" w:lineRule="auto"/>
      <w:outlineLvl w:val="9"/>
    </w:pPr>
    <w:rPr>
      <w:rFonts w:asciiTheme="minorHAnsi" w:eastAsiaTheme="minorHAnsi" w:hAnsiTheme="minorHAnsi" w:cstheme="minorBidi"/>
      <w:b w:val="0"/>
      <w:sz w:val="22"/>
      <w:szCs w:val="22"/>
    </w:rPr>
  </w:style>
  <w:style w:type="character" w:customStyle="1" w:styleId="highlight">
    <w:name w:val="highlight"/>
    <w:basedOn w:val="DefaultParagraphFont"/>
    <w:rsid w:val="00F74A64"/>
  </w:style>
  <w:style w:type="paragraph" w:customStyle="1" w:styleId="promo-category">
    <w:name w:val="promo-category"/>
    <w:basedOn w:val="Normal"/>
    <w:rsid w:val="00F74A64"/>
    <w:pPr>
      <w:spacing w:before="100" w:beforeAutospacing="1" w:after="100" w:afterAutospacing="1" w:line="240" w:lineRule="auto"/>
    </w:pPr>
    <w:rPr>
      <w:rFonts w:eastAsia="Times New Roman"/>
      <w:szCs w:val="24"/>
    </w:rPr>
  </w:style>
  <w:style w:type="paragraph" w:customStyle="1" w:styleId="promo-title">
    <w:name w:val="promo-title"/>
    <w:basedOn w:val="Normal"/>
    <w:rsid w:val="00F74A64"/>
    <w:pPr>
      <w:spacing w:before="100" w:beforeAutospacing="1" w:after="100" w:afterAutospacing="1" w:line="240" w:lineRule="auto"/>
    </w:pPr>
    <w:rPr>
      <w:rFonts w:eastAsia="Times New Roman"/>
      <w:szCs w:val="24"/>
    </w:rPr>
  </w:style>
  <w:style w:type="paragraph" w:customStyle="1" w:styleId="promo-timestamp">
    <w:name w:val="promo-timestamp"/>
    <w:basedOn w:val="Normal"/>
    <w:rsid w:val="00F74A64"/>
    <w:pPr>
      <w:spacing w:before="100" w:beforeAutospacing="1" w:after="100" w:afterAutospacing="1" w:line="240" w:lineRule="auto"/>
    </w:pPr>
    <w:rPr>
      <w:rFonts w:eastAsia="Times New Roman"/>
      <w:szCs w:val="24"/>
    </w:rPr>
  </w:style>
  <w:style w:type="character" w:customStyle="1" w:styleId="hgkelc">
    <w:name w:val="hgkelc"/>
    <w:basedOn w:val="DefaultParagraphFont"/>
    <w:rsid w:val="00F74A64"/>
  </w:style>
  <w:style w:type="character" w:customStyle="1" w:styleId="title-text">
    <w:name w:val="title-text"/>
    <w:basedOn w:val="DefaultParagraphFont"/>
    <w:rsid w:val="00F74A64"/>
  </w:style>
  <w:style w:type="character" w:customStyle="1" w:styleId="text">
    <w:name w:val="text"/>
    <w:basedOn w:val="DefaultParagraphFont"/>
    <w:rsid w:val="00F74A64"/>
  </w:style>
  <w:style w:type="character" w:customStyle="1" w:styleId="author-ref">
    <w:name w:val="author-ref"/>
    <w:basedOn w:val="DefaultParagraphFont"/>
    <w:rsid w:val="00F74A64"/>
  </w:style>
  <w:style w:type="paragraph" w:styleId="ListParagraph">
    <w:name w:val="List Paragraph"/>
    <w:basedOn w:val="Normal"/>
    <w:uiPriority w:val="99"/>
    <w:unhideWhenUsed/>
    <w:qFormat/>
    <w:rsid w:val="00F74A64"/>
    <w:pPr>
      <w:ind w:left="720"/>
      <w:contextualSpacing/>
    </w:pPr>
  </w:style>
  <w:style w:type="paragraph" w:customStyle="1" w:styleId="para">
    <w:name w:val="para"/>
    <w:basedOn w:val="Normal"/>
    <w:rsid w:val="00F74A64"/>
    <w:pPr>
      <w:spacing w:before="100" w:beforeAutospacing="1" w:after="100" w:afterAutospacing="1" w:line="240" w:lineRule="auto"/>
    </w:pPr>
    <w:rPr>
      <w:rFonts w:eastAsia="Times New Roman"/>
      <w:szCs w:val="24"/>
    </w:rPr>
  </w:style>
  <w:style w:type="character" w:customStyle="1" w:styleId="headingnumber">
    <w:name w:val="headingnumber"/>
    <w:basedOn w:val="DefaultParagraphFont"/>
    <w:rsid w:val="00F74A64"/>
  </w:style>
  <w:style w:type="character" w:customStyle="1" w:styleId="acopre">
    <w:name w:val="acopre"/>
    <w:basedOn w:val="DefaultParagraphFont"/>
    <w:rsid w:val="00F74A64"/>
  </w:style>
  <w:style w:type="paragraph" w:customStyle="1" w:styleId="noindent">
    <w:name w:val="noindent"/>
    <w:basedOn w:val="Normal"/>
    <w:rsid w:val="00F74A64"/>
    <w:pPr>
      <w:spacing w:before="100" w:beforeAutospacing="1" w:after="100" w:afterAutospacing="1" w:line="240" w:lineRule="auto"/>
    </w:pPr>
    <w:rPr>
      <w:rFonts w:eastAsia="Times New Roman"/>
      <w:szCs w:val="24"/>
    </w:rPr>
  </w:style>
  <w:style w:type="paragraph" w:customStyle="1" w:styleId="exf">
    <w:name w:val="exf"/>
    <w:basedOn w:val="Normal"/>
    <w:rsid w:val="00F74A64"/>
    <w:pPr>
      <w:spacing w:before="100" w:beforeAutospacing="1" w:after="100" w:afterAutospacing="1" w:line="240" w:lineRule="auto"/>
    </w:pPr>
    <w:rPr>
      <w:rFonts w:eastAsia="Times New Roman"/>
      <w:szCs w:val="24"/>
    </w:rPr>
  </w:style>
  <w:style w:type="paragraph" w:customStyle="1" w:styleId="exnl">
    <w:name w:val="exnl"/>
    <w:basedOn w:val="Normal"/>
    <w:rsid w:val="00F74A64"/>
    <w:pPr>
      <w:spacing w:before="100" w:beforeAutospacing="1" w:after="100" w:afterAutospacing="1" w:line="240" w:lineRule="auto"/>
    </w:pPr>
    <w:rPr>
      <w:rFonts w:eastAsia="Times New Roman"/>
      <w:szCs w:val="24"/>
    </w:rPr>
  </w:style>
  <w:style w:type="paragraph" w:customStyle="1" w:styleId="exnl1">
    <w:name w:val="exnl1"/>
    <w:basedOn w:val="Normal"/>
    <w:rsid w:val="00F74A64"/>
    <w:pPr>
      <w:spacing w:before="100" w:beforeAutospacing="1" w:after="100" w:afterAutospacing="1" w:line="240" w:lineRule="auto"/>
    </w:pPr>
    <w:rPr>
      <w:rFonts w:eastAsia="Times New Roman"/>
      <w:szCs w:val="24"/>
    </w:rPr>
  </w:style>
  <w:style w:type="paragraph" w:customStyle="1" w:styleId="stx">
    <w:name w:val="stx"/>
    <w:basedOn w:val="Normal"/>
    <w:rsid w:val="00F74A64"/>
    <w:pPr>
      <w:spacing w:before="100" w:beforeAutospacing="1" w:after="100" w:afterAutospacing="1" w:line="240" w:lineRule="auto"/>
    </w:pPr>
    <w:rPr>
      <w:rFonts w:eastAsia="Times New Roman"/>
      <w:szCs w:val="24"/>
    </w:rPr>
  </w:style>
  <w:style w:type="paragraph" w:customStyle="1" w:styleId="exo">
    <w:name w:val="exo"/>
    <w:basedOn w:val="Normal"/>
    <w:rsid w:val="00F74A64"/>
    <w:pPr>
      <w:spacing w:before="100" w:beforeAutospacing="1" w:after="100" w:afterAutospacing="1" w:line="240" w:lineRule="auto"/>
    </w:pPr>
    <w:rPr>
      <w:rFonts w:eastAsia="Times New Roman"/>
      <w:szCs w:val="24"/>
    </w:rPr>
  </w:style>
  <w:style w:type="paragraph" w:customStyle="1" w:styleId="tpt">
    <w:name w:val="tpt"/>
    <w:basedOn w:val="Normal"/>
    <w:rsid w:val="00F74A64"/>
    <w:pPr>
      <w:spacing w:before="100" w:beforeAutospacing="1" w:after="100" w:afterAutospacing="1" w:line="240" w:lineRule="auto"/>
    </w:pPr>
    <w:rPr>
      <w:rFonts w:eastAsia="Times New Roman"/>
      <w:szCs w:val="24"/>
    </w:rPr>
  </w:style>
  <w:style w:type="paragraph" w:customStyle="1" w:styleId="tpst">
    <w:name w:val="tpst"/>
    <w:basedOn w:val="Normal"/>
    <w:rsid w:val="00F74A64"/>
    <w:pPr>
      <w:spacing w:before="100" w:beforeAutospacing="1" w:after="100" w:afterAutospacing="1" w:line="240" w:lineRule="auto"/>
    </w:pPr>
    <w:rPr>
      <w:rFonts w:eastAsia="Times New Roman"/>
      <w:szCs w:val="24"/>
    </w:rPr>
  </w:style>
  <w:style w:type="paragraph" w:customStyle="1" w:styleId="flfc">
    <w:name w:val="flfc"/>
    <w:basedOn w:val="Normal"/>
    <w:rsid w:val="00F74A64"/>
    <w:pPr>
      <w:spacing w:before="100" w:beforeAutospacing="1" w:after="100" w:afterAutospacing="1" w:line="240" w:lineRule="auto"/>
    </w:pPr>
    <w:rPr>
      <w:rFonts w:eastAsia="Times New Roman"/>
      <w:szCs w:val="24"/>
    </w:rPr>
  </w:style>
  <w:style w:type="character" w:customStyle="1" w:styleId="ob-grid-header-text">
    <w:name w:val="ob-grid-header-text"/>
    <w:basedOn w:val="DefaultParagraphFont"/>
    <w:rsid w:val="00F74A64"/>
  </w:style>
  <w:style w:type="character" w:customStyle="1" w:styleId="ob-unit">
    <w:name w:val="ob-unit"/>
    <w:basedOn w:val="DefaultParagraphFont"/>
    <w:rsid w:val="00F74A64"/>
  </w:style>
  <w:style w:type="character" w:customStyle="1" w:styleId="Caption1">
    <w:name w:val="Caption1"/>
    <w:basedOn w:val="DefaultParagraphFont"/>
    <w:rsid w:val="00F74A64"/>
  </w:style>
  <w:style w:type="paragraph" w:customStyle="1" w:styleId="slidertitle">
    <w:name w:val="slider__title"/>
    <w:basedOn w:val="Normal"/>
    <w:rsid w:val="00F74A64"/>
    <w:pPr>
      <w:spacing w:before="100" w:beforeAutospacing="1" w:after="100" w:afterAutospacing="1" w:line="240" w:lineRule="auto"/>
    </w:pPr>
    <w:rPr>
      <w:rFonts w:eastAsia="Times New Roman"/>
      <w:szCs w:val="24"/>
    </w:rPr>
  </w:style>
  <w:style w:type="character" w:customStyle="1" w:styleId="headline--prepend">
    <w:name w:val="headline--prepend"/>
    <w:basedOn w:val="DefaultParagraphFont"/>
    <w:rsid w:val="00F74A64"/>
  </w:style>
  <w:style w:type="character" w:customStyle="1" w:styleId="sr-only">
    <w:name w:val="sr-only"/>
    <w:basedOn w:val="DefaultParagraphFont"/>
    <w:rsid w:val="00F74A64"/>
  </w:style>
  <w:style w:type="paragraph" w:customStyle="1" w:styleId="bodycopy">
    <w:name w:val="bodycopy"/>
    <w:basedOn w:val="Normal"/>
    <w:rsid w:val="00F74A64"/>
    <w:pPr>
      <w:spacing w:before="100" w:beforeAutospacing="1" w:after="100" w:afterAutospacing="1" w:line="240" w:lineRule="auto"/>
    </w:pPr>
    <w:rPr>
      <w:rFonts w:eastAsia="Times New Roman"/>
      <w:szCs w:val="24"/>
    </w:rPr>
  </w:style>
  <w:style w:type="character" w:customStyle="1" w:styleId="z-TopofFormChar">
    <w:name w:val="z-Top of Form Char"/>
    <w:basedOn w:val="DefaultParagraphFont"/>
    <w:link w:val="z-TopofForm"/>
    <w:uiPriority w:val="99"/>
    <w:semiHidden/>
    <w:rsid w:val="00F74A64"/>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F74A6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1">
    <w:name w:val="z-Top of Form Char1"/>
    <w:basedOn w:val="DefaultParagraphFont"/>
    <w:uiPriority w:val="99"/>
    <w:semiHidden/>
    <w:rsid w:val="00F74A64"/>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74A6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74A6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semiHidden/>
    <w:rsid w:val="00F74A64"/>
    <w:rPr>
      <w:rFonts w:ascii="Arial" w:hAnsi="Arial" w:cs="Arial"/>
      <w:vanish/>
      <w:sz w:val="16"/>
      <w:szCs w:val="16"/>
    </w:rPr>
  </w:style>
  <w:style w:type="character" w:customStyle="1" w:styleId="CommentTextChar">
    <w:name w:val="Comment Text Char"/>
    <w:basedOn w:val="DefaultParagraphFont"/>
    <w:link w:val="CommentText"/>
    <w:uiPriority w:val="99"/>
    <w:semiHidden/>
    <w:rsid w:val="00F74A64"/>
    <w:rPr>
      <w:rFonts w:ascii="Helvetica" w:hAnsi="Helvetica" w:cs="Helvetica"/>
      <w:szCs w:val="20"/>
    </w:rPr>
  </w:style>
  <w:style w:type="paragraph" w:styleId="CommentText">
    <w:name w:val="annotation text"/>
    <w:basedOn w:val="Normal"/>
    <w:link w:val="CommentTextChar"/>
    <w:uiPriority w:val="99"/>
    <w:semiHidden/>
    <w:unhideWhenUsed/>
    <w:rsid w:val="00F74A64"/>
    <w:pPr>
      <w:spacing w:line="240" w:lineRule="auto"/>
    </w:pPr>
    <w:rPr>
      <w:rFonts w:ascii="Helvetica" w:hAnsi="Helvetica" w:cs="Helvetica"/>
      <w:szCs w:val="20"/>
    </w:rPr>
  </w:style>
  <w:style w:type="character" w:customStyle="1" w:styleId="CommentTextChar1">
    <w:name w:val="Comment Text Char1"/>
    <w:basedOn w:val="DefaultParagraphFont"/>
    <w:uiPriority w:val="99"/>
    <w:semiHidden/>
    <w:rsid w:val="00F74A64"/>
    <w:rPr>
      <w:rFonts w:ascii="Calibri" w:hAnsi="Calibri"/>
      <w:sz w:val="20"/>
      <w:szCs w:val="20"/>
    </w:rPr>
  </w:style>
  <w:style w:type="character" w:customStyle="1" w:styleId="CommentSubjectChar">
    <w:name w:val="Comment Subject Char"/>
    <w:basedOn w:val="CommentTextChar"/>
    <w:link w:val="CommentSubject"/>
    <w:uiPriority w:val="99"/>
    <w:semiHidden/>
    <w:rsid w:val="00F74A64"/>
    <w:rPr>
      <w:rFonts w:ascii="Helvetica" w:hAnsi="Helvetica" w:cs="Helvetica"/>
      <w:b/>
      <w:bCs/>
      <w:szCs w:val="20"/>
    </w:rPr>
  </w:style>
  <w:style w:type="paragraph" w:styleId="CommentSubject">
    <w:name w:val="annotation subject"/>
    <w:basedOn w:val="CommentText"/>
    <w:next w:val="CommentText"/>
    <w:link w:val="CommentSubjectChar"/>
    <w:uiPriority w:val="99"/>
    <w:semiHidden/>
    <w:unhideWhenUsed/>
    <w:rsid w:val="00F74A64"/>
    <w:rPr>
      <w:b/>
      <w:bCs/>
    </w:rPr>
  </w:style>
  <w:style w:type="character" w:customStyle="1" w:styleId="CommentSubjectChar1">
    <w:name w:val="Comment Subject Char1"/>
    <w:basedOn w:val="CommentTextChar1"/>
    <w:uiPriority w:val="99"/>
    <w:semiHidden/>
    <w:rsid w:val="00F74A64"/>
    <w:rPr>
      <w:rFonts w:ascii="Calibri" w:hAnsi="Calibri"/>
      <w:b/>
      <w:bCs/>
      <w:sz w:val="20"/>
      <w:szCs w:val="20"/>
    </w:rPr>
  </w:style>
  <w:style w:type="character" w:customStyle="1" w:styleId="BalloonTextChar">
    <w:name w:val="Balloon Text Char"/>
    <w:basedOn w:val="DefaultParagraphFont"/>
    <w:link w:val="BalloonText"/>
    <w:uiPriority w:val="99"/>
    <w:semiHidden/>
    <w:rsid w:val="00F74A64"/>
    <w:rPr>
      <w:rFonts w:ascii="Segoe UI" w:hAnsi="Segoe UI" w:cs="Segoe UI"/>
      <w:sz w:val="18"/>
      <w:szCs w:val="18"/>
    </w:rPr>
  </w:style>
  <w:style w:type="paragraph" w:styleId="BalloonText">
    <w:name w:val="Balloon Text"/>
    <w:basedOn w:val="Normal"/>
    <w:link w:val="BalloonTextChar"/>
    <w:uiPriority w:val="99"/>
    <w:semiHidden/>
    <w:unhideWhenUsed/>
    <w:rsid w:val="00F74A64"/>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F74A64"/>
    <w:rPr>
      <w:rFonts w:ascii="Segoe UI" w:hAnsi="Segoe UI" w:cs="Segoe UI"/>
      <w:sz w:val="18"/>
      <w:szCs w:val="18"/>
    </w:rPr>
  </w:style>
  <w:style w:type="paragraph" w:customStyle="1" w:styleId="paywall">
    <w:name w:val="paywall"/>
    <w:basedOn w:val="Normal"/>
    <w:rsid w:val="00F74A64"/>
    <w:pPr>
      <w:spacing w:before="100" w:beforeAutospacing="1" w:after="100" w:afterAutospacing="1" w:line="240" w:lineRule="auto"/>
    </w:pPr>
    <w:rPr>
      <w:rFonts w:eastAsia="Times New Roman"/>
      <w:szCs w:val="24"/>
    </w:rPr>
  </w:style>
  <w:style w:type="character" w:customStyle="1" w:styleId="tagging-suggested-link">
    <w:name w:val="tagging-suggested-link"/>
    <w:basedOn w:val="DefaultParagraphFont"/>
    <w:rsid w:val="00F74A64"/>
  </w:style>
  <w:style w:type="character" w:customStyle="1" w:styleId="mghead">
    <w:name w:val="mghead"/>
    <w:basedOn w:val="DefaultParagraphFont"/>
    <w:rsid w:val="00F74A64"/>
  </w:style>
  <w:style w:type="paragraph" w:customStyle="1" w:styleId="color-body">
    <w:name w:val="color-body"/>
    <w:basedOn w:val="Normal"/>
    <w:rsid w:val="00F74A64"/>
    <w:pPr>
      <w:spacing w:before="100" w:beforeAutospacing="1" w:after="100" w:afterAutospacing="1" w:line="240" w:lineRule="auto"/>
    </w:pPr>
    <w:rPr>
      <w:rFonts w:eastAsia="Times New Roman"/>
      <w:szCs w:val="24"/>
    </w:rPr>
  </w:style>
  <w:style w:type="character" w:customStyle="1" w:styleId="plus">
    <w:name w:val="plus"/>
    <w:basedOn w:val="DefaultParagraphFont"/>
    <w:rsid w:val="00F74A64"/>
  </w:style>
  <w:style w:type="paragraph" w:styleId="BodyText">
    <w:name w:val="Body Text"/>
    <w:basedOn w:val="Normal"/>
    <w:link w:val="BodyTextChar"/>
    <w:uiPriority w:val="1"/>
    <w:qFormat/>
    <w:rsid w:val="00F74A64"/>
    <w:pPr>
      <w:widowControl w:val="0"/>
      <w:autoSpaceDE w:val="0"/>
      <w:autoSpaceDN w:val="0"/>
      <w:spacing w:after="0" w:line="240" w:lineRule="auto"/>
    </w:pPr>
    <w:rPr>
      <w:rFonts w:ascii="Palatino Linotype" w:eastAsia="Palatino Linotype" w:hAnsi="Palatino Linotype" w:cs="Palatino Linotype"/>
      <w:szCs w:val="24"/>
    </w:rPr>
  </w:style>
  <w:style w:type="character" w:customStyle="1" w:styleId="BodyTextChar">
    <w:name w:val="Body Text Char"/>
    <w:basedOn w:val="DefaultParagraphFont"/>
    <w:link w:val="BodyText"/>
    <w:uiPriority w:val="1"/>
    <w:rsid w:val="00F74A64"/>
    <w:rPr>
      <w:rFonts w:ascii="Palatino Linotype" w:eastAsia="Palatino Linotype" w:hAnsi="Palatino Linotype" w:cs="Palatino Linotype"/>
      <w:szCs w:val="24"/>
    </w:rPr>
  </w:style>
  <w:style w:type="paragraph" w:styleId="FootnoteText">
    <w:name w:val="footnote text"/>
    <w:basedOn w:val="Normal"/>
    <w:link w:val="FootnoteTextChar"/>
    <w:uiPriority w:val="99"/>
    <w:unhideWhenUsed/>
    <w:rsid w:val="00F74A64"/>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F74A64"/>
    <w:rPr>
      <w:sz w:val="20"/>
      <w:szCs w:val="20"/>
    </w:rPr>
  </w:style>
  <w:style w:type="character" w:styleId="FootnoteReference">
    <w:name w:val="footnote reference"/>
    <w:aliases w:val="a Footnote Reference,Style 18,Ref,de nota al pie"/>
    <w:basedOn w:val="DefaultParagraphFont"/>
    <w:uiPriority w:val="99"/>
    <w:unhideWhenUsed/>
    <w:rsid w:val="00F74A64"/>
    <w:rPr>
      <w:vertAlign w:val="superscript"/>
    </w:rPr>
  </w:style>
  <w:style w:type="paragraph" w:customStyle="1" w:styleId="msonormal0">
    <w:name w:val="msonormal"/>
    <w:basedOn w:val="Normal"/>
    <w:rsid w:val="00F74A64"/>
    <w:pPr>
      <w:spacing w:before="100" w:beforeAutospacing="1" w:after="100" w:afterAutospacing="1" w:line="240" w:lineRule="auto"/>
    </w:pPr>
    <w:rPr>
      <w:rFonts w:eastAsia="Times New Roman"/>
      <w:szCs w:val="24"/>
    </w:rPr>
  </w:style>
  <w:style w:type="paragraph" w:customStyle="1" w:styleId="chapter-para">
    <w:name w:val="chapter-para"/>
    <w:basedOn w:val="Normal"/>
    <w:uiPriority w:val="99"/>
    <w:rsid w:val="00F74A64"/>
    <w:pPr>
      <w:spacing w:before="100" w:beforeAutospacing="1" w:after="100" w:afterAutospacing="1" w:line="240" w:lineRule="auto"/>
    </w:pPr>
    <w:rPr>
      <w:rFonts w:eastAsia="Times New Roman"/>
      <w:szCs w:val="24"/>
    </w:rPr>
  </w:style>
  <w:style w:type="paragraph" w:customStyle="1" w:styleId="drop-cap">
    <w:name w:val="drop-cap"/>
    <w:basedOn w:val="Normal"/>
    <w:rsid w:val="00F74A64"/>
    <w:pPr>
      <w:spacing w:before="100" w:beforeAutospacing="1" w:after="100" w:afterAutospacing="1" w:line="240" w:lineRule="auto"/>
    </w:pPr>
    <w:rPr>
      <w:rFonts w:eastAsia="Times New Roman"/>
      <w:szCs w:val="24"/>
    </w:rPr>
  </w:style>
  <w:style w:type="character" w:customStyle="1" w:styleId="label">
    <w:name w:val="label"/>
    <w:basedOn w:val="DefaultParagraphFont"/>
    <w:rsid w:val="00F74A64"/>
  </w:style>
  <w:style w:type="paragraph" w:customStyle="1" w:styleId="font--article-body">
    <w:name w:val="font--article-body"/>
    <w:basedOn w:val="Normal"/>
    <w:rsid w:val="00F74A64"/>
    <w:pPr>
      <w:spacing w:before="100" w:beforeAutospacing="1" w:after="100" w:afterAutospacing="1" w:line="240" w:lineRule="auto"/>
    </w:pPr>
    <w:rPr>
      <w:rFonts w:eastAsia="Times New Roman"/>
      <w:szCs w:val="24"/>
    </w:rPr>
  </w:style>
  <w:style w:type="character" w:customStyle="1" w:styleId="font-xxxs">
    <w:name w:val="font-xxxs"/>
    <w:basedOn w:val="DefaultParagraphFont"/>
    <w:rsid w:val="00F74A64"/>
  </w:style>
  <w:style w:type="character" w:customStyle="1" w:styleId="st">
    <w:name w:val="st"/>
    <w:basedOn w:val="DefaultParagraphFont"/>
    <w:rsid w:val="00F74A64"/>
  </w:style>
  <w:style w:type="paragraph" w:customStyle="1" w:styleId="slate-paragraph">
    <w:name w:val="slate-paragraph"/>
    <w:basedOn w:val="Normal"/>
    <w:rsid w:val="00F74A64"/>
    <w:pPr>
      <w:spacing w:before="100" w:beforeAutospacing="1" w:after="100" w:afterAutospacing="1" w:line="240" w:lineRule="auto"/>
    </w:pPr>
    <w:rPr>
      <w:rFonts w:eastAsia="Times New Roman"/>
      <w:szCs w:val="24"/>
    </w:rPr>
  </w:style>
  <w:style w:type="character" w:customStyle="1" w:styleId="newsletter-signupterms">
    <w:name w:val="newsletter-signup__terms"/>
    <w:basedOn w:val="DefaultParagraphFont"/>
    <w:rsid w:val="00F74A64"/>
  </w:style>
  <w:style w:type="character" w:customStyle="1" w:styleId="slatedminlinerecpbsponsorname">
    <w:name w:val="slate_dm_inline_rec_pb_sponsor_name"/>
    <w:basedOn w:val="DefaultParagraphFont"/>
    <w:rsid w:val="00F74A64"/>
  </w:style>
  <w:style w:type="paragraph" w:customStyle="1" w:styleId="in-article-recircitem">
    <w:name w:val="in-article-recirc__item"/>
    <w:basedOn w:val="Normal"/>
    <w:rsid w:val="00F74A64"/>
    <w:pPr>
      <w:spacing w:before="100" w:beforeAutospacing="1" w:after="100" w:afterAutospacing="1" w:line="240" w:lineRule="auto"/>
    </w:pPr>
    <w:rPr>
      <w:rFonts w:eastAsia="Times New Roman"/>
      <w:szCs w:val="24"/>
    </w:rPr>
  </w:style>
  <w:style w:type="character" w:customStyle="1" w:styleId="italic">
    <w:name w:val="italic"/>
    <w:basedOn w:val="DefaultParagraphFont"/>
    <w:rsid w:val="00F74A64"/>
  </w:style>
  <w:style w:type="character" w:customStyle="1" w:styleId="gray-darkest">
    <w:name w:val="gray-darkest"/>
    <w:basedOn w:val="DefaultParagraphFont"/>
    <w:rsid w:val="00F74A64"/>
  </w:style>
  <w:style w:type="character" w:customStyle="1" w:styleId="display-date">
    <w:name w:val="display-date"/>
    <w:basedOn w:val="DefaultParagraphFont"/>
    <w:rsid w:val="00F74A64"/>
  </w:style>
  <w:style w:type="character" w:customStyle="1" w:styleId="font--article-body1">
    <w:name w:val="font--article-body1"/>
    <w:basedOn w:val="DefaultParagraphFont"/>
    <w:rsid w:val="00F74A64"/>
  </w:style>
  <w:style w:type="character" w:customStyle="1" w:styleId="font--subhead">
    <w:name w:val="font--subhead"/>
    <w:basedOn w:val="DefaultParagraphFont"/>
    <w:rsid w:val="00F74A64"/>
  </w:style>
  <w:style w:type="paragraph" w:customStyle="1" w:styleId="gray-dark">
    <w:name w:val="gray-dark"/>
    <w:basedOn w:val="Normal"/>
    <w:rsid w:val="00F74A64"/>
    <w:pPr>
      <w:spacing w:before="100" w:beforeAutospacing="1" w:after="100" w:afterAutospacing="1" w:line="240" w:lineRule="auto"/>
    </w:pPr>
    <w:rPr>
      <w:rFonts w:eastAsia="Times New Roman"/>
      <w:szCs w:val="24"/>
    </w:rPr>
  </w:style>
  <w:style w:type="paragraph" w:customStyle="1" w:styleId="ins-drawer-sub-vertical-title">
    <w:name w:val="ins-drawer-sub-vertical-title"/>
    <w:basedOn w:val="Normal"/>
    <w:rsid w:val="00F74A64"/>
    <w:pPr>
      <w:spacing w:before="100" w:beforeAutospacing="1" w:after="100" w:afterAutospacing="1" w:line="240" w:lineRule="auto"/>
    </w:pPr>
    <w:rPr>
      <w:rFonts w:eastAsia="Times New Roman"/>
      <w:szCs w:val="24"/>
    </w:rPr>
  </w:style>
  <w:style w:type="paragraph" w:customStyle="1" w:styleId="ins-drawer-has-sub-menu">
    <w:name w:val="ins-drawer-has-sub-menu"/>
    <w:basedOn w:val="Normal"/>
    <w:rsid w:val="00F74A64"/>
    <w:pPr>
      <w:spacing w:before="100" w:beforeAutospacing="1" w:after="100" w:afterAutospacing="1" w:line="240" w:lineRule="auto"/>
    </w:pPr>
    <w:rPr>
      <w:rFonts w:eastAsia="Times New Roman"/>
      <w:szCs w:val="24"/>
    </w:rPr>
  </w:style>
  <w:style w:type="paragraph" w:customStyle="1" w:styleId="ins-drawer-list-item">
    <w:name w:val="ins-drawer-list-item"/>
    <w:basedOn w:val="Normal"/>
    <w:rsid w:val="00F74A64"/>
    <w:pPr>
      <w:spacing w:before="100" w:beforeAutospacing="1" w:after="100" w:afterAutospacing="1" w:line="240" w:lineRule="auto"/>
    </w:pPr>
    <w:rPr>
      <w:rFonts w:eastAsia="Times New Roman"/>
      <w:szCs w:val="24"/>
    </w:rPr>
  </w:style>
  <w:style w:type="paragraph" w:customStyle="1" w:styleId="copy-first-listitem">
    <w:name w:val="copy-first-listitem"/>
    <w:basedOn w:val="Normal"/>
    <w:rsid w:val="00F74A64"/>
    <w:pPr>
      <w:spacing w:before="100" w:beforeAutospacing="1" w:after="100" w:afterAutospacing="1" w:line="240" w:lineRule="auto"/>
    </w:pPr>
    <w:rPr>
      <w:rFonts w:eastAsia="Times New Roman"/>
      <w:szCs w:val="24"/>
    </w:rPr>
  </w:style>
  <w:style w:type="paragraph" w:customStyle="1" w:styleId="copy-listitem">
    <w:name w:val="copy-listitem"/>
    <w:basedOn w:val="Normal"/>
    <w:rsid w:val="00F74A64"/>
    <w:pPr>
      <w:spacing w:before="100" w:beforeAutospacing="1" w:after="100" w:afterAutospacing="1" w:line="240" w:lineRule="auto"/>
    </w:pPr>
    <w:rPr>
      <w:rFonts w:eastAsia="Times New Roman"/>
      <w:szCs w:val="24"/>
    </w:rPr>
  </w:style>
  <w:style w:type="character" w:customStyle="1" w:styleId="copy-comma">
    <w:name w:val="copy-comma"/>
    <w:basedOn w:val="DefaultParagraphFont"/>
    <w:rsid w:val="00F74A64"/>
  </w:style>
  <w:style w:type="character" w:customStyle="1" w:styleId="copy-and">
    <w:name w:val="copy-and"/>
    <w:basedOn w:val="DefaultParagraphFont"/>
    <w:rsid w:val="00F74A64"/>
  </w:style>
  <w:style w:type="paragraph" w:customStyle="1" w:styleId="last">
    <w:name w:val="last"/>
    <w:basedOn w:val="Normal"/>
    <w:rsid w:val="00F74A64"/>
    <w:pPr>
      <w:spacing w:before="100" w:beforeAutospacing="1" w:after="100" w:afterAutospacing="1" w:line="240" w:lineRule="auto"/>
    </w:pPr>
    <w:rPr>
      <w:rFonts w:eastAsia="Times New Roman"/>
      <w:szCs w:val="24"/>
    </w:rPr>
  </w:style>
  <w:style w:type="paragraph" w:customStyle="1" w:styleId="no-copy-divider">
    <w:name w:val="no-copy-divider"/>
    <w:basedOn w:val="Normal"/>
    <w:rsid w:val="00F74A64"/>
    <w:pPr>
      <w:spacing w:before="100" w:beforeAutospacing="1" w:after="100" w:afterAutospacing="1" w:line="240" w:lineRule="auto"/>
    </w:pPr>
    <w:rPr>
      <w:rFonts w:eastAsia="Times New Roman"/>
      <w:szCs w:val="24"/>
    </w:rPr>
  </w:style>
  <w:style w:type="paragraph" w:customStyle="1" w:styleId="last-divider">
    <w:name w:val="last-divider"/>
    <w:basedOn w:val="Normal"/>
    <w:rsid w:val="00F74A64"/>
    <w:pPr>
      <w:spacing w:before="100" w:beforeAutospacing="1" w:after="100" w:afterAutospacing="1" w:line="240" w:lineRule="auto"/>
    </w:pPr>
    <w:rPr>
      <w:rFonts w:eastAsia="Times New Roman"/>
      <w:szCs w:val="24"/>
    </w:rPr>
  </w:style>
  <w:style w:type="character" w:customStyle="1" w:styleId="post-breadcrumbs">
    <w:name w:val="post-breadcrumbs"/>
    <w:basedOn w:val="DefaultParagraphFont"/>
    <w:rsid w:val="00F74A64"/>
  </w:style>
  <w:style w:type="character" w:customStyle="1" w:styleId="image-source-caption">
    <w:name w:val="image-source-caption"/>
    <w:basedOn w:val="DefaultParagraphFont"/>
    <w:rsid w:val="00F74A64"/>
  </w:style>
  <w:style w:type="character" w:customStyle="1" w:styleId="image-source">
    <w:name w:val="image-source"/>
    <w:basedOn w:val="DefaultParagraphFont"/>
    <w:rsid w:val="00F74A64"/>
  </w:style>
  <w:style w:type="character" w:customStyle="1" w:styleId="with-author-image">
    <w:name w:val="with-author-image"/>
    <w:basedOn w:val="DefaultParagraphFont"/>
    <w:rsid w:val="00F74A64"/>
  </w:style>
  <w:style w:type="character" w:customStyle="1" w:styleId="component">
    <w:name w:val="component"/>
    <w:basedOn w:val="DefaultParagraphFont"/>
    <w:rsid w:val="00F74A64"/>
  </w:style>
  <w:style w:type="character" w:customStyle="1" w:styleId="sentiment-header">
    <w:name w:val="sentiment-header"/>
    <w:basedOn w:val="DefaultParagraphFont"/>
    <w:rsid w:val="00F74A64"/>
  </w:style>
  <w:style w:type="character" w:customStyle="1" w:styleId="more-text">
    <w:name w:val="more-text"/>
    <w:basedOn w:val="DefaultParagraphFont"/>
    <w:rsid w:val="00F74A64"/>
  </w:style>
  <w:style w:type="paragraph" w:customStyle="1" w:styleId="editions-listitem-label">
    <w:name w:val="editions-listitem-label"/>
    <w:basedOn w:val="Normal"/>
    <w:rsid w:val="00F74A64"/>
    <w:pPr>
      <w:spacing w:before="100" w:beforeAutospacing="1" w:after="100" w:afterAutospacing="1" w:line="240" w:lineRule="auto"/>
    </w:pPr>
    <w:rPr>
      <w:rFonts w:eastAsia="Times New Roman"/>
      <w:szCs w:val="24"/>
    </w:rPr>
  </w:style>
  <w:style w:type="paragraph" w:customStyle="1" w:styleId="editions-listitem">
    <w:name w:val="editions-listitem"/>
    <w:basedOn w:val="Normal"/>
    <w:rsid w:val="00F74A64"/>
    <w:pPr>
      <w:spacing w:before="100" w:beforeAutospacing="1" w:after="100" w:afterAutospacing="1" w:line="240" w:lineRule="auto"/>
    </w:pPr>
    <w:rPr>
      <w:rFonts w:eastAsia="Times New Roman"/>
      <w:szCs w:val="24"/>
    </w:rPr>
  </w:style>
  <w:style w:type="character" w:customStyle="1" w:styleId="editions-link-abbr">
    <w:name w:val="editions-link-abbr"/>
    <w:basedOn w:val="DefaultParagraphFont"/>
    <w:rsid w:val="00F74A64"/>
  </w:style>
  <w:style w:type="paragraph" w:customStyle="1" w:styleId="has-drop-cap">
    <w:name w:val="has-drop-cap"/>
    <w:basedOn w:val="Normal"/>
    <w:rsid w:val="00F74A64"/>
    <w:pPr>
      <w:spacing w:before="100" w:beforeAutospacing="1" w:after="100" w:afterAutospacing="1" w:line="240" w:lineRule="auto"/>
    </w:pPr>
    <w:rPr>
      <w:rFonts w:eastAsia="Times New Roman"/>
      <w:szCs w:val="24"/>
    </w:rPr>
  </w:style>
  <w:style w:type="character" w:customStyle="1" w:styleId="rollover-people">
    <w:name w:val="rollover-people"/>
    <w:basedOn w:val="DefaultParagraphFont"/>
    <w:rsid w:val="00F74A64"/>
  </w:style>
  <w:style w:type="character" w:customStyle="1" w:styleId="submitted-by">
    <w:name w:val="submitted-by"/>
    <w:basedOn w:val="DefaultParagraphFont"/>
    <w:rsid w:val="00F74A64"/>
  </w:style>
  <w:style w:type="paragraph" w:customStyle="1" w:styleId="vertical-item">
    <w:name w:val="vertical-item"/>
    <w:basedOn w:val="Normal"/>
    <w:rsid w:val="00F74A64"/>
    <w:pPr>
      <w:spacing w:before="100" w:beforeAutospacing="1" w:after="100" w:afterAutospacing="1" w:line="240" w:lineRule="auto"/>
    </w:pPr>
    <w:rPr>
      <w:rFonts w:eastAsia="Times New Roman"/>
      <w:szCs w:val="24"/>
    </w:rPr>
  </w:style>
  <w:style w:type="paragraph" w:customStyle="1" w:styleId="logo-item">
    <w:name w:val="logo-item"/>
    <w:basedOn w:val="Normal"/>
    <w:rsid w:val="00F74A64"/>
    <w:pPr>
      <w:spacing w:before="100" w:beforeAutospacing="1" w:after="100" w:afterAutospacing="1" w:line="240" w:lineRule="auto"/>
    </w:pPr>
    <w:rPr>
      <w:rFonts w:eastAsia="Times New Roman"/>
      <w:szCs w:val="24"/>
    </w:rPr>
  </w:style>
  <w:style w:type="paragraph" w:customStyle="1" w:styleId="dropdown-wrap">
    <w:name w:val="dropdown-wrap"/>
    <w:basedOn w:val="Normal"/>
    <w:rsid w:val="00F74A64"/>
    <w:pPr>
      <w:spacing w:before="100" w:beforeAutospacing="1" w:after="100" w:afterAutospacing="1" w:line="240" w:lineRule="auto"/>
    </w:pPr>
    <w:rPr>
      <w:rFonts w:eastAsia="Times New Roman"/>
      <w:szCs w:val="24"/>
    </w:rPr>
  </w:style>
  <w:style w:type="paragraph" w:customStyle="1" w:styleId="user-subscribe">
    <w:name w:val="user-subscribe"/>
    <w:basedOn w:val="Normal"/>
    <w:rsid w:val="00F74A64"/>
    <w:pPr>
      <w:spacing w:before="100" w:beforeAutospacing="1" w:after="100" w:afterAutospacing="1" w:line="240" w:lineRule="auto"/>
    </w:pPr>
    <w:rPr>
      <w:rFonts w:eastAsia="Times New Roman"/>
      <w:szCs w:val="24"/>
    </w:rPr>
  </w:style>
  <w:style w:type="paragraph" w:customStyle="1" w:styleId="user-signin">
    <w:name w:val="user-signin"/>
    <w:basedOn w:val="Normal"/>
    <w:rsid w:val="00F74A64"/>
    <w:pPr>
      <w:spacing w:before="100" w:beforeAutospacing="1" w:after="100" w:afterAutospacing="1" w:line="240" w:lineRule="auto"/>
    </w:pPr>
    <w:rPr>
      <w:rFonts w:eastAsia="Times New Roman"/>
      <w:szCs w:val="24"/>
    </w:rPr>
  </w:style>
  <w:style w:type="paragraph" w:customStyle="1" w:styleId="art-nav-share-list-item">
    <w:name w:val="art-nav-share-list-item"/>
    <w:basedOn w:val="Normal"/>
    <w:rsid w:val="00F74A64"/>
    <w:pPr>
      <w:spacing w:before="100" w:beforeAutospacing="1" w:after="100" w:afterAutospacing="1" w:line="240" w:lineRule="auto"/>
    </w:pPr>
    <w:rPr>
      <w:rFonts w:eastAsia="Times New Roman"/>
      <w:szCs w:val="24"/>
    </w:rPr>
  </w:style>
  <w:style w:type="character" w:customStyle="1" w:styleId="svg-wrapper">
    <w:name w:val="svg-wrapper"/>
    <w:basedOn w:val="DefaultParagraphFont"/>
    <w:rsid w:val="00F74A64"/>
  </w:style>
  <w:style w:type="character" w:customStyle="1" w:styleId="comments-link-message">
    <w:name w:val="comments-link-message"/>
    <w:basedOn w:val="DefaultParagraphFont"/>
    <w:rsid w:val="00F74A64"/>
  </w:style>
  <w:style w:type="character" w:customStyle="1" w:styleId="comments-link-count">
    <w:name w:val="comments-link-count"/>
    <w:basedOn w:val="DefaultParagraphFont"/>
    <w:rsid w:val="00F74A64"/>
  </w:style>
  <w:style w:type="character" w:customStyle="1" w:styleId="article-date">
    <w:name w:val="article-date"/>
    <w:basedOn w:val="DefaultParagraphFont"/>
    <w:rsid w:val="00F74A64"/>
  </w:style>
  <w:style w:type="character" w:customStyle="1" w:styleId="primary-bylines">
    <w:name w:val="primary-bylines"/>
    <w:basedOn w:val="DefaultParagraphFont"/>
    <w:rsid w:val="00F74A64"/>
  </w:style>
  <w:style w:type="character" w:customStyle="1" w:styleId="author-name">
    <w:name w:val="author-name"/>
    <w:basedOn w:val="DefaultParagraphFont"/>
    <w:rsid w:val="00F74A64"/>
  </w:style>
  <w:style w:type="character" w:customStyle="1" w:styleId="credit">
    <w:name w:val="credit"/>
    <w:basedOn w:val="DefaultParagraphFont"/>
    <w:rsid w:val="00F74A64"/>
  </w:style>
  <w:style w:type="paragraph" w:customStyle="1" w:styleId="clay-paragraph">
    <w:name w:val="clay-paragraph"/>
    <w:basedOn w:val="Normal"/>
    <w:rsid w:val="00F74A64"/>
    <w:pPr>
      <w:spacing w:before="100" w:beforeAutospacing="1" w:after="100" w:afterAutospacing="1" w:line="240" w:lineRule="auto"/>
    </w:pPr>
    <w:rPr>
      <w:rFonts w:eastAsia="Times New Roman"/>
      <w:szCs w:val="24"/>
    </w:rPr>
  </w:style>
  <w:style w:type="character" w:customStyle="1" w:styleId="divider-border">
    <w:name w:val="divider-border"/>
    <w:basedOn w:val="DefaultParagraphFont"/>
    <w:rsid w:val="00F74A64"/>
  </w:style>
  <w:style w:type="paragraph" w:customStyle="1" w:styleId="clay-paragraphdrop-cap">
    <w:name w:val="clay-paragraph_drop-cap"/>
    <w:basedOn w:val="Normal"/>
    <w:rsid w:val="00F74A64"/>
    <w:pPr>
      <w:spacing w:before="100" w:beforeAutospacing="1" w:after="100" w:afterAutospacing="1" w:line="240" w:lineRule="auto"/>
    </w:pPr>
    <w:rPr>
      <w:rFonts w:eastAsia="Times New Roman"/>
      <w:szCs w:val="24"/>
    </w:rPr>
  </w:style>
  <w:style w:type="character" w:customStyle="1" w:styleId="error-message">
    <w:name w:val="error-message"/>
    <w:basedOn w:val="DefaultParagraphFont"/>
    <w:rsid w:val="00F74A64"/>
  </w:style>
  <w:style w:type="character" w:customStyle="1" w:styleId="Quote1">
    <w:name w:val="Quote1"/>
    <w:basedOn w:val="DefaultParagraphFont"/>
    <w:rsid w:val="00F74A64"/>
  </w:style>
  <w:style w:type="character" w:customStyle="1" w:styleId="return-message">
    <w:name w:val="return-message"/>
    <w:basedOn w:val="DefaultParagraphFont"/>
    <w:rsid w:val="00F74A64"/>
  </w:style>
  <w:style w:type="character" w:customStyle="1" w:styleId="expanded-terms">
    <w:name w:val="expanded-terms"/>
    <w:basedOn w:val="DefaultParagraphFont"/>
    <w:rsid w:val="00F74A64"/>
  </w:style>
  <w:style w:type="paragraph" w:customStyle="1" w:styleId="tags-list-item">
    <w:name w:val="tags-list-item"/>
    <w:basedOn w:val="Normal"/>
    <w:rsid w:val="00F74A64"/>
    <w:pPr>
      <w:spacing w:before="100" w:beforeAutospacing="1" w:after="100" w:afterAutospacing="1" w:line="240" w:lineRule="auto"/>
    </w:pPr>
    <w:rPr>
      <w:rFonts w:eastAsia="Times New Roman"/>
      <w:szCs w:val="24"/>
    </w:rPr>
  </w:style>
  <w:style w:type="character" w:customStyle="1" w:styleId="comments-link-text">
    <w:name w:val="comments-link-text"/>
    <w:basedOn w:val="DefaultParagraphFont"/>
    <w:rsid w:val="00F74A64"/>
  </w:style>
  <w:style w:type="paragraph" w:customStyle="1" w:styleId="most-popular-item">
    <w:name w:val="most-popular-item"/>
    <w:basedOn w:val="Normal"/>
    <w:rsid w:val="00F74A64"/>
    <w:pPr>
      <w:spacing w:before="100" w:beforeAutospacing="1" w:after="100" w:afterAutospacing="1" w:line="240" w:lineRule="auto"/>
    </w:pPr>
    <w:rPr>
      <w:rFonts w:eastAsia="Times New Roman"/>
      <w:szCs w:val="24"/>
    </w:rPr>
  </w:style>
  <w:style w:type="character" w:customStyle="1" w:styleId="article-headline">
    <w:name w:val="article-headline"/>
    <w:basedOn w:val="DefaultParagraphFont"/>
    <w:rsid w:val="00F74A64"/>
  </w:style>
  <w:style w:type="character" w:customStyle="1" w:styleId="headline-text">
    <w:name w:val="headline-text"/>
    <w:basedOn w:val="DefaultParagraphFont"/>
    <w:rsid w:val="00F74A64"/>
  </w:style>
  <w:style w:type="paragraph" w:customStyle="1" w:styleId="secondary-link">
    <w:name w:val="secondary-link"/>
    <w:basedOn w:val="Normal"/>
    <w:rsid w:val="00F74A64"/>
    <w:pPr>
      <w:spacing w:before="100" w:beforeAutospacing="1" w:after="100" w:afterAutospacing="1" w:line="240" w:lineRule="auto"/>
    </w:pPr>
    <w:rPr>
      <w:rFonts w:eastAsia="Times New Roman"/>
      <w:szCs w:val="24"/>
    </w:rPr>
  </w:style>
  <w:style w:type="character" w:customStyle="1" w:styleId="slug">
    <w:name w:val="slug"/>
    <w:basedOn w:val="DefaultParagraphFont"/>
    <w:rsid w:val="00F74A64"/>
  </w:style>
  <w:style w:type="character" w:customStyle="1" w:styleId="s1">
    <w:name w:val="s1"/>
    <w:basedOn w:val="DefaultParagraphFont"/>
    <w:rsid w:val="00F74A64"/>
  </w:style>
  <w:style w:type="paragraph" w:customStyle="1" w:styleId="p1">
    <w:name w:val="p1"/>
    <w:basedOn w:val="Normal"/>
    <w:rsid w:val="00F74A64"/>
    <w:pPr>
      <w:spacing w:before="100" w:beforeAutospacing="1" w:after="100" w:afterAutospacing="1" w:line="240" w:lineRule="auto"/>
    </w:pPr>
    <w:rPr>
      <w:rFonts w:eastAsia="Times New Roman"/>
      <w:szCs w:val="24"/>
    </w:rPr>
  </w:style>
  <w:style w:type="character" w:customStyle="1" w:styleId="s2">
    <w:name w:val="s2"/>
    <w:basedOn w:val="DefaultParagraphFont"/>
    <w:rsid w:val="00F74A64"/>
  </w:style>
  <w:style w:type="character" w:customStyle="1" w:styleId="s4">
    <w:name w:val="s4"/>
    <w:basedOn w:val="DefaultParagraphFont"/>
    <w:rsid w:val="00F74A64"/>
  </w:style>
  <w:style w:type="character" w:customStyle="1" w:styleId="s5">
    <w:name w:val="s5"/>
    <w:basedOn w:val="DefaultParagraphFont"/>
    <w:rsid w:val="00F74A64"/>
  </w:style>
  <w:style w:type="character" w:customStyle="1" w:styleId="s6">
    <w:name w:val="s6"/>
    <w:basedOn w:val="DefaultParagraphFont"/>
    <w:rsid w:val="00F74A64"/>
  </w:style>
  <w:style w:type="character" w:customStyle="1" w:styleId="s7">
    <w:name w:val="s7"/>
    <w:basedOn w:val="DefaultParagraphFont"/>
    <w:rsid w:val="00F74A64"/>
  </w:style>
  <w:style w:type="character" w:customStyle="1" w:styleId="s8">
    <w:name w:val="s8"/>
    <w:basedOn w:val="DefaultParagraphFont"/>
    <w:rsid w:val="00F74A64"/>
  </w:style>
  <w:style w:type="character" w:customStyle="1" w:styleId="institucion">
    <w:name w:val="institucion"/>
    <w:basedOn w:val="DefaultParagraphFont"/>
    <w:rsid w:val="00F74A64"/>
  </w:style>
  <w:style w:type="paragraph" w:customStyle="1" w:styleId="p">
    <w:name w:val="p"/>
    <w:basedOn w:val="Normal"/>
    <w:rsid w:val="00F74A64"/>
    <w:pPr>
      <w:spacing w:before="100" w:beforeAutospacing="1" w:after="100" w:afterAutospacing="1" w:line="240" w:lineRule="auto"/>
    </w:pPr>
    <w:rPr>
      <w:rFonts w:eastAsia="Times New Roman"/>
      <w:szCs w:val="24"/>
    </w:rPr>
  </w:style>
  <w:style w:type="paragraph" w:customStyle="1" w:styleId="cms-textalign-center">
    <w:name w:val="cms-textalign-center"/>
    <w:basedOn w:val="Normal"/>
    <w:rsid w:val="00F74A64"/>
    <w:pPr>
      <w:spacing w:before="100" w:beforeAutospacing="1" w:after="100" w:afterAutospacing="1" w:line="240" w:lineRule="auto"/>
    </w:pPr>
    <w:rPr>
      <w:rFonts w:eastAsia="Times New Roman"/>
      <w:szCs w:val="24"/>
    </w:rPr>
  </w:style>
  <w:style w:type="character" w:customStyle="1" w:styleId="cms-magazinestyles-smallcaps">
    <w:name w:val="cms-magazinestyles-smallcaps"/>
    <w:basedOn w:val="DefaultParagraphFont"/>
    <w:rsid w:val="00F74A64"/>
  </w:style>
  <w:style w:type="paragraph" w:customStyle="1" w:styleId="UnderlinePara">
    <w:name w:val="Underline Para"/>
    <w:basedOn w:val="Normal"/>
    <w:uiPriority w:val="6"/>
    <w:qFormat/>
    <w:rsid w:val="00F74A64"/>
    <w:pPr>
      <w:widowControl w:val="0"/>
      <w:suppressAutoHyphens/>
      <w:spacing w:after="200"/>
      <w:contextualSpacing/>
    </w:pPr>
    <w:rPr>
      <w:rFonts w:asciiTheme="minorHAnsi" w:hAnsiTheme="minorHAnsi"/>
      <w:u w:val="single"/>
    </w:rPr>
  </w:style>
  <w:style w:type="character" w:customStyle="1" w:styleId="Style1Char">
    <w:name w:val="Style1 Char"/>
    <w:rsid w:val="00F74A64"/>
    <w:rPr>
      <w:rFonts w:eastAsia="SimSun"/>
      <w:sz w:val="20"/>
      <w:szCs w:val="24"/>
      <w:u w:val="single"/>
      <w:lang w:val="en-US" w:eastAsia="zh-CN" w:bidi="ar-SA"/>
    </w:rPr>
  </w:style>
  <w:style w:type="character" w:customStyle="1" w:styleId="intro">
    <w:name w:val="intro"/>
    <w:basedOn w:val="DefaultParagraphFont"/>
    <w:rsid w:val="00F74A64"/>
  </w:style>
  <w:style w:type="character" w:customStyle="1" w:styleId="article">
    <w:name w:val="article"/>
    <w:basedOn w:val="DefaultParagraphFont"/>
    <w:rsid w:val="00F74A64"/>
  </w:style>
  <w:style w:type="paragraph" w:customStyle="1" w:styleId="ssrcss-1q0x1qg-paragraph">
    <w:name w:val="ssrcss-1q0x1qg-paragraph"/>
    <w:basedOn w:val="Normal"/>
    <w:rsid w:val="00F74A64"/>
    <w:pPr>
      <w:spacing w:before="100" w:beforeAutospacing="1" w:after="100" w:afterAutospacing="1" w:line="240" w:lineRule="auto"/>
    </w:pPr>
    <w:rPr>
      <w:rFonts w:eastAsia="Times New Roman"/>
      <w:szCs w:val="24"/>
    </w:rPr>
  </w:style>
  <w:style w:type="paragraph" w:customStyle="1" w:styleId="counter-paragraph">
    <w:name w:val="counter-paragraph"/>
    <w:basedOn w:val="Normal"/>
    <w:rsid w:val="00F74A64"/>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F74A64"/>
    <w:pPr>
      <w:spacing w:before="100" w:beforeAutospacing="1" w:after="100" w:afterAutospacing="1" w:line="240" w:lineRule="auto"/>
    </w:pPr>
    <w:rPr>
      <w:rFonts w:eastAsia="Times New Roman"/>
      <w:szCs w:val="24"/>
    </w:rPr>
  </w:style>
  <w:style w:type="character" w:customStyle="1" w:styleId="share-selection">
    <w:name w:val="share-selection"/>
    <w:basedOn w:val="DefaultParagraphFont"/>
    <w:rsid w:val="00F74A64"/>
  </w:style>
  <w:style w:type="character" w:customStyle="1" w:styleId="fw400">
    <w:name w:val="fw(400)"/>
    <w:basedOn w:val="DefaultParagraphFont"/>
    <w:rsid w:val="00F74A64"/>
  </w:style>
  <w:style w:type="paragraph" w:customStyle="1" w:styleId="css-axufdj">
    <w:name w:val="css-axufdj"/>
    <w:basedOn w:val="Normal"/>
    <w:rsid w:val="00F74A64"/>
    <w:pPr>
      <w:spacing w:before="100" w:beforeAutospacing="1" w:after="100" w:afterAutospacing="1" w:line="240" w:lineRule="auto"/>
    </w:pPr>
    <w:rPr>
      <w:rFonts w:eastAsia="Times New Roman"/>
      <w:szCs w:val="24"/>
    </w:rPr>
  </w:style>
  <w:style w:type="character" w:customStyle="1" w:styleId="css-1la0vti">
    <w:name w:val="css-1la0vti"/>
    <w:basedOn w:val="DefaultParagraphFont"/>
    <w:rsid w:val="00F74A64"/>
  </w:style>
  <w:style w:type="character" w:customStyle="1" w:styleId="css-1rhhdjb">
    <w:name w:val="css-1rhhdjb"/>
    <w:basedOn w:val="DefaultParagraphFont"/>
    <w:rsid w:val="00F74A64"/>
  </w:style>
  <w:style w:type="character" w:customStyle="1" w:styleId="css-u32m0k">
    <w:name w:val="css-u32m0k"/>
    <w:basedOn w:val="DefaultParagraphFont"/>
    <w:rsid w:val="00F74A64"/>
  </w:style>
  <w:style w:type="character" w:customStyle="1" w:styleId="css-1ly73wi">
    <w:name w:val="css-1ly73wi"/>
    <w:basedOn w:val="DefaultParagraphFont"/>
    <w:rsid w:val="00F74A64"/>
  </w:style>
  <w:style w:type="character" w:customStyle="1" w:styleId="css-16f3y1r">
    <w:name w:val="css-16f3y1r"/>
    <w:basedOn w:val="DefaultParagraphFont"/>
    <w:rsid w:val="00F74A64"/>
  </w:style>
  <w:style w:type="character" w:customStyle="1" w:styleId="css-cnj6d5">
    <w:name w:val="css-cnj6d5"/>
    <w:basedOn w:val="DefaultParagraphFont"/>
    <w:rsid w:val="00F74A64"/>
  </w:style>
  <w:style w:type="character" w:customStyle="1" w:styleId="css-4w91ra">
    <w:name w:val="css-4w91ra"/>
    <w:basedOn w:val="DefaultParagraphFont"/>
    <w:rsid w:val="00F74A64"/>
  </w:style>
  <w:style w:type="character" w:customStyle="1" w:styleId="css-0">
    <w:name w:val="css-0"/>
    <w:basedOn w:val="DefaultParagraphFont"/>
    <w:rsid w:val="00F74A64"/>
  </w:style>
  <w:style w:type="paragraph" w:customStyle="1" w:styleId="native-ad-copy">
    <w:name w:val="native-ad-copy"/>
    <w:basedOn w:val="Normal"/>
    <w:rsid w:val="00F74A64"/>
    <w:pPr>
      <w:spacing w:before="100" w:beforeAutospacing="1" w:after="100" w:afterAutospacing="1" w:line="240" w:lineRule="auto"/>
    </w:pPr>
    <w:rPr>
      <w:rFonts w:eastAsia="Times New Roman"/>
      <w:szCs w:val="24"/>
    </w:rPr>
  </w:style>
  <w:style w:type="character" w:styleId="UnresolvedMention">
    <w:name w:val="Unresolved Mention"/>
    <w:basedOn w:val="DefaultParagraphFont"/>
    <w:uiPriority w:val="99"/>
    <w:semiHidden/>
    <w:unhideWhenUsed/>
    <w:rsid w:val="00F74A64"/>
    <w:rPr>
      <w:color w:val="605E5C"/>
      <w:shd w:val="clear" w:color="auto" w:fill="E1DFDD"/>
    </w:rPr>
  </w:style>
  <w:style w:type="character" w:customStyle="1" w:styleId="UnresolvedMention1">
    <w:name w:val="Unresolved Mention1"/>
    <w:basedOn w:val="DefaultParagraphFont"/>
    <w:uiPriority w:val="99"/>
    <w:semiHidden/>
    <w:unhideWhenUsed/>
    <w:rsid w:val="00F74A64"/>
    <w:rPr>
      <w:color w:val="605E5C"/>
      <w:shd w:val="clear" w:color="auto" w:fill="E1DFDD"/>
    </w:rPr>
  </w:style>
  <w:style w:type="character" w:styleId="CommentReference">
    <w:name w:val="annotation reference"/>
    <w:basedOn w:val="DefaultParagraphFont"/>
    <w:uiPriority w:val="99"/>
    <w:semiHidden/>
    <w:unhideWhenUsed/>
    <w:rsid w:val="00F74A64"/>
    <w:rPr>
      <w:sz w:val="16"/>
      <w:szCs w:val="16"/>
    </w:rPr>
  </w:style>
  <w:style w:type="character" w:customStyle="1" w:styleId="UnresolvedMention2">
    <w:name w:val="Unresolved Mention2"/>
    <w:basedOn w:val="DefaultParagraphFont"/>
    <w:uiPriority w:val="99"/>
    <w:semiHidden/>
    <w:unhideWhenUsed/>
    <w:rsid w:val="00F74A64"/>
    <w:rPr>
      <w:color w:val="605E5C"/>
      <w:shd w:val="clear" w:color="auto" w:fill="E1DFDD"/>
    </w:rPr>
  </w:style>
  <w:style w:type="character" w:customStyle="1" w:styleId="BlockChar1">
    <w:name w:val="Block Char1"/>
    <w:basedOn w:val="DefaultParagraphFont"/>
    <w:uiPriority w:val="2"/>
    <w:semiHidden/>
    <w:rsid w:val="00F74A64"/>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F74A64"/>
    <w:rPr>
      <w:rFonts w:asciiTheme="majorHAnsi" w:eastAsiaTheme="majorEastAsia" w:hAnsiTheme="majorHAnsi" w:cstheme="majorBidi"/>
      <w:i/>
      <w:iCs/>
      <w:color w:val="2E74B5" w:themeColor="accent1" w:themeShade="BF"/>
      <w:sz w:val="22"/>
      <w:szCs w:val="22"/>
    </w:rPr>
  </w:style>
  <w:style w:type="character" w:styleId="HTMLCite">
    <w:name w:val="HTML Cite"/>
    <w:basedOn w:val="DefaultParagraphFont"/>
    <w:uiPriority w:val="99"/>
    <w:semiHidden/>
    <w:unhideWhenUsed/>
    <w:rsid w:val="00F74A64"/>
    <w:rPr>
      <w:i/>
      <w:iCs/>
    </w:rPr>
  </w:style>
  <w:style w:type="character" w:customStyle="1" w:styleId="tweet-author-name">
    <w:name w:val="tweet-author-name"/>
    <w:basedOn w:val="DefaultParagraphFont"/>
    <w:rsid w:val="00F74A64"/>
  </w:style>
  <w:style w:type="character" w:customStyle="1" w:styleId="tweet-author">
    <w:name w:val="tweet-author"/>
    <w:basedOn w:val="DefaultParagraphFont"/>
    <w:rsid w:val="00F74A64"/>
  </w:style>
  <w:style w:type="character" w:customStyle="1" w:styleId="tweet-fake-link">
    <w:name w:val="tweet-fake-link"/>
    <w:basedOn w:val="DefaultParagraphFont"/>
    <w:rsid w:val="00F74A64"/>
  </w:style>
  <w:style w:type="paragraph" w:customStyle="1" w:styleId="tweet-date">
    <w:name w:val="tweet-date"/>
    <w:basedOn w:val="Normal"/>
    <w:rsid w:val="00F74A64"/>
    <w:pPr>
      <w:spacing w:before="100" w:beforeAutospacing="1" w:after="100" w:afterAutospacing="1" w:line="240" w:lineRule="auto"/>
    </w:pPr>
    <w:rPr>
      <w:rFonts w:eastAsia="Times New Roman"/>
      <w:szCs w:val="24"/>
    </w:rPr>
  </w:style>
  <w:style w:type="character" w:customStyle="1" w:styleId="likes">
    <w:name w:val="likes"/>
    <w:basedOn w:val="DefaultParagraphFont"/>
    <w:rsid w:val="00F74A64"/>
  </w:style>
  <w:style w:type="character" w:customStyle="1" w:styleId="like-count">
    <w:name w:val="like-count"/>
    <w:basedOn w:val="DefaultParagraphFont"/>
    <w:rsid w:val="00F74A64"/>
  </w:style>
  <w:style w:type="character" w:customStyle="1" w:styleId="time">
    <w:name w:val="time"/>
    <w:basedOn w:val="DefaultParagraphFont"/>
    <w:rsid w:val="00F74A64"/>
  </w:style>
  <w:style w:type="character" w:customStyle="1" w:styleId="vert-pipe">
    <w:name w:val="vert-pipe"/>
    <w:basedOn w:val="DefaultParagraphFont"/>
    <w:rsid w:val="00F74A64"/>
  </w:style>
  <w:style w:type="character" w:customStyle="1" w:styleId="pageviews">
    <w:name w:val="pageviews"/>
    <w:basedOn w:val="DefaultParagraphFont"/>
    <w:rsid w:val="00F74A64"/>
  </w:style>
  <w:style w:type="character" w:customStyle="1" w:styleId="fs-author-name">
    <w:name w:val="fs-author-name"/>
    <w:basedOn w:val="DefaultParagraphFont"/>
    <w:rsid w:val="00F74A64"/>
  </w:style>
  <w:style w:type="character" w:customStyle="1" w:styleId="contrib-byline-type">
    <w:name w:val="contrib-byline-type"/>
    <w:basedOn w:val="DefaultParagraphFont"/>
    <w:rsid w:val="00F74A64"/>
  </w:style>
  <w:style w:type="paragraph" w:customStyle="1" w:styleId="article-sharingitem">
    <w:name w:val="article-sharing__item"/>
    <w:basedOn w:val="Normal"/>
    <w:rsid w:val="00F74A64"/>
    <w:pPr>
      <w:spacing w:before="100" w:beforeAutospacing="1" w:after="100" w:afterAutospacing="1" w:line="240" w:lineRule="auto"/>
    </w:pPr>
    <w:rPr>
      <w:rFonts w:eastAsia="Times New Roman"/>
      <w:szCs w:val="24"/>
    </w:rPr>
  </w:style>
  <w:style w:type="paragraph" w:customStyle="1" w:styleId="print">
    <w:name w:val="print"/>
    <w:basedOn w:val="Normal"/>
    <w:rsid w:val="00F74A64"/>
    <w:pPr>
      <w:spacing w:before="100" w:beforeAutospacing="1" w:after="100" w:afterAutospacing="1" w:line="240" w:lineRule="auto"/>
    </w:pPr>
    <w:rPr>
      <w:rFonts w:eastAsia="Times New Roman"/>
      <w:szCs w:val="24"/>
    </w:rPr>
  </w:style>
  <w:style w:type="character" w:customStyle="1" w:styleId="senselabelstart">
    <w:name w:val="sense_label start"/>
    <w:rsid w:val="00F74A64"/>
  </w:style>
  <w:style w:type="character" w:customStyle="1" w:styleId="sensecontent">
    <w:name w:val="sense_content"/>
    <w:rsid w:val="00F74A64"/>
  </w:style>
  <w:style w:type="character" w:customStyle="1" w:styleId="vi">
    <w:name w:val="vi"/>
    <w:rsid w:val="00F74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2.lib.ku.edu/login?url=https://www.proquest.com/scholarly-journals/monopolies-monocultures-intersection-patents/docview/2442966690/se-2?accountid=14556" TargetMode="External"/><Relationship Id="rId18" Type="http://schemas.openxmlformats.org/officeDocument/2006/relationships/hyperlink" Target="https://www.hstoday.us/subject-matter-areas/infrastructure-security/perspective-cyber-and-physical-threats-to-the-u-s-power-grid-and-keeping-the-lights-on/" TargetMode="External"/><Relationship Id="rId26" Type="http://schemas.openxmlformats.org/officeDocument/2006/relationships/hyperlink" Target="https://www.armscontrol.org/act/2019-11/features/cyber-battles-nuclear-outcomes-dangerous-new-pathways-escalation" TargetMode="External"/><Relationship Id="rId39" Type="http://schemas.openxmlformats.org/officeDocument/2006/relationships/hyperlink" Target="https://www.nbr.org/wp-content/uploads/pdfs/publications/sr83_chinasvision_jan2020.pdf" TargetMode="External"/><Relationship Id="rId21" Type="http://schemas.openxmlformats.org/officeDocument/2006/relationships/hyperlink" Target="https://www.armscontrol.org/act/2019-11/features/cyber-battles-nuclear-outcomes-dangerous-new-pathways-escalation" TargetMode="External"/><Relationship Id="rId34" Type="http://schemas.openxmlformats.org/officeDocument/2006/relationships/hyperlink" Target="https://warontherocks.com/2019/01/the-party-congress-test-a-minimum-standard-for-analyzing-beijings-intentions/" TargetMode="External"/><Relationship Id="rId42" Type="http://schemas.openxmlformats.org/officeDocument/2006/relationships/hyperlink" Target="https://www.tabletmag.com/sections/news/articles/china-plans-global-order" TargetMode="External"/><Relationship Id="rId47" Type="http://schemas.openxmlformats.org/officeDocument/2006/relationships/hyperlink" Target="https://www.bloomberg.com/opinion/articles/2020-03-31/china-s-influence-operation-goes-beyond-who-taiwan-and-covid-19" TargetMode="External"/><Relationship Id="rId50" Type="http://schemas.openxmlformats.org/officeDocument/2006/relationships/hyperlink" Target="https://halbrands.org/wp-content/uploads/2018/09/60-5-07-Brands.pdf" TargetMode="External"/><Relationship Id="rId55" Type="http://schemas.openxmlformats.org/officeDocument/2006/relationships/hyperlink" Target="http://www.wjperryproject.org/" TargetMode="Externa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s://www.hstoday.us/subject-matter-areas/infrastructure-security/perspective-cyber-and-physical-threats-to-the-u-s-power-grid-and-keeping-the-lights-on/" TargetMode="External"/><Relationship Id="rId29" Type="http://schemas.openxmlformats.org/officeDocument/2006/relationships/hyperlink" Target="https://www.armscontrol.org/act/2019-11/features/cyber-battles-nuclear-outcomes-dangerous-new-pathways-escalation" TargetMode="External"/><Relationship Id="rId11" Type="http://schemas.openxmlformats.org/officeDocument/2006/relationships/hyperlink" Target="https://actonline.org/2017/12/18/smart-cities-connecting-your-community-through-technology/%5d" TargetMode="External"/><Relationship Id="rId24" Type="http://schemas.openxmlformats.org/officeDocument/2006/relationships/hyperlink" Target="https://www.armscontrol.org/act/2019-11/features/cyber-battles-nuclear-outcomes-dangerous-new-pathways-escalation" TargetMode="External"/><Relationship Id="rId32" Type="http://schemas.openxmlformats.org/officeDocument/2006/relationships/hyperlink" Target="https://www.insidehighered.com/views/2020/01/09/why-land-acknowledgments-arent-worth-much-opinion" TargetMode="External"/><Relationship Id="rId37" Type="http://schemas.openxmlformats.org/officeDocument/2006/relationships/hyperlink" Target="http://www.xinhuanet.com/english/download/Xi_Jinping's_report_at_19th_CPC_National_Congress.pdf" TargetMode="External"/><Relationship Id="rId40" Type="http://schemas.openxmlformats.org/officeDocument/2006/relationships/hyperlink" Target="https://tnsr.org/2018/11/xis-vision-for-transforming-global-governance-a-strategic-challenge-for-washington-and-its-allies/" TargetMode="External"/><Relationship Id="rId45" Type="http://schemas.openxmlformats.org/officeDocument/2006/relationships/hyperlink" Target="https://warontherocks.com/2019/01/the-party-congress-test-a-minimum-standard-for-analyzing-beijings-intentions/" TargetMode="External"/><Relationship Id="rId53" Type="http://schemas.openxmlformats.org/officeDocument/2006/relationships/hyperlink" Target="https://twitter.com/resplinodell/status/1259883799254634498" TargetMode="External"/><Relationship Id="rId58" Type="http://schemas.openxmlformats.org/officeDocument/2006/relationships/hyperlink" Target="http://www.law.uchicago.edu/files/files/48.eap-av.emergency.pdf"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www.hstoday.us/subject-matter-areas/infrastructure-security/perspective-cyber-and-physical-threats-to-the-u-s-power-grid-and-keeping-the-lights-on/" TargetMode="External"/><Relationship Id="rId14" Type="http://schemas.openxmlformats.org/officeDocument/2006/relationships/hyperlink" Target="https://www.hstoday.us/subject-matter-areas/infrastructure-security/perspective-cyber-and-physical-threats-to-the-u-s-power-grid-and-keeping-the-lights-on/" TargetMode="External"/><Relationship Id="rId22" Type="http://schemas.openxmlformats.org/officeDocument/2006/relationships/hyperlink" Target="https://www.armscontrol.org/act/2019-11/features/cyber-battles-nuclear-outcomes-dangerous-new-pathways-escalation" TargetMode="External"/><Relationship Id="rId27" Type="http://schemas.openxmlformats.org/officeDocument/2006/relationships/hyperlink" Target="https://www.armscontrol.org/act/2019-11/features/cyber-battles-nuclear-outcomes-dangerous-new-pathways-escalation" TargetMode="External"/><Relationship Id="rId30" Type="http://schemas.openxmlformats.org/officeDocument/2006/relationships/hyperlink" Target="https://www.armscontrol.org/act/2019-11/features/cyber-battles-nuclear-outcomes-dangerous-new-pathways-escalation" TargetMode="External"/><Relationship Id="rId35" Type="http://schemas.openxmlformats.org/officeDocument/2006/relationships/hyperlink" Target="https://www.brookings.edu/wp-content/uploads/2018/10/fp_20181018_us_china_transcript.pdf" TargetMode="External"/><Relationship Id="rId43" Type="http://schemas.openxmlformats.org/officeDocument/2006/relationships/hyperlink" Target="https://www.americanprogress.org/issues/security/reports/2019/02/28/466768/mapping-chinas-global-governance-ambitions/" TargetMode="External"/><Relationship Id="rId48" Type="http://schemas.openxmlformats.org/officeDocument/2006/relationships/hyperlink" Target="https://www.cambridge.org/core/books/china-as-a-polar-great-power/22493FFC041E6739DAED329CCB71F688" TargetMode="External"/><Relationship Id="rId56" Type="http://schemas.openxmlformats.org/officeDocument/2006/relationships/hyperlink" Target="https://www.armscontrol.org/factsheets/Nuclearweaponswhohaswhat"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tnsr.org/2019/07/unlocking-the-gates-of-eurasia-chinas-belt-and-road-initiative-and-its-implications-for-u-s-grand-strategy/" TargetMode="External"/><Relationship Id="rId3" Type="http://schemas.openxmlformats.org/officeDocument/2006/relationships/styles" Target="styles.xml"/><Relationship Id="rId12" Type="http://schemas.openxmlformats.org/officeDocument/2006/relationships/hyperlink" Target="https://www.illinoislawreview.org/wp-content/uploads/2019/08/Contreras.pdf" TargetMode="External"/><Relationship Id="rId17" Type="http://schemas.openxmlformats.org/officeDocument/2006/relationships/hyperlink" Target="https://www.hstoday.us/subject-matter-areas/infrastructure-security/perspective-cyber-and-physical-threats-to-the-u-s-power-grid-and-keeping-the-lights-on/" TargetMode="External"/><Relationship Id="rId25" Type="http://schemas.openxmlformats.org/officeDocument/2006/relationships/hyperlink" Target="https://www.armscontrol.org/act/2019-11/features/cyber-battles-nuclear-outcomes-dangerous-new-pathways-escalation" TargetMode="External"/><Relationship Id="rId33" Type="http://schemas.openxmlformats.org/officeDocument/2006/relationships/hyperlink" Target="https://warontherocks.com/2018/12/wotr-podcast-full-steam-ahead-naval-competition-with-china/" TargetMode="External"/><Relationship Id="rId38" Type="http://schemas.openxmlformats.org/officeDocument/2006/relationships/hyperlink" Target="https://tnsr.org/2018/11/xis-vision-for-transforming-global-governance-a-strategic-challenge-for-washington-and-its-allies/" TargetMode="External"/><Relationship Id="rId46" Type="http://schemas.openxmlformats.org/officeDocument/2006/relationships/hyperlink" Target="https://tnsr.org/2018/11/xis-vision-for-transforming-global-governance-a-strategic-challenge-for-washington-and-its-allies/" TargetMode="External"/><Relationship Id="rId59" Type="http://schemas.openxmlformats.org/officeDocument/2006/relationships/hyperlink" Target="https://www.armscontrol.org/issue-briefs/2012-09/going-back-20-years-since-last-us-nuclear-test" TargetMode="External"/><Relationship Id="rId20" Type="http://schemas.openxmlformats.org/officeDocument/2006/relationships/hyperlink" Target="https://www.armscontrol.org/act/2019-11/features/cyber-battles-nuclear-outcomes-dangerous-new-pathways-escalation" TargetMode="External"/><Relationship Id="rId41" Type="http://schemas.openxmlformats.org/officeDocument/2006/relationships/hyperlink" Target="https://www.nbr.org/wp-content/uploads/pdfs/publications/sr83_chinasvision_jan2020.pdf" TargetMode="External"/><Relationship Id="rId54" Type="http://schemas.openxmlformats.org/officeDocument/2006/relationships/hyperlink" Target="https://lagunita.stanford.edu/courses/course-v1:Engineering+NuclearBrink+Fall2016/about"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trumpwhitehouse.archives.gov/presidential-actions/executive-order-securing-united-states-bulk-power-system/" TargetMode="External"/><Relationship Id="rId23" Type="http://schemas.openxmlformats.org/officeDocument/2006/relationships/hyperlink" Target="https://www.armscontrol.org/act/2019-11/features/cyber-battles-nuclear-outcomes-dangerous-new-pathways-escalation" TargetMode="External"/><Relationship Id="rId28" Type="http://schemas.openxmlformats.org/officeDocument/2006/relationships/hyperlink" Target="https://www.armscontrol.org/act/2019-11/features/cyber-battles-nuclear-outcomes-dangerous-new-pathways-escalation" TargetMode="External"/><Relationship Id="rId36" Type="http://schemas.openxmlformats.org/officeDocument/2006/relationships/hyperlink" Target="https://twitter.com/PLMattis/status/1259592233726205953" TargetMode="External"/><Relationship Id="rId49" Type="http://schemas.openxmlformats.org/officeDocument/2006/relationships/hyperlink" Target="https://www.pbs.org/wgbh/frontline/article/made-in-china-2025-the-industrial-plan-that-china-doesnt-want-anyone-talking-about/" TargetMode="External"/><Relationship Id="rId57" Type="http://schemas.openxmlformats.org/officeDocument/2006/relationships/hyperlink" Target="https://www.reddit.com/r/IAmA/comments/4a0ga4/iam_william_j_perry_former_secretary_of_defense/"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www.armscontrol.org/act/2019-11/features/cyber-battles-nuclear-outcomes-dangerous-new-pathways-escalation" TargetMode="External"/><Relationship Id="rId44" Type="http://schemas.openxmlformats.org/officeDocument/2006/relationships/hyperlink" Target="http://www.xinhuanet.com/english/2019-10/03/c_138445509.htm" TargetMode="External"/><Relationship Id="rId52" Type="http://schemas.openxmlformats.org/officeDocument/2006/relationships/hyperlink" Target="https://www.google.com/books/edition/What_Good_Is_Grand_Strategy/nGqoAgAAQBAJ?hl=en&amp;gbpv=1&amp;bsq=%22we%20make%20no%20secret%22" TargetMode="External"/><Relationship Id="rId60" Type="http://schemas.openxmlformats.org/officeDocument/2006/relationships/hyperlink" Target="http://www.independent.co.uk/opinion/commentators/owen-jones-protest-without-politics-will-change-nothing-2373612.ht"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67</Pages>
  <Words>37672</Words>
  <Characters>214734</Characters>
  <Application>Microsoft Office Word</Application>
  <DocSecurity>0</DocSecurity>
  <Lines>1789</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2</cp:revision>
  <dcterms:created xsi:type="dcterms:W3CDTF">2021-10-30T18:39:00Z</dcterms:created>
  <dcterms:modified xsi:type="dcterms:W3CDTF">2021-10-30T18:44:00Z</dcterms:modified>
</cp:coreProperties>
</file>