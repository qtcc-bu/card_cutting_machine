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1B5F4" w14:textId="7DC70F4E" w:rsidR="00A95652" w:rsidRDefault="007E3E3F" w:rsidP="007E3E3F">
      <w:pPr>
        <w:pStyle w:val="Heading1"/>
      </w:pPr>
      <w:r>
        <w:t>1AC</w:t>
      </w:r>
    </w:p>
    <w:p w14:paraId="02F3B533" w14:textId="77777777" w:rsidR="00F13B4C" w:rsidRDefault="00F13B4C" w:rsidP="00F13B4C">
      <w:pPr>
        <w:pStyle w:val="Heading2"/>
      </w:pPr>
      <w:r>
        <w:t>1AC---v1</w:t>
      </w:r>
    </w:p>
    <w:p w14:paraId="5A7B21EB" w14:textId="77777777" w:rsidR="00F13B4C" w:rsidRDefault="00F13B4C" w:rsidP="00F13B4C">
      <w:pPr>
        <w:pStyle w:val="Heading3"/>
      </w:pPr>
      <w:r>
        <w:t>1AC---ADV 1</w:t>
      </w:r>
    </w:p>
    <w:p w14:paraId="40D11DA6" w14:textId="77777777" w:rsidR="00F13B4C" w:rsidRPr="00C828D8" w:rsidRDefault="00F13B4C" w:rsidP="00F13B4C">
      <w:pPr>
        <w:pStyle w:val="Heading4"/>
      </w:pPr>
      <w:r>
        <w:t xml:space="preserve">Contention 1 is </w:t>
      </w:r>
      <w:r w:rsidRPr="00C828D8">
        <w:rPr>
          <w:u w:val="single"/>
        </w:rPr>
        <w:t>Innovation</w:t>
      </w:r>
      <w:r>
        <w:t>.</w:t>
      </w:r>
    </w:p>
    <w:p w14:paraId="316B3BA7" w14:textId="77777777" w:rsidR="00F13B4C" w:rsidRDefault="00F13B4C" w:rsidP="00F13B4C">
      <w:pPr>
        <w:pStyle w:val="Heading4"/>
      </w:pPr>
      <w:r>
        <w:t xml:space="preserve">The </w:t>
      </w:r>
      <w:r w:rsidRPr="00B44CA5">
        <w:rPr>
          <w:u w:val="single"/>
        </w:rPr>
        <w:t>unmoderated</w:t>
      </w:r>
      <w:r>
        <w:t xml:space="preserve">, </w:t>
      </w:r>
      <w:r w:rsidRPr="00B44CA5">
        <w:rPr>
          <w:u w:val="single"/>
        </w:rPr>
        <w:t>permissive</w:t>
      </w:r>
      <w:r>
        <w:t xml:space="preserve"> nature of present merger policy sanctions Big Tech to engage in </w:t>
      </w:r>
      <w:r w:rsidRPr="00B44CA5">
        <w:rPr>
          <w:u w:val="single"/>
        </w:rPr>
        <w:t>predatory behavior</w:t>
      </w:r>
      <w:r>
        <w:t xml:space="preserve"> that disrupts </w:t>
      </w:r>
      <w:r w:rsidRPr="00B44CA5">
        <w:rPr>
          <w:u w:val="single"/>
        </w:rPr>
        <w:t>Schumpeterian</w:t>
      </w:r>
      <w:r>
        <w:t xml:space="preserve"> competition. </w:t>
      </w:r>
    </w:p>
    <w:p w14:paraId="79DC410B" w14:textId="77777777" w:rsidR="00F13B4C" w:rsidRDefault="00F13B4C" w:rsidP="00F13B4C">
      <w:r>
        <w:t xml:space="preserve">Michael L. </w:t>
      </w:r>
      <w:r w:rsidRPr="005B6F2E">
        <w:rPr>
          <w:rStyle w:val="Style13ptBold"/>
        </w:rPr>
        <w:t>Katz 21</w:t>
      </w:r>
      <w:r>
        <w:t>, Sarin Chair in Strategy and Leadership at the University of California, Berkeley's Haas School of Business. Professor, Economics, US Berkeley, "Big Tech Mergers: Innovation, Competition for the Market, and the Acquisition of Emerging Competitors," Information Economics and Policy, Vol. 54, March 2021, ScienceDirect. error edited.</w:t>
      </w:r>
    </w:p>
    <w:p w14:paraId="11B838DD" w14:textId="77777777" w:rsidR="00F13B4C" w:rsidRPr="00A2513F" w:rsidRDefault="00F13B4C" w:rsidP="00F13B4C">
      <w:pPr>
        <w:rPr>
          <w:sz w:val="16"/>
        </w:rPr>
      </w:pPr>
      <w:r w:rsidRPr="00A2513F">
        <w:rPr>
          <w:sz w:val="16"/>
        </w:rPr>
        <w:t>1. Introduction</w:t>
      </w:r>
    </w:p>
    <w:p w14:paraId="636A1F1F" w14:textId="77777777" w:rsidR="00F13B4C" w:rsidRPr="00A2513F" w:rsidRDefault="00F13B4C" w:rsidP="00F13B4C">
      <w:pPr>
        <w:rPr>
          <w:sz w:val="16"/>
        </w:rPr>
      </w:pPr>
      <w:r w:rsidRPr="00A2513F">
        <w:rPr>
          <w:rStyle w:val="StyleUnderline"/>
        </w:rPr>
        <w:t>Commentators</w:t>
      </w:r>
      <w:r w:rsidRPr="00A2513F">
        <w:rPr>
          <w:sz w:val="16"/>
        </w:rPr>
        <w:t xml:space="preserve"> across the political spectrum have </w:t>
      </w:r>
      <w:r w:rsidRPr="00A2513F">
        <w:rPr>
          <w:rStyle w:val="StyleUnderline"/>
        </w:rPr>
        <w:t>called for</w:t>
      </w:r>
      <w:r w:rsidRPr="00A2513F">
        <w:rPr>
          <w:sz w:val="16"/>
        </w:rPr>
        <w:t xml:space="preserve"> </w:t>
      </w:r>
      <w:r w:rsidRPr="00A2513F">
        <w:rPr>
          <w:rStyle w:val="Emphasis"/>
        </w:rPr>
        <w:t>new and more forceful approaches</w:t>
      </w:r>
      <w:r w:rsidRPr="00A2513F">
        <w:rPr>
          <w:sz w:val="16"/>
        </w:rPr>
        <w:t xml:space="preserve"> </w:t>
      </w:r>
      <w:r w:rsidRPr="00A2513F">
        <w:rPr>
          <w:rStyle w:val="StyleUnderline"/>
        </w:rPr>
        <w:t>to antitrust enforcement with respect to Big Tech</w:t>
      </w:r>
      <w:r w:rsidRPr="00A2513F">
        <w:rPr>
          <w:sz w:val="16"/>
        </w:rPr>
        <w:t xml:space="preserve">—especially Amazon, Facebook, and Google. A wide range of </w:t>
      </w:r>
      <w:r w:rsidRPr="00A2513F">
        <w:rPr>
          <w:rStyle w:val="StyleUnderline"/>
        </w:rPr>
        <w:t>proposals</w:t>
      </w:r>
      <w:r w:rsidRPr="00A2513F">
        <w:rPr>
          <w:sz w:val="16"/>
        </w:rPr>
        <w:t xml:space="preserve"> have been put forth, </w:t>
      </w:r>
      <w:r w:rsidRPr="00A2513F">
        <w:rPr>
          <w:rStyle w:val="StyleUnderline"/>
        </w:rPr>
        <w:t>including</w:t>
      </w:r>
      <w:r w:rsidRPr="00A2513F">
        <w:rPr>
          <w:sz w:val="16"/>
        </w:rPr>
        <w:t xml:space="preserve"> breaking firms up, subjecting them to pervasive regulation, and </w:t>
      </w:r>
      <w:r w:rsidRPr="00A2513F">
        <w:rPr>
          <w:rStyle w:val="StyleUnderline"/>
        </w:rPr>
        <w:t>being</w:t>
      </w:r>
      <w:r w:rsidRPr="00A2513F">
        <w:rPr>
          <w:sz w:val="16"/>
        </w:rPr>
        <w:t xml:space="preserve"> much </w:t>
      </w:r>
      <w:r w:rsidRPr="00A2513F">
        <w:rPr>
          <w:rStyle w:val="StyleUnderline"/>
        </w:rPr>
        <w:t xml:space="preserve">more </w:t>
      </w:r>
      <w:r w:rsidRPr="008D2715">
        <w:rPr>
          <w:rStyle w:val="StyleUnderline"/>
          <w:highlight w:val="cyan"/>
        </w:rPr>
        <w:t>wary of</w:t>
      </w:r>
      <w:r w:rsidRPr="008D2715">
        <w:rPr>
          <w:sz w:val="16"/>
          <w:highlight w:val="cyan"/>
        </w:rPr>
        <w:t xml:space="preserve"> </w:t>
      </w:r>
      <w:r w:rsidRPr="008D2715">
        <w:rPr>
          <w:rStyle w:val="Emphasis"/>
          <w:highlight w:val="cyan"/>
        </w:rPr>
        <w:t>mergers</w:t>
      </w:r>
      <w:r w:rsidRPr="00A2513F">
        <w:rPr>
          <w:sz w:val="16"/>
        </w:rPr>
        <w:t xml:space="preserve"> </w:t>
      </w:r>
      <w:r w:rsidRPr="00A2513F">
        <w:rPr>
          <w:rStyle w:val="StyleUnderline"/>
        </w:rPr>
        <w:t>between</w:t>
      </w:r>
      <w:r w:rsidRPr="00A2513F">
        <w:rPr>
          <w:sz w:val="16"/>
        </w:rPr>
        <w:t xml:space="preserve"> </w:t>
      </w:r>
      <w:r w:rsidRPr="00A2513F">
        <w:rPr>
          <w:rStyle w:val="Emphasis"/>
        </w:rPr>
        <w:t>incumbents</w:t>
      </w:r>
      <w:r w:rsidRPr="00A2513F">
        <w:rPr>
          <w:sz w:val="16"/>
        </w:rPr>
        <w:t xml:space="preserve"> </w:t>
      </w:r>
      <w:r w:rsidRPr="00A2513F">
        <w:rPr>
          <w:rStyle w:val="StyleUnderline"/>
        </w:rPr>
        <w:t>and either</w:t>
      </w:r>
      <w:r w:rsidRPr="00A2513F">
        <w:rPr>
          <w:sz w:val="16"/>
        </w:rPr>
        <w:t xml:space="preserve"> </w:t>
      </w:r>
      <w:r w:rsidRPr="00A2513F">
        <w:rPr>
          <w:rStyle w:val="Emphasis"/>
        </w:rPr>
        <w:t>recent or potential</w:t>
      </w:r>
      <w:r w:rsidRPr="00A2513F">
        <w:rPr>
          <w:sz w:val="16"/>
        </w:rPr>
        <w:t xml:space="preserve"> </w:t>
      </w:r>
      <w:r w:rsidRPr="00A2513F">
        <w:rPr>
          <w:rStyle w:val="StyleUnderline"/>
        </w:rPr>
        <w:t>entrants</w:t>
      </w:r>
      <w:r w:rsidRPr="00A2513F">
        <w:rPr>
          <w:sz w:val="16"/>
        </w:rPr>
        <w:t xml:space="preserve">.1 The last </w:t>
      </w:r>
      <w:r w:rsidRPr="00A2513F">
        <w:rPr>
          <w:rStyle w:val="StyleUnderline"/>
        </w:rPr>
        <w:t>concern is driven,</w:t>
      </w:r>
      <w:r w:rsidRPr="00A2513F">
        <w:rPr>
          <w:sz w:val="16"/>
        </w:rPr>
        <w:t xml:space="preserve"> in part, </w:t>
      </w:r>
      <w:r w:rsidRPr="00A2513F">
        <w:rPr>
          <w:rStyle w:val="StyleUnderline"/>
        </w:rPr>
        <w:t>by the combination of apparently</w:t>
      </w:r>
      <w:r w:rsidRPr="00A2513F">
        <w:rPr>
          <w:sz w:val="16"/>
        </w:rPr>
        <w:t xml:space="preserve"> </w:t>
      </w:r>
      <w:r w:rsidRPr="00A2513F">
        <w:rPr>
          <w:rStyle w:val="Emphasis"/>
        </w:rPr>
        <w:t>dominant</w:t>
      </w:r>
      <w:r w:rsidRPr="00A2513F">
        <w:rPr>
          <w:sz w:val="16"/>
        </w:rPr>
        <w:t xml:space="preserve"> </w:t>
      </w:r>
      <w:r w:rsidRPr="00A2513F">
        <w:rPr>
          <w:rStyle w:val="StyleUnderline"/>
        </w:rPr>
        <w:t>market positions coupled with large numbers of acquisitions</w:t>
      </w:r>
      <w:r w:rsidRPr="00A2513F">
        <w:rPr>
          <w:sz w:val="16"/>
        </w:rPr>
        <w:t>. For example, Amazon is estimated to have accounted for almost 40 percent of all 2019 ecommerce sales in the U.S., and Facebook and Google together account for over 60 percent of U.S. digital ad spending.2 These companies made hundreds of acquisitions in the previous decade.3</w:t>
      </w:r>
    </w:p>
    <w:p w14:paraId="7938C1DF" w14:textId="77777777" w:rsidR="00F13B4C" w:rsidRPr="00A2513F" w:rsidRDefault="00F13B4C" w:rsidP="00F13B4C">
      <w:pPr>
        <w:rPr>
          <w:sz w:val="16"/>
        </w:rPr>
      </w:pPr>
      <w:r w:rsidRPr="00A2513F">
        <w:rPr>
          <w:sz w:val="16"/>
        </w:rPr>
        <w:t xml:space="preserve">To determine if acquisitions by </w:t>
      </w:r>
      <w:r w:rsidRPr="008D2715">
        <w:rPr>
          <w:rStyle w:val="StyleUnderline"/>
          <w:highlight w:val="cyan"/>
        </w:rPr>
        <w:t>Big Tech</w:t>
      </w:r>
      <w:r w:rsidRPr="00A2513F">
        <w:rPr>
          <w:sz w:val="16"/>
        </w:rPr>
        <w:t xml:space="preserve"> are a big problem that justifies heightened or different scrutiny, it is useful to begin by asking: what is special about these firms, beyond their tremendous success? One answer is that all </w:t>
      </w:r>
      <w:r w:rsidRPr="00A2513F">
        <w:rPr>
          <w:rStyle w:val="StyleUnderline"/>
        </w:rPr>
        <w:t xml:space="preserve">are </w:t>
      </w:r>
      <w:r w:rsidRPr="008D2715">
        <w:rPr>
          <w:rStyle w:val="StyleUnderline"/>
          <w:highlight w:val="cyan"/>
        </w:rPr>
        <w:t>in industries with</w:t>
      </w:r>
      <w:r w:rsidRPr="00A2513F">
        <w:rPr>
          <w:sz w:val="16"/>
        </w:rPr>
        <w:t xml:space="preserve"> </w:t>
      </w:r>
      <w:r w:rsidRPr="00A2513F">
        <w:rPr>
          <w:rStyle w:val="Emphasis"/>
        </w:rPr>
        <w:t xml:space="preserve">very </w:t>
      </w:r>
      <w:r w:rsidRPr="008D2715">
        <w:rPr>
          <w:rStyle w:val="Emphasis"/>
          <w:highlight w:val="cyan"/>
        </w:rPr>
        <w:t>strong</w:t>
      </w:r>
      <w:r w:rsidRPr="00A2513F">
        <w:rPr>
          <w:sz w:val="16"/>
        </w:rPr>
        <w:t xml:space="preserve"> </w:t>
      </w:r>
      <w:r w:rsidRPr="00A2513F">
        <w:rPr>
          <w:rStyle w:val="StyleUnderline"/>
        </w:rPr>
        <w:t xml:space="preserve">increasing </w:t>
      </w:r>
      <w:r w:rsidRPr="008D2715">
        <w:rPr>
          <w:rStyle w:val="StyleUnderline"/>
          <w:highlight w:val="cyan"/>
        </w:rPr>
        <w:t>returns and positive feedback</w:t>
      </w:r>
      <w:r w:rsidRPr="00A2513F">
        <w:rPr>
          <w:rStyle w:val="StyleUnderline"/>
        </w:rPr>
        <w:t xml:space="preserve"> loops</w:t>
      </w:r>
      <w:r w:rsidRPr="00A2513F">
        <w:rPr>
          <w:sz w:val="16"/>
        </w:rPr>
        <w:t xml:space="preserve">. There are </w:t>
      </w:r>
      <w:r w:rsidRPr="00A2513F">
        <w:rPr>
          <w:rStyle w:val="StyleUnderline"/>
        </w:rPr>
        <w:t>several sources of increasing returns</w:t>
      </w:r>
      <w:r w:rsidRPr="00A2513F">
        <w:rPr>
          <w:sz w:val="16"/>
        </w:rPr>
        <w:t xml:space="preserve">—often </w:t>
      </w:r>
      <w:r w:rsidRPr="00A2513F">
        <w:rPr>
          <w:rStyle w:val="StyleUnderline"/>
        </w:rPr>
        <w:t>present</w:t>
      </w:r>
      <w:r w:rsidRPr="00A2513F">
        <w:rPr>
          <w:sz w:val="16"/>
        </w:rPr>
        <w:t xml:space="preserve"> </w:t>
      </w:r>
      <w:r w:rsidRPr="00A2513F">
        <w:rPr>
          <w:rStyle w:val="Emphasis"/>
        </w:rPr>
        <w:t>simultaneously</w:t>
      </w:r>
      <w:r w:rsidRPr="00A2513F">
        <w:rPr>
          <w:sz w:val="16"/>
        </w:rPr>
        <w:t xml:space="preserve">. </w:t>
      </w:r>
      <w:r w:rsidRPr="00A2513F">
        <w:rPr>
          <w:rStyle w:val="StyleUnderline"/>
        </w:rPr>
        <w:t>One source is</w:t>
      </w:r>
      <w:r w:rsidRPr="00A2513F">
        <w:rPr>
          <w:sz w:val="16"/>
        </w:rPr>
        <w:t xml:space="preserve"> </w:t>
      </w:r>
      <w:r w:rsidRPr="00A2513F">
        <w:rPr>
          <w:rStyle w:val="Emphasis"/>
        </w:rPr>
        <w:t>network effects</w:t>
      </w:r>
      <w:r w:rsidRPr="00A2513F">
        <w:rPr>
          <w:sz w:val="16"/>
        </w:rPr>
        <w:t xml:space="preserve">. </w:t>
      </w:r>
      <w:r w:rsidRPr="00A2513F">
        <w:rPr>
          <w:rStyle w:val="StyleUnderline"/>
        </w:rPr>
        <w:t>Another is</w:t>
      </w:r>
      <w:r w:rsidRPr="00A2513F">
        <w:rPr>
          <w:sz w:val="16"/>
        </w:rPr>
        <w:t xml:space="preserve"> the </w:t>
      </w:r>
      <w:r w:rsidRPr="00A2513F">
        <w:rPr>
          <w:rStyle w:val="Emphasis"/>
        </w:rPr>
        <w:t>collection</w:t>
      </w:r>
      <w:r w:rsidRPr="00A2513F">
        <w:rPr>
          <w:sz w:val="16"/>
        </w:rPr>
        <w:t xml:space="preserve"> </w:t>
      </w:r>
      <w:r w:rsidRPr="00A2513F">
        <w:rPr>
          <w:rStyle w:val="StyleUnderline"/>
        </w:rPr>
        <w:t>and</w:t>
      </w:r>
      <w:r w:rsidRPr="00A2513F">
        <w:rPr>
          <w:sz w:val="16"/>
        </w:rPr>
        <w:t xml:space="preserve"> </w:t>
      </w:r>
      <w:r w:rsidRPr="00A2513F">
        <w:rPr>
          <w:rStyle w:val="Emphasis"/>
        </w:rPr>
        <w:t>use</w:t>
      </w:r>
      <w:r w:rsidRPr="00A2513F">
        <w:rPr>
          <w:sz w:val="16"/>
        </w:rPr>
        <w:t xml:space="preserve"> </w:t>
      </w:r>
      <w:r w:rsidRPr="00A2513F">
        <w:rPr>
          <w:rStyle w:val="StyleUnderline"/>
        </w:rPr>
        <w:t>of big data</w:t>
      </w:r>
      <w:r w:rsidRPr="00A2513F">
        <w:rPr>
          <w:sz w:val="16"/>
        </w:rPr>
        <w:t xml:space="preserve">, which can </w:t>
      </w:r>
      <w:r w:rsidRPr="00A2513F">
        <w:rPr>
          <w:rStyle w:val="StyleUnderline"/>
        </w:rPr>
        <w:t>give rise to economies of</w:t>
      </w:r>
      <w:r w:rsidRPr="00A2513F">
        <w:rPr>
          <w:sz w:val="16"/>
        </w:rPr>
        <w:t xml:space="preserve"> </w:t>
      </w:r>
      <w:r w:rsidRPr="00A2513F">
        <w:rPr>
          <w:rStyle w:val="Emphasis"/>
        </w:rPr>
        <w:t>scale</w:t>
      </w:r>
      <w:r w:rsidRPr="00A2513F">
        <w:rPr>
          <w:sz w:val="16"/>
        </w:rPr>
        <w:t xml:space="preserve">, </w:t>
      </w:r>
      <w:r w:rsidRPr="00A2513F">
        <w:rPr>
          <w:rStyle w:val="Emphasis"/>
        </w:rPr>
        <w:t>scope</w:t>
      </w:r>
      <w:r w:rsidRPr="00A2513F">
        <w:rPr>
          <w:sz w:val="16"/>
        </w:rPr>
        <w:t xml:space="preserve">, </w:t>
      </w:r>
      <w:r w:rsidRPr="00A2513F">
        <w:rPr>
          <w:rStyle w:val="StyleUnderline"/>
        </w:rPr>
        <w:t>and</w:t>
      </w:r>
      <w:r w:rsidRPr="00A2513F">
        <w:rPr>
          <w:sz w:val="16"/>
        </w:rPr>
        <w:t xml:space="preserve"> </w:t>
      </w:r>
      <w:r w:rsidRPr="00A2513F">
        <w:rPr>
          <w:rStyle w:val="Emphasis"/>
        </w:rPr>
        <w:t>experience</w:t>
      </w:r>
      <w:r w:rsidRPr="00A2513F">
        <w:rPr>
          <w:sz w:val="16"/>
        </w:rPr>
        <w:t xml:space="preserve">. Lastly, the </w:t>
      </w:r>
      <w:r w:rsidRPr="00A2513F">
        <w:rPr>
          <w:rStyle w:val="StyleUnderline"/>
        </w:rPr>
        <w:t>creation of software and intellectual property</w:t>
      </w:r>
      <w:r w:rsidRPr="00A2513F">
        <w:rPr>
          <w:sz w:val="16"/>
        </w:rPr>
        <w:t xml:space="preserve"> (including proprietary hardware designs) </w:t>
      </w:r>
      <w:r w:rsidRPr="00A2513F">
        <w:rPr>
          <w:rStyle w:val="StyleUnderline"/>
        </w:rPr>
        <w:t>is</w:t>
      </w:r>
      <w:r w:rsidRPr="00A2513F">
        <w:rPr>
          <w:sz w:val="16"/>
        </w:rPr>
        <w:t xml:space="preserve"> typically </w:t>
      </w:r>
      <w:r w:rsidRPr="00A2513F">
        <w:rPr>
          <w:rStyle w:val="StyleUnderline"/>
        </w:rPr>
        <w:t>characterized by large economies of scale, with</w:t>
      </w:r>
      <w:r w:rsidRPr="00A2513F">
        <w:rPr>
          <w:sz w:val="16"/>
        </w:rPr>
        <w:t xml:space="preserve"> </w:t>
      </w:r>
      <w:r w:rsidRPr="00A2513F">
        <w:rPr>
          <w:rStyle w:val="Emphasis"/>
        </w:rPr>
        <w:t>high</w:t>
      </w:r>
      <w:r w:rsidRPr="00A2513F">
        <w:rPr>
          <w:sz w:val="16"/>
        </w:rPr>
        <w:t xml:space="preserve"> </w:t>
      </w:r>
      <w:r w:rsidRPr="00A2513F">
        <w:rPr>
          <w:rStyle w:val="StyleUnderline"/>
        </w:rPr>
        <w:t>fixed costs and</w:t>
      </w:r>
      <w:r w:rsidRPr="00A2513F">
        <w:rPr>
          <w:sz w:val="16"/>
        </w:rPr>
        <w:t xml:space="preserve"> very </w:t>
      </w:r>
      <w:r w:rsidRPr="00A2513F">
        <w:rPr>
          <w:rStyle w:val="Emphasis"/>
        </w:rPr>
        <w:t>low</w:t>
      </w:r>
      <w:r w:rsidRPr="00A2513F">
        <w:rPr>
          <w:sz w:val="16"/>
        </w:rPr>
        <w:t xml:space="preserve"> </w:t>
      </w:r>
      <w:r w:rsidRPr="00A2513F">
        <w:rPr>
          <w:rStyle w:val="StyleUnderline"/>
        </w:rPr>
        <w:t>marginal costs</w:t>
      </w:r>
      <w:r w:rsidRPr="00A2513F">
        <w:rPr>
          <w:sz w:val="16"/>
        </w:rPr>
        <w:t>.</w:t>
      </w:r>
    </w:p>
    <w:p w14:paraId="11729182" w14:textId="77777777" w:rsidR="00F13B4C" w:rsidRPr="00A2513F" w:rsidRDefault="00F13B4C" w:rsidP="00F13B4C">
      <w:pPr>
        <w:rPr>
          <w:sz w:val="16"/>
        </w:rPr>
      </w:pPr>
      <w:r w:rsidRPr="00A2513F">
        <w:rPr>
          <w:sz w:val="16"/>
        </w:rPr>
        <w:t xml:space="preserve">The </w:t>
      </w:r>
      <w:r w:rsidRPr="00A2513F">
        <w:rPr>
          <w:rStyle w:val="StyleUnderline"/>
        </w:rPr>
        <w:t>presence of</w:t>
      </w:r>
      <w:r w:rsidRPr="00A2513F">
        <w:rPr>
          <w:sz w:val="16"/>
        </w:rPr>
        <w:t xml:space="preserve"> such </w:t>
      </w:r>
      <w:r w:rsidRPr="00A2513F">
        <w:rPr>
          <w:rStyle w:val="Emphasis"/>
        </w:rPr>
        <w:t>strong increasing returns</w:t>
      </w:r>
      <w:r w:rsidRPr="00A2513F">
        <w:rPr>
          <w:sz w:val="16"/>
        </w:rPr>
        <w:t xml:space="preserve"> </w:t>
      </w:r>
      <w:r w:rsidRPr="008D2715">
        <w:rPr>
          <w:rStyle w:val="StyleUnderline"/>
          <w:highlight w:val="cyan"/>
        </w:rPr>
        <w:t>can</w:t>
      </w:r>
      <w:r w:rsidRPr="008D2715">
        <w:rPr>
          <w:sz w:val="16"/>
          <w:highlight w:val="cyan"/>
        </w:rPr>
        <w:t xml:space="preserve"> </w:t>
      </w:r>
      <w:r w:rsidRPr="008D2715">
        <w:rPr>
          <w:rStyle w:val="Emphasis"/>
          <w:highlight w:val="cyan"/>
        </w:rPr>
        <w:t>limit</w:t>
      </w:r>
      <w:r w:rsidRPr="00A2513F">
        <w:rPr>
          <w:sz w:val="16"/>
        </w:rPr>
        <w:t xml:space="preserve"> </w:t>
      </w:r>
      <w:r w:rsidRPr="00A2513F">
        <w:rPr>
          <w:rStyle w:val="StyleUnderline"/>
        </w:rPr>
        <w:t>the</w:t>
      </w:r>
      <w:r w:rsidRPr="00A2513F">
        <w:rPr>
          <w:sz w:val="16"/>
        </w:rPr>
        <w:t xml:space="preserve"> number of </w:t>
      </w:r>
      <w:r w:rsidRPr="00A2513F">
        <w:rPr>
          <w:rStyle w:val="StyleUnderline"/>
        </w:rPr>
        <w:t xml:space="preserve">viable </w:t>
      </w:r>
      <w:r w:rsidRPr="008D2715">
        <w:rPr>
          <w:rStyle w:val="StyleUnderline"/>
          <w:highlight w:val="cyan"/>
        </w:rPr>
        <w:t>competitors</w:t>
      </w:r>
      <w:r w:rsidRPr="00A2513F">
        <w:rPr>
          <w:rStyle w:val="StyleUnderline"/>
        </w:rPr>
        <w:t xml:space="preserve"> and</w:t>
      </w:r>
      <w:r w:rsidRPr="00A2513F">
        <w:rPr>
          <w:sz w:val="16"/>
        </w:rPr>
        <w:t xml:space="preserve"> even </w:t>
      </w:r>
      <w:r w:rsidRPr="00A2513F">
        <w:rPr>
          <w:rStyle w:val="StyleUnderline"/>
        </w:rPr>
        <w:t>create a tendency to</w:t>
      </w:r>
      <w:r w:rsidRPr="00A2513F">
        <w:rPr>
          <w:sz w:val="16"/>
        </w:rPr>
        <w:t xml:space="preserve"> </w:t>
      </w:r>
      <w:r w:rsidRPr="00A2513F">
        <w:rPr>
          <w:rStyle w:val="Emphasis"/>
        </w:rPr>
        <w:t>tip toward</w:t>
      </w:r>
      <w:r w:rsidRPr="00A2513F">
        <w:rPr>
          <w:sz w:val="16"/>
        </w:rPr>
        <w:t xml:space="preserve"> </w:t>
      </w:r>
      <w:r w:rsidRPr="00A2513F">
        <w:rPr>
          <w:rStyle w:val="StyleUnderline"/>
        </w:rPr>
        <w:t>monopoly</w:t>
      </w:r>
      <w:r w:rsidRPr="00A2513F">
        <w:rPr>
          <w:sz w:val="16"/>
        </w:rPr>
        <w:t xml:space="preserve">. When increasing returns are large relative to product differentiation, </w:t>
      </w:r>
      <w:r w:rsidRPr="00A2513F">
        <w:rPr>
          <w:rStyle w:val="StyleUnderline"/>
        </w:rPr>
        <w:t>competition may be</w:t>
      </w:r>
      <w:r w:rsidRPr="00A2513F">
        <w:rPr>
          <w:sz w:val="16"/>
        </w:rPr>
        <w:t xml:space="preserve"> </w:t>
      </w:r>
      <w:r w:rsidRPr="00A2513F">
        <w:rPr>
          <w:rStyle w:val="Emphasis"/>
        </w:rPr>
        <w:t>for</w:t>
      </w:r>
      <w:r w:rsidRPr="00A2513F">
        <w:rPr>
          <w:sz w:val="16"/>
        </w:rPr>
        <w:t xml:space="preserve"> </w:t>
      </w:r>
      <w:r w:rsidRPr="00A2513F">
        <w:rPr>
          <w:rStyle w:val="StyleUnderline"/>
        </w:rPr>
        <w:t>the market rather than</w:t>
      </w:r>
      <w:r w:rsidRPr="00A2513F">
        <w:rPr>
          <w:sz w:val="16"/>
        </w:rPr>
        <w:t xml:space="preserve"> </w:t>
      </w:r>
      <w:r w:rsidRPr="00A2513F">
        <w:rPr>
          <w:rStyle w:val="Emphasis"/>
        </w:rPr>
        <w:t>in</w:t>
      </w:r>
      <w:r w:rsidRPr="00A2513F">
        <w:rPr>
          <w:sz w:val="16"/>
        </w:rPr>
        <w:t xml:space="preserve"> </w:t>
      </w:r>
      <w:r w:rsidRPr="00A2513F">
        <w:rPr>
          <w:rStyle w:val="StyleUnderline"/>
        </w:rPr>
        <w:t>the market</w:t>
      </w:r>
      <w:r w:rsidRPr="00A2513F">
        <w:rPr>
          <w:sz w:val="16"/>
        </w:rPr>
        <w:t xml:space="preserve">. </w:t>
      </w:r>
      <w:r w:rsidRPr="008D2715">
        <w:rPr>
          <w:rStyle w:val="StyleUnderline"/>
        </w:rPr>
        <w:t>Competition</w:t>
      </w:r>
      <w:r w:rsidRPr="008D2715">
        <w:rPr>
          <w:sz w:val="16"/>
        </w:rPr>
        <w:t xml:space="preserve"> for the market, </w:t>
      </w:r>
      <w:r w:rsidRPr="008D2715">
        <w:rPr>
          <w:rStyle w:val="StyleUnderline"/>
        </w:rPr>
        <w:t>whereby firms</w:t>
      </w:r>
      <w:r w:rsidRPr="008D2715">
        <w:rPr>
          <w:sz w:val="16"/>
        </w:rPr>
        <w:t xml:space="preserve"> </w:t>
      </w:r>
      <w:r w:rsidRPr="008D2715">
        <w:rPr>
          <w:rStyle w:val="Emphasis"/>
        </w:rPr>
        <w:t>compete by innovating</w:t>
      </w:r>
      <w:r w:rsidRPr="008D2715">
        <w:rPr>
          <w:sz w:val="16"/>
        </w:rPr>
        <w:t xml:space="preserve"> </w:t>
      </w:r>
      <w:r w:rsidRPr="008D2715">
        <w:rPr>
          <w:rStyle w:val="StyleUnderline"/>
        </w:rPr>
        <w:t>to attain</w:t>
      </w:r>
      <w:r w:rsidRPr="008D2715">
        <w:rPr>
          <w:sz w:val="16"/>
        </w:rPr>
        <w:t xml:space="preserve"> </w:t>
      </w:r>
      <w:r w:rsidRPr="008D2715">
        <w:rPr>
          <w:rStyle w:val="Emphasis"/>
        </w:rPr>
        <w:t>temporary</w:t>
      </w:r>
      <w:r w:rsidRPr="008D2715">
        <w:rPr>
          <w:sz w:val="16"/>
        </w:rPr>
        <w:t xml:space="preserve"> </w:t>
      </w:r>
      <w:r w:rsidRPr="008D2715">
        <w:rPr>
          <w:rStyle w:val="StyleUnderline"/>
        </w:rPr>
        <w:t>market dominance</w:t>
      </w:r>
      <w:r w:rsidRPr="008D2715">
        <w:rPr>
          <w:sz w:val="16"/>
        </w:rPr>
        <w:t xml:space="preserve">, is often </w:t>
      </w:r>
      <w:r w:rsidRPr="008D2715">
        <w:rPr>
          <w:rStyle w:val="StyleUnderline"/>
        </w:rPr>
        <w:t>referred to</w:t>
      </w:r>
      <w:r w:rsidRPr="00A2513F">
        <w:rPr>
          <w:rStyle w:val="StyleUnderline"/>
        </w:rPr>
        <w:t xml:space="preserve"> as</w:t>
      </w:r>
      <w:r w:rsidRPr="00A2513F">
        <w:rPr>
          <w:sz w:val="16"/>
        </w:rPr>
        <w:t xml:space="preserve"> </w:t>
      </w:r>
      <w:r w:rsidRPr="00A2513F">
        <w:rPr>
          <w:rStyle w:val="Emphasis"/>
        </w:rPr>
        <w:t>Schumpeterian</w:t>
      </w:r>
      <w:r w:rsidRPr="00A2513F">
        <w:rPr>
          <w:sz w:val="16"/>
        </w:rPr>
        <w:t xml:space="preserve"> </w:t>
      </w:r>
      <w:r w:rsidRPr="00A2513F">
        <w:rPr>
          <w:rStyle w:val="StyleUnderline"/>
        </w:rPr>
        <w:t>competition</w:t>
      </w:r>
      <w:r w:rsidRPr="00A2513F">
        <w:rPr>
          <w:sz w:val="16"/>
        </w:rPr>
        <w:t>.</w:t>
      </w:r>
    </w:p>
    <w:p w14:paraId="7344E7B0" w14:textId="77777777" w:rsidR="00F13B4C" w:rsidRPr="00A2513F" w:rsidRDefault="00F13B4C" w:rsidP="00F13B4C">
      <w:pPr>
        <w:rPr>
          <w:sz w:val="16"/>
        </w:rPr>
      </w:pPr>
      <w:r w:rsidRPr="00A2513F">
        <w:rPr>
          <w:sz w:val="16"/>
        </w:rPr>
        <w:t xml:space="preserve">The </w:t>
      </w:r>
      <w:r w:rsidRPr="00A2513F">
        <w:rPr>
          <w:rStyle w:val="StyleUnderline"/>
        </w:rPr>
        <w:t xml:space="preserve">need for </w:t>
      </w:r>
      <w:r w:rsidRPr="008D2715">
        <w:rPr>
          <w:rStyle w:val="StyleUnderline"/>
          <w:highlight w:val="cyan"/>
        </w:rPr>
        <w:t>scale</w:t>
      </w:r>
      <w:r w:rsidRPr="00A2513F">
        <w:rPr>
          <w:rStyle w:val="StyleUnderline"/>
        </w:rPr>
        <w:t xml:space="preserve"> can </w:t>
      </w:r>
      <w:r w:rsidRPr="008D2715">
        <w:rPr>
          <w:rStyle w:val="StyleUnderline"/>
          <w:highlight w:val="cyan"/>
        </w:rPr>
        <w:t>make</w:t>
      </w:r>
      <w:r w:rsidRPr="008D2715">
        <w:rPr>
          <w:sz w:val="16"/>
          <w:highlight w:val="cyan"/>
        </w:rPr>
        <w:t xml:space="preserve"> </w:t>
      </w:r>
      <w:r w:rsidRPr="008D2715">
        <w:rPr>
          <w:rStyle w:val="Emphasis"/>
          <w:highlight w:val="cyan"/>
        </w:rPr>
        <w:t>entry</w:t>
      </w:r>
      <w:r w:rsidRPr="008D2715">
        <w:rPr>
          <w:sz w:val="16"/>
          <w:highlight w:val="cyan"/>
        </w:rPr>
        <w:t xml:space="preserve"> </w:t>
      </w:r>
      <w:r w:rsidRPr="008D2715">
        <w:rPr>
          <w:rStyle w:val="StyleUnderline"/>
          <w:highlight w:val="cyan"/>
        </w:rPr>
        <w:t>difficult</w:t>
      </w:r>
      <w:r w:rsidRPr="00A2513F">
        <w:rPr>
          <w:sz w:val="16"/>
        </w:rPr>
        <w:t xml:space="preserve"> in the very markets </w:t>
      </w:r>
      <w:r w:rsidRPr="00A2513F">
        <w:rPr>
          <w:rStyle w:val="StyleUnderline"/>
        </w:rPr>
        <w:t>in which entry is</w:t>
      </w:r>
      <w:r w:rsidRPr="00A2513F">
        <w:rPr>
          <w:sz w:val="16"/>
        </w:rPr>
        <w:t xml:space="preserve"> </w:t>
      </w:r>
      <w:r w:rsidRPr="00A2513F">
        <w:rPr>
          <w:rStyle w:val="Emphasis"/>
        </w:rPr>
        <w:t>critical</w:t>
      </w:r>
      <w:r w:rsidRPr="00A2513F">
        <w:rPr>
          <w:sz w:val="16"/>
        </w:rPr>
        <w:t xml:space="preserve"> </w:t>
      </w:r>
      <w:r w:rsidRPr="00A2513F">
        <w:rPr>
          <w:rStyle w:val="StyleUnderline"/>
        </w:rPr>
        <w:t>because competition takes place for the market</w:t>
      </w:r>
      <w:r w:rsidRPr="00A2513F">
        <w:rPr>
          <w:sz w:val="16"/>
        </w:rPr>
        <w:t xml:space="preserve">. In a market in which a large base of users is essential to a firm’s ability to offer an attractive value proposition—say because network effects are strong and/or the value of user big data is high—the </w:t>
      </w:r>
      <w:r w:rsidRPr="00A2513F">
        <w:rPr>
          <w:rStyle w:val="StyleUnderline"/>
        </w:rPr>
        <w:t xml:space="preserve">only economically </w:t>
      </w:r>
      <w:r w:rsidRPr="008D2715">
        <w:rPr>
          <w:rStyle w:val="StyleUnderline"/>
          <w:highlight w:val="cyan"/>
        </w:rPr>
        <w:t>viable means</w:t>
      </w:r>
      <w:r w:rsidRPr="00A2513F">
        <w:rPr>
          <w:rStyle w:val="StyleUnderline"/>
        </w:rPr>
        <w:t xml:space="preserve"> of entry may </w:t>
      </w:r>
      <w:r w:rsidRPr="008D2715">
        <w:rPr>
          <w:rStyle w:val="StyleUnderline"/>
          <w:highlight w:val="cyan"/>
        </w:rPr>
        <w:t>be</w:t>
      </w:r>
      <w:r w:rsidRPr="008D2715">
        <w:rPr>
          <w:rStyle w:val="StyleUnderline"/>
        </w:rPr>
        <w:t xml:space="preserve"> to</w:t>
      </w:r>
      <w:r w:rsidRPr="008D2715">
        <w:rPr>
          <w:sz w:val="16"/>
        </w:rPr>
        <w:t xml:space="preserve"> </w:t>
      </w:r>
      <w:r w:rsidRPr="008D2715">
        <w:rPr>
          <w:rStyle w:val="Emphasis"/>
        </w:rPr>
        <w:t>build up a base of users</w:t>
      </w:r>
      <w:r w:rsidRPr="008D2715">
        <w:rPr>
          <w:sz w:val="16"/>
        </w:rPr>
        <w:t xml:space="preserve"> </w:t>
      </w:r>
      <w:r w:rsidRPr="008D2715">
        <w:rPr>
          <w:rStyle w:val="StyleUnderline"/>
        </w:rPr>
        <w:t>in an</w:t>
      </w:r>
      <w:r w:rsidRPr="008D2715">
        <w:rPr>
          <w:sz w:val="16"/>
        </w:rPr>
        <w:t xml:space="preserve"> </w:t>
      </w:r>
      <w:r w:rsidRPr="008D2715">
        <w:rPr>
          <w:rStyle w:val="Emphasis"/>
        </w:rPr>
        <w:t>adjacent</w:t>
      </w:r>
      <w:r w:rsidRPr="008D2715">
        <w:rPr>
          <w:sz w:val="16"/>
        </w:rPr>
        <w:t xml:space="preserve"> </w:t>
      </w:r>
      <w:r w:rsidRPr="008D2715">
        <w:rPr>
          <w:rStyle w:val="StyleUnderline"/>
        </w:rPr>
        <w:t>market and then provide the</w:t>
      </w:r>
      <w:r w:rsidRPr="008D2715">
        <w:rPr>
          <w:sz w:val="16"/>
        </w:rPr>
        <w:t xml:space="preserve"> </w:t>
      </w:r>
      <w:r w:rsidRPr="008D2715">
        <w:rPr>
          <w:rStyle w:val="Emphasis"/>
        </w:rPr>
        <w:t>new service</w:t>
      </w:r>
      <w:r w:rsidRPr="008D2715">
        <w:rPr>
          <w:sz w:val="16"/>
        </w:rPr>
        <w:t xml:space="preserve"> </w:t>
      </w:r>
      <w:r w:rsidRPr="008D2715">
        <w:rPr>
          <w:rStyle w:val="StyleUnderline"/>
        </w:rPr>
        <w:t>to that base</w:t>
      </w:r>
      <w:r w:rsidRPr="008D2715">
        <w:rPr>
          <w:sz w:val="16"/>
        </w:rPr>
        <w:t xml:space="preserve"> of users—what is sometimes </w:t>
      </w:r>
      <w:r w:rsidRPr="008D2715">
        <w:rPr>
          <w:rStyle w:val="StyleUnderline"/>
        </w:rPr>
        <w:t>called</w:t>
      </w:r>
      <w:r w:rsidRPr="00A2513F">
        <w:rPr>
          <w:rStyle w:val="StyleUnderline"/>
        </w:rPr>
        <w:t xml:space="preserve"> </w:t>
      </w:r>
      <w:r w:rsidRPr="008D2715">
        <w:rPr>
          <w:rStyle w:val="StyleUnderline"/>
          <w:highlight w:val="cyan"/>
        </w:rPr>
        <w:t>a</w:t>
      </w:r>
      <w:r w:rsidRPr="008D2715">
        <w:rPr>
          <w:sz w:val="16"/>
          <w:highlight w:val="cyan"/>
        </w:rPr>
        <w:t xml:space="preserve"> </w:t>
      </w:r>
      <w:r w:rsidRPr="008D2715">
        <w:rPr>
          <w:rStyle w:val="Emphasis"/>
          <w:sz w:val="24"/>
          <w:szCs w:val="24"/>
          <w:highlight w:val="cyan"/>
        </w:rPr>
        <w:t>two-stage</w:t>
      </w:r>
      <w:r w:rsidRPr="00A2513F">
        <w:rPr>
          <w:rStyle w:val="Emphasis"/>
          <w:sz w:val="24"/>
          <w:szCs w:val="24"/>
        </w:rPr>
        <w:t xml:space="preserve"> entry </w:t>
      </w:r>
      <w:r w:rsidRPr="008D2715">
        <w:rPr>
          <w:rStyle w:val="Emphasis"/>
          <w:sz w:val="24"/>
          <w:szCs w:val="24"/>
          <w:highlight w:val="cyan"/>
        </w:rPr>
        <w:t>strategy</w:t>
      </w:r>
      <w:r w:rsidRPr="00A2513F">
        <w:rPr>
          <w:sz w:val="16"/>
        </w:rPr>
        <w:t>.4 Some commentators believe that Instagram and WhatsApp would have used two-stage entry to become strong competitors to Facebook in social networking if that firm had not acquired them in 2012 and 2014, respectively.5</w:t>
      </w:r>
    </w:p>
    <w:p w14:paraId="3579455F" w14:textId="77777777" w:rsidR="00F13B4C" w:rsidRPr="00A2513F" w:rsidRDefault="00F13B4C" w:rsidP="00F13B4C">
      <w:pPr>
        <w:rPr>
          <w:sz w:val="16"/>
        </w:rPr>
      </w:pPr>
      <w:r w:rsidRPr="008D2715">
        <w:rPr>
          <w:rStyle w:val="StyleUnderline"/>
          <w:highlight w:val="cyan"/>
        </w:rPr>
        <w:t>Another</w:t>
      </w:r>
      <w:r w:rsidRPr="00A2513F">
        <w:rPr>
          <w:rStyle w:val="StyleUnderline"/>
        </w:rPr>
        <w:t xml:space="preserve"> strategy</w:t>
      </w:r>
      <w:r w:rsidRPr="00A2513F">
        <w:rPr>
          <w:sz w:val="16"/>
        </w:rPr>
        <w:t xml:space="preserve">, to use alone or in conjunction with two-stage entry, </w:t>
      </w:r>
      <w:r w:rsidRPr="008D2715">
        <w:rPr>
          <w:rStyle w:val="StyleUnderline"/>
          <w:highlight w:val="cyan"/>
        </w:rPr>
        <w:t>is</w:t>
      </w:r>
      <w:r w:rsidRPr="00A2513F">
        <w:rPr>
          <w:rStyle w:val="StyleUnderline"/>
        </w:rPr>
        <w:t xml:space="preserve"> to offer </w:t>
      </w:r>
      <w:r w:rsidRPr="008D2715">
        <w:rPr>
          <w:rStyle w:val="StyleUnderline"/>
          <w:highlight w:val="cyan"/>
        </w:rPr>
        <w:t>a product with</w:t>
      </w:r>
      <w:r w:rsidRPr="008D2715">
        <w:rPr>
          <w:sz w:val="16"/>
          <w:highlight w:val="cyan"/>
        </w:rPr>
        <w:t xml:space="preserve"> </w:t>
      </w:r>
      <w:r w:rsidRPr="008D2715">
        <w:rPr>
          <w:rStyle w:val="Emphasis"/>
          <w:highlight w:val="cyan"/>
        </w:rPr>
        <w:t>higher quality</w:t>
      </w:r>
      <w:r w:rsidRPr="00A2513F">
        <w:rPr>
          <w:sz w:val="16"/>
        </w:rPr>
        <w:t xml:space="preserve"> </w:t>
      </w:r>
      <w:r w:rsidRPr="00A2513F">
        <w:rPr>
          <w:rStyle w:val="StyleUnderline"/>
        </w:rPr>
        <w:t>than</w:t>
      </w:r>
      <w:r w:rsidRPr="00A2513F">
        <w:rPr>
          <w:sz w:val="16"/>
        </w:rPr>
        <w:t xml:space="preserve"> that of </w:t>
      </w:r>
      <w:r w:rsidRPr="00A2513F">
        <w:rPr>
          <w:rStyle w:val="StyleUnderline"/>
        </w:rPr>
        <w:t>the incumbent firm</w:t>
      </w:r>
      <w:r w:rsidRPr="00A2513F">
        <w:rPr>
          <w:sz w:val="16"/>
        </w:rPr>
        <w:t xml:space="preserve">. Most directly, an </w:t>
      </w:r>
      <w:r w:rsidRPr="00A2513F">
        <w:rPr>
          <w:rStyle w:val="StyleUnderline"/>
        </w:rPr>
        <w:t>entrant’s quality advantage may</w:t>
      </w:r>
      <w:r w:rsidRPr="00A2513F">
        <w:rPr>
          <w:sz w:val="16"/>
        </w:rPr>
        <w:t xml:space="preserve"> </w:t>
      </w:r>
      <w:r w:rsidRPr="008D2715">
        <w:rPr>
          <w:rStyle w:val="Emphasis"/>
          <w:highlight w:val="cyan"/>
        </w:rPr>
        <w:t>outweigh</w:t>
      </w:r>
      <w:r w:rsidRPr="00A2513F">
        <w:rPr>
          <w:sz w:val="16"/>
        </w:rPr>
        <w:t xml:space="preserve"> its </w:t>
      </w:r>
      <w:r w:rsidRPr="008D2715">
        <w:rPr>
          <w:rStyle w:val="StyleUnderline"/>
          <w:highlight w:val="cyan"/>
        </w:rPr>
        <w:t>scale and</w:t>
      </w:r>
      <w:r w:rsidRPr="00A2513F">
        <w:rPr>
          <w:rStyle w:val="StyleUnderline"/>
        </w:rPr>
        <w:t xml:space="preserve"> installed-</w:t>
      </w:r>
      <w:r w:rsidRPr="008D2715">
        <w:rPr>
          <w:rStyle w:val="StyleUnderline"/>
          <w:highlight w:val="cyan"/>
        </w:rPr>
        <w:t>base disadvantages</w:t>
      </w:r>
      <w:r w:rsidRPr="00A2513F">
        <w:rPr>
          <w:sz w:val="16"/>
        </w:rPr>
        <w:t xml:space="preserve">. </w:t>
      </w:r>
      <w:r w:rsidRPr="00A2513F">
        <w:rPr>
          <w:rStyle w:val="StyleUnderline"/>
        </w:rPr>
        <w:t>There can</w:t>
      </w:r>
      <w:r w:rsidRPr="00A2513F">
        <w:rPr>
          <w:sz w:val="16"/>
        </w:rPr>
        <w:t xml:space="preserve"> also </w:t>
      </w:r>
      <w:r w:rsidRPr="00A2513F">
        <w:rPr>
          <w:rStyle w:val="StyleUnderline"/>
        </w:rPr>
        <w:t>be an</w:t>
      </w:r>
      <w:r w:rsidRPr="00A2513F">
        <w:rPr>
          <w:sz w:val="16"/>
        </w:rPr>
        <w:t xml:space="preserve"> </w:t>
      </w:r>
      <w:r w:rsidRPr="00A2513F">
        <w:rPr>
          <w:rStyle w:val="Emphasis"/>
        </w:rPr>
        <w:t>indirect effect</w:t>
      </w:r>
      <w:r w:rsidRPr="00A2513F">
        <w:rPr>
          <w:sz w:val="16"/>
        </w:rPr>
        <w:t xml:space="preserve">. In markets subject to strong network effects, a </w:t>
      </w:r>
      <w:r w:rsidRPr="00A2513F">
        <w:rPr>
          <w:rStyle w:val="StyleUnderline"/>
        </w:rPr>
        <w:t>firm may gain</w:t>
      </w:r>
      <w:r w:rsidRPr="00A2513F">
        <w:rPr>
          <w:sz w:val="16"/>
        </w:rPr>
        <w:t xml:space="preserve"> </w:t>
      </w:r>
      <w:r w:rsidRPr="00A2513F">
        <w:rPr>
          <w:rStyle w:val="Emphasis"/>
        </w:rPr>
        <w:t>significant</w:t>
      </w:r>
      <w:r w:rsidRPr="00A2513F">
        <w:rPr>
          <w:sz w:val="16"/>
        </w:rPr>
        <w:t xml:space="preserve"> </w:t>
      </w:r>
      <w:r w:rsidRPr="00A2513F">
        <w:rPr>
          <w:rStyle w:val="StyleUnderline"/>
        </w:rPr>
        <w:t>competitive advantage from favorable consumer expectations</w:t>
      </w:r>
      <w:r w:rsidRPr="00A2513F">
        <w:rPr>
          <w:sz w:val="16"/>
        </w:rPr>
        <w:t xml:space="preserve">—when consumers expect that firm to have high sales, their expected value of patronizing that firm rises due to the anticipated network benefits associated with a larger user base. One might </w:t>
      </w:r>
      <w:r w:rsidRPr="00A2513F">
        <w:rPr>
          <w:rStyle w:val="StyleUnderline"/>
        </w:rPr>
        <w:t>expect incumbents</w:t>
      </w:r>
      <w:r w:rsidRPr="00A2513F">
        <w:rPr>
          <w:sz w:val="16"/>
        </w:rPr>
        <w:t xml:space="preserve"> generally </w:t>
      </w:r>
      <w:r w:rsidRPr="00A2513F">
        <w:rPr>
          <w:rStyle w:val="StyleUnderline"/>
        </w:rPr>
        <w:t>to have</w:t>
      </w:r>
      <w:r w:rsidRPr="00A2513F">
        <w:rPr>
          <w:sz w:val="16"/>
        </w:rPr>
        <w:t xml:space="preserve"> </w:t>
      </w:r>
      <w:r w:rsidRPr="00A2513F">
        <w:rPr>
          <w:rStyle w:val="Emphasis"/>
        </w:rPr>
        <w:t>expectations</w:t>
      </w:r>
      <w:r w:rsidRPr="00A2513F">
        <w:rPr>
          <w:sz w:val="16"/>
        </w:rPr>
        <w:t xml:space="preserve"> </w:t>
      </w:r>
      <w:r w:rsidRPr="00A2513F">
        <w:rPr>
          <w:rStyle w:val="StyleUnderline"/>
        </w:rPr>
        <w:t>advantages</w:t>
      </w:r>
      <w:r w:rsidRPr="00A2513F">
        <w:rPr>
          <w:sz w:val="16"/>
        </w:rPr>
        <w:t xml:space="preserve">. However, a </w:t>
      </w:r>
      <w:r w:rsidRPr="00A2513F">
        <w:rPr>
          <w:rStyle w:val="StyleUnderline"/>
        </w:rPr>
        <w:t xml:space="preserve">highly </w:t>
      </w:r>
      <w:r w:rsidRPr="008D2715">
        <w:rPr>
          <w:rStyle w:val="StyleUnderline"/>
          <w:highlight w:val="cyan"/>
        </w:rPr>
        <w:t>visible innovation</w:t>
      </w:r>
      <w:r w:rsidRPr="00A2513F">
        <w:rPr>
          <w:rStyle w:val="StyleUnderline"/>
        </w:rPr>
        <w:t xml:space="preserve"> might</w:t>
      </w:r>
      <w:r w:rsidRPr="00A2513F">
        <w:rPr>
          <w:sz w:val="16"/>
        </w:rPr>
        <w:t xml:space="preserve"> </w:t>
      </w:r>
      <w:r w:rsidRPr="008D2715">
        <w:rPr>
          <w:rStyle w:val="Emphasis"/>
          <w:highlight w:val="cyan"/>
        </w:rPr>
        <w:t>tip expectations</w:t>
      </w:r>
      <w:r w:rsidRPr="00A2513F">
        <w:rPr>
          <w:sz w:val="16"/>
        </w:rPr>
        <w:t xml:space="preserve"> </w:t>
      </w:r>
      <w:r w:rsidRPr="00A2513F">
        <w:rPr>
          <w:rStyle w:val="StyleUnderline"/>
        </w:rPr>
        <w:t>in favor of an entrant</w:t>
      </w:r>
      <w:r w:rsidRPr="00A2513F">
        <w:rPr>
          <w:sz w:val="16"/>
        </w:rPr>
        <w:t xml:space="preserve">.6 </w:t>
      </w:r>
      <w:r w:rsidRPr="00A2513F">
        <w:t>***FOOTNOTE BEGINS***</w:t>
      </w:r>
      <w:r w:rsidRPr="00A2513F">
        <w:rPr>
          <w:sz w:val="16"/>
        </w:rPr>
        <w:t xml:space="preserve"> Farrell and Katz (1998) provide an early analysis of the role </w:t>
      </w:r>
      <w:r w:rsidRPr="00A2513F">
        <w:rPr>
          <w:rStyle w:val="StyleUnderline"/>
        </w:rPr>
        <w:t>innovation can</w:t>
      </w:r>
      <w:r w:rsidRPr="00A2513F">
        <w:rPr>
          <w:sz w:val="16"/>
        </w:rPr>
        <w:t xml:space="preserve"> play to </w:t>
      </w:r>
      <w:r w:rsidRPr="00A2513F">
        <w:rPr>
          <w:rStyle w:val="Emphasis"/>
        </w:rPr>
        <w:t>facilitate entry</w:t>
      </w:r>
      <w:r w:rsidRPr="00A2513F">
        <w:rPr>
          <w:sz w:val="16"/>
        </w:rPr>
        <w:t xml:space="preserve"> </w:t>
      </w:r>
      <w:r w:rsidRPr="008D2715">
        <w:rPr>
          <w:rStyle w:val="StyleUnderline"/>
          <w:highlight w:val="cyan"/>
        </w:rPr>
        <w:t>by</w:t>
      </w:r>
      <w:r w:rsidRPr="00A2513F">
        <w:rPr>
          <w:sz w:val="16"/>
        </w:rPr>
        <w:t xml:space="preserve"> </w:t>
      </w:r>
      <w:r w:rsidRPr="008D2715">
        <w:rPr>
          <w:rStyle w:val="Emphasis"/>
          <w:highlight w:val="cyan"/>
        </w:rPr>
        <w:t>shifting</w:t>
      </w:r>
      <w:r w:rsidRPr="008D2715">
        <w:rPr>
          <w:sz w:val="16"/>
          <w:highlight w:val="cyan"/>
        </w:rPr>
        <w:t xml:space="preserve"> </w:t>
      </w:r>
      <w:r w:rsidRPr="008D2715">
        <w:rPr>
          <w:rStyle w:val="StyleUnderline"/>
          <w:highlight w:val="cyan"/>
        </w:rPr>
        <w:t>consumer expectations</w:t>
      </w:r>
      <w:r w:rsidRPr="00A2513F">
        <w:rPr>
          <w:rStyle w:val="StyleUnderline"/>
        </w:rPr>
        <w:t xml:space="preserve"> in markets with network effects</w:t>
      </w:r>
      <w:r w:rsidRPr="00A2513F">
        <w:rPr>
          <w:sz w:val="16"/>
        </w:rPr>
        <w:t xml:space="preserve">. </w:t>
      </w:r>
      <w:r w:rsidRPr="00A2513F">
        <w:t>***FOOTNOTE ENDS***</w:t>
      </w:r>
      <w:r w:rsidRPr="00A2513F">
        <w:rPr>
          <w:sz w:val="16"/>
        </w:rPr>
        <w:t xml:space="preserve"> If this pattern prevails, then </w:t>
      </w:r>
      <w:r w:rsidRPr="00A2513F">
        <w:rPr>
          <w:rStyle w:val="StyleUnderline"/>
        </w:rPr>
        <w:t>leapfrog innovation might</w:t>
      </w:r>
      <w:r w:rsidRPr="00A2513F">
        <w:rPr>
          <w:sz w:val="16"/>
          <w:szCs w:val="16"/>
        </w:rPr>
        <w:t xml:space="preserve"> </w:t>
      </w:r>
      <w:r w:rsidRPr="008D2715">
        <w:rPr>
          <w:rStyle w:val="Emphasis"/>
        </w:rPr>
        <w:t>allow</w:t>
      </w:r>
      <w:r w:rsidRPr="008D2715">
        <w:rPr>
          <w:sz w:val="16"/>
          <w:szCs w:val="16"/>
        </w:rPr>
        <w:t xml:space="preserve"> </w:t>
      </w:r>
      <w:r w:rsidRPr="008D2715">
        <w:rPr>
          <w:rStyle w:val="StyleUnderline"/>
        </w:rPr>
        <w:t>an entrant</w:t>
      </w:r>
      <w:r w:rsidRPr="008D2715">
        <w:rPr>
          <w:sz w:val="16"/>
        </w:rPr>
        <w:t xml:space="preserve"> that is small today </w:t>
      </w:r>
      <w:r w:rsidRPr="008D2715">
        <w:rPr>
          <w:rStyle w:val="StyleUnderline"/>
        </w:rPr>
        <w:t>to generate a</w:t>
      </w:r>
      <w:r w:rsidRPr="008D2715">
        <w:rPr>
          <w:sz w:val="16"/>
        </w:rPr>
        <w:t xml:space="preserve"> </w:t>
      </w:r>
      <w:r w:rsidRPr="008D2715">
        <w:rPr>
          <w:rStyle w:val="Emphasis"/>
        </w:rPr>
        <w:t>positive feedback cycle</w:t>
      </w:r>
      <w:r w:rsidRPr="008D2715">
        <w:rPr>
          <w:sz w:val="16"/>
        </w:rPr>
        <w:t xml:space="preserve"> </w:t>
      </w:r>
      <w:r w:rsidRPr="008D2715">
        <w:rPr>
          <w:rStyle w:val="StyleUnderline"/>
        </w:rPr>
        <w:t>and</w:t>
      </w:r>
      <w:r w:rsidRPr="008D2715">
        <w:rPr>
          <w:sz w:val="16"/>
        </w:rPr>
        <w:t xml:space="preserve"> </w:t>
      </w:r>
      <w:r w:rsidRPr="008D2715">
        <w:rPr>
          <w:rStyle w:val="Emphasis"/>
          <w:sz w:val="24"/>
          <w:szCs w:val="24"/>
        </w:rPr>
        <w:t>overcome</w:t>
      </w:r>
      <w:r w:rsidRPr="008D2715">
        <w:rPr>
          <w:sz w:val="16"/>
        </w:rPr>
        <w:t xml:space="preserve"> </w:t>
      </w:r>
      <w:r w:rsidRPr="008D2715">
        <w:rPr>
          <w:rStyle w:val="StyleUnderline"/>
        </w:rPr>
        <w:t>an incumbent’s various scale advantages</w:t>
      </w:r>
      <w:r w:rsidRPr="008D2715">
        <w:rPr>
          <w:sz w:val="16"/>
        </w:rPr>
        <w:t>.</w:t>
      </w:r>
    </w:p>
    <w:p w14:paraId="08671FDD" w14:textId="77777777" w:rsidR="00F13B4C" w:rsidRPr="005D7BDD" w:rsidRDefault="00F13B4C" w:rsidP="00F13B4C">
      <w:pPr>
        <w:rPr>
          <w:sz w:val="16"/>
        </w:rPr>
      </w:pPr>
      <w:r w:rsidRPr="005D7BDD">
        <w:rPr>
          <w:sz w:val="16"/>
        </w:rPr>
        <w:t xml:space="preserve">Both </w:t>
      </w:r>
      <w:r w:rsidRPr="005D7BDD">
        <w:rPr>
          <w:rStyle w:val="StyleUnderline"/>
        </w:rPr>
        <w:t>two-stage and innovative entry strategies require</w:t>
      </w:r>
      <w:r w:rsidRPr="005D7BDD">
        <w:rPr>
          <w:sz w:val="16"/>
        </w:rPr>
        <w:t xml:space="preserve"> the </w:t>
      </w:r>
      <w:r w:rsidRPr="005D7BDD">
        <w:rPr>
          <w:rStyle w:val="StyleUnderline"/>
        </w:rPr>
        <w:t>entrant to</w:t>
      </w:r>
      <w:r w:rsidRPr="005D7BDD">
        <w:rPr>
          <w:sz w:val="16"/>
        </w:rPr>
        <w:t xml:space="preserve"> </w:t>
      </w:r>
      <w:r w:rsidRPr="005D7BDD">
        <w:rPr>
          <w:rStyle w:val="Emphasis"/>
        </w:rPr>
        <w:t>amass complementary resources</w:t>
      </w:r>
      <w:r w:rsidRPr="005D7BDD">
        <w:rPr>
          <w:sz w:val="16"/>
        </w:rPr>
        <w:t xml:space="preserve"> (e.g., users and intellectual property) </w:t>
      </w:r>
      <w:r w:rsidRPr="005D7BDD">
        <w:rPr>
          <w:rStyle w:val="StyleUnderline"/>
        </w:rPr>
        <w:t>to have a</w:t>
      </w:r>
      <w:r w:rsidRPr="005D7BDD">
        <w:rPr>
          <w:sz w:val="16"/>
        </w:rPr>
        <w:t xml:space="preserve"> </w:t>
      </w:r>
      <w:r w:rsidRPr="005D7BDD">
        <w:rPr>
          <w:rStyle w:val="Emphasis"/>
          <w:sz w:val="24"/>
          <w:szCs w:val="24"/>
        </w:rPr>
        <w:t>chance of overcoming</w:t>
      </w:r>
      <w:r w:rsidRPr="005D7BDD">
        <w:rPr>
          <w:sz w:val="16"/>
        </w:rPr>
        <w:t xml:space="preserve"> the </w:t>
      </w:r>
      <w:r w:rsidRPr="005D7BDD">
        <w:rPr>
          <w:rStyle w:val="StyleUnderline"/>
        </w:rPr>
        <w:t>advantages of incumbency</w:t>
      </w:r>
      <w:r w:rsidRPr="005D7BDD">
        <w:rPr>
          <w:sz w:val="16"/>
        </w:rPr>
        <w:t xml:space="preserve">. An </w:t>
      </w:r>
      <w:r w:rsidRPr="005D7BDD">
        <w:rPr>
          <w:rStyle w:val="StyleUnderline"/>
        </w:rPr>
        <w:t>entrant</w:t>
      </w:r>
      <w:r w:rsidRPr="005D7BDD">
        <w:rPr>
          <w:sz w:val="16"/>
        </w:rPr>
        <w:t xml:space="preserve"> also </w:t>
      </w:r>
      <w:r w:rsidRPr="005D7BDD">
        <w:rPr>
          <w:rStyle w:val="StyleUnderline"/>
        </w:rPr>
        <w:t>needs a strong</w:t>
      </w:r>
      <w:r w:rsidRPr="005D7BDD">
        <w:rPr>
          <w:sz w:val="16"/>
        </w:rPr>
        <w:t xml:space="preserve"> </w:t>
      </w:r>
      <w:r w:rsidRPr="005D7BDD">
        <w:rPr>
          <w:rStyle w:val="Emphasis"/>
        </w:rPr>
        <w:t>growth trajectory</w:t>
      </w:r>
      <w:r w:rsidRPr="005D7BDD">
        <w:rPr>
          <w:sz w:val="16"/>
        </w:rPr>
        <w:t xml:space="preserve"> </w:t>
      </w:r>
      <w:r w:rsidRPr="005D7BDD">
        <w:rPr>
          <w:rStyle w:val="StyleUnderline"/>
        </w:rPr>
        <w:t>that allows it to achieve viable scale</w:t>
      </w:r>
      <w:r w:rsidRPr="005D7BDD">
        <w:rPr>
          <w:sz w:val="16"/>
        </w:rPr>
        <w:t xml:space="preserve">. An </w:t>
      </w:r>
      <w:r w:rsidRPr="005D7BDD">
        <w:rPr>
          <w:rStyle w:val="StyleUnderline"/>
        </w:rPr>
        <w:t>entrant’s need to acquire complementary assets and attain</w:t>
      </w:r>
      <w:r w:rsidRPr="005D7BDD">
        <w:rPr>
          <w:sz w:val="16"/>
        </w:rPr>
        <w:t xml:space="preserve"> a </w:t>
      </w:r>
      <w:r w:rsidRPr="005D7BDD">
        <w:rPr>
          <w:rStyle w:val="StyleUnderline"/>
        </w:rPr>
        <w:t>promising growth trajectory may allow an</w:t>
      </w:r>
      <w:r w:rsidRPr="005D7BDD">
        <w:rPr>
          <w:sz w:val="16"/>
        </w:rPr>
        <w:t xml:space="preserve"> </w:t>
      </w:r>
      <w:r w:rsidRPr="005D7BDD">
        <w:rPr>
          <w:rStyle w:val="Emphasis"/>
        </w:rPr>
        <w:t>incumbent</w:t>
      </w:r>
      <w:r w:rsidRPr="005D7BDD">
        <w:rPr>
          <w:sz w:val="16"/>
        </w:rPr>
        <w:t xml:space="preserve"> </w:t>
      </w:r>
      <w:r w:rsidRPr="005D7BDD">
        <w:rPr>
          <w:rStyle w:val="StyleUnderline"/>
        </w:rPr>
        <w:t>to</w:t>
      </w:r>
      <w:r w:rsidRPr="005D7BDD">
        <w:rPr>
          <w:sz w:val="16"/>
        </w:rPr>
        <w:t xml:space="preserve"> </w:t>
      </w:r>
      <w:r w:rsidRPr="005D7BDD">
        <w:rPr>
          <w:rStyle w:val="Emphasis"/>
        </w:rPr>
        <w:t>identify</w:t>
      </w:r>
      <w:r w:rsidRPr="005D7BDD">
        <w:rPr>
          <w:sz w:val="16"/>
        </w:rPr>
        <w:t xml:space="preserve"> potential </w:t>
      </w:r>
      <w:r w:rsidRPr="005D7BDD">
        <w:rPr>
          <w:rStyle w:val="StyleUnderline"/>
        </w:rPr>
        <w:t>rivals before they become</w:t>
      </w:r>
      <w:r w:rsidRPr="005D7BDD">
        <w:rPr>
          <w:sz w:val="16"/>
        </w:rPr>
        <w:t xml:space="preserve"> </w:t>
      </w:r>
      <w:r w:rsidRPr="005D7BDD">
        <w:rPr>
          <w:rStyle w:val="Emphasis"/>
        </w:rPr>
        <w:t>major actual competitors</w:t>
      </w:r>
      <w:r w:rsidRPr="005D7BDD">
        <w:rPr>
          <w:sz w:val="16"/>
        </w:rPr>
        <w:t>.</w:t>
      </w:r>
    </w:p>
    <w:p w14:paraId="773E064C" w14:textId="77777777" w:rsidR="00F13B4C" w:rsidRPr="005D7BDD" w:rsidRDefault="00F13B4C" w:rsidP="00F13B4C">
      <w:pPr>
        <w:rPr>
          <w:sz w:val="16"/>
        </w:rPr>
      </w:pPr>
      <w:r w:rsidRPr="005D7BDD">
        <w:rPr>
          <w:sz w:val="16"/>
        </w:rPr>
        <w:t>Below, I explore the role of merger policy in a model in which competition is for the market and an incumbent can identify—and merge with—an emerging or potential competitor before the entrant becomes the new dominant firm. After Section 2 briefly reviews related literature, Section 3 presents the overall analytical framework: a discrete-time, infinite-horizon game in which each period a new potential entry opportunity arises with exogenous probability. Entry requires making a sunk investment in product development. If entry occurs and the firms do not merge, then the incumbent and entrant compete for the market, and the market is ultimately monopolized as one of the firms is driven to exit.</w:t>
      </w:r>
    </w:p>
    <w:p w14:paraId="21848779" w14:textId="77777777" w:rsidR="00F13B4C" w:rsidRPr="005D7BDD" w:rsidRDefault="00F13B4C" w:rsidP="00F13B4C">
      <w:pPr>
        <w:rPr>
          <w:sz w:val="16"/>
        </w:rPr>
      </w:pPr>
      <w:r w:rsidRPr="005D7BDD">
        <w:rPr>
          <w:sz w:val="16"/>
        </w:rPr>
        <w:t xml:space="preserve">Section 4 argues that </w:t>
      </w:r>
      <w:r w:rsidRPr="005D7BDD">
        <w:rPr>
          <w:rStyle w:val="StyleUnderline"/>
        </w:rPr>
        <w:t xml:space="preserve">incumbents’ </w:t>
      </w:r>
      <w:r w:rsidRPr="008D2715">
        <w:rPr>
          <w:rStyle w:val="StyleUnderline"/>
          <w:highlight w:val="cyan"/>
        </w:rPr>
        <w:t>acquisitions</w:t>
      </w:r>
      <w:r w:rsidRPr="005D7BDD">
        <w:rPr>
          <w:rStyle w:val="StyleUnderline"/>
        </w:rPr>
        <w:t xml:space="preserve"> of</w:t>
      </w:r>
      <w:r w:rsidRPr="005D7BDD">
        <w:rPr>
          <w:sz w:val="16"/>
        </w:rPr>
        <w:t xml:space="preserve"> </w:t>
      </w:r>
      <w:r w:rsidRPr="005D7BDD">
        <w:rPr>
          <w:rStyle w:val="Emphasis"/>
        </w:rPr>
        <w:t>emerging</w:t>
      </w:r>
      <w:r w:rsidRPr="005D7BDD">
        <w:rPr>
          <w:sz w:val="16"/>
        </w:rPr>
        <w:t xml:space="preserve"> </w:t>
      </w:r>
      <w:r w:rsidRPr="005D7BDD">
        <w:rPr>
          <w:rStyle w:val="StyleUnderline"/>
        </w:rPr>
        <w:t>or</w:t>
      </w:r>
      <w:r w:rsidRPr="005D7BDD">
        <w:rPr>
          <w:sz w:val="16"/>
        </w:rPr>
        <w:t xml:space="preserve"> </w:t>
      </w:r>
      <w:r w:rsidRPr="005D7BDD">
        <w:rPr>
          <w:rStyle w:val="Emphasis"/>
        </w:rPr>
        <w:t>potential</w:t>
      </w:r>
      <w:r w:rsidRPr="005D7BDD">
        <w:rPr>
          <w:sz w:val="16"/>
        </w:rPr>
        <w:t xml:space="preserve"> </w:t>
      </w:r>
      <w:r w:rsidRPr="005D7BDD">
        <w:rPr>
          <w:rStyle w:val="StyleUnderline"/>
        </w:rPr>
        <w:t xml:space="preserve">competitors </w:t>
      </w:r>
      <w:r w:rsidRPr="008D2715">
        <w:rPr>
          <w:rStyle w:val="StyleUnderline"/>
          <w:highlight w:val="cyan"/>
        </w:rPr>
        <w:t>should be</w:t>
      </w:r>
      <w:r w:rsidRPr="008D2715">
        <w:rPr>
          <w:sz w:val="16"/>
          <w:highlight w:val="cyan"/>
        </w:rPr>
        <w:t xml:space="preserve"> </w:t>
      </w:r>
      <w:r w:rsidRPr="008D2715">
        <w:rPr>
          <w:rStyle w:val="Emphasis"/>
          <w:sz w:val="24"/>
          <w:szCs w:val="24"/>
          <w:highlight w:val="cyan"/>
        </w:rPr>
        <w:t>subject to heightened antitrust scrutiny</w:t>
      </w:r>
      <w:r w:rsidRPr="005D7BDD">
        <w:rPr>
          <w:sz w:val="16"/>
        </w:rPr>
        <w:t xml:space="preserve"> when competition is for the market. </w:t>
      </w:r>
      <w:r w:rsidRPr="008D2715">
        <w:rPr>
          <w:rStyle w:val="StyleUnderline"/>
          <w:highlight w:val="cyan"/>
        </w:rPr>
        <w:t>Entry is</w:t>
      </w:r>
      <w:r w:rsidRPr="005D7BDD">
        <w:rPr>
          <w:sz w:val="16"/>
        </w:rPr>
        <w:t xml:space="preserve"> a </w:t>
      </w:r>
      <w:r w:rsidRPr="008D2715">
        <w:rPr>
          <w:rStyle w:val="Emphasis"/>
          <w:highlight w:val="cyan"/>
        </w:rPr>
        <w:t>critical</w:t>
      </w:r>
      <w:r w:rsidRPr="005D7BDD">
        <w:rPr>
          <w:rStyle w:val="Emphasis"/>
        </w:rPr>
        <w:t>ly</w:t>
      </w:r>
      <w:r w:rsidRPr="005D7BDD">
        <w:rPr>
          <w:sz w:val="16"/>
        </w:rPr>
        <w:t xml:space="preserve"> </w:t>
      </w:r>
      <w:r w:rsidRPr="005D7BDD">
        <w:rPr>
          <w:rStyle w:val="StyleUnderline"/>
        </w:rPr>
        <w:t>important</w:t>
      </w:r>
      <w:r w:rsidRPr="005D7BDD">
        <w:rPr>
          <w:sz w:val="16"/>
        </w:rPr>
        <w:t xml:space="preserve"> means of </w:t>
      </w:r>
      <w:r w:rsidRPr="005D7BDD">
        <w:rPr>
          <w:rStyle w:val="StyleUnderline"/>
        </w:rPr>
        <w:t>promoting market performance</w:t>
      </w:r>
      <w:r w:rsidRPr="005D7BDD">
        <w:rPr>
          <w:sz w:val="16"/>
        </w:rPr>
        <w:t xml:space="preserve"> </w:t>
      </w:r>
      <w:r w:rsidRPr="008D2715">
        <w:rPr>
          <w:rStyle w:val="Emphasis"/>
          <w:highlight w:val="cyan"/>
        </w:rPr>
        <w:t>under Schumpeterian competition</w:t>
      </w:r>
      <w:r w:rsidRPr="005D7BDD">
        <w:rPr>
          <w:sz w:val="16"/>
        </w:rPr>
        <w:t xml:space="preserve"> </w:t>
      </w:r>
      <w:r w:rsidRPr="005D7BDD">
        <w:rPr>
          <w:rStyle w:val="StyleUnderline"/>
        </w:rPr>
        <w:t>but acquisition</w:t>
      </w:r>
      <w:r w:rsidRPr="005D7BDD">
        <w:rPr>
          <w:sz w:val="16"/>
        </w:rPr>
        <w:t xml:space="preserve"> of a nascent competitor </w:t>
      </w:r>
      <w:r w:rsidRPr="005D7BDD">
        <w:rPr>
          <w:rStyle w:val="StyleUnderline"/>
        </w:rPr>
        <w:t>can be an</w:t>
      </w:r>
      <w:r w:rsidRPr="005D7BDD">
        <w:rPr>
          <w:sz w:val="16"/>
        </w:rPr>
        <w:t xml:space="preserve"> </w:t>
      </w:r>
      <w:r w:rsidRPr="005D7BDD">
        <w:rPr>
          <w:rStyle w:val="Emphasis"/>
        </w:rPr>
        <w:t>especially effective</w:t>
      </w:r>
      <w:r w:rsidRPr="005D7BDD">
        <w:rPr>
          <w:sz w:val="16"/>
        </w:rPr>
        <w:t xml:space="preserve"> </w:t>
      </w:r>
      <w:r w:rsidRPr="005D7BDD">
        <w:rPr>
          <w:rStyle w:val="StyleUnderline"/>
        </w:rPr>
        <w:t>way to avoid Schumpeterian competition</w:t>
      </w:r>
      <w:r w:rsidRPr="005D7BDD">
        <w:rPr>
          <w:sz w:val="16"/>
        </w:rPr>
        <w:t xml:space="preserve">, to the detriment of consumers. Marino and Zábojník (2006) have shown that, when competition is in the market (i.e., multiple incumbents can be profitable simultaneously), the threat of rapid entry can sometimes serve as a substitute for merger policy by making merger unprofitable absent efficiencies. To see why, suppose that there are two incumbents. In the absence of additional entry, </w:t>
      </w:r>
      <w:r w:rsidRPr="008D2715">
        <w:rPr>
          <w:rStyle w:val="StyleUnderline"/>
          <w:highlight w:val="cyan"/>
        </w:rPr>
        <w:t>merging</w:t>
      </w:r>
      <w:r w:rsidRPr="005D7BDD">
        <w:rPr>
          <w:sz w:val="16"/>
        </w:rPr>
        <w:t xml:space="preserve"> to monopoly </w:t>
      </w:r>
      <w:r w:rsidRPr="008D2715">
        <w:rPr>
          <w:rStyle w:val="StyleUnderline"/>
          <w:highlight w:val="cyan"/>
        </w:rPr>
        <w:t>raises</w:t>
      </w:r>
      <w:r w:rsidRPr="005D7BDD">
        <w:rPr>
          <w:rStyle w:val="StyleUnderline"/>
        </w:rPr>
        <w:t xml:space="preserve"> profits by</w:t>
      </w:r>
      <w:r w:rsidRPr="005D7BDD">
        <w:rPr>
          <w:sz w:val="16"/>
        </w:rPr>
        <w:t xml:space="preserve"> </w:t>
      </w:r>
      <w:r w:rsidRPr="005D7BDD">
        <w:rPr>
          <w:rStyle w:val="Emphasis"/>
        </w:rPr>
        <w:t>eliminating</w:t>
      </w:r>
      <w:r w:rsidRPr="005D7BDD">
        <w:rPr>
          <w:sz w:val="16"/>
        </w:rPr>
        <w:t xml:space="preserve"> product-market </w:t>
      </w:r>
      <w:r w:rsidRPr="005D7BDD">
        <w:rPr>
          <w:rStyle w:val="StyleUnderline"/>
        </w:rPr>
        <w:t>competition</w:t>
      </w:r>
      <w:r w:rsidRPr="005D7BDD">
        <w:rPr>
          <w:sz w:val="16"/>
        </w:rPr>
        <w:t xml:space="preserve">. However, </w:t>
      </w:r>
      <w:r w:rsidRPr="005D7BDD">
        <w:rPr>
          <w:rStyle w:val="StyleUnderline"/>
        </w:rPr>
        <w:t xml:space="preserve">there can be </w:t>
      </w:r>
      <w:r w:rsidRPr="008D2715">
        <w:rPr>
          <w:rStyle w:val="StyleUnderline"/>
          <w:highlight w:val="cyan"/>
        </w:rPr>
        <w:t>a</w:t>
      </w:r>
      <w:r w:rsidRPr="005D7BDD">
        <w:rPr>
          <w:rStyle w:val="StyleUnderline"/>
        </w:rPr>
        <w:t>n</w:t>
      </w:r>
      <w:r w:rsidRPr="005D7BDD">
        <w:rPr>
          <w:sz w:val="16"/>
        </w:rPr>
        <w:t xml:space="preserve"> </w:t>
      </w:r>
      <w:r w:rsidRPr="005D7BDD">
        <w:rPr>
          <w:rStyle w:val="Emphasis"/>
          <w:sz w:val="24"/>
          <w:szCs w:val="24"/>
        </w:rPr>
        <w:t xml:space="preserve">offsetting </w:t>
      </w:r>
      <w:r w:rsidRPr="008D2715">
        <w:rPr>
          <w:rStyle w:val="Emphasis"/>
          <w:sz w:val="24"/>
          <w:szCs w:val="24"/>
          <w:highlight w:val="cyan"/>
        </w:rPr>
        <w:t>share-dilution effect</w:t>
      </w:r>
      <w:r w:rsidRPr="005D7BDD">
        <w:rPr>
          <w:sz w:val="16"/>
        </w:rPr>
        <w:t xml:space="preserve">: </w:t>
      </w:r>
      <w:r w:rsidRPr="005D7BDD">
        <w:rPr>
          <w:rStyle w:val="StyleUnderline"/>
        </w:rPr>
        <w:t>when</w:t>
      </w:r>
      <w:r w:rsidRPr="005D7BDD">
        <w:rPr>
          <w:sz w:val="16"/>
        </w:rPr>
        <w:t xml:space="preserve"> the </w:t>
      </w:r>
      <w:r w:rsidRPr="005D7BDD">
        <w:rPr>
          <w:rStyle w:val="StyleUnderline"/>
        </w:rPr>
        <w:t>two firms merge, they may</w:t>
      </w:r>
      <w:r w:rsidRPr="005D7BDD">
        <w:rPr>
          <w:sz w:val="16"/>
        </w:rPr>
        <w:t xml:space="preserve"> </w:t>
      </w:r>
      <w:r w:rsidRPr="008D2715">
        <w:rPr>
          <w:rStyle w:val="Emphasis"/>
          <w:highlight w:val="cyan"/>
        </w:rPr>
        <w:t>create room</w:t>
      </w:r>
      <w:r w:rsidRPr="008D2715">
        <w:rPr>
          <w:sz w:val="16"/>
          <w:highlight w:val="cyan"/>
        </w:rPr>
        <w:t xml:space="preserve"> </w:t>
      </w:r>
      <w:r w:rsidRPr="008D2715">
        <w:rPr>
          <w:rStyle w:val="StyleUnderline"/>
          <w:highlight w:val="cyan"/>
        </w:rPr>
        <w:t>for a subsequent</w:t>
      </w:r>
      <w:r w:rsidRPr="005D7BDD">
        <w:rPr>
          <w:rStyle w:val="StyleUnderline"/>
        </w:rPr>
        <w:t xml:space="preserve"> firm profitably to enter the market because they</w:t>
      </w:r>
      <w:r w:rsidRPr="005D7BDD">
        <w:rPr>
          <w:sz w:val="16"/>
        </w:rPr>
        <w:t xml:space="preserve"> </w:t>
      </w:r>
      <w:r w:rsidRPr="005D7BDD">
        <w:rPr>
          <w:rStyle w:val="Emphasis"/>
        </w:rPr>
        <w:t>weaken</w:t>
      </w:r>
      <w:r w:rsidRPr="005D7BDD">
        <w:rPr>
          <w:sz w:val="16"/>
        </w:rPr>
        <w:t xml:space="preserve"> </w:t>
      </w:r>
      <w:r w:rsidRPr="005D7BDD">
        <w:rPr>
          <w:rStyle w:val="StyleUnderline"/>
        </w:rPr>
        <w:t>their bargaining position—instead of</w:t>
      </w:r>
      <w:r w:rsidRPr="005D7BDD">
        <w:rPr>
          <w:sz w:val="16"/>
        </w:rPr>
        <w:t xml:space="preserve"> </w:t>
      </w:r>
      <w:r w:rsidRPr="005D7BDD">
        <w:rPr>
          <w:rStyle w:val="Emphasis"/>
        </w:rPr>
        <w:t>collectively</w:t>
      </w:r>
      <w:r w:rsidRPr="005D7BDD">
        <w:rPr>
          <w:sz w:val="16"/>
        </w:rPr>
        <w:t xml:space="preserve"> </w:t>
      </w:r>
      <w:r w:rsidRPr="005D7BDD">
        <w:rPr>
          <w:rStyle w:val="StyleUnderline"/>
        </w:rPr>
        <w:t>receiving two-thirds of the</w:t>
      </w:r>
      <w:r w:rsidRPr="005D7BDD">
        <w:rPr>
          <w:sz w:val="16"/>
        </w:rPr>
        <w:t xml:space="preserve"> continuation profits in </w:t>
      </w:r>
      <w:r w:rsidRPr="005D7BDD">
        <w:rPr>
          <w:rStyle w:val="Emphasis"/>
        </w:rPr>
        <w:t>symmetric bargaining</w:t>
      </w:r>
      <w:r w:rsidRPr="005D7BDD">
        <w:rPr>
          <w:sz w:val="16"/>
        </w:rPr>
        <w:t xml:space="preserve"> </w:t>
      </w:r>
      <w:r w:rsidRPr="005D7BDD">
        <w:rPr>
          <w:rStyle w:val="StyleUnderline"/>
        </w:rPr>
        <w:t>over merger</w:t>
      </w:r>
      <w:r w:rsidRPr="005D7BDD">
        <w:rPr>
          <w:sz w:val="16"/>
        </w:rPr>
        <w:t xml:space="preserve"> with the entrant, </w:t>
      </w:r>
      <w:r w:rsidRPr="005D7BDD">
        <w:rPr>
          <w:rStyle w:val="StyleUnderline"/>
        </w:rPr>
        <w:t xml:space="preserve">they </w:t>
      </w:r>
      <w:r w:rsidRPr="008D2715">
        <w:rPr>
          <w:rStyle w:val="StyleUnderline"/>
          <w:highlight w:val="cyan"/>
        </w:rPr>
        <w:t>receive</w:t>
      </w:r>
      <w:r w:rsidRPr="008D2715">
        <w:rPr>
          <w:sz w:val="16"/>
          <w:highlight w:val="cyan"/>
        </w:rPr>
        <w:t xml:space="preserve"> </w:t>
      </w:r>
      <w:r w:rsidRPr="008D2715">
        <w:rPr>
          <w:rStyle w:val="Emphasis"/>
          <w:highlight w:val="cyan"/>
        </w:rPr>
        <w:t>only half</w:t>
      </w:r>
      <w:r w:rsidRPr="005D7BDD">
        <w:rPr>
          <w:sz w:val="16"/>
        </w:rPr>
        <w:t xml:space="preserve">. When subsequent entry is rapid, the </w:t>
      </w:r>
      <w:r w:rsidRPr="005D7BDD">
        <w:rPr>
          <w:rStyle w:val="StyleUnderline"/>
        </w:rPr>
        <w:t>share-dilution effect</w:t>
      </w:r>
      <w:r w:rsidRPr="005D7BDD">
        <w:rPr>
          <w:sz w:val="16"/>
        </w:rPr>
        <w:t xml:space="preserve"> </w:t>
      </w:r>
      <w:r w:rsidRPr="005D7BDD">
        <w:rPr>
          <w:rStyle w:val="Emphasis"/>
        </w:rPr>
        <w:t>renders</w:t>
      </w:r>
      <w:r w:rsidRPr="005D7BDD">
        <w:rPr>
          <w:sz w:val="16"/>
        </w:rPr>
        <w:t xml:space="preserve"> </w:t>
      </w:r>
      <w:r w:rsidRPr="005D7BDD">
        <w:rPr>
          <w:rStyle w:val="StyleUnderline"/>
        </w:rPr>
        <w:t>mergers un</w:t>
      </w:r>
      <w:r w:rsidRPr="008D2715">
        <w:rPr>
          <w:rStyle w:val="StyleUnderline"/>
          <w:highlight w:val="cyan"/>
        </w:rPr>
        <w:t>profit</w:t>
      </w:r>
      <w:r w:rsidRPr="005D7BDD">
        <w:rPr>
          <w:rStyle w:val="StyleUnderline"/>
        </w:rPr>
        <w:t>able</w:t>
      </w:r>
      <w:r w:rsidRPr="005D7BDD">
        <w:rPr>
          <w:sz w:val="16"/>
        </w:rPr>
        <w:t xml:space="preserve"> absent </w:t>
      </w:r>
      <w:r w:rsidRPr="00FE0B48">
        <w:rPr>
          <w:sz w:val="16"/>
          <w:szCs w:val="16"/>
        </w:rPr>
        <w:t>efficiencies. By contrast, there is no share-dilution effect when competition is for the market: even absent merger, the market is monopolized after a period of competing for dominance following entry. Because it eliminates a period of competition to be the dominant firm, merger is profitable even if ensuing entry is rapid.</w:t>
      </w:r>
    </w:p>
    <w:p w14:paraId="744DFC27" w14:textId="77777777" w:rsidR="00F13B4C" w:rsidRPr="0057385C" w:rsidRDefault="00F13B4C" w:rsidP="00F13B4C">
      <w:pPr>
        <w:rPr>
          <w:sz w:val="16"/>
        </w:rPr>
      </w:pPr>
      <w:r w:rsidRPr="0057385C">
        <w:rPr>
          <w:sz w:val="16"/>
        </w:rPr>
        <w:t xml:space="preserve">Sections 5-8 examine the effects of merger policy on potential entrants’ pre-merger innovation incentives. </w:t>
      </w:r>
      <w:r w:rsidRPr="005D7BDD">
        <w:rPr>
          <w:rStyle w:val="StyleUnderline"/>
        </w:rPr>
        <w:t>When mergers are</w:t>
      </w:r>
      <w:r w:rsidRPr="0057385C">
        <w:rPr>
          <w:sz w:val="16"/>
        </w:rPr>
        <w:t xml:space="preserve"> </w:t>
      </w:r>
      <w:r w:rsidRPr="005D7BDD">
        <w:rPr>
          <w:rStyle w:val="Emphasis"/>
        </w:rPr>
        <w:t>banned</w:t>
      </w:r>
      <w:r w:rsidRPr="0057385C">
        <w:rPr>
          <w:sz w:val="16"/>
        </w:rPr>
        <w:t xml:space="preserve">, </w:t>
      </w:r>
      <w:r w:rsidRPr="005D7BDD">
        <w:rPr>
          <w:rStyle w:val="StyleUnderline"/>
        </w:rPr>
        <w:t>entry occurs only when a</w:t>
      </w:r>
      <w:r w:rsidRPr="0057385C">
        <w:rPr>
          <w:sz w:val="16"/>
        </w:rPr>
        <w:t xml:space="preserve"> </w:t>
      </w:r>
      <w:r w:rsidRPr="005D7BDD">
        <w:rPr>
          <w:rStyle w:val="Emphasis"/>
        </w:rPr>
        <w:t>potential entrant</w:t>
      </w:r>
      <w:r w:rsidRPr="0057385C">
        <w:rPr>
          <w:sz w:val="16"/>
        </w:rPr>
        <w:t xml:space="preserve"> </w:t>
      </w:r>
      <w:r w:rsidRPr="005D7BDD">
        <w:rPr>
          <w:rStyle w:val="StyleUnderline"/>
        </w:rPr>
        <w:t>has a</w:t>
      </w:r>
      <w:r w:rsidRPr="0057385C">
        <w:rPr>
          <w:sz w:val="16"/>
        </w:rPr>
        <w:t xml:space="preserve"> </w:t>
      </w:r>
      <w:r w:rsidRPr="005D7BDD">
        <w:rPr>
          <w:rStyle w:val="Emphasis"/>
        </w:rPr>
        <w:t>sufficiently valuable innovation</w:t>
      </w:r>
      <w:r w:rsidRPr="0057385C">
        <w:rPr>
          <w:sz w:val="16"/>
        </w:rPr>
        <w:t xml:space="preserve"> that </w:t>
      </w:r>
      <w:r w:rsidRPr="005D7BDD">
        <w:rPr>
          <w:rStyle w:val="StyleUnderline"/>
        </w:rPr>
        <w:t>it can overcome</w:t>
      </w:r>
      <w:r w:rsidRPr="0057385C">
        <w:rPr>
          <w:sz w:val="16"/>
        </w:rPr>
        <w:t xml:space="preserve"> </w:t>
      </w:r>
      <w:r w:rsidRPr="005D7BDD">
        <w:rPr>
          <w:rStyle w:val="Emphasis"/>
        </w:rPr>
        <w:t>any</w:t>
      </w:r>
      <w:r w:rsidRPr="0057385C">
        <w:rPr>
          <w:sz w:val="16"/>
        </w:rPr>
        <w:t xml:space="preserve"> </w:t>
      </w:r>
      <w:r w:rsidRPr="005D7BDD">
        <w:rPr>
          <w:rStyle w:val="StyleUnderline"/>
        </w:rPr>
        <w:t>incumbency advantages</w:t>
      </w:r>
      <w:r w:rsidRPr="0057385C">
        <w:rPr>
          <w:sz w:val="16"/>
        </w:rPr>
        <w:t xml:space="preserve"> and become the new dominant firm. As Rasmussen (1988) identified, </w:t>
      </w:r>
      <w:r w:rsidRPr="008D2715">
        <w:rPr>
          <w:rStyle w:val="StyleUnderline"/>
          <w:highlight w:val="cyan"/>
        </w:rPr>
        <w:t>when</w:t>
      </w:r>
      <w:r w:rsidRPr="005D7BDD">
        <w:rPr>
          <w:rStyle w:val="StyleUnderline"/>
        </w:rPr>
        <w:t xml:space="preserve"> mergers are</w:t>
      </w:r>
      <w:r w:rsidRPr="0057385C">
        <w:rPr>
          <w:sz w:val="16"/>
        </w:rPr>
        <w:t xml:space="preserve"> </w:t>
      </w:r>
      <w:r w:rsidRPr="008D2715">
        <w:rPr>
          <w:rStyle w:val="Emphasis"/>
          <w:highlight w:val="cyan"/>
        </w:rPr>
        <w:t>feasible</w:t>
      </w:r>
      <w:r w:rsidRPr="0057385C">
        <w:rPr>
          <w:sz w:val="16"/>
        </w:rPr>
        <w:t xml:space="preserve">, a </w:t>
      </w:r>
      <w:r w:rsidRPr="008D2715">
        <w:rPr>
          <w:rStyle w:val="StyleUnderline"/>
          <w:highlight w:val="cyan"/>
        </w:rPr>
        <w:t>firm</w:t>
      </w:r>
      <w:r w:rsidRPr="005D7BDD">
        <w:rPr>
          <w:rStyle w:val="StyleUnderline"/>
        </w:rPr>
        <w:t xml:space="preserve"> may </w:t>
      </w:r>
      <w:r w:rsidRPr="008D2715">
        <w:rPr>
          <w:rStyle w:val="StyleUnderline"/>
          <w:highlight w:val="cyan"/>
        </w:rPr>
        <w:t>enter</w:t>
      </w:r>
      <w:r w:rsidRPr="005D7BDD">
        <w:rPr>
          <w:rStyle w:val="StyleUnderline"/>
        </w:rPr>
        <w:t xml:space="preserve"> the market</w:t>
      </w:r>
      <w:r w:rsidRPr="0057385C">
        <w:rPr>
          <w:sz w:val="16"/>
        </w:rPr>
        <w:t xml:space="preserve"> </w:t>
      </w:r>
      <w:r w:rsidRPr="005D7BDD">
        <w:rPr>
          <w:rStyle w:val="Emphasis"/>
        </w:rPr>
        <w:t>sol</w:t>
      </w:r>
      <w:r w:rsidRPr="005D7BDD">
        <w:rPr>
          <w:rStyle w:val="Emphasis"/>
          <w:sz w:val="24"/>
          <w:szCs w:val="24"/>
        </w:rPr>
        <w:t xml:space="preserve">ely </w:t>
      </w:r>
      <w:r w:rsidRPr="008D2715">
        <w:rPr>
          <w:rStyle w:val="Emphasis"/>
          <w:sz w:val="24"/>
          <w:szCs w:val="24"/>
          <w:highlight w:val="cyan"/>
        </w:rPr>
        <w:t>to induce the incumbent to purchase</w:t>
      </w:r>
      <w:r w:rsidRPr="005D7BDD">
        <w:rPr>
          <w:rStyle w:val="Emphasis"/>
          <w:sz w:val="24"/>
          <w:szCs w:val="24"/>
        </w:rPr>
        <w:t xml:space="preserve"> the entrant</w:t>
      </w:r>
      <w:r w:rsidRPr="0057385C">
        <w:rPr>
          <w:sz w:val="16"/>
        </w:rPr>
        <w:t xml:space="preserve"> in order </w:t>
      </w:r>
      <w:r w:rsidRPr="005D7BDD">
        <w:rPr>
          <w:rStyle w:val="StyleUnderline"/>
        </w:rPr>
        <w:t>to avoid dissipating product-market profits through competition</w:t>
      </w:r>
      <w:r w:rsidRPr="0057385C">
        <w:rPr>
          <w:sz w:val="16"/>
        </w:rPr>
        <w:t xml:space="preserve">—so-called entry for buyout.7 </w:t>
      </w:r>
      <w:r w:rsidRPr="0057385C">
        <w:t>***FOOTNOTE BEGINS***</w:t>
      </w:r>
      <w:r w:rsidRPr="0057385C">
        <w:rPr>
          <w:sz w:val="16"/>
        </w:rPr>
        <w:t xml:space="preserve"> Entry for buyout </w:t>
      </w:r>
      <w:r w:rsidRPr="005D7BDD">
        <w:rPr>
          <w:rStyle w:val="StyleUnderline"/>
        </w:rPr>
        <w:t>can occur</w:t>
      </w:r>
      <w:r w:rsidRPr="0057385C">
        <w:rPr>
          <w:sz w:val="16"/>
        </w:rPr>
        <w:t xml:space="preserve"> </w:t>
      </w:r>
      <w:r w:rsidRPr="008D2715">
        <w:rPr>
          <w:rStyle w:val="Emphasis"/>
          <w:highlight w:val="cyan"/>
        </w:rPr>
        <w:t>even if</w:t>
      </w:r>
      <w:r w:rsidRPr="0057385C">
        <w:rPr>
          <w:sz w:val="16"/>
        </w:rPr>
        <w:t xml:space="preserve"> the </w:t>
      </w:r>
      <w:r w:rsidRPr="008D2715">
        <w:rPr>
          <w:rStyle w:val="StyleUnderline"/>
          <w:highlight w:val="cyan"/>
        </w:rPr>
        <w:t>entrant could</w:t>
      </w:r>
      <w:r w:rsidRPr="0057385C">
        <w:rPr>
          <w:sz w:val="16"/>
        </w:rPr>
        <w:t xml:space="preserve"> </w:t>
      </w:r>
      <w:r w:rsidRPr="005D7BDD">
        <w:rPr>
          <w:rStyle w:val="Emphasis"/>
        </w:rPr>
        <w:t>otherwise</w:t>
      </w:r>
      <w:r w:rsidRPr="0057385C">
        <w:rPr>
          <w:sz w:val="16"/>
        </w:rPr>
        <w:t xml:space="preserve"> </w:t>
      </w:r>
      <w:r w:rsidRPr="008D2715">
        <w:rPr>
          <w:rStyle w:val="StyleUnderline"/>
          <w:highlight w:val="cyan"/>
        </w:rPr>
        <w:t>be</w:t>
      </w:r>
      <w:r w:rsidRPr="005D7BDD">
        <w:rPr>
          <w:rStyle w:val="StyleUnderline"/>
        </w:rPr>
        <w:t xml:space="preserve">come </w:t>
      </w:r>
      <w:r w:rsidRPr="008D2715">
        <w:rPr>
          <w:rStyle w:val="StyleUnderline"/>
          <w:highlight w:val="cyan"/>
        </w:rPr>
        <w:t>dominant</w:t>
      </w:r>
      <w:r w:rsidRPr="0057385C">
        <w:rPr>
          <w:sz w:val="16"/>
        </w:rPr>
        <w:t>—</w:t>
      </w:r>
      <w:r w:rsidRPr="0057385C">
        <w:rPr>
          <w:rStyle w:val="StyleUnderline"/>
        </w:rPr>
        <w:t>competition to</w:t>
      </w:r>
      <w:r w:rsidRPr="0057385C">
        <w:rPr>
          <w:sz w:val="16"/>
        </w:rPr>
        <w:t xml:space="preserve"> </w:t>
      </w:r>
      <w:r w:rsidRPr="0057385C">
        <w:rPr>
          <w:rStyle w:val="Emphasis"/>
        </w:rPr>
        <w:t>attain</w:t>
      </w:r>
      <w:r w:rsidRPr="0057385C">
        <w:rPr>
          <w:sz w:val="16"/>
        </w:rPr>
        <w:t xml:space="preserve"> </w:t>
      </w:r>
      <w:r w:rsidRPr="0057385C">
        <w:rPr>
          <w:rStyle w:val="StyleUnderline"/>
        </w:rPr>
        <w:t>that position could prevent the firm from</w:t>
      </w:r>
      <w:r w:rsidRPr="0057385C">
        <w:rPr>
          <w:sz w:val="16"/>
        </w:rPr>
        <w:t xml:space="preserve"> </w:t>
      </w:r>
      <w:r w:rsidRPr="0057385C">
        <w:rPr>
          <w:rStyle w:val="Emphasis"/>
        </w:rPr>
        <w:t>recovering</w:t>
      </w:r>
      <w:r w:rsidRPr="0057385C">
        <w:rPr>
          <w:sz w:val="16"/>
        </w:rPr>
        <w:t xml:space="preserve"> its </w:t>
      </w:r>
      <w:r w:rsidRPr="0057385C">
        <w:rPr>
          <w:rStyle w:val="StyleUnderline"/>
        </w:rPr>
        <w:t>entry costs</w:t>
      </w:r>
      <w:r w:rsidRPr="0057385C">
        <w:rPr>
          <w:sz w:val="16"/>
        </w:rPr>
        <w:t xml:space="preserve">. </w:t>
      </w:r>
      <w:r w:rsidRPr="0057385C">
        <w:t>***FOOTNOTE ENDS***</w:t>
      </w:r>
      <w:r w:rsidRPr="0057385C">
        <w:rPr>
          <w:sz w:val="16"/>
        </w:rPr>
        <w:t xml:space="preserve"> It is often argued that a benefit of allowing mergers is that, by facilitating entry for buyout, they can promote innovative entry.8 Below, I show that </w:t>
      </w:r>
      <w:r w:rsidRPr="0057385C">
        <w:rPr>
          <w:rStyle w:val="StyleUnderline"/>
        </w:rPr>
        <w:t>allowing mergers can</w:t>
      </w:r>
      <w:r w:rsidRPr="0057385C">
        <w:rPr>
          <w:sz w:val="16"/>
        </w:rPr>
        <w:t xml:space="preserve"> also </w:t>
      </w:r>
      <w:r w:rsidRPr="0057385C">
        <w:rPr>
          <w:rStyle w:val="Emphasis"/>
        </w:rPr>
        <w:t>discourage</w:t>
      </w:r>
      <w:r w:rsidRPr="0057385C">
        <w:rPr>
          <w:sz w:val="16"/>
        </w:rPr>
        <w:t xml:space="preserve"> </w:t>
      </w:r>
      <w:r w:rsidRPr="0057385C">
        <w:rPr>
          <w:rStyle w:val="StyleUnderline"/>
        </w:rPr>
        <w:t>entrant innovation</w:t>
      </w:r>
      <w:r w:rsidRPr="0057385C">
        <w:rPr>
          <w:sz w:val="16"/>
        </w:rPr>
        <w:t xml:space="preserve">. </w:t>
      </w:r>
    </w:p>
    <w:p w14:paraId="6ECF6425" w14:textId="77777777" w:rsidR="00F13B4C" w:rsidRPr="00A9451D" w:rsidRDefault="00F13B4C" w:rsidP="00F13B4C">
      <w:pPr>
        <w:rPr>
          <w:sz w:val="16"/>
        </w:rPr>
      </w:pPr>
      <w:r w:rsidRPr="00A9451D">
        <w:rPr>
          <w:sz w:val="16"/>
        </w:rPr>
        <w:t xml:space="preserve">As long as the incumbent’s actions conditional on not merging are independent of whether mergers are permitted, the option to merge can only increase an entrant’s profits. This finding, however, does not imply that this option everywhere increases an entrant’s incentives to marginally improve its product. In fact, </w:t>
      </w:r>
      <w:r w:rsidRPr="00A9451D">
        <w:rPr>
          <w:rStyle w:val="StyleUnderline"/>
        </w:rPr>
        <w:t>the</w:t>
      </w:r>
      <w:r w:rsidRPr="00A9451D">
        <w:rPr>
          <w:sz w:val="16"/>
        </w:rPr>
        <w:t xml:space="preserve"> </w:t>
      </w:r>
      <w:r w:rsidRPr="00DB7BE4">
        <w:rPr>
          <w:rStyle w:val="Emphasis"/>
          <w:highlight w:val="cyan"/>
        </w:rPr>
        <w:t>possibility</w:t>
      </w:r>
      <w:r w:rsidRPr="00A9451D">
        <w:rPr>
          <w:sz w:val="16"/>
        </w:rPr>
        <w:t xml:space="preserve"> </w:t>
      </w:r>
      <w:r w:rsidRPr="00A9451D">
        <w:rPr>
          <w:rStyle w:val="StyleUnderline"/>
        </w:rPr>
        <w:t>of merger may</w:t>
      </w:r>
      <w:r w:rsidRPr="00A9451D">
        <w:rPr>
          <w:sz w:val="16"/>
        </w:rPr>
        <w:t xml:space="preserve"> </w:t>
      </w:r>
      <w:r w:rsidRPr="00DB7BE4">
        <w:rPr>
          <w:rStyle w:val="Emphasis"/>
        </w:rPr>
        <w:t>diminish</w:t>
      </w:r>
      <w:r w:rsidRPr="00A9451D">
        <w:rPr>
          <w:rStyle w:val="Emphasis"/>
        </w:rPr>
        <w:t xml:space="preserve"> innovation</w:t>
      </w:r>
      <w:r w:rsidRPr="00A9451D">
        <w:rPr>
          <w:sz w:val="16"/>
        </w:rPr>
        <w:t xml:space="preserve"> </w:t>
      </w:r>
      <w:r w:rsidRPr="00A9451D">
        <w:rPr>
          <w:rStyle w:val="StyleUnderline"/>
        </w:rPr>
        <w:t xml:space="preserve">by </w:t>
      </w:r>
      <w:r w:rsidRPr="00DB7BE4">
        <w:rPr>
          <w:rStyle w:val="StyleUnderline"/>
          <w:highlight w:val="cyan"/>
        </w:rPr>
        <w:t>increas</w:t>
      </w:r>
      <w:r w:rsidRPr="00A9451D">
        <w:rPr>
          <w:rStyle w:val="StyleUnderline"/>
        </w:rPr>
        <w:t>ing the</w:t>
      </w:r>
      <w:r w:rsidRPr="00A9451D">
        <w:rPr>
          <w:sz w:val="16"/>
        </w:rPr>
        <w:t xml:space="preserve"> </w:t>
      </w:r>
      <w:r w:rsidRPr="00DB7BE4">
        <w:rPr>
          <w:rStyle w:val="Emphasis"/>
          <w:highlight w:val="cyan"/>
        </w:rPr>
        <w:t>relative</w:t>
      </w:r>
      <w:r w:rsidRPr="00DB7BE4">
        <w:rPr>
          <w:sz w:val="16"/>
          <w:highlight w:val="cyan"/>
        </w:rPr>
        <w:t xml:space="preserve"> </w:t>
      </w:r>
      <w:r w:rsidRPr="00DB7BE4">
        <w:rPr>
          <w:rStyle w:val="StyleUnderline"/>
          <w:highlight w:val="cyan"/>
        </w:rPr>
        <w:t>profit</w:t>
      </w:r>
      <w:r w:rsidRPr="00A9451D">
        <w:rPr>
          <w:rStyle w:val="StyleUnderline"/>
        </w:rPr>
        <w:t xml:space="preserve">ability </w:t>
      </w:r>
      <w:r w:rsidRPr="00DB7BE4">
        <w:rPr>
          <w:rStyle w:val="StyleUnderline"/>
          <w:highlight w:val="cyan"/>
        </w:rPr>
        <w:t>of entering with a less ambitious product</w:t>
      </w:r>
      <w:r w:rsidRPr="00A9451D">
        <w:rPr>
          <w:sz w:val="16"/>
        </w:rPr>
        <w:t xml:space="preserve">. Moreover, the </w:t>
      </w:r>
      <w:r w:rsidRPr="00A9451D">
        <w:rPr>
          <w:rStyle w:val="StyleUnderline"/>
        </w:rPr>
        <w:t>option to merge might</w:t>
      </w:r>
      <w:r w:rsidRPr="00A9451D">
        <w:rPr>
          <w:sz w:val="16"/>
        </w:rPr>
        <w:t xml:space="preserve"> </w:t>
      </w:r>
      <w:r w:rsidRPr="00A9451D">
        <w:rPr>
          <w:rStyle w:val="Emphasis"/>
        </w:rPr>
        <w:t>reduce</w:t>
      </w:r>
      <w:r w:rsidRPr="00A9451D">
        <w:rPr>
          <w:sz w:val="16"/>
        </w:rPr>
        <w:t xml:space="preserve"> </w:t>
      </w:r>
      <w:r w:rsidRPr="00A9451D">
        <w:rPr>
          <w:rStyle w:val="StyleUnderline"/>
        </w:rPr>
        <w:t>an entrant’s profits by facilitating incumbency</w:t>
      </w:r>
      <w:r w:rsidRPr="00A9451D">
        <w:rPr>
          <w:sz w:val="16"/>
        </w:rPr>
        <w:t xml:space="preserve"> </w:t>
      </w:r>
      <w:r w:rsidRPr="00A9451D">
        <w:rPr>
          <w:rStyle w:val="Emphasis"/>
        </w:rPr>
        <w:t>for buyout</w:t>
      </w:r>
      <w:r w:rsidRPr="00A9451D">
        <w:rPr>
          <w:sz w:val="16"/>
        </w:rPr>
        <w:t xml:space="preserve">, </w:t>
      </w:r>
      <w:r w:rsidRPr="00A9451D">
        <w:rPr>
          <w:rStyle w:val="StyleUnderline"/>
        </w:rPr>
        <w:t>whereby</w:t>
      </w:r>
      <w:r w:rsidRPr="00A9451D">
        <w:rPr>
          <w:sz w:val="16"/>
        </w:rPr>
        <w:t xml:space="preserve"> an </w:t>
      </w:r>
      <w:r w:rsidRPr="00A9451D">
        <w:rPr>
          <w:rStyle w:val="StyleUnderline"/>
        </w:rPr>
        <w:t>incumbent invests in strengthening its competitive position</w:t>
      </w:r>
      <w:r w:rsidRPr="00A9451D">
        <w:rPr>
          <w:sz w:val="16"/>
        </w:rPr>
        <w:t xml:space="preserve"> </w:t>
      </w:r>
      <w:r w:rsidRPr="00A9451D">
        <w:rPr>
          <w:rStyle w:val="Emphasis"/>
        </w:rPr>
        <w:t>solely to induce the entrant</w:t>
      </w:r>
      <w:r w:rsidRPr="00A9451D">
        <w:rPr>
          <w:sz w:val="16"/>
        </w:rPr>
        <w:t xml:space="preserve"> </w:t>
      </w:r>
      <w:r w:rsidRPr="00A9451D">
        <w:rPr>
          <w:rStyle w:val="StyleUnderline"/>
        </w:rPr>
        <w:t>to merge on more favorable terms</w:t>
      </w:r>
      <w:r w:rsidRPr="00A9451D">
        <w:rPr>
          <w:sz w:val="16"/>
        </w:rPr>
        <w:t xml:space="preserve">. Finally, a </w:t>
      </w:r>
      <w:r w:rsidRPr="00A9451D">
        <w:rPr>
          <w:rStyle w:val="StyleUnderline"/>
        </w:rPr>
        <w:t>permissive policy that</w:t>
      </w:r>
      <w:r w:rsidRPr="00A9451D">
        <w:rPr>
          <w:sz w:val="16"/>
        </w:rPr>
        <w:t xml:space="preserve"> also </w:t>
      </w:r>
      <w:r w:rsidRPr="00A9451D">
        <w:rPr>
          <w:rStyle w:val="StyleUnderline"/>
        </w:rPr>
        <w:t>applies to</w:t>
      </w:r>
      <w:r w:rsidRPr="00A9451D">
        <w:rPr>
          <w:sz w:val="16"/>
        </w:rPr>
        <w:t xml:space="preserve"> </w:t>
      </w:r>
      <w:r w:rsidRPr="00A9451D">
        <w:rPr>
          <w:rStyle w:val="Emphasis"/>
        </w:rPr>
        <w:t>future</w:t>
      </w:r>
      <w:r w:rsidRPr="00A9451D">
        <w:rPr>
          <w:sz w:val="16"/>
        </w:rPr>
        <w:t xml:space="preserve"> </w:t>
      </w:r>
      <w:r w:rsidRPr="00A9451D">
        <w:rPr>
          <w:rStyle w:val="StyleUnderline"/>
        </w:rPr>
        <w:t>mergers</w:t>
      </w:r>
      <w:r w:rsidRPr="00A9451D">
        <w:rPr>
          <w:sz w:val="16"/>
        </w:rPr>
        <w:t xml:space="preserve"> can </w:t>
      </w:r>
      <w:r w:rsidRPr="00A9451D">
        <w:rPr>
          <w:rStyle w:val="StyleUnderline"/>
        </w:rPr>
        <w:t>reduce a current entrant’s profits by</w:t>
      </w:r>
      <w:r w:rsidRPr="00A9451D">
        <w:rPr>
          <w:sz w:val="16"/>
        </w:rPr>
        <w:t xml:space="preserve"> </w:t>
      </w:r>
      <w:r w:rsidRPr="00A9451D">
        <w:rPr>
          <w:rStyle w:val="Emphasis"/>
        </w:rPr>
        <w:t>facilitating entry</w:t>
      </w:r>
      <w:r w:rsidRPr="00A9451D">
        <w:rPr>
          <w:sz w:val="16"/>
        </w:rPr>
        <w:t xml:space="preserve"> </w:t>
      </w:r>
      <w:r w:rsidRPr="00A9451D">
        <w:rPr>
          <w:rStyle w:val="StyleUnderline"/>
        </w:rPr>
        <w:t>for buyout by subsequent entrants</w:t>
      </w:r>
      <w:r w:rsidRPr="00A9451D">
        <w:rPr>
          <w:sz w:val="16"/>
        </w:rPr>
        <w:t>.</w:t>
      </w:r>
    </w:p>
    <w:p w14:paraId="2541C293" w14:textId="77777777" w:rsidR="00F13B4C" w:rsidRPr="00A9451D" w:rsidRDefault="00F13B4C" w:rsidP="00F13B4C">
      <w:pPr>
        <w:rPr>
          <w:sz w:val="16"/>
        </w:rPr>
      </w:pPr>
      <w:r w:rsidRPr="00A9451D">
        <w:rPr>
          <w:sz w:val="16"/>
        </w:rPr>
        <w:t>Section 5 analyzes the effects of merger policy on an entrant’s incentives to invest in marginal product improvements. When there is no incumbency for buyout and certain other conditions are satisfied, an entrant’s disagreement profits when bargaining over whether to merge equal its profits when mergers are banned. Hence, the difference between the entrant’s profits with and without the possibility of merger equals the entrant’s share of the gains from merger. The effect of permissive merger policy on innovation incentives thus depends on how a change in the entrant’s product quality affects those gains. In general, increasing the entrant’s product quality can raise or lower the gains from merger, which implies that option to merge can raise or lower an entrant’s incentives to invest in quality.</w:t>
      </w:r>
    </w:p>
    <w:p w14:paraId="66D240DD" w14:textId="77777777" w:rsidR="00F13B4C" w:rsidRPr="00A9451D" w:rsidRDefault="00F13B4C" w:rsidP="00F13B4C">
      <w:pPr>
        <w:rPr>
          <w:sz w:val="16"/>
        </w:rPr>
      </w:pPr>
      <w:r w:rsidRPr="00A9451D">
        <w:rPr>
          <w:sz w:val="16"/>
        </w:rPr>
        <w:t xml:space="preserve">The analysis summarized above relies on reduced-form profit functions. Sections 6-8 present examples in which product-market competition is explicitly modeled. These examples illustrate how </w:t>
      </w:r>
      <w:r w:rsidRPr="00A9451D">
        <w:rPr>
          <w:rStyle w:val="StyleUnderline"/>
        </w:rPr>
        <w:t>permissive merger policy can</w:t>
      </w:r>
      <w:r w:rsidRPr="00A9451D">
        <w:rPr>
          <w:sz w:val="16"/>
        </w:rPr>
        <w:t xml:space="preserve"> </w:t>
      </w:r>
      <w:r w:rsidRPr="00A9451D">
        <w:rPr>
          <w:rStyle w:val="Emphasis"/>
        </w:rPr>
        <w:t>harm</w:t>
      </w:r>
      <w:r w:rsidRPr="00A9451D">
        <w:rPr>
          <w:sz w:val="16"/>
        </w:rPr>
        <w:t xml:space="preserve"> </w:t>
      </w:r>
      <w:r w:rsidRPr="00A9451D">
        <w:rPr>
          <w:rStyle w:val="StyleUnderline"/>
        </w:rPr>
        <w:t>innovation incentives and</w:t>
      </w:r>
      <w:r w:rsidRPr="00A9451D">
        <w:rPr>
          <w:sz w:val="16"/>
        </w:rPr>
        <w:t xml:space="preserve"> that </w:t>
      </w:r>
      <w:r w:rsidRPr="00A9451D">
        <w:rPr>
          <w:rStyle w:val="StyleUnderline"/>
        </w:rPr>
        <w:t>the</w:t>
      </w:r>
      <w:r w:rsidRPr="00A9451D">
        <w:rPr>
          <w:sz w:val="16"/>
        </w:rPr>
        <w:t xml:space="preserve"> </w:t>
      </w:r>
      <w:r w:rsidRPr="00A9451D">
        <w:rPr>
          <w:rStyle w:val="Emphasis"/>
        </w:rPr>
        <w:t>competitive effects</w:t>
      </w:r>
      <w:r w:rsidRPr="00A9451D">
        <w:rPr>
          <w:sz w:val="16"/>
        </w:rPr>
        <w:t xml:space="preserve"> </w:t>
      </w:r>
      <w:r w:rsidRPr="00A9451D">
        <w:rPr>
          <w:rStyle w:val="StyleUnderline"/>
        </w:rPr>
        <w:t>of mergers can be</w:t>
      </w:r>
      <w:r w:rsidRPr="00A9451D">
        <w:rPr>
          <w:sz w:val="16"/>
        </w:rPr>
        <w:t xml:space="preserve"> </w:t>
      </w:r>
      <w:r w:rsidRPr="00A9451D">
        <w:rPr>
          <w:rStyle w:val="Emphasis"/>
        </w:rPr>
        <w:t>complex</w:t>
      </w:r>
      <w:r w:rsidRPr="00A9451D">
        <w:rPr>
          <w:sz w:val="16"/>
        </w:rPr>
        <w:t xml:space="preserve"> </w:t>
      </w:r>
      <w:r w:rsidRPr="00A9451D">
        <w:rPr>
          <w:rStyle w:val="StyleUnderline"/>
        </w:rPr>
        <w:t>and</w:t>
      </w:r>
      <w:r w:rsidRPr="00A9451D">
        <w:rPr>
          <w:sz w:val="16"/>
        </w:rPr>
        <w:t xml:space="preserve"> </w:t>
      </w:r>
      <w:r w:rsidRPr="00A9451D">
        <w:rPr>
          <w:rStyle w:val="Emphasis"/>
        </w:rPr>
        <w:t>highly fact specific</w:t>
      </w:r>
      <w:r w:rsidRPr="00A9451D">
        <w:rPr>
          <w:sz w:val="16"/>
        </w:rPr>
        <w:t xml:space="preserve">. The example of Section 6 exhibits same-side network effects, such as arise with social networks. Among other things, this example demonstrates that, </w:t>
      </w:r>
      <w:r w:rsidRPr="00A9451D">
        <w:rPr>
          <w:rStyle w:val="StyleUnderline"/>
        </w:rPr>
        <w:t>in situations where the</w:t>
      </w:r>
      <w:r w:rsidRPr="00A9451D">
        <w:rPr>
          <w:sz w:val="16"/>
        </w:rPr>
        <w:t xml:space="preserve"> </w:t>
      </w:r>
      <w:r w:rsidRPr="00A9451D">
        <w:rPr>
          <w:rStyle w:val="Emphasis"/>
        </w:rPr>
        <w:t>merged firm</w:t>
      </w:r>
      <w:r w:rsidRPr="00A9451D">
        <w:rPr>
          <w:sz w:val="16"/>
        </w:rPr>
        <w:t xml:space="preserve"> </w:t>
      </w:r>
      <w:r w:rsidRPr="00A9451D">
        <w:rPr>
          <w:rStyle w:val="StyleUnderline"/>
        </w:rPr>
        <w:t>retains the</w:t>
      </w:r>
      <w:r w:rsidRPr="00A9451D">
        <w:rPr>
          <w:sz w:val="16"/>
        </w:rPr>
        <w:t xml:space="preserve"> </w:t>
      </w:r>
      <w:r w:rsidRPr="00A9451D">
        <w:rPr>
          <w:rStyle w:val="Emphasis"/>
        </w:rPr>
        <w:t>older</w:t>
      </w:r>
      <w:r w:rsidRPr="00A9451D">
        <w:rPr>
          <w:sz w:val="16"/>
        </w:rPr>
        <w:t xml:space="preserve"> </w:t>
      </w:r>
      <w:r w:rsidRPr="00A9451D">
        <w:rPr>
          <w:rStyle w:val="StyleUnderline"/>
        </w:rPr>
        <w:t>technology (to avoid</w:t>
      </w:r>
      <w:r w:rsidRPr="00A9451D">
        <w:rPr>
          <w:sz w:val="16"/>
        </w:rPr>
        <w:t xml:space="preserve"> </w:t>
      </w:r>
      <w:r w:rsidRPr="00A9451D">
        <w:rPr>
          <w:rStyle w:val="Emphasis"/>
        </w:rPr>
        <w:t>splitting users</w:t>
      </w:r>
      <w:r w:rsidRPr="00A9451D">
        <w:rPr>
          <w:sz w:val="16"/>
        </w:rPr>
        <w:t xml:space="preserve"> </w:t>
      </w:r>
      <w:r w:rsidRPr="00A9451D">
        <w:rPr>
          <w:rStyle w:val="StyleUnderline"/>
        </w:rPr>
        <w:t>and</w:t>
      </w:r>
      <w:r w:rsidRPr="00A9451D">
        <w:rPr>
          <w:sz w:val="16"/>
        </w:rPr>
        <w:t xml:space="preserve"> </w:t>
      </w:r>
      <w:r w:rsidRPr="00A9451D">
        <w:rPr>
          <w:rStyle w:val="Emphasis"/>
        </w:rPr>
        <w:t>losing network benefits</w:t>
      </w:r>
      <w:r w:rsidRPr="00A9451D">
        <w:rPr>
          <w:sz w:val="16"/>
        </w:rPr>
        <w:t xml:space="preserve">), </w:t>
      </w:r>
      <w:r w:rsidRPr="00A9451D">
        <w:rPr>
          <w:rStyle w:val="StyleUnderline"/>
        </w:rPr>
        <w:t>an increase in the entrant’s product quality</w:t>
      </w:r>
      <w:r w:rsidRPr="00A9451D">
        <w:rPr>
          <w:sz w:val="16"/>
        </w:rPr>
        <w:t xml:space="preserve"> </w:t>
      </w:r>
      <w:r w:rsidRPr="00A9451D">
        <w:rPr>
          <w:rStyle w:val="Emphasis"/>
        </w:rPr>
        <w:t>lowers</w:t>
      </w:r>
      <w:r w:rsidRPr="00A9451D">
        <w:rPr>
          <w:sz w:val="16"/>
        </w:rPr>
        <w:t xml:space="preserve"> </w:t>
      </w:r>
      <w:r w:rsidRPr="00A9451D">
        <w:rPr>
          <w:rStyle w:val="StyleUnderline"/>
        </w:rPr>
        <w:t>the gains to merger</w:t>
      </w:r>
      <w:r w:rsidRPr="00A9451D">
        <w:rPr>
          <w:sz w:val="16"/>
        </w:rPr>
        <w:t xml:space="preserve">. Intuitively, the higher is the entrant’s product quality, the greater the opportunity cost of not using it. The example of Section 7 considers a market without network effects in which a firm must make a new investment each period in order to be an active seller. In this example, </w:t>
      </w:r>
      <w:r w:rsidRPr="00A9451D">
        <w:rPr>
          <w:rStyle w:val="StyleUnderline"/>
        </w:rPr>
        <w:t xml:space="preserve">the </w:t>
      </w:r>
      <w:r w:rsidRPr="00DB7BE4">
        <w:rPr>
          <w:rStyle w:val="StyleUnderline"/>
          <w:highlight w:val="cyan"/>
        </w:rPr>
        <w:t>entrant chooses</w:t>
      </w:r>
      <w:r w:rsidRPr="00A9451D">
        <w:rPr>
          <w:rStyle w:val="StyleUnderline"/>
        </w:rPr>
        <w:t xml:space="preserve"> a</w:t>
      </w:r>
      <w:r w:rsidRPr="00A9451D">
        <w:rPr>
          <w:sz w:val="16"/>
        </w:rPr>
        <w:t xml:space="preserve"> </w:t>
      </w:r>
      <w:r w:rsidRPr="00DB7BE4">
        <w:rPr>
          <w:rStyle w:val="Emphasis"/>
          <w:highlight w:val="cyan"/>
        </w:rPr>
        <w:t>higher</w:t>
      </w:r>
      <w:r w:rsidRPr="00A9451D">
        <w:rPr>
          <w:rStyle w:val="Emphasis"/>
        </w:rPr>
        <w:t xml:space="preserve"> product </w:t>
      </w:r>
      <w:r w:rsidRPr="00DB7BE4">
        <w:rPr>
          <w:rStyle w:val="Emphasis"/>
          <w:highlight w:val="cyan"/>
        </w:rPr>
        <w:t>quality</w:t>
      </w:r>
      <w:r w:rsidRPr="00DB7BE4">
        <w:rPr>
          <w:sz w:val="16"/>
          <w:highlight w:val="cyan"/>
        </w:rPr>
        <w:t xml:space="preserve"> </w:t>
      </w:r>
      <w:r w:rsidRPr="00DB7BE4">
        <w:rPr>
          <w:rStyle w:val="StyleUnderline"/>
          <w:highlight w:val="cyan"/>
        </w:rPr>
        <w:t>when mergers are banned because</w:t>
      </w:r>
      <w:r w:rsidRPr="00A9451D">
        <w:rPr>
          <w:rStyle w:val="StyleUnderline"/>
        </w:rPr>
        <w:t xml:space="preserve"> the</w:t>
      </w:r>
      <w:r w:rsidRPr="00A9451D">
        <w:rPr>
          <w:sz w:val="16"/>
        </w:rPr>
        <w:t xml:space="preserve"> </w:t>
      </w:r>
      <w:r w:rsidRPr="00DB7BE4">
        <w:rPr>
          <w:rStyle w:val="Emphasis"/>
          <w:highlight w:val="cyan"/>
        </w:rPr>
        <w:t>possibility</w:t>
      </w:r>
      <w:r w:rsidRPr="00DB7BE4">
        <w:rPr>
          <w:sz w:val="16"/>
          <w:highlight w:val="cyan"/>
        </w:rPr>
        <w:t xml:space="preserve"> </w:t>
      </w:r>
      <w:r w:rsidRPr="00DB7BE4">
        <w:rPr>
          <w:rStyle w:val="StyleUnderline"/>
          <w:highlight w:val="cyan"/>
        </w:rPr>
        <w:t>of merger leads</w:t>
      </w:r>
      <w:r w:rsidRPr="00A9451D">
        <w:rPr>
          <w:rStyle w:val="StyleUnderline"/>
        </w:rPr>
        <w:t xml:space="preserve"> the entrant </w:t>
      </w:r>
      <w:r w:rsidRPr="00DB7BE4">
        <w:rPr>
          <w:rStyle w:val="StyleUnderline"/>
          <w:highlight w:val="cyan"/>
        </w:rPr>
        <w:t>to</w:t>
      </w:r>
      <w:r w:rsidRPr="00A9451D">
        <w:rPr>
          <w:rStyle w:val="StyleUnderline"/>
        </w:rPr>
        <w:t xml:space="preserve"> put </w:t>
      </w:r>
      <w:r w:rsidRPr="00DB7BE4">
        <w:rPr>
          <w:rStyle w:val="StyleUnderline"/>
          <w:highlight w:val="cyan"/>
        </w:rPr>
        <w:t>weight on</w:t>
      </w:r>
      <w:r w:rsidRPr="00A9451D">
        <w:rPr>
          <w:rStyle w:val="StyleUnderline"/>
        </w:rPr>
        <w:t xml:space="preserve"> the </w:t>
      </w:r>
      <w:r w:rsidRPr="00DB7BE4">
        <w:rPr>
          <w:rStyle w:val="StyleUnderline"/>
          <w:highlight w:val="cyan"/>
        </w:rPr>
        <w:t>effects</w:t>
      </w:r>
      <w:r w:rsidRPr="00A9451D">
        <w:rPr>
          <w:rStyle w:val="StyleUnderline"/>
        </w:rPr>
        <w:t xml:space="preserve"> of its innovation </w:t>
      </w:r>
      <w:r w:rsidRPr="00DB7BE4">
        <w:rPr>
          <w:rStyle w:val="StyleUnderline"/>
          <w:highlight w:val="cyan"/>
        </w:rPr>
        <w:t>on monopoly profits</w:t>
      </w:r>
      <w:r w:rsidRPr="00A9451D">
        <w:rPr>
          <w:rStyle w:val="StyleUnderline"/>
        </w:rPr>
        <w:t>, which are</w:t>
      </w:r>
      <w:r w:rsidRPr="00A9451D">
        <w:rPr>
          <w:sz w:val="16"/>
        </w:rPr>
        <w:t xml:space="preserve"> </w:t>
      </w:r>
      <w:r w:rsidRPr="00A9451D">
        <w:rPr>
          <w:rStyle w:val="Emphasis"/>
        </w:rPr>
        <w:t>less sensitive</w:t>
      </w:r>
      <w:r w:rsidRPr="00A9451D">
        <w:rPr>
          <w:sz w:val="16"/>
        </w:rPr>
        <w:t xml:space="preserve"> </w:t>
      </w:r>
      <w:r w:rsidRPr="00A9451D">
        <w:rPr>
          <w:rStyle w:val="StyleUnderline"/>
        </w:rPr>
        <w:t>to the</w:t>
      </w:r>
      <w:r w:rsidRPr="00A9451D">
        <w:rPr>
          <w:sz w:val="16"/>
        </w:rPr>
        <w:t xml:space="preserve"> entrant’s </w:t>
      </w:r>
      <w:r w:rsidRPr="00A9451D">
        <w:rPr>
          <w:rStyle w:val="StyleUnderline"/>
        </w:rPr>
        <w:t>quality tha</w:t>
      </w:r>
      <w:r w:rsidRPr="00A9451D">
        <w:rPr>
          <w:sz w:val="16"/>
        </w:rPr>
        <w:t xml:space="preserve">n are </w:t>
      </w:r>
      <w:r w:rsidRPr="00A9451D">
        <w:rPr>
          <w:rStyle w:val="StyleUnderline"/>
        </w:rPr>
        <w:t>the profits the entrant earns when competing</w:t>
      </w:r>
      <w:r w:rsidRPr="00A9451D">
        <w:rPr>
          <w:sz w:val="16"/>
        </w:rPr>
        <w:t xml:space="preserve"> with the incumbent. Section 8 shows by example that </w:t>
      </w:r>
      <w:r w:rsidRPr="00A9451D">
        <w:rPr>
          <w:rStyle w:val="Emphasis"/>
        </w:rPr>
        <w:t>permissive</w:t>
      </w:r>
      <w:r w:rsidRPr="00A9451D">
        <w:rPr>
          <w:sz w:val="16"/>
        </w:rPr>
        <w:t xml:space="preserve"> </w:t>
      </w:r>
      <w:r w:rsidRPr="00A9451D">
        <w:rPr>
          <w:rStyle w:val="StyleUnderline"/>
        </w:rPr>
        <w:t>merger policy can</w:t>
      </w:r>
      <w:r w:rsidRPr="00A9451D">
        <w:rPr>
          <w:sz w:val="16"/>
        </w:rPr>
        <w:t xml:space="preserve"> </w:t>
      </w:r>
      <w:r w:rsidRPr="00A9451D">
        <w:rPr>
          <w:rStyle w:val="Emphasis"/>
        </w:rPr>
        <w:t>facilitate incumbency</w:t>
      </w:r>
      <w:r w:rsidRPr="00A9451D">
        <w:rPr>
          <w:sz w:val="16"/>
        </w:rPr>
        <w:t xml:space="preserve"> </w:t>
      </w:r>
      <w:r w:rsidRPr="00A9451D">
        <w:rPr>
          <w:rStyle w:val="StyleUnderline"/>
        </w:rPr>
        <w:t>for buyout that</w:t>
      </w:r>
      <w:r w:rsidRPr="00A9451D">
        <w:rPr>
          <w:sz w:val="16"/>
        </w:rPr>
        <w:t xml:space="preserve"> </w:t>
      </w:r>
      <w:r w:rsidRPr="00A9451D">
        <w:rPr>
          <w:rStyle w:val="Emphasis"/>
        </w:rPr>
        <w:t>discourages</w:t>
      </w:r>
      <w:r w:rsidRPr="00A9451D">
        <w:rPr>
          <w:sz w:val="16"/>
        </w:rPr>
        <w:t xml:space="preserve"> </w:t>
      </w:r>
      <w:r w:rsidRPr="00A9451D">
        <w:rPr>
          <w:rStyle w:val="StyleUnderline"/>
        </w:rPr>
        <w:t>innovative entry</w:t>
      </w:r>
      <w:r w:rsidRPr="00A9451D">
        <w:rPr>
          <w:sz w:val="16"/>
        </w:rPr>
        <w:t>.</w:t>
      </w:r>
    </w:p>
    <w:p w14:paraId="2B0F58B8" w14:textId="77777777" w:rsidR="00F13B4C" w:rsidRPr="00791FAC" w:rsidRDefault="00F13B4C" w:rsidP="00F13B4C">
      <w:pPr>
        <w:rPr>
          <w:sz w:val="12"/>
          <w:szCs w:val="12"/>
        </w:rPr>
      </w:pPr>
      <w:r w:rsidRPr="00791FAC">
        <w:rPr>
          <w:sz w:val="12"/>
          <w:szCs w:val="12"/>
        </w:rPr>
        <w:t>Section 9 discusses some policy implications of this analysis. Although acquisitions of emerging competitors in Schumpeterian markets should be subject to heightened scrutiny generally, in some cases merger promote innovation and efficiency. It is thus important to examine the facts of each case at hand even if doing so is difficult.</w:t>
      </w:r>
    </w:p>
    <w:p w14:paraId="06CB5D0B" w14:textId="77777777" w:rsidR="00F13B4C" w:rsidRPr="00791FAC" w:rsidRDefault="00F13B4C" w:rsidP="00F13B4C">
      <w:pPr>
        <w:rPr>
          <w:sz w:val="12"/>
          <w:szCs w:val="12"/>
        </w:rPr>
      </w:pPr>
      <w:r w:rsidRPr="00791FAC">
        <w:rPr>
          <w:sz w:val="12"/>
          <w:szCs w:val="12"/>
        </w:rPr>
        <w:t>Finally, a technical appendix examines a benchmark case of imitative entry to compete in the market, which serves as a benchmark for the text’s model of innovative entry to compete for the market.</w:t>
      </w:r>
    </w:p>
    <w:p w14:paraId="42BD2C70" w14:textId="77777777" w:rsidR="00F13B4C" w:rsidRPr="00791FAC" w:rsidRDefault="00F13B4C" w:rsidP="00F13B4C">
      <w:pPr>
        <w:rPr>
          <w:sz w:val="12"/>
          <w:szCs w:val="12"/>
        </w:rPr>
      </w:pPr>
      <w:r w:rsidRPr="00791FAC">
        <w:rPr>
          <w:sz w:val="12"/>
          <w:szCs w:val="12"/>
        </w:rPr>
        <w:t>2. Related literature</w:t>
      </w:r>
    </w:p>
    <w:p w14:paraId="6E5E9C6D" w14:textId="77777777" w:rsidR="00F13B4C" w:rsidRPr="00791FAC" w:rsidRDefault="00F13B4C" w:rsidP="00F13B4C">
      <w:pPr>
        <w:rPr>
          <w:sz w:val="12"/>
          <w:szCs w:val="12"/>
        </w:rPr>
      </w:pPr>
      <w:r w:rsidRPr="00791FAC">
        <w:rPr>
          <w:sz w:val="12"/>
          <w:szCs w:val="12"/>
        </w:rPr>
        <w:t>Before turning to the analysis, it is useful to put it in context and discuss related literature. The model presented below is not intended to apply to all Big Tech mergers.9 It is highly unlikely that the Big Tech incumbents considered each of the hundreds of firms they acquired to be a significant potential competitor, and any given incumbent may have a variety of motives underlying different acquisitions. For example, some commentators are concerned that a digital platform can expand into various industries that rely on it and then create artificial advantages for its subsidiaries while harming competition from rivals to those subsidiaries. Variants of this complaint have been made against Amazon Basics, Google Shopping, and Apple apps sold on its App Store.10 My focus is on mergers aimed at preventing successful entry into a firm’s core market(s), rather than mergers that allow a firm to expand into other markets. The latter type of merger is more appropriately analyzed using models developed in the literature on vertical mergers. Church (2008) surveys the main theories relevant to vertical mergers, and Slade (2020) surveys empirical studies of the effects of vertical mergers.</w:t>
      </w:r>
    </w:p>
    <w:p w14:paraId="3EA3F656" w14:textId="77777777" w:rsidR="00F13B4C" w:rsidRPr="00791FAC" w:rsidRDefault="00F13B4C" w:rsidP="00F13B4C">
      <w:pPr>
        <w:rPr>
          <w:sz w:val="12"/>
          <w:szCs w:val="12"/>
        </w:rPr>
      </w:pPr>
      <w:r w:rsidRPr="00791FAC">
        <w:rPr>
          <w:sz w:val="12"/>
          <w:szCs w:val="12"/>
        </w:rPr>
        <w:t>Big Tech firms often operate multi-sided platforms, which can have strong implications for the welfare effects of a merger. Recent analyses include Anderson and Peitz (2020) and Correia-da-Silva et al. (2019), and Foros et al. (2015) and Jullien and Sand-Zantman (2020) offer surveys of the two-sided merger literature. Below, I abstract away from multi-sidedness and focus on the implications of strong increasing returns.</w:t>
      </w:r>
    </w:p>
    <w:p w14:paraId="332E1B15" w14:textId="77777777" w:rsidR="00F13B4C" w:rsidRPr="00791FAC" w:rsidRDefault="00F13B4C" w:rsidP="00F13B4C">
      <w:pPr>
        <w:rPr>
          <w:sz w:val="12"/>
          <w:szCs w:val="12"/>
        </w:rPr>
      </w:pPr>
      <w:r w:rsidRPr="00791FAC">
        <w:rPr>
          <w:sz w:val="12"/>
          <w:szCs w:val="12"/>
        </w:rPr>
        <w:t>There has been a long and inconclusive debate regarding the general relationship between horizontal mergers and innovation. See, for example, Baker (2007), Jullien and Lefouili (2018), Katz and Shelanski (2007), and Shapiro (2012), and the papers cited therein. This literature tends to be concerned with the effects of merger on the level of post-merger innovation. By contrast, I consider situations in which innovation is necessary to launch an entry attempt, and I focus on the effects that the prospect of merger has on premerger innovation incentives.</w:t>
      </w:r>
    </w:p>
    <w:p w14:paraId="0AD1C64E" w14:textId="77777777" w:rsidR="00F13B4C" w:rsidRPr="00791FAC" w:rsidRDefault="00F13B4C" w:rsidP="00F13B4C">
      <w:pPr>
        <w:rPr>
          <w:sz w:val="12"/>
          <w:szCs w:val="12"/>
        </w:rPr>
      </w:pPr>
      <w:r w:rsidRPr="00791FAC">
        <w:rPr>
          <w:sz w:val="12"/>
          <w:szCs w:val="12"/>
        </w:rPr>
        <w:t>Several recent papers also consider premerger incentives.11 Cabral (2020), Letina et al. (2020), Motta and Peitz (2020), and Hollenbeck (2020) all find that prohibiting mergers can reduce innovation by reducing entry for buyout. The first three papers all examine models in which additional investment increases the probability that an innovation project is successful but does not affect the outcome conditional on success.12  Hence, the possibility that merger discourages entrant investment in marginal quality improvements does not arise. Hollenbeck (2020) considers a computational oligopoly model in which entrants’ investment decisions do affect their marginal product qualities, but for the functional forms that he utilizes, he finds that the prospect of merger never decreases entrants’ innovation levels.</w:t>
      </w:r>
    </w:p>
    <w:p w14:paraId="2CB1515D" w14:textId="77777777" w:rsidR="00F13B4C" w:rsidRPr="00791FAC" w:rsidRDefault="00F13B4C" w:rsidP="00F13B4C">
      <w:pPr>
        <w:rPr>
          <w:sz w:val="12"/>
          <w:szCs w:val="12"/>
        </w:rPr>
      </w:pPr>
      <w:r w:rsidRPr="00791FAC">
        <w:rPr>
          <w:sz w:val="12"/>
          <w:szCs w:val="12"/>
        </w:rPr>
        <w:t>Kamepalli et al. (2020) also examine the effects of merger policy on premerger innovation. They find that permissive merger policy can reduce entrant innovation but for a reason very different than the ones I identify below. Specifically, Kamepalli et al. examine a market subject to network effects in which prospective early adopters shy away from an entrant that they believe will be merged out of existence.</w:t>
      </w:r>
    </w:p>
    <w:p w14:paraId="298B2B03" w14:textId="77777777" w:rsidR="00F13B4C" w:rsidRPr="00791FAC" w:rsidRDefault="00F13B4C" w:rsidP="00F13B4C">
      <w:pPr>
        <w:rPr>
          <w:sz w:val="12"/>
          <w:szCs w:val="12"/>
        </w:rPr>
      </w:pPr>
      <w:r w:rsidRPr="00791FAC">
        <w:rPr>
          <w:sz w:val="12"/>
          <w:szCs w:val="12"/>
        </w:rPr>
        <w:t>Finally, Bryan and Hovenkamp (2020) examine a model of startup acquisitions by duopoly incumbents in which a startup does not have the ability to enter the market. Although related, the analysis focuses on the effects of exclusive licensing rather than the elimination of a potential Schumpeterian competitor that I examine.</w:t>
      </w:r>
    </w:p>
    <w:p w14:paraId="5AFDDDD7" w14:textId="77777777" w:rsidR="00F13B4C" w:rsidRPr="00791FAC" w:rsidRDefault="00F13B4C" w:rsidP="00F13B4C">
      <w:pPr>
        <w:rPr>
          <w:sz w:val="12"/>
          <w:szCs w:val="12"/>
        </w:rPr>
      </w:pPr>
      <w:r w:rsidRPr="00791FAC">
        <w:rPr>
          <w:sz w:val="12"/>
          <w:szCs w:val="12"/>
        </w:rPr>
        <w:t>3. The model</w:t>
      </w:r>
    </w:p>
    <w:p w14:paraId="58347372" w14:textId="77777777" w:rsidR="00F13B4C" w:rsidRPr="00791FAC" w:rsidRDefault="00F13B4C" w:rsidP="00F13B4C">
      <w:pPr>
        <w:rPr>
          <w:sz w:val="12"/>
          <w:szCs w:val="12"/>
        </w:rPr>
      </w:pPr>
      <w:r w:rsidRPr="00791FAC">
        <w:rPr>
          <w:sz w:val="12"/>
          <w:szCs w:val="12"/>
        </w:rPr>
        <w:t>I explore the effects of merger policy by examining Markov perfect equilibria (i.e., subgame perfect equilibria in which players’ strategies depend only on the current, payoff-relevant state variables) in the infinite-horizon game illustrated in Fig. 1 below. Firms and consumers have a common per-period discount factor, δ. The structure of the game and specific parameter values are common knowledge.</w:t>
      </w:r>
    </w:p>
    <w:p w14:paraId="6F3DBD4B" w14:textId="77777777" w:rsidR="00F13B4C" w:rsidRPr="00791FAC" w:rsidRDefault="00F13B4C" w:rsidP="00F13B4C">
      <w:pPr>
        <w:rPr>
          <w:sz w:val="12"/>
          <w:szCs w:val="12"/>
        </w:rPr>
      </w:pPr>
      <w:r w:rsidRPr="00791FAC">
        <w:rPr>
          <w:sz w:val="12"/>
          <w:szCs w:val="12"/>
        </w:rPr>
        <w:t>At the start of each period, any existing incumbent chooses whether to remain active in the market. Then a new potential entry opportunity arrives with exogenous probability, ρ¯. An opportunity can be thought of as arising due to the discovery of a new generation of product or process technology that is proprietary to the potential entrant. When a new generation arrives, the potential entrant associated with that generation chooses how much to invest in developing the new technology, where greater investment leads to higher quality.13</w:t>
      </w:r>
    </w:p>
    <w:p w14:paraId="2E93E121" w14:textId="77777777" w:rsidR="00F13B4C" w:rsidRPr="00791FAC" w:rsidRDefault="00F13B4C" w:rsidP="00F13B4C">
      <w:pPr>
        <w:rPr>
          <w:sz w:val="12"/>
          <w:szCs w:val="12"/>
        </w:rPr>
      </w:pPr>
      <w:r w:rsidRPr="00791FAC">
        <w:rPr>
          <w:sz w:val="12"/>
          <w:szCs w:val="12"/>
        </w:rPr>
        <w:t>Let qk(I) denote the quality level obtained for the generation-k technology when the entrant invests I. qk(I) is assumed to be increasing in k as well as I. To simplify the notation, equate each technological generation with the corresponding period index. That is, generation k refers to the technology that allows entry commencing in period k. This notation implicitly assumes that generations advance over time independently of both whether an entry opportunity arises in a particular period and what amounts that entrants have invested in past generations. Once a given generation of technology has arrived, it does not improve (i.e., for a given k, qk( · ) does not change with the passage of time), and there is only a single entry opportunity for any given firm: a firm must either choose to enter when an opportunity arises or otherwise stay out forever.</w:t>
      </w:r>
    </w:p>
    <w:p w14:paraId="7A3084A1" w14:textId="77777777" w:rsidR="00F13B4C" w:rsidRPr="00791FAC" w:rsidRDefault="00F13B4C" w:rsidP="00F13B4C">
      <w:pPr>
        <w:rPr>
          <w:sz w:val="12"/>
          <w:szCs w:val="12"/>
        </w:rPr>
      </w:pPr>
      <w:r w:rsidRPr="00791FAC">
        <w:rPr>
          <w:sz w:val="12"/>
          <w:szCs w:val="12"/>
        </w:rPr>
        <w:t>Conditional on having an entry opportunity and choosing to enter, a generation-l entrant facing an incumbent with product quality qf chooses investment I to maximize</w:t>
      </w:r>
    </w:p>
    <w:p w14:paraId="325D05EE" w14:textId="77777777" w:rsidR="00F13B4C" w:rsidRPr="00791FAC" w:rsidRDefault="00F13B4C" w:rsidP="00F13B4C">
      <w:pPr>
        <w:rPr>
          <w:sz w:val="12"/>
          <w:szCs w:val="12"/>
        </w:rPr>
      </w:pPr>
      <w:r w:rsidRPr="00791FAC">
        <w:rPr>
          <w:sz w:val="12"/>
          <w:szCs w:val="12"/>
        </w:rPr>
        <w:t>[Equation omitted]</w:t>
      </w:r>
    </w:p>
    <w:p w14:paraId="35B9559A" w14:textId="77777777" w:rsidR="00F13B4C" w:rsidRPr="00791FAC" w:rsidRDefault="00F13B4C" w:rsidP="00F13B4C">
      <w:pPr>
        <w:rPr>
          <w:sz w:val="12"/>
          <w:szCs w:val="12"/>
        </w:rPr>
      </w:pPr>
      <w:r w:rsidRPr="00791FAC">
        <w:rPr>
          <w:sz w:val="12"/>
          <w:szCs w:val="12"/>
        </w:rPr>
        <w:t>where VE l (qf, ql) is the expected discounted productmarket profits that will be earned by a generation-l entrant with quality ql facing an incumbent with quality qf. 14 One can think of f as standing for “follower” and l standing for “leader” because the entrant relies on the leading technology. Assume that that there is a unique optimal investment level conditional on the incumbent’s quality, I E l (qf), with associated quality level qE l (qf) ≡ ql(I E l (qf)). The potential entrant chooses to enter the market if</w:t>
      </w:r>
    </w:p>
    <w:p w14:paraId="2215BC21" w14:textId="77777777" w:rsidR="00F13B4C" w:rsidRPr="00791FAC" w:rsidRDefault="00F13B4C" w:rsidP="00F13B4C">
      <w:pPr>
        <w:rPr>
          <w:sz w:val="12"/>
          <w:szCs w:val="12"/>
        </w:rPr>
      </w:pPr>
      <w:r w:rsidRPr="00791FAC">
        <w:rPr>
          <w:sz w:val="12"/>
          <w:szCs w:val="12"/>
        </w:rPr>
        <w:t>[Equation omitted]</w:t>
      </w:r>
    </w:p>
    <w:p w14:paraId="36DF06E5" w14:textId="77777777" w:rsidR="00F13B4C" w:rsidRPr="00791FAC" w:rsidRDefault="00F13B4C" w:rsidP="00F13B4C">
      <w:pPr>
        <w:rPr>
          <w:sz w:val="12"/>
          <w:szCs w:val="12"/>
        </w:rPr>
      </w:pPr>
      <w:r w:rsidRPr="00791FAC">
        <w:rPr>
          <w:sz w:val="12"/>
          <w:szCs w:val="12"/>
        </w:rPr>
        <w:t>and will stay out of the market otherwise (with I = 0). Let ρE l (qf) denote ρ¯ times the conditional probability that entrant with generation-l technology will enter if the opportunity arises and there is a single incumbent having quality qf.</w:t>
      </w:r>
    </w:p>
    <w:p w14:paraId="25184EEB" w14:textId="77777777" w:rsidR="00F13B4C" w:rsidRPr="00791FAC" w:rsidRDefault="00F13B4C" w:rsidP="00F13B4C">
      <w:pPr>
        <w:rPr>
          <w:sz w:val="12"/>
          <w:szCs w:val="12"/>
        </w:rPr>
      </w:pPr>
      <w:r w:rsidRPr="00791FAC">
        <w:rPr>
          <w:sz w:val="12"/>
          <w:szCs w:val="12"/>
        </w:rPr>
        <w:t>After the entry decision, any incumbents and the entrant (if there is one) choose whether to merge, which generates a new state of the market. A merger is assumed to take place whenever doing so maximizes the net present value of the merging parties’ joint profits. The exit, entry, and merger decisions occur sequentially but instantaneously, followed by a production period. The next period repeats this structure.</w:t>
      </w:r>
    </w:p>
    <w:p w14:paraId="30984B0A" w14:textId="77777777" w:rsidR="00F13B4C" w:rsidRPr="00791FAC" w:rsidRDefault="00F13B4C" w:rsidP="00F13B4C">
      <w:pPr>
        <w:rPr>
          <w:sz w:val="12"/>
          <w:szCs w:val="12"/>
        </w:rPr>
      </w:pPr>
      <w:r w:rsidRPr="00791FAC">
        <w:rPr>
          <w:sz w:val="12"/>
          <w:szCs w:val="12"/>
        </w:rPr>
        <w:t>I consider settings in which, if entry occurs and the incumbent and entrant do not merge, then they compete for the market for one period, after which one of them exits the market. The losing firm puts up a fight for one period before exiting because it has a depreciating asset (e.g., consumer brand, installed user base, or plant and equipment) in which the firm stops investing after entry but that has sufficient residual value for the firm to constrain the winner’s pricing for one period.15 Once the loser has exited the market, it exerts no competitive pressure.16</w:t>
      </w:r>
    </w:p>
    <w:p w14:paraId="5D8384EA" w14:textId="77777777" w:rsidR="00F13B4C" w:rsidRPr="00791FAC" w:rsidRDefault="00F13B4C" w:rsidP="00F13B4C">
      <w:pPr>
        <w:rPr>
          <w:sz w:val="12"/>
          <w:szCs w:val="12"/>
        </w:rPr>
      </w:pPr>
      <w:r w:rsidRPr="00791FAC">
        <w:rPr>
          <w:noProof/>
          <w:sz w:val="12"/>
          <w:szCs w:val="12"/>
        </w:rPr>
        <w:t>[Figure omitted]</w:t>
      </w:r>
    </w:p>
    <w:p w14:paraId="198EED63" w14:textId="77777777" w:rsidR="00F13B4C" w:rsidRPr="00791FAC" w:rsidRDefault="00F13B4C" w:rsidP="00F13B4C">
      <w:pPr>
        <w:rPr>
          <w:sz w:val="12"/>
          <w:szCs w:val="12"/>
        </w:rPr>
      </w:pPr>
      <w:r w:rsidRPr="00791FAC">
        <w:rPr>
          <w:sz w:val="12"/>
          <w:szCs w:val="12"/>
        </w:rPr>
        <w:t xml:space="preserve">Let πI t(qf, ql) and πE t (qf, ql) denote the per-period profits of the incumbent and entrant, respectively, when they compete for the market in period t with products having qualities qf and ql, respectively.17 These profit functions may also reflect horizontal product differentiation as long as that differentiation is insufficient to allow the firms to coexist profitably.18 After one firm has exited the market, the remaining firm earns π M t (qk ) per period until the next entry event occurs, where k </w:t>
      </w:r>
      <w:r w:rsidRPr="00791FAC">
        <w:rPr>
          <w:rFonts w:ascii="Cambria Math" w:hAnsi="Cambria Math" w:cs="Cambria Math"/>
          <w:sz w:val="12"/>
          <w:szCs w:val="12"/>
        </w:rPr>
        <w:t>∈</w:t>
      </w:r>
      <w:r w:rsidRPr="00791FAC">
        <w:rPr>
          <w:sz w:val="12"/>
          <w:szCs w:val="12"/>
        </w:rPr>
        <w:t xml:space="preserve"> {f, l} denotes the winner’s technology</w:t>
      </w:r>
    </w:p>
    <w:p w14:paraId="1B35A36B" w14:textId="77777777" w:rsidR="00F13B4C" w:rsidRPr="00791FAC" w:rsidRDefault="00F13B4C" w:rsidP="00F13B4C">
      <w:pPr>
        <w:rPr>
          <w:sz w:val="12"/>
          <w:szCs w:val="12"/>
        </w:rPr>
      </w:pPr>
      <w:r w:rsidRPr="00791FAC">
        <w:rPr>
          <w:sz w:val="12"/>
          <w:szCs w:val="12"/>
        </w:rPr>
        <w:t>Assume that maxI πE t (qf, ql(I)) − I &lt; 0, so that it is unprofitable to enter the market, lose the competition for the market, and exit. Given this assumption, and because the model is deterministic with respect to product-market competition, entry occurs only if the entrant anticipates either winning the competition for the market or merging.19</w:t>
      </w:r>
    </w:p>
    <w:p w14:paraId="73CAF90A" w14:textId="77777777" w:rsidR="00F13B4C" w:rsidRPr="00791FAC" w:rsidRDefault="00F13B4C" w:rsidP="00F13B4C">
      <w:pPr>
        <w:rPr>
          <w:sz w:val="12"/>
          <w:szCs w:val="12"/>
        </w:rPr>
      </w:pPr>
      <w:r w:rsidRPr="00791FAC">
        <w:rPr>
          <w:sz w:val="12"/>
          <w:szCs w:val="12"/>
        </w:rPr>
        <w:t xml:space="preserve">If entry occurs and the incumbent and entrant merge, then the combined firm earns πT t (qf, ql) in the entry— or “transition”—period given the incumbent’s and entrant’s product qualities. The transition period reflects lags in redeploying competitive assets (e.g., brands, installed bases, or physical plant). The merged firm earns π M t (qk ) per period in subsequent periods until the next entry event occurs, where k </w:t>
      </w:r>
      <w:r w:rsidRPr="00791FAC">
        <w:rPr>
          <w:rFonts w:ascii="Cambria Math" w:hAnsi="Cambria Math" w:cs="Cambria Math"/>
          <w:sz w:val="12"/>
          <w:szCs w:val="12"/>
        </w:rPr>
        <w:t>∈</w:t>
      </w:r>
      <w:r w:rsidRPr="00791FAC">
        <w:rPr>
          <w:sz w:val="12"/>
          <w:szCs w:val="12"/>
        </w:rPr>
        <w:t xml:space="preserve"> {f, l} is the technology that the merged firm chooses to adopt going forward. The assumption that the merged firm has to choose one or the other technology is consistent with my focus on effects that arise when mergers do not generate productive efficiencies.</w:t>
      </w:r>
    </w:p>
    <w:p w14:paraId="4CC0E52D" w14:textId="77777777" w:rsidR="00F13B4C" w:rsidRPr="00791FAC" w:rsidRDefault="00F13B4C" w:rsidP="00F13B4C">
      <w:pPr>
        <w:rPr>
          <w:sz w:val="12"/>
          <w:szCs w:val="12"/>
        </w:rPr>
      </w:pPr>
      <w:r w:rsidRPr="00791FAC">
        <w:rPr>
          <w:sz w:val="12"/>
          <w:szCs w:val="12"/>
        </w:rPr>
        <w:t>Even absent merger efficiencies, there is private incentive to merge to avoid dissipating profits through competition: both πT t (qf, ql) and max k</w:t>
      </w:r>
      <w:r w:rsidRPr="00791FAC">
        <w:rPr>
          <w:rFonts w:ascii="Cambria Math" w:hAnsi="Cambria Math" w:cs="Cambria Math"/>
          <w:sz w:val="12"/>
          <w:szCs w:val="12"/>
        </w:rPr>
        <w:t>∈</w:t>
      </w:r>
      <w:r w:rsidRPr="00791FAC">
        <w:rPr>
          <w:sz w:val="12"/>
          <w:szCs w:val="12"/>
        </w:rPr>
        <w:t>{f,l} π M t (qk ) are assumed to be larger than πI t(qf , ql) + πE t (qf , ql).</w:t>
      </w:r>
    </w:p>
    <w:p w14:paraId="1F24C298" w14:textId="77777777" w:rsidR="00F13B4C" w:rsidRPr="00791FAC" w:rsidRDefault="00F13B4C" w:rsidP="00F13B4C">
      <w:pPr>
        <w:rPr>
          <w:sz w:val="12"/>
          <w:szCs w:val="12"/>
        </w:rPr>
      </w:pPr>
      <w:r w:rsidRPr="00791FAC">
        <w:rPr>
          <w:sz w:val="12"/>
          <w:szCs w:val="12"/>
        </w:rPr>
        <w:t>4. Acquisitions of emerging competitors: a case for heightened scrutiny</w:t>
      </w:r>
    </w:p>
    <w:p w14:paraId="604A137D" w14:textId="77777777" w:rsidR="00F13B4C" w:rsidRPr="0033382F" w:rsidRDefault="00F13B4C" w:rsidP="00F13B4C">
      <w:pPr>
        <w:rPr>
          <w:sz w:val="16"/>
        </w:rPr>
      </w:pPr>
      <w:r w:rsidRPr="0033382F">
        <w:rPr>
          <w:sz w:val="16"/>
        </w:rPr>
        <w:t xml:space="preserve">As described in the Introduction, </w:t>
      </w:r>
      <w:r w:rsidRPr="0033382F">
        <w:rPr>
          <w:rStyle w:val="StyleUnderline"/>
        </w:rPr>
        <w:t>to be</w:t>
      </w:r>
      <w:r w:rsidRPr="0033382F">
        <w:rPr>
          <w:sz w:val="16"/>
        </w:rPr>
        <w:t xml:space="preserve"> </w:t>
      </w:r>
      <w:r w:rsidRPr="0033382F">
        <w:rPr>
          <w:rStyle w:val="Emphasis"/>
        </w:rPr>
        <w:t>successful</w:t>
      </w:r>
      <w:r w:rsidRPr="0033382F">
        <w:rPr>
          <w:sz w:val="16"/>
        </w:rPr>
        <w:t xml:space="preserve">, </w:t>
      </w:r>
      <w:r w:rsidRPr="0033382F">
        <w:rPr>
          <w:rStyle w:val="StyleUnderline"/>
        </w:rPr>
        <w:t xml:space="preserve">an </w:t>
      </w:r>
      <w:r w:rsidRPr="00DB7BE4">
        <w:rPr>
          <w:rStyle w:val="StyleUnderline"/>
          <w:highlight w:val="cyan"/>
        </w:rPr>
        <w:t>entrant needs</w:t>
      </w:r>
      <w:r w:rsidRPr="0033382F">
        <w:rPr>
          <w:rStyle w:val="StyleUnderline"/>
        </w:rPr>
        <w:t xml:space="preserve"> to</w:t>
      </w:r>
      <w:r w:rsidRPr="0033382F">
        <w:rPr>
          <w:sz w:val="16"/>
        </w:rPr>
        <w:t xml:space="preserve"> </w:t>
      </w:r>
      <w:r w:rsidRPr="0033382F">
        <w:rPr>
          <w:rStyle w:val="Emphasis"/>
        </w:rPr>
        <w:t xml:space="preserve">amass </w:t>
      </w:r>
      <w:r w:rsidRPr="00DB7BE4">
        <w:rPr>
          <w:rStyle w:val="Emphasis"/>
          <w:highlight w:val="cyan"/>
        </w:rPr>
        <w:t>complementary resources</w:t>
      </w:r>
      <w:r w:rsidRPr="0033382F">
        <w:rPr>
          <w:sz w:val="16"/>
        </w:rPr>
        <w:t xml:space="preserve"> (e.g., users and intellectual property) </w:t>
      </w:r>
      <w:r w:rsidRPr="0033382F">
        <w:rPr>
          <w:rStyle w:val="StyleUnderline"/>
        </w:rPr>
        <w:t>to overcome</w:t>
      </w:r>
      <w:r w:rsidRPr="0033382F">
        <w:rPr>
          <w:sz w:val="16"/>
        </w:rPr>
        <w:t xml:space="preserve"> any </w:t>
      </w:r>
      <w:r w:rsidRPr="0033382F">
        <w:rPr>
          <w:rStyle w:val="Emphasis"/>
        </w:rPr>
        <w:t>incumbency</w:t>
      </w:r>
      <w:r w:rsidRPr="0033382F">
        <w:rPr>
          <w:sz w:val="16"/>
        </w:rPr>
        <w:t xml:space="preserve"> </w:t>
      </w:r>
      <w:r w:rsidRPr="0033382F">
        <w:rPr>
          <w:rStyle w:val="StyleUnderline"/>
        </w:rPr>
        <w:t>advantages, and it needs a</w:t>
      </w:r>
      <w:r w:rsidRPr="0033382F">
        <w:rPr>
          <w:sz w:val="16"/>
        </w:rPr>
        <w:t xml:space="preserve"> </w:t>
      </w:r>
      <w:r w:rsidRPr="0033382F">
        <w:rPr>
          <w:rStyle w:val="Emphasis"/>
        </w:rPr>
        <w:t>strong</w:t>
      </w:r>
      <w:r w:rsidRPr="0033382F">
        <w:rPr>
          <w:sz w:val="16"/>
        </w:rPr>
        <w:t xml:space="preserve"> </w:t>
      </w:r>
      <w:r w:rsidRPr="0033382F">
        <w:rPr>
          <w:rStyle w:val="StyleUnderline"/>
        </w:rPr>
        <w:t>growth trajectory to achieve viable scale</w:t>
      </w:r>
      <w:r w:rsidRPr="0033382F">
        <w:rPr>
          <w:sz w:val="16"/>
        </w:rPr>
        <w:t xml:space="preserve">. The entrant’s need to acquire complementary assets and attain a strong growth path may </w:t>
      </w:r>
      <w:r w:rsidRPr="0033382F">
        <w:rPr>
          <w:rStyle w:val="StyleUnderline"/>
        </w:rPr>
        <w:t>allow an incumbent to</w:t>
      </w:r>
      <w:r w:rsidRPr="0033382F">
        <w:rPr>
          <w:sz w:val="16"/>
        </w:rPr>
        <w:t xml:space="preserve"> </w:t>
      </w:r>
      <w:r w:rsidRPr="0033382F">
        <w:rPr>
          <w:rStyle w:val="Emphasis"/>
        </w:rPr>
        <w:t>identify</w:t>
      </w:r>
      <w:r w:rsidRPr="0033382F">
        <w:rPr>
          <w:sz w:val="16"/>
        </w:rPr>
        <w:t xml:space="preserve"> </w:t>
      </w:r>
      <w:r w:rsidRPr="0033382F">
        <w:rPr>
          <w:rStyle w:val="StyleUnderline"/>
        </w:rPr>
        <w:t>and</w:t>
      </w:r>
      <w:r w:rsidRPr="0033382F">
        <w:rPr>
          <w:sz w:val="16"/>
        </w:rPr>
        <w:t xml:space="preserve"> </w:t>
      </w:r>
      <w:r w:rsidRPr="0033382F">
        <w:rPr>
          <w:rStyle w:val="Emphasis"/>
        </w:rPr>
        <w:t>acquire</w:t>
      </w:r>
      <w:r w:rsidRPr="0033382F">
        <w:rPr>
          <w:sz w:val="16"/>
        </w:rPr>
        <w:t xml:space="preserve"> </w:t>
      </w:r>
      <w:r w:rsidRPr="0033382F">
        <w:rPr>
          <w:rStyle w:val="StyleUnderline"/>
        </w:rPr>
        <w:t>a potential rival before it</w:t>
      </w:r>
      <w:r w:rsidRPr="0033382F">
        <w:rPr>
          <w:sz w:val="16"/>
        </w:rPr>
        <w:t xml:space="preserve"> has </w:t>
      </w:r>
      <w:r w:rsidRPr="0033382F">
        <w:rPr>
          <w:rStyle w:val="StyleUnderline"/>
        </w:rPr>
        <w:t>entered into direct competition with the incumbent</w:t>
      </w:r>
      <w:r w:rsidRPr="0033382F">
        <w:rPr>
          <w:sz w:val="16"/>
        </w:rPr>
        <w:t xml:space="preserve">, or while the entrant still has a very small share of the market in which the incumbent competes.20 This </w:t>
      </w:r>
      <w:r w:rsidRPr="0033382F">
        <w:rPr>
          <w:rStyle w:val="StyleUnderline"/>
        </w:rPr>
        <w:t xml:space="preserve">possibility </w:t>
      </w:r>
      <w:r w:rsidRPr="00DB7BE4">
        <w:rPr>
          <w:rStyle w:val="StyleUnderline"/>
          <w:highlight w:val="cyan"/>
        </w:rPr>
        <w:t>challenges</w:t>
      </w:r>
      <w:r w:rsidRPr="0033382F">
        <w:rPr>
          <w:rStyle w:val="StyleUnderline"/>
        </w:rPr>
        <w:t xml:space="preserve"> the</w:t>
      </w:r>
      <w:r w:rsidRPr="0033382F">
        <w:rPr>
          <w:sz w:val="16"/>
        </w:rPr>
        <w:t xml:space="preserve"> </w:t>
      </w:r>
      <w:r w:rsidRPr="00DB7BE4">
        <w:rPr>
          <w:rStyle w:val="Emphasis"/>
          <w:highlight w:val="cyan"/>
        </w:rPr>
        <w:t>traditional antitrust</w:t>
      </w:r>
      <w:r w:rsidRPr="0033382F">
        <w:rPr>
          <w:rStyle w:val="Emphasis"/>
        </w:rPr>
        <w:t xml:space="preserve"> approach</w:t>
      </w:r>
      <w:r w:rsidRPr="0033382F">
        <w:rPr>
          <w:sz w:val="16"/>
        </w:rPr>
        <w:t xml:space="preserve"> </w:t>
      </w:r>
      <w:r w:rsidRPr="0033382F">
        <w:rPr>
          <w:rStyle w:val="StyleUnderline"/>
        </w:rPr>
        <w:t xml:space="preserve">to assessing mergers in the U.S., under </w:t>
      </w:r>
      <w:r w:rsidRPr="00DB7BE4">
        <w:rPr>
          <w:rStyle w:val="StyleUnderline"/>
          <w:highlight w:val="cyan"/>
        </w:rPr>
        <w:t>which</w:t>
      </w:r>
      <w:r w:rsidRPr="0033382F">
        <w:rPr>
          <w:rStyle w:val="StyleUnderline"/>
        </w:rPr>
        <w:t xml:space="preserve"> it </w:t>
      </w:r>
      <w:r w:rsidRPr="00DB7BE4">
        <w:rPr>
          <w:rStyle w:val="StyleUnderline"/>
          <w:highlight w:val="cyan"/>
        </w:rPr>
        <w:t>is</w:t>
      </w:r>
      <w:r w:rsidRPr="00DB7BE4">
        <w:rPr>
          <w:sz w:val="16"/>
          <w:highlight w:val="cyan"/>
        </w:rPr>
        <w:t xml:space="preserve"> </w:t>
      </w:r>
      <w:r w:rsidRPr="00DB7BE4">
        <w:rPr>
          <w:rStyle w:val="Emphasis"/>
          <w:highlight w:val="cyan"/>
        </w:rPr>
        <w:t>difficult to prevail in court</w:t>
      </w:r>
      <w:r w:rsidRPr="0033382F">
        <w:rPr>
          <w:sz w:val="16"/>
        </w:rPr>
        <w:t xml:space="preserve"> </w:t>
      </w:r>
      <w:r w:rsidRPr="0033382F">
        <w:rPr>
          <w:rStyle w:val="StyleUnderline"/>
        </w:rPr>
        <w:t>when trying to block a merger based solely on the loss of</w:t>
      </w:r>
      <w:r w:rsidRPr="0033382F">
        <w:rPr>
          <w:sz w:val="16"/>
        </w:rPr>
        <w:t xml:space="preserve"> </w:t>
      </w:r>
      <w:r w:rsidRPr="0033382F">
        <w:rPr>
          <w:rStyle w:val="Emphasis"/>
        </w:rPr>
        <w:t>potential</w:t>
      </w:r>
      <w:r w:rsidRPr="0033382F">
        <w:rPr>
          <w:sz w:val="16"/>
        </w:rPr>
        <w:t xml:space="preserve"> </w:t>
      </w:r>
      <w:r w:rsidRPr="0033382F">
        <w:rPr>
          <w:rStyle w:val="StyleUnderline"/>
        </w:rPr>
        <w:t>future competition</w:t>
      </w:r>
      <w:r w:rsidRPr="0033382F">
        <w:rPr>
          <w:sz w:val="16"/>
        </w:rPr>
        <w:t xml:space="preserve">.21 </w:t>
      </w:r>
      <w:r w:rsidRPr="0033382F">
        <w:t>***FOOTNOTE BEGINS***</w:t>
      </w:r>
      <w:r w:rsidRPr="0033382F">
        <w:rPr>
          <w:sz w:val="16"/>
        </w:rPr>
        <w:t xml:space="preserve"> See, e.g., Bush and Massa (2004) and Werden and Limarzi (2010) for discussions of relevant cases. In addition, </w:t>
      </w:r>
      <w:r w:rsidRPr="0033382F">
        <w:rPr>
          <w:rStyle w:val="StyleUnderline"/>
        </w:rPr>
        <w:t>the</w:t>
      </w:r>
      <w:r w:rsidRPr="0033382F">
        <w:rPr>
          <w:sz w:val="16"/>
        </w:rPr>
        <w:t xml:space="preserve"> </w:t>
      </w:r>
      <w:r w:rsidRPr="00DB7BE4">
        <w:rPr>
          <w:rStyle w:val="Emphasis"/>
        </w:rPr>
        <w:t>lack</w:t>
      </w:r>
      <w:r w:rsidRPr="0033382F">
        <w:rPr>
          <w:rStyle w:val="Emphasis"/>
        </w:rPr>
        <w:t xml:space="preserve"> of assets or sales</w:t>
      </w:r>
      <w:r w:rsidRPr="0033382F">
        <w:rPr>
          <w:sz w:val="16"/>
        </w:rPr>
        <w:t xml:space="preserve"> may </w:t>
      </w:r>
      <w:r w:rsidRPr="0033382F">
        <w:rPr>
          <w:rStyle w:val="StyleUnderline"/>
        </w:rPr>
        <w:t>result in a transaction’s falling</w:t>
      </w:r>
      <w:r w:rsidRPr="0033382F">
        <w:rPr>
          <w:sz w:val="16"/>
        </w:rPr>
        <w:t xml:space="preserve"> </w:t>
      </w:r>
      <w:r w:rsidRPr="0033382F">
        <w:rPr>
          <w:rStyle w:val="Emphasis"/>
          <w:sz w:val="24"/>
          <w:szCs w:val="24"/>
        </w:rPr>
        <w:t>below the thresholds</w:t>
      </w:r>
      <w:r w:rsidRPr="0033382F">
        <w:rPr>
          <w:sz w:val="16"/>
        </w:rPr>
        <w:t xml:space="preserve"> </w:t>
      </w:r>
      <w:r w:rsidRPr="0033382F">
        <w:rPr>
          <w:rStyle w:val="StyleUnderline"/>
        </w:rPr>
        <w:t>that trigger</w:t>
      </w:r>
      <w:r w:rsidRPr="0033382F">
        <w:rPr>
          <w:sz w:val="16"/>
        </w:rPr>
        <w:t xml:space="preserve"> mandatory </w:t>
      </w:r>
      <w:r w:rsidRPr="0033382F">
        <w:rPr>
          <w:rStyle w:val="StyleUnderline"/>
        </w:rPr>
        <w:t>notification of antitrust authorities</w:t>
      </w:r>
      <w:r w:rsidRPr="0033382F">
        <w:rPr>
          <w:sz w:val="16"/>
        </w:rPr>
        <w:t xml:space="preserve">. (See Wollman (2019).) </w:t>
      </w:r>
      <w:r w:rsidRPr="0033382F">
        <w:t>***FOOTNOTE ENDS***</w:t>
      </w:r>
      <w:r w:rsidRPr="0033382F">
        <w:rPr>
          <w:sz w:val="16"/>
        </w:rPr>
        <w:t xml:space="preserve"> Moreover, </w:t>
      </w:r>
      <w:r w:rsidRPr="0033382F">
        <w:rPr>
          <w:rStyle w:val="StyleUnderline"/>
        </w:rPr>
        <w:t>the</w:t>
      </w:r>
      <w:r w:rsidRPr="0033382F">
        <w:rPr>
          <w:sz w:val="16"/>
        </w:rPr>
        <w:t xml:space="preserve"> </w:t>
      </w:r>
      <w:r w:rsidRPr="0033382F">
        <w:rPr>
          <w:rStyle w:val="Emphasis"/>
        </w:rPr>
        <w:t>earlier</w:t>
      </w:r>
      <w:r w:rsidRPr="0033382F">
        <w:rPr>
          <w:sz w:val="16"/>
        </w:rPr>
        <w:t xml:space="preserve"> </w:t>
      </w:r>
      <w:r w:rsidRPr="0033382F">
        <w:rPr>
          <w:rStyle w:val="StyleUnderline"/>
        </w:rPr>
        <w:t>the dominant firm can identify such a rival, the</w:t>
      </w:r>
      <w:r w:rsidRPr="0033382F">
        <w:rPr>
          <w:sz w:val="16"/>
        </w:rPr>
        <w:t xml:space="preserve"> </w:t>
      </w:r>
      <w:r w:rsidRPr="0033382F">
        <w:rPr>
          <w:rStyle w:val="Emphasis"/>
        </w:rPr>
        <w:t>more problematical</w:t>
      </w:r>
      <w:r w:rsidRPr="0033382F">
        <w:rPr>
          <w:sz w:val="16"/>
        </w:rPr>
        <w:t xml:space="preserve"> </w:t>
      </w:r>
      <w:r w:rsidRPr="0033382F">
        <w:rPr>
          <w:rStyle w:val="StyleUnderline"/>
        </w:rPr>
        <w:t>the outcome is for competition</w:t>
      </w:r>
      <w:r w:rsidRPr="0033382F">
        <w:rPr>
          <w:sz w:val="16"/>
        </w:rPr>
        <w:t xml:space="preserve"> policy—both </w:t>
      </w:r>
      <w:r w:rsidRPr="0033382F">
        <w:rPr>
          <w:rStyle w:val="StyleUnderline"/>
        </w:rPr>
        <w:t>because the</w:t>
      </w:r>
      <w:r w:rsidRPr="0033382F">
        <w:rPr>
          <w:sz w:val="16"/>
        </w:rPr>
        <w:t xml:space="preserve"> </w:t>
      </w:r>
      <w:r w:rsidRPr="0033382F">
        <w:rPr>
          <w:rStyle w:val="Emphasis"/>
        </w:rPr>
        <w:t>earlier</w:t>
      </w:r>
      <w:r w:rsidRPr="0033382F">
        <w:rPr>
          <w:sz w:val="16"/>
        </w:rPr>
        <w:t xml:space="preserve"> </w:t>
      </w:r>
      <w:r w:rsidRPr="0033382F">
        <w:rPr>
          <w:rStyle w:val="StyleUnderline"/>
        </w:rPr>
        <w:t>a merger involving a</w:t>
      </w:r>
      <w:r w:rsidRPr="0033382F">
        <w:rPr>
          <w:sz w:val="16"/>
        </w:rPr>
        <w:t xml:space="preserve"> </w:t>
      </w:r>
      <w:r w:rsidRPr="0033382F">
        <w:rPr>
          <w:rStyle w:val="Emphasis"/>
        </w:rPr>
        <w:t>nascent</w:t>
      </w:r>
      <w:r w:rsidRPr="0033382F">
        <w:rPr>
          <w:sz w:val="16"/>
        </w:rPr>
        <w:t xml:space="preserve"> </w:t>
      </w:r>
      <w:r w:rsidRPr="0033382F">
        <w:rPr>
          <w:rStyle w:val="StyleUnderline"/>
        </w:rPr>
        <w:t>or</w:t>
      </w:r>
      <w:r w:rsidRPr="0033382F">
        <w:rPr>
          <w:sz w:val="16"/>
        </w:rPr>
        <w:t xml:space="preserve"> </w:t>
      </w:r>
      <w:r w:rsidRPr="0033382F">
        <w:rPr>
          <w:rStyle w:val="Emphasis"/>
        </w:rPr>
        <w:t>potential</w:t>
      </w:r>
      <w:r w:rsidRPr="0033382F">
        <w:rPr>
          <w:sz w:val="16"/>
        </w:rPr>
        <w:t xml:space="preserve"> </w:t>
      </w:r>
      <w:r w:rsidRPr="0033382F">
        <w:rPr>
          <w:rStyle w:val="StyleUnderline"/>
        </w:rPr>
        <w:t>competitor occurs the harder it is to</w:t>
      </w:r>
      <w:r w:rsidRPr="0033382F">
        <w:rPr>
          <w:sz w:val="16"/>
        </w:rPr>
        <w:t xml:space="preserve"> </w:t>
      </w:r>
      <w:r w:rsidRPr="0033382F">
        <w:rPr>
          <w:rStyle w:val="Emphasis"/>
        </w:rPr>
        <w:t>challenge</w:t>
      </w:r>
      <w:r w:rsidRPr="0033382F">
        <w:rPr>
          <w:sz w:val="16"/>
        </w:rPr>
        <w:t xml:space="preserve"> </w:t>
      </w:r>
      <w:r w:rsidRPr="0033382F">
        <w:rPr>
          <w:rStyle w:val="StyleUnderline"/>
        </w:rPr>
        <w:t>and because such a merger allows the firms more fully to</w:t>
      </w:r>
      <w:r w:rsidRPr="0033382F">
        <w:rPr>
          <w:sz w:val="16"/>
        </w:rPr>
        <w:t xml:space="preserve"> </w:t>
      </w:r>
      <w:r w:rsidRPr="0033382F">
        <w:rPr>
          <w:rStyle w:val="Emphasis"/>
        </w:rPr>
        <w:t>avoid</w:t>
      </w:r>
      <w:r w:rsidRPr="0033382F">
        <w:rPr>
          <w:sz w:val="16"/>
        </w:rPr>
        <w:t xml:space="preserve"> </w:t>
      </w:r>
      <w:r w:rsidRPr="0033382F">
        <w:rPr>
          <w:rStyle w:val="StyleUnderline"/>
        </w:rPr>
        <w:t>competing</w:t>
      </w:r>
      <w:r w:rsidRPr="0033382F">
        <w:rPr>
          <w:sz w:val="16"/>
        </w:rPr>
        <w:t>.</w:t>
      </w:r>
    </w:p>
    <w:p w14:paraId="14DA8D30" w14:textId="77777777" w:rsidR="00F13B4C" w:rsidRPr="0033382F" w:rsidRDefault="00F13B4C" w:rsidP="00F13B4C">
      <w:pPr>
        <w:rPr>
          <w:sz w:val="16"/>
        </w:rPr>
      </w:pPr>
      <w:r w:rsidRPr="0033382F">
        <w:rPr>
          <w:rStyle w:val="StyleUnderline"/>
        </w:rPr>
        <w:t>Although</w:t>
      </w:r>
      <w:r w:rsidRPr="0033382F">
        <w:rPr>
          <w:sz w:val="16"/>
        </w:rPr>
        <w:t xml:space="preserve"> the </w:t>
      </w:r>
      <w:r w:rsidRPr="0033382F">
        <w:rPr>
          <w:rStyle w:val="StyleUnderline"/>
        </w:rPr>
        <w:t>conditions</w:t>
      </w:r>
      <w:r w:rsidRPr="0033382F">
        <w:rPr>
          <w:sz w:val="16"/>
        </w:rPr>
        <w:t xml:space="preserve"> just </w:t>
      </w:r>
      <w:r w:rsidRPr="0033382F">
        <w:rPr>
          <w:rStyle w:val="StyleUnderline"/>
        </w:rPr>
        <w:t>described make it</w:t>
      </w:r>
      <w:r w:rsidRPr="0033382F">
        <w:rPr>
          <w:sz w:val="16"/>
        </w:rPr>
        <w:t xml:space="preserve"> </w:t>
      </w:r>
      <w:r w:rsidRPr="0033382F">
        <w:rPr>
          <w:rStyle w:val="Emphasis"/>
        </w:rPr>
        <w:t>particularly difficult</w:t>
      </w:r>
      <w:r w:rsidRPr="0033382F">
        <w:rPr>
          <w:sz w:val="16"/>
        </w:rPr>
        <w:t xml:space="preserve"> </w:t>
      </w:r>
      <w:r w:rsidRPr="0033382F">
        <w:rPr>
          <w:rStyle w:val="StyleUnderline"/>
        </w:rPr>
        <w:t>for antitrust enforcers to</w:t>
      </w:r>
      <w:r w:rsidRPr="0033382F">
        <w:rPr>
          <w:sz w:val="16"/>
        </w:rPr>
        <w:t xml:space="preserve"> </w:t>
      </w:r>
      <w:r w:rsidRPr="0033382F">
        <w:rPr>
          <w:rStyle w:val="Emphasis"/>
        </w:rPr>
        <w:t>challenge</w:t>
      </w:r>
      <w:r w:rsidRPr="0033382F">
        <w:rPr>
          <w:sz w:val="16"/>
        </w:rPr>
        <w:t xml:space="preserve"> </w:t>
      </w:r>
      <w:r w:rsidRPr="0033382F">
        <w:rPr>
          <w:rStyle w:val="StyleUnderline"/>
        </w:rPr>
        <w:t>acquisitions</w:t>
      </w:r>
      <w:r w:rsidRPr="0033382F">
        <w:rPr>
          <w:sz w:val="16"/>
        </w:rPr>
        <w:t xml:space="preserve">, these </w:t>
      </w:r>
      <w:r w:rsidRPr="0033382F">
        <w:rPr>
          <w:rStyle w:val="StyleUnderline"/>
        </w:rPr>
        <w:t>conditions</w:t>
      </w:r>
      <w:r w:rsidRPr="0033382F">
        <w:rPr>
          <w:sz w:val="16"/>
        </w:rPr>
        <w:t xml:space="preserve"> also </w:t>
      </w:r>
      <w:r w:rsidRPr="0033382F">
        <w:rPr>
          <w:rStyle w:val="StyleUnderline"/>
        </w:rPr>
        <w:t>make it</w:t>
      </w:r>
      <w:r w:rsidRPr="0033382F">
        <w:rPr>
          <w:sz w:val="16"/>
        </w:rPr>
        <w:t xml:space="preserve"> </w:t>
      </w:r>
      <w:r w:rsidRPr="0033382F">
        <w:rPr>
          <w:rStyle w:val="Emphasis"/>
        </w:rPr>
        <w:t>particularly</w:t>
      </w:r>
      <w:r w:rsidRPr="0033382F">
        <w:rPr>
          <w:sz w:val="16"/>
        </w:rPr>
        <w:t xml:space="preserve"> </w:t>
      </w:r>
      <w:r w:rsidRPr="0033382F">
        <w:rPr>
          <w:rStyle w:val="StyleUnderline"/>
        </w:rPr>
        <w:t>important that enforcers do so</w:t>
      </w:r>
      <w:r w:rsidRPr="0033382F">
        <w:rPr>
          <w:sz w:val="16"/>
        </w:rPr>
        <w:t xml:space="preserve">: </w:t>
      </w:r>
      <w:r w:rsidRPr="0033382F">
        <w:rPr>
          <w:rStyle w:val="StyleUnderline"/>
        </w:rPr>
        <w:t>absent</w:t>
      </w:r>
      <w:r w:rsidRPr="0033382F">
        <w:rPr>
          <w:sz w:val="16"/>
        </w:rPr>
        <w:t xml:space="preserve"> </w:t>
      </w:r>
      <w:r w:rsidRPr="0033382F">
        <w:rPr>
          <w:rStyle w:val="Emphasis"/>
        </w:rPr>
        <w:t>entry and dynamic competition</w:t>
      </w:r>
      <w:r w:rsidRPr="0033382F">
        <w:rPr>
          <w:sz w:val="16"/>
        </w:rPr>
        <w:t xml:space="preserve">, </w:t>
      </w:r>
      <w:r w:rsidRPr="0033382F">
        <w:rPr>
          <w:rStyle w:val="StyleUnderline"/>
        </w:rPr>
        <w:t>there will be</w:t>
      </w:r>
      <w:r w:rsidRPr="0033382F">
        <w:rPr>
          <w:sz w:val="16"/>
        </w:rPr>
        <w:t xml:space="preserve"> </w:t>
      </w:r>
      <w:r w:rsidRPr="0033382F">
        <w:rPr>
          <w:rStyle w:val="Emphasis"/>
        </w:rPr>
        <w:t>little</w:t>
      </w:r>
      <w:r w:rsidRPr="0033382F">
        <w:rPr>
          <w:sz w:val="16"/>
        </w:rPr>
        <w:t xml:space="preserve"> </w:t>
      </w:r>
      <w:r w:rsidRPr="0033382F">
        <w:rPr>
          <w:rStyle w:val="StyleUnderline"/>
        </w:rPr>
        <w:t>competition at all</w:t>
      </w:r>
      <w:r w:rsidRPr="0033382F">
        <w:rPr>
          <w:sz w:val="16"/>
        </w:rPr>
        <w:t>. Moreover, when competition is in the market, the share-dilution effect described in the Introduction and illustrated by Proposition A.2 in the Appendix can serve as a substitute for antitrust enforcement in limiting inefficient mergers.22 By contrast, when competition is for the market, the share-dilution effect does not arise.</w:t>
      </w:r>
    </w:p>
    <w:p w14:paraId="1F6717B2" w14:textId="77777777" w:rsidR="00F13B4C" w:rsidRPr="00D06575" w:rsidRDefault="00F13B4C" w:rsidP="00F13B4C">
      <w:pPr>
        <w:rPr>
          <w:sz w:val="12"/>
          <w:szCs w:val="12"/>
        </w:rPr>
      </w:pPr>
      <w:r w:rsidRPr="00D06575">
        <w:rPr>
          <w:sz w:val="12"/>
          <w:szCs w:val="12"/>
        </w:rPr>
        <w:t>The intuition for why the share-dilution effect doesn’t limit mergers when competition is for the market is as follows. Suppose that, in the event of merger, the merged entity adopts the entrant’s technology. If entry occurs, then after one period, the continuation game looks the same whether or not the entrant and incumbent have merged— either way there will be a single firm, which relies on the entrant’s technology. From the perspective of the current incumbent and most recent entrant, the only effect of their merger is to avoid a period of competition to be the dominant firm. If the merged firm would adopt the incumbent’s technology, then merger must be even more profitable.</w:t>
      </w:r>
    </w:p>
    <w:p w14:paraId="5104D66A" w14:textId="77777777" w:rsidR="00F13B4C" w:rsidRPr="00D06575" w:rsidRDefault="00F13B4C" w:rsidP="00F13B4C">
      <w:pPr>
        <w:rPr>
          <w:sz w:val="12"/>
          <w:szCs w:val="12"/>
        </w:rPr>
      </w:pPr>
      <w:r w:rsidRPr="00D06575">
        <w:rPr>
          <w:sz w:val="12"/>
          <w:szCs w:val="12"/>
        </w:rPr>
        <w:t>To see this point formally, suppose that mergers are allowed and that the current entrant comes into the market in period l with a quality advantage sufficient for it to win the market if the firms do not merge. Absent merger, the incumbent earns</w:t>
      </w:r>
    </w:p>
    <w:p w14:paraId="41A276AD" w14:textId="77777777" w:rsidR="00F13B4C" w:rsidRPr="00D06575" w:rsidRDefault="00F13B4C" w:rsidP="00F13B4C">
      <w:pPr>
        <w:rPr>
          <w:sz w:val="12"/>
          <w:szCs w:val="12"/>
        </w:rPr>
      </w:pPr>
      <w:r w:rsidRPr="00D06575">
        <w:rPr>
          <w:sz w:val="12"/>
          <w:szCs w:val="12"/>
        </w:rPr>
        <w:t>πI l (qf, ql) (1)</w:t>
      </w:r>
    </w:p>
    <w:p w14:paraId="10AFA058" w14:textId="77777777" w:rsidR="00F13B4C" w:rsidRPr="00D06575" w:rsidRDefault="00F13B4C" w:rsidP="00F13B4C">
      <w:pPr>
        <w:rPr>
          <w:sz w:val="12"/>
          <w:szCs w:val="12"/>
        </w:rPr>
      </w:pPr>
      <w:r w:rsidRPr="00D06575">
        <w:rPr>
          <w:sz w:val="12"/>
          <w:szCs w:val="12"/>
        </w:rPr>
        <w:t>for one period and then exits the market, while (gross of the entry cost) the entrant earns</w:t>
      </w:r>
    </w:p>
    <w:p w14:paraId="3CA70D1C" w14:textId="77777777" w:rsidR="00F13B4C" w:rsidRPr="00D06575" w:rsidRDefault="00F13B4C" w:rsidP="00F13B4C">
      <w:pPr>
        <w:rPr>
          <w:sz w:val="12"/>
          <w:szCs w:val="12"/>
        </w:rPr>
      </w:pPr>
      <w:r w:rsidRPr="00D06575">
        <w:rPr>
          <w:sz w:val="12"/>
          <w:szCs w:val="12"/>
        </w:rPr>
        <w:t>[Equation omitted]</w:t>
      </w:r>
    </w:p>
    <w:p w14:paraId="6FAECD66" w14:textId="77777777" w:rsidR="00F13B4C" w:rsidRPr="00D06575" w:rsidRDefault="00F13B4C" w:rsidP="00F13B4C">
      <w:pPr>
        <w:rPr>
          <w:sz w:val="12"/>
          <w:szCs w:val="12"/>
        </w:rPr>
      </w:pPr>
      <w:r w:rsidRPr="00D06575">
        <w:rPr>
          <w:sz w:val="12"/>
          <w:szCs w:val="12"/>
        </w:rPr>
        <w:t>where ρE l (·) ≡ 0 and VI l+j (ql, ql+j) denotes the continuation value that a firm with quality ql earns as the new incumbent when the next entrant comes into the market in period l + j with quality ql+j. πE l (qf, ql) in expression (2) equals the profits the entrant earns in the entry period. The terms involving π M l+j (ql) are the discounted profits the current entrant earns in later periods before subsequent entry occurs.</w:t>
      </w:r>
    </w:p>
    <w:p w14:paraId="200AC748" w14:textId="77777777" w:rsidR="00F13B4C" w:rsidRPr="00D06575" w:rsidRDefault="00F13B4C" w:rsidP="00F13B4C">
      <w:pPr>
        <w:rPr>
          <w:sz w:val="12"/>
          <w:szCs w:val="12"/>
        </w:rPr>
      </w:pPr>
      <w:r w:rsidRPr="00D06575">
        <w:rPr>
          <w:sz w:val="12"/>
          <w:szCs w:val="12"/>
        </w:rPr>
        <w:t>If the current incumbent and entrant merge and adopt the entrant’s technology, then they collectively earn</w:t>
      </w:r>
    </w:p>
    <w:p w14:paraId="588BC722" w14:textId="77777777" w:rsidR="00F13B4C" w:rsidRPr="00D06575" w:rsidRDefault="00F13B4C" w:rsidP="00F13B4C">
      <w:pPr>
        <w:rPr>
          <w:sz w:val="12"/>
          <w:szCs w:val="12"/>
        </w:rPr>
      </w:pPr>
      <w:r w:rsidRPr="00D06575">
        <w:rPr>
          <w:sz w:val="12"/>
          <w:szCs w:val="12"/>
        </w:rPr>
        <w:t>[Equation omitted]</w:t>
      </w:r>
    </w:p>
    <w:p w14:paraId="0563431D" w14:textId="77777777" w:rsidR="00F13B4C" w:rsidRPr="00D06575" w:rsidRDefault="00F13B4C" w:rsidP="00F13B4C">
      <w:pPr>
        <w:rPr>
          <w:sz w:val="12"/>
          <w:szCs w:val="12"/>
        </w:rPr>
      </w:pPr>
      <w:r w:rsidRPr="00D06575">
        <w:rPr>
          <w:sz w:val="12"/>
          <w:szCs w:val="12"/>
        </w:rPr>
        <w:t>Denote the gains from merger by Gl(qf, ql). Comparing the sum of expressions (1) and (2) with expression (3), the only difference is in the first period following entry, when merger allows the firms to avoid competing. Thus, if the merged firm adopts the entrant’s technology</w:t>
      </w:r>
    </w:p>
    <w:p w14:paraId="4C126841" w14:textId="77777777" w:rsidR="00F13B4C" w:rsidRPr="00D06575" w:rsidRDefault="00F13B4C" w:rsidP="00F13B4C">
      <w:pPr>
        <w:rPr>
          <w:sz w:val="12"/>
          <w:szCs w:val="12"/>
        </w:rPr>
      </w:pPr>
      <w:r w:rsidRPr="00D06575">
        <w:rPr>
          <w:sz w:val="12"/>
          <w:szCs w:val="12"/>
        </w:rPr>
        <w:t>[Equation omitted]</w:t>
      </w:r>
    </w:p>
    <w:p w14:paraId="793672B5" w14:textId="77777777" w:rsidR="00F13B4C" w:rsidRPr="00D06575" w:rsidRDefault="00F13B4C" w:rsidP="00F13B4C">
      <w:pPr>
        <w:rPr>
          <w:sz w:val="12"/>
          <w:szCs w:val="12"/>
        </w:rPr>
      </w:pPr>
      <w:r w:rsidRPr="00D06575">
        <w:rPr>
          <w:sz w:val="12"/>
          <w:szCs w:val="12"/>
        </w:rPr>
        <w:t>If the merged firm would find it more profitable to retain the incumbent’s technology, then Gl(qf, ql) would be larger than the right-hand side of eq. (4). A similar argument applies to cases in which the incumbent would prevail absent merger. Hence,</w:t>
      </w:r>
    </w:p>
    <w:p w14:paraId="38DB7594" w14:textId="77777777" w:rsidR="00F13B4C" w:rsidRPr="00D06575" w:rsidRDefault="00F13B4C" w:rsidP="00F13B4C">
      <w:pPr>
        <w:rPr>
          <w:sz w:val="12"/>
          <w:szCs w:val="12"/>
        </w:rPr>
      </w:pPr>
      <w:r w:rsidRPr="00D06575">
        <w:rPr>
          <w:sz w:val="12"/>
          <w:szCs w:val="12"/>
        </w:rPr>
        <w:t>Proposition 1. When competition is for the market, it is profitable to merge regardless of the rate at which subsequent entrants arrive or firms discount future profits.</w:t>
      </w:r>
    </w:p>
    <w:p w14:paraId="563A70ED" w14:textId="77777777" w:rsidR="00F13B4C" w:rsidRPr="00D06575" w:rsidRDefault="00F13B4C" w:rsidP="00F13B4C">
      <w:pPr>
        <w:rPr>
          <w:sz w:val="12"/>
          <w:szCs w:val="12"/>
        </w:rPr>
      </w:pPr>
      <w:r w:rsidRPr="00D06575">
        <w:rPr>
          <w:sz w:val="12"/>
          <w:szCs w:val="12"/>
        </w:rPr>
        <w:t>The finding that merger is profitable when competition is for the market is somewhat more general than Proposition 1. The key factors are that: (a) until entry next occurs, the incumbent and current entrant earn greater profits if they are merged than if they are independent competitors, and (b) their joint continuation value when entry next occurs is not lowered by their merger.23 The example presented in Section 7 below demonstrates that, as long as the incumbent would place no competitive pressure on the subsequent—as opposed to current—entrant, condition (b) is satisfied even if a non-merging incumbent would remain active in the market until the next entry event occurs.</w:t>
      </w:r>
    </w:p>
    <w:p w14:paraId="1B0B1CDA" w14:textId="77777777" w:rsidR="00F13B4C" w:rsidRPr="00D06575" w:rsidRDefault="00F13B4C" w:rsidP="00F13B4C">
      <w:pPr>
        <w:rPr>
          <w:sz w:val="12"/>
          <w:szCs w:val="12"/>
        </w:rPr>
      </w:pPr>
      <w:r w:rsidRPr="00D06575">
        <w:rPr>
          <w:sz w:val="12"/>
          <w:szCs w:val="12"/>
        </w:rPr>
        <w:t>5. Merger policy and product development</w:t>
      </w:r>
    </w:p>
    <w:p w14:paraId="145E8820" w14:textId="77777777" w:rsidR="00F13B4C" w:rsidRPr="00D06575" w:rsidRDefault="00F13B4C" w:rsidP="00F13B4C">
      <w:pPr>
        <w:rPr>
          <w:sz w:val="12"/>
          <w:szCs w:val="12"/>
        </w:rPr>
      </w:pPr>
      <w:r w:rsidRPr="00D06575">
        <w:rPr>
          <w:sz w:val="12"/>
          <w:szCs w:val="12"/>
        </w:rPr>
        <w:t>Now, consider the effects of merger policy on a potential entrant’s investment incentives. When entry is profitable if and only if it leads to merger, the ability to merge must increase the entrant’s investment incentives.24 Similarly, when entry is profitable if and only if mergers are prohibited, permissive merger policy must decrease the entrant’s investment incentives.</w:t>
      </w:r>
    </w:p>
    <w:p w14:paraId="0998FE8F" w14:textId="77777777" w:rsidR="00F13B4C" w:rsidRPr="00D06575" w:rsidRDefault="00F13B4C" w:rsidP="00F13B4C">
      <w:pPr>
        <w:rPr>
          <w:sz w:val="12"/>
          <w:szCs w:val="12"/>
        </w:rPr>
      </w:pPr>
      <w:r w:rsidRPr="00D06575">
        <w:rPr>
          <w:sz w:val="12"/>
          <w:szCs w:val="12"/>
        </w:rPr>
        <w:t>To further examine the effects of merger policy on marginal investment incentives, consider a firm that finds entry profitable regardless of whether or not it subsequently merges. Recall that entry is assumed to be profitable absent merger only if the entrant anticipates winning the market. Hence, when mergers are prohibited and entry occurs</w:t>
      </w:r>
    </w:p>
    <w:p w14:paraId="4D6A59A3" w14:textId="77777777" w:rsidR="00F13B4C" w:rsidRPr="00D06575" w:rsidRDefault="00F13B4C" w:rsidP="00F13B4C">
      <w:pPr>
        <w:rPr>
          <w:sz w:val="12"/>
          <w:szCs w:val="12"/>
        </w:rPr>
      </w:pPr>
      <w:r w:rsidRPr="00D06575">
        <w:rPr>
          <w:sz w:val="12"/>
          <w:szCs w:val="12"/>
        </w:rPr>
        <w:t>[Equation omitted]</w:t>
      </w:r>
    </w:p>
    <w:p w14:paraId="03FDAA12" w14:textId="77777777" w:rsidR="00F13B4C" w:rsidRPr="00D06575" w:rsidRDefault="00F13B4C" w:rsidP="00F13B4C">
      <w:pPr>
        <w:rPr>
          <w:sz w:val="12"/>
          <w:szCs w:val="12"/>
        </w:rPr>
      </w:pPr>
      <w:r w:rsidRPr="00D06575">
        <w:rPr>
          <w:sz w:val="12"/>
          <w:szCs w:val="12"/>
        </w:rPr>
        <w:t>Using Eq. (5), any firm other than the first one to enter the industry earns</w:t>
      </w:r>
    </w:p>
    <w:p w14:paraId="35721E93" w14:textId="77777777" w:rsidR="00F13B4C" w:rsidRPr="00D06575" w:rsidRDefault="00F13B4C" w:rsidP="00F13B4C">
      <w:pPr>
        <w:rPr>
          <w:sz w:val="12"/>
          <w:szCs w:val="12"/>
        </w:rPr>
      </w:pPr>
      <w:r w:rsidRPr="00D06575">
        <w:rPr>
          <w:sz w:val="12"/>
          <w:szCs w:val="12"/>
        </w:rPr>
        <w:t>[Equation omitted]</w:t>
      </w:r>
    </w:p>
    <w:p w14:paraId="760BC36B" w14:textId="77777777" w:rsidR="00F13B4C" w:rsidRPr="00D06575" w:rsidRDefault="00F13B4C" w:rsidP="00F13B4C">
      <w:pPr>
        <w:rPr>
          <w:sz w:val="12"/>
          <w:szCs w:val="12"/>
        </w:rPr>
      </w:pPr>
      <w:r w:rsidRPr="00D06575">
        <w:rPr>
          <w:sz w:val="12"/>
          <w:szCs w:val="12"/>
        </w:rPr>
        <w:t>Next, suppose mergers are allowed and that the incumbent always gets share σ of the gains from merging with the entrant. Then</w:t>
      </w:r>
    </w:p>
    <w:p w14:paraId="3C54CDCB" w14:textId="77777777" w:rsidR="00F13B4C" w:rsidRPr="00D06575" w:rsidRDefault="00F13B4C" w:rsidP="00F13B4C">
      <w:pPr>
        <w:rPr>
          <w:sz w:val="12"/>
          <w:szCs w:val="12"/>
        </w:rPr>
      </w:pPr>
      <w:r w:rsidRPr="00D06575">
        <w:rPr>
          <w:sz w:val="12"/>
          <w:szCs w:val="12"/>
        </w:rPr>
        <w:t>[Equation omitted]</w:t>
      </w:r>
    </w:p>
    <w:p w14:paraId="1C67AA35" w14:textId="77777777" w:rsidR="00F13B4C" w:rsidRPr="00D06575" w:rsidRDefault="00F13B4C" w:rsidP="00F13B4C">
      <w:pPr>
        <w:rPr>
          <w:sz w:val="12"/>
          <w:szCs w:val="12"/>
        </w:rPr>
      </w:pPr>
      <w:r w:rsidRPr="00D06575">
        <w:rPr>
          <w:sz w:val="12"/>
          <w:szCs w:val="12"/>
        </w:rPr>
        <w:t>In general, the functions ρE t (·) and qE t (·) can vary across the two merger-policy regimes, which makes comparison of the entrant’s profits in the two regimes difficult. Assume that, for any given value of ql, terms of the form ρE l+j (ql) and πI l+j (ql, qE l+j (ql)) are identical under the two regimes.25 Under this assumption, the difference in the entrant’s objective function due to a merger—Eq. (8) minus Eq. (6)— is:</w:t>
      </w:r>
    </w:p>
    <w:p w14:paraId="4FF97557" w14:textId="77777777" w:rsidR="00F13B4C" w:rsidRPr="00D06575" w:rsidRDefault="00F13B4C" w:rsidP="00F13B4C">
      <w:pPr>
        <w:rPr>
          <w:sz w:val="12"/>
          <w:szCs w:val="12"/>
        </w:rPr>
      </w:pPr>
      <w:r w:rsidRPr="00D06575">
        <w:rPr>
          <w:sz w:val="12"/>
          <w:szCs w:val="12"/>
        </w:rPr>
        <w:t>[Equation omitted]</w:t>
      </w:r>
    </w:p>
    <w:p w14:paraId="30176C63" w14:textId="77777777" w:rsidR="00F13B4C" w:rsidRPr="00D06575" w:rsidRDefault="00F13B4C" w:rsidP="00F13B4C">
      <w:pPr>
        <w:rPr>
          <w:sz w:val="12"/>
          <w:szCs w:val="12"/>
        </w:rPr>
      </w:pPr>
      <w:r w:rsidRPr="00D06575">
        <w:rPr>
          <w:sz w:val="12"/>
          <w:szCs w:val="12"/>
        </w:rPr>
        <w:t>l(ql) equals the expected net present value of the sum of the entrant’s share of the gains from merger with the incumbent, (1 − σ )Gl(qf, ql), and its share of what would have been the gains from merger with a subsequent entrant had it not merged with the original incumbent, σ Gl+j(ql, qE l+j (ql)). The latter term arises because it is a component of the entrant’s disagreement payoff with respect to the initial merger with the incumbent.</w:t>
      </w:r>
    </w:p>
    <w:p w14:paraId="0DA5ED61" w14:textId="77777777" w:rsidR="00F13B4C" w:rsidRPr="00D06575" w:rsidRDefault="00F13B4C" w:rsidP="00F13B4C">
      <w:pPr>
        <w:rPr>
          <w:sz w:val="16"/>
        </w:rPr>
      </w:pPr>
      <w:r w:rsidRPr="00D06575">
        <w:rPr>
          <w:sz w:val="16"/>
        </w:rPr>
        <w:t xml:space="preserve">The effect of merger on the entrant’s investment incentives depends on the derivative of l(ql), which in turn depends in part on how Gl(qf, ql) and Gl+j(ql, ql+j) vary with ql. In general, the gains from merger are non-monotonic in the quality levels. For example, </w:t>
      </w:r>
      <w:r w:rsidRPr="00D06575">
        <w:rPr>
          <w:rStyle w:val="StyleUnderline"/>
        </w:rPr>
        <w:t>there are</w:t>
      </w:r>
      <w:r w:rsidRPr="00D06575">
        <w:rPr>
          <w:sz w:val="16"/>
        </w:rPr>
        <w:t xml:space="preserve"> </w:t>
      </w:r>
      <w:r w:rsidRPr="00DB7BE4">
        <w:rPr>
          <w:rStyle w:val="Emphasis"/>
          <w:highlight w:val="cyan"/>
        </w:rPr>
        <w:t>no gains</w:t>
      </w:r>
      <w:r w:rsidRPr="00DB7BE4">
        <w:rPr>
          <w:sz w:val="16"/>
          <w:highlight w:val="cyan"/>
        </w:rPr>
        <w:t xml:space="preserve"> </w:t>
      </w:r>
      <w:r w:rsidRPr="00DB7BE4">
        <w:rPr>
          <w:rStyle w:val="StyleUnderline"/>
          <w:highlight w:val="cyan"/>
        </w:rPr>
        <w:t>from merger if</w:t>
      </w:r>
      <w:r w:rsidRPr="00D06575">
        <w:rPr>
          <w:sz w:val="16"/>
        </w:rPr>
        <w:t xml:space="preserve">: (a) </w:t>
      </w:r>
      <w:r w:rsidRPr="00D06575">
        <w:rPr>
          <w:rStyle w:val="StyleUnderline"/>
        </w:rPr>
        <w:t xml:space="preserve">the entrant’s </w:t>
      </w:r>
      <w:r w:rsidRPr="00DB7BE4">
        <w:rPr>
          <w:rStyle w:val="StyleUnderline"/>
          <w:highlight w:val="cyan"/>
        </w:rPr>
        <w:t>product quality is</w:t>
      </w:r>
      <w:r w:rsidRPr="00D06575">
        <w:rPr>
          <w:rStyle w:val="StyleUnderline"/>
        </w:rPr>
        <w:t xml:space="preserve"> so </w:t>
      </w:r>
      <w:r w:rsidRPr="00DB7BE4">
        <w:rPr>
          <w:rStyle w:val="StyleUnderline"/>
          <w:highlight w:val="cyan"/>
        </w:rPr>
        <w:t>low</w:t>
      </w:r>
      <w:r w:rsidRPr="00D06575">
        <w:rPr>
          <w:sz w:val="16"/>
        </w:rPr>
        <w:t xml:space="preserve"> that </w:t>
      </w:r>
      <w:r w:rsidRPr="00D06575">
        <w:rPr>
          <w:rStyle w:val="StyleUnderline"/>
        </w:rPr>
        <w:t>the entrant places</w:t>
      </w:r>
      <w:r w:rsidRPr="00D06575">
        <w:rPr>
          <w:sz w:val="16"/>
        </w:rPr>
        <w:t xml:space="preserve"> </w:t>
      </w:r>
      <w:r w:rsidRPr="00D06575">
        <w:rPr>
          <w:rStyle w:val="Emphasis"/>
        </w:rPr>
        <w:t>no competitive pressure</w:t>
      </w:r>
      <w:r w:rsidRPr="00D06575">
        <w:rPr>
          <w:sz w:val="16"/>
        </w:rPr>
        <w:t xml:space="preserve"> </w:t>
      </w:r>
      <w:r w:rsidRPr="00D06575">
        <w:rPr>
          <w:rStyle w:val="StyleUnderline"/>
        </w:rPr>
        <w:t xml:space="preserve">on the incumbent, </w:t>
      </w:r>
      <w:r w:rsidRPr="00DB7BE4">
        <w:rPr>
          <w:rStyle w:val="StyleUnderline"/>
          <w:highlight w:val="cyan"/>
        </w:rPr>
        <w:t>or</w:t>
      </w:r>
      <w:r w:rsidRPr="00D06575">
        <w:rPr>
          <w:sz w:val="16"/>
        </w:rPr>
        <w:t xml:space="preserve"> (b) </w:t>
      </w:r>
      <w:r w:rsidRPr="00D06575">
        <w:rPr>
          <w:rStyle w:val="StyleUnderline"/>
        </w:rPr>
        <w:t xml:space="preserve">the entrant’s product </w:t>
      </w:r>
      <w:r w:rsidRPr="00DB7BE4">
        <w:rPr>
          <w:rStyle w:val="StyleUnderline"/>
          <w:highlight w:val="cyan"/>
        </w:rPr>
        <w:t>quality is so high</w:t>
      </w:r>
      <w:r w:rsidRPr="00D06575">
        <w:rPr>
          <w:sz w:val="16"/>
        </w:rPr>
        <w:t xml:space="preserve"> that </w:t>
      </w:r>
      <w:r w:rsidRPr="00D06575">
        <w:rPr>
          <w:rStyle w:val="StyleUnderline"/>
        </w:rPr>
        <w:t xml:space="preserve">the incumbent </w:t>
      </w:r>
      <w:r w:rsidRPr="00DB7BE4">
        <w:rPr>
          <w:rStyle w:val="StyleUnderline"/>
          <w:highlight w:val="cyan"/>
        </w:rPr>
        <w:t>places no</w:t>
      </w:r>
      <w:r w:rsidRPr="00D06575">
        <w:rPr>
          <w:rStyle w:val="StyleUnderline"/>
        </w:rPr>
        <w:t xml:space="preserve"> competitive </w:t>
      </w:r>
      <w:r w:rsidRPr="00DB7BE4">
        <w:rPr>
          <w:rStyle w:val="StyleUnderline"/>
          <w:highlight w:val="cyan"/>
        </w:rPr>
        <w:t>pressure</w:t>
      </w:r>
      <w:r w:rsidRPr="00DB7BE4">
        <w:rPr>
          <w:sz w:val="16"/>
          <w:highlight w:val="cyan"/>
        </w:rPr>
        <w:t xml:space="preserve"> </w:t>
      </w:r>
      <w:r w:rsidRPr="00DB7BE4">
        <w:rPr>
          <w:rStyle w:val="Emphasis"/>
          <w:highlight w:val="cyan"/>
        </w:rPr>
        <w:t>on the entrant</w:t>
      </w:r>
      <w:r w:rsidRPr="00DB7BE4">
        <w:rPr>
          <w:sz w:val="16"/>
          <w:highlight w:val="cyan"/>
        </w:rPr>
        <w:t xml:space="preserve"> </w:t>
      </w:r>
      <w:r w:rsidRPr="00DB7BE4">
        <w:rPr>
          <w:rStyle w:val="StyleUnderline"/>
          <w:highlight w:val="cyan"/>
        </w:rPr>
        <w:t>and</w:t>
      </w:r>
      <w:r w:rsidRPr="00D06575">
        <w:rPr>
          <w:rStyle w:val="StyleUnderline"/>
        </w:rPr>
        <w:t xml:space="preserve"> the merged firm would</w:t>
      </w:r>
      <w:r w:rsidRPr="00D06575">
        <w:rPr>
          <w:sz w:val="16"/>
        </w:rPr>
        <w:t xml:space="preserve"> </w:t>
      </w:r>
      <w:r w:rsidRPr="00DB7BE4">
        <w:rPr>
          <w:rStyle w:val="Emphasis"/>
          <w:highlight w:val="cyan"/>
        </w:rPr>
        <w:t>not</w:t>
      </w:r>
      <w:r w:rsidRPr="00DB7BE4">
        <w:rPr>
          <w:sz w:val="16"/>
          <w:highlight w:val="cyan"/>
        </w:rPr>
        <w:t xml:space="preserve"> </w:t>
      </w:r>
      <w:r w:rsidRPr="00DB7BE4">
        <w:rPr>
          <w:rStyle w:val="StyleUnderline"/>
          <w:highlight w:val="cyan"/>
        </w:rPr>
        <w:t>choose to adopt</w:t>
      </w:r>
      <w:r w:rsidRPr="00D06575">
        <w:rPr>
          <w:rStyle w:val="StyleUnderline"/>
        </w:rPr>
        <w:t xml:space="preserve"> the </w:t>
      </w:r>
      <w:r w:rsidRPr="00DB7BE4">
        <w:rPr>
          <w:rStyle w:val="StyleUnderline"/>
          <w:highlight w:val="cyan"/>
        </w:rPr>
        <w:t>incumbent</w:t>
      </w:r>
      <w:r w:rsidRPr="00DB7BE4">
        <w:rPr>
          <w:rStyle w:val="StyleUnderline"/>
        </w:rPr>
        <w:t>’</w:t>
      </w:r>
      <w:r w:rsidRPr="00D06575">
        <w:rPr>
          <w:rStyle w:val="StyleUnderline"/>
        </w:rPr>
        <w:t xml:space="preserve">s </w:t>
      </w:r>
      <w:r w:rsidRPr="00DB7BE4">
        <w:rPr>
          <w:rStyle w:val="StyleUnderline"/>
          <w:highlight w:val="cyan"/>
        </w:rPr>
        <w:t>tech</w:t>
      </w:r>
      <w:r w:rsidRPr="00D06575">
        <w:rPr>
          <w:rStyle w:val="StyleUnderline"/>
        </w:rPr>
        <w:t>nology</w:t>
      </w:r>
      <w:r w:rsidRPr="00D06575">
        <w:rPr>
          <w:sz w:val="16"/>
        </w:rPr>
        <w:t>.26 But there are gains from merger when the two firms have quality levels sufficiently close to one another that each firm would put competitive pressure on the other. This fact strongly suggests that the effects of merger on marginal innovation incentives are ambiguous. The derivative of l(ql) also depends on how the entrant’s choice of quality affects decisions by later potential entrants with respect to entry probabilities and investments in quality (i.e., terms of the form ρE l+j (ql) and qE l+j (ql)). Models that consider a single merger in isolation and only an all-or-nothing innovation project miss these effects.</w:t>
      </w:r>
    </w:p>
    <w:p w14:paraId="31906CCB" w14:textId="77777777" w:rsidR="00F13B4C" w:rsidRPr="00101203" w:rsidRDefault="00F13B4C" w:rsidP="00F13B4C">
      <w:pPr>
        <w:rPr>
          <w:sz w:val="8"/>
          <w:szCs w:val="8"/>
        </w:rPr>
      </w:pPr>
      <w:r w:rsidRPr="00101203">
        <w:rPr>
          <w:sz w:val="8"/>
          <w:szCs w:val="8"/>
        </w:rPr>
        <w:t>Given these complexities, it is useful to look at explicit examples of product-market competition in order to identify possibilities and say more about welfare effects.</w:t>
      </w:r>
    </w:p>
    <w:p w14:paraId="0CAA7753" w14:textId="77777777" w:rsidR="00F13B4C" w:rsidRPr="00101203" w:rsidRDefault="00F13B4C" w:rsidP="00F13B4C">
      <w:pPr>
        <w:rPr>
          <w:sz w:val="8"/>
          <w:szCs w:val="8"/>
        </w:rPr>
      </w:pPr>
      <w:r w:rsidRPr="00101203">
        <w:rPr>
          <w:sz w:val="8"/>
          <w:szCs w:val="8"/>
        </w:rPr>
        <w:t>6. An example with network effects</w:t>
      </w:r>
    </w:p>
    <w:p w14:paraId="02B05AE3" w14:textId="77777777" w:rsidR="00F13B4C" w:rsidRPr="00101203" w:rsidRDefault="00F13B4C" w:rsidP="00F13B4C">
      <w:pPr>
        <w:rPr>
          <w:sz w:val="8"/>
          <w:szCs w:val="8"/>
        </w:rPr>
      </w:pPr>
      <w:r w:rsidRPr="00101203">
        <w:rPr>
          <w:sz w:val="8"/>
          <w:szCs w:val="8"/>
        </w:rPr>
        <w:t>The first example is of a market subject to network effects in which competing networks are incompatible. In keeping with the assumption that there are no production efficiencies from merger, assume that, even if an incumbent and an entrant merge, the incumbent’s existing users cannot be migrated to the entrant’s network and the incumbent’s existing network cannot be upgraded to the entrant’s quality. A merged firm must choose between adopting the entrant’s technology and stranding existing users, or retaining the incumbent’s network and not using the entrant’s technology.</w:t>
      </w:r>
    </w:p>
    <w:p w14:paraId="429B5EA0" w14:textId="77777777" w:rsidR="00F13B4C" w:rsidRPr="00101203" w:rsidRDefault="00F13B4C" w:rsidP="00F13B4C">
      <w:pPr>
        <w:rPr>
          <w:sz w:val="8"/>
          <w:szCs w:val="8"/>
        </w:rPr>
      </w:pPr>
      <w:r w:rsidRPr="00101203">
        <w:rPr>
          <w:sz w:val="8"/>
          <w:szCs w:val="8"/>
        </w:rPr>
        <w:t>Each consumer lives for two periods, and any given consumer purchases at most one subscription to a network. Each period, a unit mass of consumers enters the market, and each consumer chooses whether to subscribe to a network for two periods. I assume that a consumer cannot choose to wait one period before making a purchase. Hence, at any given time, half of the consumers in the market are choosing a network.</w:t>
      </w:r>
    </w:p>
    <w:p w14:paraId="5D8A07C0" w14:textId="77777777" w:rsidR="00F13B4C" w:rsidRPr="00101203" w:rsidRDefault="00F13B4C" w:rsidP="00F13B4C">
      <w:pPr>
        <w:rPr>
          <w:sz w:val="8"/>
          <w:szCs w:val="8"/>
        </w:rPr>
      </w:pPr>
      <w:r w:rsidRPr="00101203">
        <w:rPr>
          <w:sz w:val="8"/>
          <w:szCs w:val="8"/>
        </w:rPr>
        <w:t>A consumer enjoys per-period gross consumption benefits of qβ(m) − p, where q is the chosen network’s quality, m is the network’s size or “member” base, and β(m) is the network benefit function, which is increasing with β(0) = 0.</w:t>
      </w:r>
    </w:p>
    <w:p w14:paraId="1358499D" w14:textId="77777777" w:rsidR="00F13B4C" w:rsidRPr="00101203" w:rsidRDefault="00F13B4C" w:rsidP="00F13B4C">
      <w:pPr>
        <w:rPr>
          <w:sz w:val="8"/>
          <w:szCs w:val="8"/>
        </w:rPr>
      </w:pPr>
      <w:r w:rsidRPr="00101203">
        <w:rPr>
          <w:sz w:val="8"/>
          <w:szCs w:val="8"/>
        </w:rPr>
        <w:t>When choosing a network, a consumer must forecast the sales of any currently available network in each period of his or her life. Consumers are forward looking and account for the possibility of entry in the second period of their lives. I assume that, if there are two firms actively selling output, consumer expectations “track quality” in that consumers expect the higher-quality network to win all of the sales in any given period (if qualities are equal, consumers expect the incumbent to win). This expectations process is very favorable to innovative entry because any degree of product superiority neutralizes the incumbent’s installed base advantage.27</w:t>
      </w:r>
    </w:p>
    <w:p w14:paraId="3D0CBEFD" w14:textId="77777777" w:rsidR="00F13B4C" w:rsidRPr="00101203" w:rsidRDefault="00F13B4C" w:rsidP="00F13B4C">
      <w:pPr>
        <w:rPr>
          <w:sz w:val="8"/>
          <w:szCs w:val="8"/>
        </w:rPr>
      </w:pPr>
      <w:r w:rsidRPr="00101203">
        <w:rPr>
          <w:sz w:val="8"/>
          <w:szCs w:val="8"/>
        </w:rPr>
        <w:t>6.1. Product-market equilibrium</w:t>
      </w:r>
    </w:p>
    <w:p w14:paraId="2D07B72B" w14:textId="77777777" w:rsidR="00F13B4C" w:rsidRPr="00101203" w:rsidRDefault="00F13B4C" w:rsidP="00F13B4C">
      <w:pPr>
        <w:rPr>
          <w:sz w:val="8"/>
          <w:szCs w:val="8"/>
        </w:rPr>
      </w:pPr>
      <w:r w:rsidRPr="00101203">
        <w:rPr>
          <w:sz w:val="8"/>
          <w:szCs w:val="8"/>
        </w:rPr>
        <w:t>Consider the product-market equilibrium when an entrant with quality ql competes against an incumbent with quality qf, where ql &gt; qf. 28 In the entry period, the incumbent has an installed base equal to 1—the previous cohort of consumers who are in the second year of their lives. However, because consumer expectations track quality, consumers currently making purchases do not expect the incumbent to make any future sales.29 The incumbent thus offers a new consumer expected gross consumption benefits equal to qfβ(1).</w:t>
      </w:r>
    </w:p>
    <w:p w14:paraId="1C0ABC7F" w14:textId="77777777" w:rsidR="00F13B4C" w:rsidRPr="00101203" w:rsidRDefault="00F13B4C" w:rsidP="00F13B4C">
      <w:pPr>
        <w:rPr>
          <w:sz w:val="8"/>
          <w:szCs w:val="8"/>
        </w:rPr>
      </w:pPr>
      <w:r w:rsidRPr="00101203">
        <w:rPr>
          <w:sz w:val="8"/>
          <w:szCs w:val="8"/>
        </w:rPr>
        <w:t>The entrant has no installed base but has a projected base equal to 1 in the entry period due to its superior quality and the consumer expectations process. Consumers also form projections of the entrant’s user base in the next period. To simplify the analysis, assume that each subsequent generation of technological opportunity is a sufficient improvement over earlier ones that entry always occurs when an opportunity arises: ρE j (ql) = ρ¯ for all j ≥ l. 30</w:t>
      </w:r>
    </w:p>
    <w:p w14:paraId="62EE1FBD" w14:textId="77777777" w:rsidR="00F13B4C" w:rsidRPr="00101203" w:rsidRDefault="00F13B4C" w:rsidP="00F13B4C">
      <w:pPr>
        <w:rPr>
          <w:sz w:val="8"/>
          <w:szCs w:val="8"/>
        </w:rPr>
      </w:pPr>
      <w:r w:rsidRPr="00101203">
        <w:rPr>
          <w:sz w:val="8"/>
          <w:szCs w:val="8"/>
        </w:rPr>
        <w:t>Suppose mergers are prohibited. If there is no entry next period, then the current entrant will have a user base equal to 2. If there is entry next period, then the current entrant is expected to have a future user base equal to 1 because the next entrant will have a superior product. Hence, the current entrant offers a new consumer expected gross consumption benefits equal to ql{β(1) + δβˆ}, where βˆ ≡ ρβ¯ (1) + (1 − ρ¯)β(2).</w:t>
      </w:r>
    </w:p>
    <w:p w14:paraId="64447A10" w14:textId="77777777" w:rsidR="00F13B4C" w:rsidRPr="00101203" w:rsidRDefault="00F13B4C" w:rsidP="00F13B4C">
      <w:pPr>
        <w:rPr>
          <w:sz w:val="8"/>
          <w:szCs w:val="8"/>
        </w:rPr>
      </w:pPr>
      <w:r w:rsidRPr="00101203">
        <w:rPr>
          <w:sz w:val="8"/>
          <w:szCs w:val="8"/>
        </w:rPr>
        <w:t>Consumers are assumed to recognize that, when mergers are allowed, users will not be stranded if entry occurs next period but the entrant merges with the incumbent and the merged firm uses the incumbent’s technology. Let γ t(q) denote the probability that, conditional on entry in period t and the incumbent’s having quality q, the resulting merged firm will use the incumbent’s technology. When mergers are permitted, a firm with quality q offers a new consumer expected gross consumption benefits equal to</w:t>
      </w:r>
    </w:p>
    <w:p w14:paraId="320BA0F0" w14:textId="77777777" w:rsidR="00F13B4C" w:rsidRPr="00101203" w:rsidRDefault="00F13B4C" w:rsidP="00F13B4C">
      <w:pPr>
        <w:rPr>
          <w:sz w:val="8"/>
          <w:szCs w:val="8"/>
        </w:rPr>
      </w:pPr>
      <w:r w:rsidRPr="00101203">
        <w:rPr>
          <w:sz w:val="8"/>
          <w:szCs w:val="8"/>
        </w:rPr>
        <w:t>[Equation omitted]</w:t>
      </w:r>
    </w:p>
    <w:p w14:paraId="0329EAF6" w14:textId="77777777" w:rsidR="00F13B4C" w:rsidRPr="00101203" w:rsidRDefault="00F13B4C" w:rsidP="00F13B4C">
      <w:pPr>
        <w:rPr>
          <w:sz w:val="8"/>
          <w:szCs w:val="8"/>
        </w:rPr>
      </w:pPr>
      <w:r w:rsidRPr="00101203">
        <w:rPr>
          <w:sz w:val="8"/>
          <w:szCs w:val="8"/>
        </w:rPr>
        <w:t>Note that βˆ t(q) ≥ βˆ, with strict inequality whenever γ t(q) &gt; 0. In equilibrium, consumer expectations are fulfilled.</w:t>
      </w:r>
    </w:p>
    <w:p w14:paraId="7A2795B0" w14:textId="77777777" w:rsidR="00F13B4C" w:rsidRPr="00101203" w:rsidRDefault="00F13B4C" w:rsidP="00F13B4C">
      <w:pPr>
        <w:rPr>
          <w:sz w:val="8"/>
          <w:szCs w:val="8"/>
        </w:rPr>
      </w:pPr>
      <w:r w:rsidRPr="00101203">
        <w:rPr>
          <w:sz w:val="8"/>
          <w:szCs w:val="8"/>
        </w:rPr>
        <w:t>Now consider consumers’ purchase decisions. If mergers are allowed but the current entrant and incumbent do not merge, then consumers in the entry-period cohort choose the entrant’s product if and only if</w:t>
      </w:r>
    </w:p>
    <w:p w14:paraId="5BA6753A" w14:textId="77777777" w:rsidR="00F13B4C" w:rsidRPr="00101203" w:rsidRDefault="00F13B4C" w:rsidP="00F13B4C">
      <w:pPr>
        <w:rPr>
          <w:sz w:val="8"/>
          <w:szCs w:val="8"/>
        </w:rPr>
      </w:pPr>
      <w:r w:rsidRPr="00101203">
        <w:rPr>
          <w:sz w:val="8"/>
          <w:szCs w:val="8"/>
        </w:rPr>
        <w:t>[Equation omitted]</w:t>
      </w:r>
    </w:p>
    <w:p w14:paraId="1BEC1F65" w14:textId="77777777" w:rsidR="00F13B4C" w:rsidRPr="00101203" w:rsidRDefault="00F13B4C" w:rsidP="00F13B4C">
      <w:pPr>
        <w:rPr>
          <w:sz w:val="8"/>
          <w:szCs w:val="8"/>
        </w:rPr>
      </w:pPr>
      <w:r w:rsidRPr="00101203">
        <w:rPr>
          <w:sz w:val="8"/>
          <w:szCs w:val="8"/>
        </w:rPr>
        <w:t>where pj is the price charged by a network that offers the generation-j product.31 ***FOOTNOTE BEGINS*** Firms either merge immediately or never merge; there would be no gains from delay. Whenever entry next occurred, at least one of the current entrant and incumbent would have an installed base of 0 and thus be competitively irrelevant to the next entrant. Hence, the firm without a base would have no effect on subsequent merger bargaining. ***FOOTNOTE ENDS*** The incumbent would be willing to charge a price below 0 only if it could later charge a positive price. However, if a negative price is needed to win in this period (when the incumbent has an installed base of users), then a negative price would also be needed to win in every subsequent period, when the incumbent would face either the current entrant or a subsequent entrant having an even-higher-quality product. Hence, the incumbent will price as low as 0, but no lower, to win sales. By inequality (10), the entrant can profitably win sales even if pf = 0. Therefore, in equilibrium, the entrant wins all of the sales in the period in which it enters, with</w:t>
      </w:r>
    </w:p>
    <w:p w14:paraId="4C7D19B1" w14:textId="77777777" w:rsidR="00F13B4C" w:rsidRPr="00101203" w:rsidRDefault="00F13B4C" w:rsidP="00F13B4C">
      <w:pPr>
        <w:rPr>
          <w:sz w:val="8"/>
          <w:szCs w:val="8"/>
        </w:rPr>
      </w:pPr>
      <w:r w:rsidRPr="00101203">
        <w:rPr>
          <w:sz w:val="8"/>
          <w:szCs w:val="8"/>
        </w:rPr>
        <w:t>[Equation omitted]</w:t>
      </w:r>
    </w:p>
    <w:p w14:paraId="764F7762" w14:textId="77777777" w:rsidR="00F13B4C" w:rsidRPr="00101203" w:rsidRDefault="00F13B4C" w:rsidP="00F13B4C">
      <w:pPr>
        <w:rPr>
          <w:sz w:val="8"/>
          <w:szCs w:val="8"/>
        </w:rPr>
      </w:pPr>
      <w:r w:rsidRPr="00101203">
        <w:rPr>
          <w:sz w:val="8"/>
          <w:szCs w:val="8"/>
        </w:rPr>
        <w:t>Because the two cohorts of users are split across the two networks, the resulting gross consumption benefits are equal to {ql + qf}β(1).</w:t>
      </w:r>
    </w:p>
    <w:p w14:paraId="61A3F3DE" w14:textId="77777777" w:rsidR="00F13B4C" w:rsidRPr="00101203" w:rsidRDefault="00F13B4C" w:rsidP="00F13B4C">
      <w:pPr>
        <w:rPr>
          <w:sz w:val="8"/>
          <w:szCs w:val="8"/>
        </w:rPr>
      </w:pPr>
      <w:r w:rsidRPr="00101203">
        <w:rPr>
          <w:sz w:val="8"/>
          <w:szCs w:val="8"/>
        </w:rPr>
        <w:t>Next consider the periods that follow period l but are prior to the period in which entry next occurs. The previous incumbent (generation f) has an installed base of 0 and consumers do not expect the firm to make future sales. Given β(0) = 0 and its unwillingness to price below zero, the previous incumbent offers consumers no surplus and, thus, places no constraint on the entrant’s pricing beyond that already imposed by consumers’ option to purchase nothing. When selling in period t, the most recent entrant has expected network benefits in the next period equal to βˆ t+1(ql). Consumer cohorts making purchase decisions in these periods thus choose the recent entrant’s product if and only if ql{β(2) + δβˆ t+1(ql)} − pl ≥ 0, and the entrant makes sales at pl = ql{β(2) + δβˆ t+1(ql)}. Because all users are on the generation-l network, gross consumption benefits are equal to 2qlβ(2) per period.</w:t>
      </w:r>
    </w:p>
    <w:p w14:paraId="69CF82DB" w14:textId="77777777" w:rsidR="00F13B4C" w:rsidRPr="00101203" w:rsidRDefault="00F13B4C" w:rsidP="00F13B4C">
      <w:pPr>
        <w:rPr>
          <w:sz w:val="8"/>
          <w:szCs w:val="8"/>
        </w:rPr>
      </w:pPr>
      <w:r w:rsidRPr="00101203">
        <w:rPr>
          <w:sz w:val="8"/>
          <w:szCs w:val="8"/>
        </w:rPr>
        <w:t>If mergers are banned, a similar analysis applies but with terms of the form βˆ t(ql) replaced by βˆ. In summary,</w:t>
      </w:r>
    </w:p>
    <w:p w14:paraId="58DC0B63" w14:textId="77777777" w:rsidR="00F13B4C" w:rsidRPr="00101203" w:rsidRDefault="00F13B4C" w:rsidP="00F13B4C">
      <w:pPr>
        <w:rPr>
          <w:sz w:val="8"/>
          <w:szCs w:val="8"/>
        </w:rPr>
      </w:pPr>
      <w:r w:rsidRPr="00101203">
        <w:rPr>
          <w:sz w:val="8"/>
          <w:szCs w:val="8"/>
        </w:rPr>
        <w:t>Proposition 2.</w:t>
      </w:r>
    </w:p>
    <w:p w14:paraId="0CADAA29" w14:textId="77777777" w:rsidR="00F13B4C" w:rsidRPr="00101203" w:rsidRDefault="00F13B4C" w:rsidP="00F13B4C">
      <w:pPr>
        <w:rPr>
          <w:sz w:val="8"/>
          <w:szCs w:val="8"/>
        </w:rPr>
      </w:pPr>
      <w:r w:rsidRPr="00101203">
        <w:rPr>
          <w:sz w:val="8"/>
          <w:szCs w:val="8"/>
        </w:rPr>
        <w:t>(i) Suppose that mergers are permitted, but the current entrant and incumbent do not merge. Then the continuation equilibrium has the following form:</w:t>
      </w:r>
    </w:p>
    <w:p w14:paraId="7D65AE86" w14:textId="77777777" w:rsidR="00F13B4C" w:rsidRPr="00101203" w:rsidRDefault="00F13B4C" w:rsidP="00F13B4C">
      <w:pPr>
        <w:ind w:left="720"/>
        <w:rPr>
          <w:sz w:val="8"/>
          <w:szCs w:val="8"/>
        </w:rPr>
      </w:pPr>
      <w:r w:rsidRPr="00101203">
        <w:rPr>
          <w:sz w:val="8"/>
          <w:szCs w:val="8"/>
        </w:rPr>
        <w:t xml:space="preserve">a) in the entry period, the entrant wins all of the sales at a price of (ql − qf)β(1) + δqlβˆ l+1(ql) and gross consumption benefits are equal to {ql + qf}β(1); and </w:t>
      </w:r>
    </w:p>
    <w:p w14:paraId="40E53D65" w14:textId="77777777" w:rsidR="00F13B4C" w:rsidRPr="00101203" w:rsidRDefault="00F13B4C" w:rsidP="00F13B4C">
      <w:pPr>
        <w:ind w:left="720"/>
        <w:rPr>
          <w:sz w:val="8"/>
          <w:szCs w:val="8"/>
        </w:rPr>
      </w:pPr>
      <w:r w:rsidRPr="00101203">
        <w:rPr>
          <w:sz w:val="8"/>
          <w:szCs w:val="8"/>
        </w:rPr>
        <w:t>b) in subsequent periods prior to the next entry event, the generation-l entrant wins all of the sales at a price equal to ql{β(2) + δβˆ t+1(ql)} and gross consumption benefits are equal to 2qlβ(2) per period.</w:t>
      </w:r>
    </w:p>
    <w:p w14:paraId="35712921" w14:textId="77777777" w:rsidR="00F13B4C" w:rsidRPr="00101203" w:rsidRDefault="00F13B4C" w:rsidP="00F13B4C">
      <w:pPr>
        <w:rPr>
          <w:sz w:val="8"/>
          <w:szCs w:val="8"/>
        </w:rPr>
      </w:pPr>
      <w:r w:rsidRPr="00101203">
        <w:rPr>
          <w:sz w:val="8"/>
          <w:szCs w:val="8"/>
        </w:rPr>
        <w:t>(ii) If mergers are prohibited, then the same results hold with βˆ replacing βˆ l+1(ql).</w:t>
      </w:r>
    </w:p>
    <w:p w14:paraId="51439DDF" w14:textId="77777777" w:rsidR="00F13B4C" w:rsidRPr="00101203" w:rsidRDefault="00F13B4C" w:rsidP="00F13B4C">
      <w:pPr>
        <w:rPr>
          <w:sz w:val="8"/>
          <w:szCs w:val="8"/>
        </w:rPr>
      </w:pPr>
      <w:r w:rsidRPr="00101203">
        <w:rPr>
          <w:sz w:val="8"/>
          <w:szCs w:val="8"/>
        </w:rPr>
        <w:t>Now suppose that mergers are permitted and the current entrant and incumbent merge. Recall that the incumbent’s existing users cannot enjoy the benefits of the entrant’s higher-quality technology. The merged firm must choose whether to: (1) maintain two separate networks for one period and shut down the network based on the older technology at the end of the transition period,32 or (2) have new cohorts of consumers join the incumbent’s network even though the entrant’s network could offer higher quality.</w:t>
      </w:r>
    </w:p>
    <w:p w14:paraId="2A0C4769" w14:textId="77777777" w:rsidR="00F13B4C" w:rsidRPr="00101203" w:rsidRDefault="00F13B4C" w:rsidP="00F13B4C">
      <w:pPr>
        <w:rPr>
          <w:sz w:val="8"/>
          <w:szCs w:val="8"/>
        </w:rPr>
      </w:pPr>
      <w:r w:rsidRPr="00101203">
        <w:rPr>
          <w:sz w:val="8"/>
          <w:szCs w:val="8"/>
        </w:rPr>
        <w:t>If the entrant and incumbent merge, then there is no competition until the next entry event occurs. Thus, until then, the merged firm sets its prices to fully appropriate the expected consumption benefits. Straightforward calculations establish:</w:t>
      </w:r>
    </w:p>
    <w:p w14:paraId="341C40FD" w14:textId="77777777" w:rsidR="00F13B4C" w:rsidRPr="00101203" w:rsidRDefault="00F13B4C" w:rsidP="00F13B4C">
      <w:pPr>
        <w:rPr>
          <w:sz w:val="8"/>
          <w:szCs w:val="8"/>
        </w:rPr>
      </w:pPr>
      <w:r w:rsidRPr="00101203">
        <w:rPr>
          <w:sz w:val="8"/>
          <w:szCs w:val="8"/>
        </w:rPr>
        <w:t>Proposition 3. Suppose mergers are permitted and the current entrant and incumbent merge.</w:t>
      </w:r>
    </w:p>
    <w:p w14:paraId="3AF60C71" w14:textId="77777777" w:rsidR="00F13B4C" w:rsidRPr="00101203" w:rsidRDefault="00F13B4C" w:rsidP="00F13B4C">
      <w:pPr>
        <w:rPr>
          <w:sz w:val="8"/>
          <w:szCs w:val="8"/>
        </w:rPr>
      </w:pPr>
      <w:r w:rsidRPr="00101203">
        <w:rPr>
          <w:sz w:val="8"/>
          <w:szCs w:val="8"/>
        </w:rPr>
        <w:t>(i) If the merged firm operates both networks during the entry (or transition) period and shuts down the network utilizing the older technology at the end of that period, then in the continuation equilibrium:</w:t>
      </w:r>
    </w:p>
    <w:p w14:paraId="0C481F6C" w14:textId="77777777" w:rsidR="00F13B4C" w:rsidRPr="00101203" w:rsidRDefault="00F13B4C" w:rsidP="00F13B4C">
      <w:pPr>
        <w:ind w:left="720"/>
        <w:rPr>
          <w:sz w:val="8"/>
          <w:szCs w:val="8"/>
        </w:rPr>
      </w:pPr>
      <w:r w:rsidRPr="00101203">
        <w:rPr>
          <w:sz w:val="8"/>
          <w:szCs w:val="8"/>
        </w:rPr>
        <w:t xml:space="preserve">a) in the entry period, the merged firm makes sales on the new network at a price of ql{β(1) + δβˆ l+1(ql)} and gross consumption benefits are {ql + qf}β(1); and </w:t>
      </w:r>
    </w:p>
    <w:p w14:paraId="45EA39F1" w14:textId="77777777" w:rsidR="00F13B4C" w:rsidRPr="00101203" w:rsidRDefault="00F13B4C" w:rsidP="00F13B4C">
      <w:pPr>
        <w:ind w:left="720"/>
        <w:rPr>
          <w:sz w:val="8"/>
          <w:szCs w:val="8"/>
        </w:rPr>
      </w:pPr>
      <w:r w:rsidRPr="00101203">
        <w:rPr>
          <w:sz w:val="8"/>
          <w:szCs w:val="8"/>
        </w:rPr>
        <w:t>b) in the subsequent periods prior to the next entry event, the merged firm makes sales on the new network at a price of ql{β(2) + δβˆ t+1(ql)} and gross consumption benefits are 2qlβ(2) per period.</w:t>
      </w:r>
    </w:p>
    <w:p w14:paraId="45BDA5DF" w14:textId="77777777" w:rsidR="00F13B4C" w:rsidRPr="00101203" w:rsidRDefault="00F13B4C" w:rsidP="00F13B4C">
      <w:pPr>
        <w:rPr>
          <w:sz w:val="8"/>
          <w:szCs w:val="8"/>
        </w:rPr>
      </w:pPr>
      <w:r w:rsidRPr="00101203">
        <w:rPr>
          <w:sz w:val="8"/>
          <w:szCs w:val="8"/>
        </w:rPr>
        <w:t>(ii) If the merged firm operates a single network using the older technology, then in the continuation equilibrium the merged firm makes sales at a price of qf{β(2) + δβˆ t+1(qf)} and gross consumption benefits are 2qfβ(2) in the entry period and all subsequent periods prior to the next entry event</w:t>
      </w:r>
    </w:p>
    <w:p w14:paraId="17913541" w14:textId="77777777" w:rsidR="00F13B4C" w:rsidRPr="00101203" w:rsidRDefault="00F13B4C" w:rsidP="00F13B4C">
      <w:pPr>
        <w:rPr>
          <w:sz w:val="8"/>
          <w:szCs w:val="8"/>
        </w:rPr>
      </w:pPr>
      <w:r w:rsidRPr="00101203">
        <w:rPr>
          <w:sz w:val="8"/>
          <w:szCs w:val="8"/>
        </w:rPr>
        <w:t>Propositions 2 and 3 demonstrates that, in this example, for ql &gt; qf,</w:t>
      </w:r>
    </w:p>
    <w:p w14:paraId="38B4BEE7" w14:textId="77777777" w:rsidR="00F13B4C" w:rsidRPr="00101203" w:rsidRDefault="00F13B4C" w:rsidP="00F13B4C">
      <w:pPr>
        <w:rPr>
          <w:sz w:val="8"/>
          <w:szCs w:val="8"/>
        </w:rPr>
      </w:pPr>
      <w:r w:rsidRPr="00101203">
        <w:rPr>
          <w:sz w:val="8"/>
          <w:szCs w:val="8"/>
        </w:rPr>
        <w:t>[Equations omitted]</w:t>
      </w:r>
    </w:p>
    <w:p w14:paraId="090C77EB" w14:textId="77777777" w:rsidR="00F13B4C" w:rsidRPr="00101203" w:rsidRDefault="00F13B4C" w:rsidP="00F13B4C">
      <w:pPr>
        <w:rPr>
          <w:sz w:val="8"/>
          <w:szCs w:val="8"/>
        </w:rPr>
      </w:pPr>
      <w:r w:rsidRPr="00101203">
        <w:rPr>
          <w:sz w:val="8"/>
          <w:szCs w:val="8"/>
        </w:rPr>
        <w:t>which satisfy the reduced-form profit assumptions in Section 3 above.</w:t>
      </w:r>
    </w:p>
    <w:p w14:paraId="3E61173C" w14:textId="77777777" w:rsidR="00F13B4C" w:rsidRPr="00101203" w:rsidRDefault="00F13B4C" w:rsidP="00F13B4C">
      <w:pPr>
        <w:rPr>
          <w:sz w:val="8"/>
          <w:szCs w:val="8"/>
        </w:rPr>
      </w:pPr>
      <w:r w:rsidRPr="00101203">
        <w:rPr>
          <w:sz w:val="8"/>
          <w:szCs w:val="8"/>
        </w:rPr>
        <w:t>The conditions of this example are favorable to entry. When mergers are prohibited, every firm chooses to enter given the opportunity and is an active producer for two periods. Hence, much of the time the industry is subject to product-market competition if ρ¯ is near 1. Proposition 1 implies that, by contrast, if mergers are freely allowed, then entry is immediately followed by merger, and there are no periods of product-market competition—the favorable entry conditions alone cannot protect product-market competition.</w:t>
      </w:r>
    </w:p>
    <w:p w14:paraId="2DC540B9" w14:textId="77777777" w:rsidR="00F13B4C" w:rsidRPr="00101203" w:rsidRDefault="00F13B4C" w:rsidP="00F13B4C">
      <w:pPr>
        <w:rPr>
          <w:sz w:val="8"/>
          <w:szCs w:val="8"/>
        </w:rPr>
      </w:pPr>
      <w:r w:rsidRPr="00101203">
        <w:rPr>
          <w:sz w:val="8"/>
          <w:szCs w:val="8"/>
        </w:rPr>
        <w:t>6.2. Inefficient entry and killer acquisitions</w:t>
      </w:r>
    </w:p>
    <w:p w14:paraId="0350D094" w14:textId="77777777" w:rsidR="00F13B4C" w:rsidRPr="00101203" w:rsidRDefault="00F13B4C" w:rsidP="00F13B4C">
      <w:pPr>
        <w:rPr>
          <w:sz w:val="8"/>
          <w:szCs w:val="8"/>
        </w:rPr>
      </w:pPr>
      <w:r w:rsidRPr="00101203">
        <w:rPr>
          <w:sz w:val="8"/>
          <w:szCs w:val="8"/>
        </w:rPr>
        <w:t>The favorable entry conditions can, however, promote the introduction of innovative new technologies. Given the assumed nature of consumer expectations, even a minor innovation can allow the entrant to appropriate a large fraction of the monopoly profits. As a result, there can be socially excessive entry.33</w:t>
      </w:r>
    </w:p>
    <w:p w14:paraId="4E5E694C" w14:textId="77777777" w:rsidR="00F13B4C" w:rsidRPr="00101203" w:rsidRDefault="00F13B4C" w:rsidP="00F13B4C">
      <w:pPr>
        <w:rPr>
          <w:sz w:val="8"/>
          <w:szCs w:val="8"/>
        </w:rPr>
      </w:pPr>
      <w:r w:rsidRPr="00101203">
        <w:rPr>
          <w:sz w:val="8"/>
          <w:szCs w:val="8"/>
        </w:rPr>
        <w:t>One situation in which this arises is when entry occurs and the merged firm uses the older technology: The only effect of entry on total surplus is to reduce it by the amount the entrant invests to develop its product. In some respects, the outcome in which the merged firm operates a single network using the older technology is similar to what is known in the pharmaceutical industry as a “killer acquisition,” where an incumbent buys a new drug but never introduces it to the market (Cunningham et al. (2019)). By contrast to pharmaceutical markets, however, there can be consumer and efficiency benefits of sticking with the older technology in order avoid the loss of network benefits that occurs when users are split across networks</w:t>
      </w:r>
    </w:p>
    <w:p w14:paraId="16FA76E9" w14:textId="77777777" w:rsidR="00F13B4C" w:rsidRPr="00101203" w:rsidRDefault="00F13B4C" w:rsidP="00F13B4C">
      <w:pPr>
        <w:rPr>
          <w:sz w:val="8"/>
          <w:szCs w:val="8"/>
        </w:rPr>
      </w:pPr>
      <w:r w:rsidRPr="00101203">
        <w:rPr>
          <w:sz w:val="8"/>
          <w:szCs w:val="8"/>
        </w:rPr>
        <w:t>In fact, a firm may fail to stick with the older technology when doing so would be efficient.34 Consider the technology-adoption decision of a firm newly created through merger. The private cost to the merged firm from splitting the current cohorts is equal to the loss in the consumption benefits it is able to appropriate: qf{β(2) − β(1)}. By contrast, the social cost from splitting the cohorts is 2qf{β(2) − β(1)}. The difference arises because the firm does not internalize the losses suffered by consumers who are in the second half of their lives during the transition period.</w:t>
      </w:r>
    </w:p>
    <w:p w14:paraId="21B07B26" w14:textId="77777777" w:rsidR="00F13B4C" w:rsidRPr="00101203" w:rsidRDefault="00F13B4C" w:rsidP="00F13B4C">
      <w:pPr>
        <w:rPr>
          <w:sz w:val="8"/>
          <w:szCs w:val="8"/>
        </w:rPr>
      </w:pPr>
      <w:r w:rsidRPr="00101203">
        <w:rPr>
          <w:sz w:val="8"/>
          <w:szCs w:val="8"/>
        </w:rPr>
        <w:t>One also needs to account for the effects of the quality choice on profits in future periods. Adoption of the new technology generates gross consumption benefits prior to the next entry event, which the merged firm fully appropriates in expected value: the firm charges ql{β(2) + δβˆ t(ql)} instead of qf{β(2) + δβˆ t(qf)}. This effect induces no bias.</w:t>
      </w:r>
    </w:p>
    <w:p w14:paraId="0A71249E" w14:textId="77777777" w:rsidR="00F13B4C" w:rsidRPr="00101203" w:rsidRDefault="00F13B4C" w:rsidP="00F13B4C">
      <w:pPr>
        <w:rPr>
          <w:sz w:val="8"/>
          <w:szCs w:val="8"/>
        </w:rPr>
      </w:pPr>
      <w:r w:rsidRPr="00101203">
        <w:rPr>
          <w:sz w:val="8"/>
          <w:szCs w:val="8"/>
        </w:rPr>
        <w:t>Adoption of the new technology also improves the merged firm’s bargaining position with respect to the next entrant: that entrant’s non-merger profits are decreasing in the merged firm’s quality. This bargaining effect is a purely private benefit.</w:t>
      </w:r>
    </w:p>
    <w:p w14:paraId="319683A3" w14:textId="77777777" w:rsidR="00F13B4C" w:rsidRPr="00101203" w:rsidRDefault="00F13B4C" w:rsidP="00F13B4C">
      <w:pPr>
        <w:rPr>
          <w:sz w:val="8"/>
          <w:szCs w:val="8"/>
        </w:rPr>
      </w:pPr>
      <w:r w:rsidRPr="00101203">
        <w:rPr>
          <w:sz w:val="8"/>
          <w:szCs w:val="8"/>
        </w:rPr>
        <w:t>The net effect of the first three components is to bias the firms toward adopting the new technology. However, there may be an effect running in the opposite direction: by adopting the new technology, the current firm may generate surplus for the next entrant because, when the current firm merges with that entrant, the new merged firm will have a more attractive option when deciding whether to use the current firm’s network. When δ is sufficiently small, failure to internalize the consumer losses due to stranding dominates, and the current incumbent and entrant are biased toward adopting the new technology. It is an open question whether, in other situations, merging firms can be biased toward the old technology.</w:t>
      </w:r>
    </w:p>
    <w:p w14:paraId="7644CD91" w14:textId="77777777" w:rsidR="00F13B4C" w:rsidRPr="00101203" w:rsidRDefault="00F13B4C" w:rsidP="00F13B4C">
      <w:pPr>
        <w:rPr>
          <w:sz w:val="8"/>
          <w:szCs w:val="8"/>
        </w:rPr>
      </w:pPr>
      <w:r w:rsidRPr="00101203">
        <w:rPr>
          <w:sz w:val="8"/>
          <w:szCs w:val="8"/>
        </w:rPr>
        <w:t>In some situations, permissive merger policy can prevent inefficient stranding. As shown in Proposition 2(ii), when mergers are prohibited, the market will move to the new network and associated technology whenever the entrant’s product quality is at all higher than the incumbent’s. However, when mergers are allowed, it can be seen from Proposition 3 that the merged firm will stick with the old technology whenever the quality levels are sufficiently close together. Hence, there is a range of quality differentials such that total surplus is maximized when consumers remain on the old network and this happens if and only if the firms merge. In summary,</w:t>
      </w:r>
    </w:p>
    <w:p w14:paraId="488F2D36" w14:textId="77777777" w:rsidR="00F13B4C" w:rsidRPr="00101203" w:rsidRDefault="00F13B4C" w:rsidP="00F13B4C">
      <w:pPr>
        <w:rPr>
          <w:sz w:val="8"/>
          <w:szCs w:val="8"/>
        </w:rPr>
      </w:pPr>
      <w:r w:rsidRPr="00101203">
        <w:rPr>
          <w:sz w:val="8"/>
          <w:szCs w:val="8"/>
        </w:rPr>
        <w:t>Corollary: By facilitating killer acquisitions, permissive merger policy can prevent socially inefficient stranding.</w:t>
      </w:r>
    </w:p>
    <w:p w14:paraId="37C63C12" w14:textId="77777777" w:rsidR="00F13B4C" w:rsidRPr="00101203" w:rsidRDefault="00F13B4C" w:rsidP="00F13B4C">
      <w:pPr>
        <w:rPr>
          <w:sz w:val="8"/>
          <w:szCs w:val="8"/>
        </w:rPr>
      </w:pPr>
      <w:r w:rsidRPr="00101203">
        <w:rPr>
          <w:sz w:val="8"/>
          <w:szCs w:val="8"/>
        </w:rPr>
        <w:t>Although the corollary identifies a logical possibility, it is not clear how important it is in practice; the entrant’s innovation must be a large enough improvement that the entrant provides a credible competitive threat to the incumbent but not so large that the merged firm will adopt it.35 It should also be noted that even a merger that prevents inefficient stranding harms consumers through the loss of competition in the transition period.</w:t>
      </w:r>
    </w:p>
    <w:p w14:paraId="4AFB5502" w14:textId="77777777" w:rsidR="00F13B4C" w:rsidRPr="00101203" w:rsidRDefault="00F13B4C" w:rsidP="00F13B4C">
      <w:pPr>
        <w:rPr>
          <w:sz w:val="8"/>
          <w:szCs w:val="8"/>
        </w:rPr>
      </w:pPr>
      <w:r w:rsidRPr="00101203">
        <w:rPr>
          <w:sz w:val="8"/>
          <w:szCs w:val="8"/>
        </w:rPr>
        <w:t>6.3. Merger policy and entrant innovation</w:t>
      </w:r>
    </w:p>
    <w:p w14:paraId="26F8F8BB" w14:textId="77777777" w:rsidR="00F13B4C" w:rsidRPr="00101203" w:rsidRDefault="00F13B4C" w:rsidP="00F13B4C">
      <w:pPr>
        <w:rPr>
          <w:sz w:val="8"/>
          <w:szCs w:val="8"/>
        </w:rPr>
      </w:pPr>
      <w:r w:rsidRPr="00101203">
        <w:rPr>
          <w:sz w:val="8"/>
          <w:szCs w:val="8"/>
        </w:rPr>
        <w:t>In addition to showing that killer acquisitions can sometimes be efficient, the network effects example illustrates that the option to merge can raise or lower the entrant’s marginal investment incentives. First, suppose that the merged firm adopts the entrant’s technology. Then, by Propositions 2 and 3,</w:t>
      </w:r>
    </w:p>
    <w:p w14:paraId="386AF0F4" w14:textId="77777777" w:rsidR="00F13B4C" w:rsidRPr="00101203" w:rsidRDefault="00F13B4C" w:rsidP="00F13B4C">
      <w:pPr>
        <w:rPr>
          <w:sz w:val="8"/>
          <w:szCs w:val="8"/>
        </w:rPr>
      </w:pPr>
      <w:r w:rsidRPr="00101203">
        <w:rPr>
          <w:sz w:val="8"/>
          <w:szCs w:val="8"/>
        </w:rPr>
        <w:t>[Equation omitted]</w:t>
      </w:r>
    </w:p>
    <w:p w14:paraId="79AAA45E" w14:textId="77777777" w:rsidR="00F13B4C" w:rsidRPr="00101203" w:rsidRDefault="00F13B4C" w:rsidP="00F13B4C">
      <w:pPr>
        <w:rPr>
          <w:sz w:val="8"/>
          <w:szCs w:val="8"/>
        </w:rPr>
      </w:pPr>
      <w:r w:rsidRPr="00101203">
        <w:rPr>
          <w:sz w:val="8"/>
          <w:szCs w:val="8"/>
        </w:rPr>
        <w:t>Similarly, if the next merger leads to adoption of the then-new technology,</w:t>
      </w:r>
    </w:p>
    <w:p w14:paraId="2270A149" w14:textId="77777777" w:rsidR="00F13B4C" w:rsidRPr="00101203" w:rsidRDefault="00F13B4C" w:rsidP="00F13B4C">
      <w:pPr>
        <w:rPr>
          <w:sz w:val="8"/>
          <w:szCs w:val="8"/>
        </w:rPr>
      </w:pPr>
      <w:r w:rsidRPr="00101203">
        <w:rPr>
          <w:sz w:val="8"/>
          <w:szCs w:val="8"/>
        </w:rPr>
        <w:t>[Equation omitted]</w:t>
      </w:r>
    </w:p>
    <w:p w14:paraId="55E8402A" w14:textId="77777777" w:rsidR="00F13B4C" w:rsidRPr="00101203" w:rsidRDefault="00F13B4C" w:rsidP="00F13B4C">
      <w:pPr>
        <w:rPr>
          <w:sz w:val="8"/>
          <w:szCs w:val="8"/>
        </w:rPr>
      </w:pPr>
      <w:r w:rsidRPr="00101203">
        <w:rPr>
          <w:sz w:val="8"/>
          <w:szCs w:val="8"/>
        </w:rPr>
        <w:t>Recall that, in this example, ρE l+j (ql) = ρ¯ for all j &gt; 0. Hence, by Eq. (9), when merged firms always adopt the newer technology,36</w:t>
      </w:r>
    </w:p>
    <w:p w14:paraId="49F27282" w14:textId="77777777" w:rsidR="00F13B4C" w:rsidRPr="00101203" w:rsidRDefault="00F13B4C" w:rsidP="00F13B4C">
      <w:pPr>
        <w:rPr>
          <w:sz w:val="8"/>
          <w:szCs w:val="8"/>
        </w:rPr>
      </w:pPr>
      <w:r w:rsidRPr="00101203">
        <w:rPr>
          <w:sz w:val="8"/>
          <w:szCs w:val="8"/>
        </w:rPr>
        <w:t>[Equations omitted]</w:t>
      </w:r>
    </w:p>
    <w:p w14:paraId="751FCA9A" w14:textId="77777777" w:rsidR="00F13B4C" w:rsidRPr="00101203" w:rsidRDefault="00F13B4C" w:rsidP="00F13B4C">
      <w:pPr>
        <w:rPr>
          <w:sz w:val="8"/>
          <w:szCs w:val="8"/>
        </w:rPr>
      </w:pPr>
      <w:r w:rsidRPr="00101203">
        <w:rPr>
          <w:sz w:val="8"/>
          <w:szCs w:val="8"/>
        </w:rPr>
        <w:t>Anticipation of the initial merger has no effect on the entrant’s marginal investment incentives; the gains from that merger arise because consumers do not get the surplus that the incumbent would have offered them as an independent competitor, and this amount does not depend on the entrant’s quality. However, for the same reason, an increase in the current entrant’s product quality does raise the gains from the merger with the next entrant if the current entrant does not merge with the incumbent. The current entrant’s anticipation of sharing the increased gains from a future merger raises its product-development incentives. The same argument applies to the first firm to enter the industry because it anticipates merging with a later entrant.</w:t>
      </w:r>
    </w:p>
    <w:p w14:paraId="5FAC6CEE" w14:textId="77777777" w:rsidR="00F13B4C" w:rsidRPr="00101203" w:rsidRDefault="00F13B4C" w:rsidP="00F13B4C">
      <w:pPr>
        <w:rPr>
          <w:sz w:val="8"/>
          <w:szCs w:val="8"/>
        </w:rPr>
      </w:pPr>
      <w:r w:rsidRPr="00101203">
        <w:rPr>
          <w:sz w:val="8"/>
          <w:szCs w:val="8"/>
        </w:rPr>
        <w:t>Now, suppose that the current merged firm retains the incumbent’s technology but again assume that, when the next entry event occurs, the resulting merged firm will adopt the technology of that entrant. Given the latter assumption, Gl+j(ql, ql+j) = β(1)ql and βˆ t(ql) = βˆ for all t from the entry period until the next entry event. As in the case just considered, an increase in the entrant’s product quality raises the gains from the merger that would take place between the current entrant and the next entrant if the former did not merge, which raises the entrant’s disagreement profits. Now, however, the gains to the initial merger, Gl(qf, ql), are decreasing in ql. Intuitively, the higher is the entrant’s product quality, the greater the opportunity cost of not using it. Formally, the effects can be broken into three components using Propositions 2 and 3. First, the gains from the initial merger realized during the transition period,</w:t>
      </w:r>
    </w:p>
    <w:p w14:paraId="74DBD161" w14:textId="77777777" w:rsidR="00F13B4C" w:rsidRPr="00101203" w:rsidRDefault="00F13B4C" w:rsidP="00F13B4C">
      <w:pPr>
        <w:rPr>
          <w:sz w:val="8"/>
          <w:szCs w:val="8"/>
        </w:rPr>
      </w:pPr>
      <w:r w:rsidRPr="00101203">
        <w:rPr>
          <w:sz w:val="8"/>
          <w:szCs w:val="8"/>
        </w:rPr>
        <w:t>[Equation omitted]</w:t>
      </w:r>
    </w:p>
    <w:p w14:paraId="2FFC7E29" w14:textId="77777777" w:rsidR="00F13B4C" w:rsidRPr="00101203" w:rsidRDefault="00F13B4C" w:rsidP="00F13B4C">
      <w:pPr>
        <w:rPr>
          <w:sz w:val="8"/>
          <w:szCs w:val="8"/>
        </w:rPr>
      </w:pPr>
      <w:r w:rsidRPr="00101203">
        <w:rPr>
          <w:sz w:val="8"/>
          <w:szCs w:val="8"/>
        </w:rPr>
        <w:t>are decreasing in the entrant’s quality. So too are the merger’s effects on the profits earned in each subsequent period prior to the next entry event,</w:t>
      </w:r>
    </w:p>
    <w:p w14:paraId="0480B18E" w14:textId="77777777" w:rsidR="00F13B4C" w:rsidRPr="00101203" w:rsidRDefault="00F13B4C" w:rsidP="00F13B4C">
      <w:pPr>
        <w:rPr>
          <w:sz w:val="8"/>
          <w:szCs w:val="8"/>
        </w:rPr>
      </w:pPr>
      <w:r w:rsidRPr="00101203">
        <w:rPr>
          <w:sz w:val="8"/>
          <w:szCs w:val="8"/>
        </w:rPr>
        <w:t>[Equation omitted]</w:t>
      </w:r>
    </w:p>
    <w:p w14:paraId="58285313" w14:textId="77777777" w:rsidR="00F13B4C" w:rsidRPr="00101203" w:rsidRDefault="00F13B4C" w:rsidP="00F13B4C">
      <w:pPr>
        <w:rPr>
          <w:sz w:val="8"/>
          <w:szCs w:val="8"/>
        </w:rPr>
      </w:pPr>
      <w:r w:rsidRPr="00101203">
        <w:rPr>
          <w:sz w:val="8"/>
          <w:szCs w:val="8"/>
        </w:rPr>
        <w:t>Third, because the merged firm adopts the incumbent’s technology, the gains to the current merger arising from effects on the gains to agreement associated with a subsequent merger, gS l+j (qf, ql) ≡ β(1)(qf − ql) are decreasing in ql.</w:t>
      </w:r>
    </w:p>
    <w:p w14:paraId="1E07EC7A" w14:textId="77777777" w:rsidR="00F13B4C" w:rsidRPr="00101203" w:rsidRDefault="00F13B4C" w:rsidP="00F13B4C">
      <w:pPr>
        <w:rPr>
          <w:sz w:val="8"/>
          <w:szCs w:val="8"/>
        </w:rPr>
      </w:pPr>
      <w:r w:rsidRPr="00101203">
        <w:rPr>
          <w:sz w:val="8"/>
          <w:szCs w:val="8"/>
        </w:rPr>
        <w:t>Using the fact that ρE l+j (ql) = ρ¯ for all j &gt; 0,</w:t>
      </w:r>
    </w:p>
    <w:p w14:paraId="3107BF5D" w14:textId="77777777" w:rsidR="00F13B4C" w:rsidRPr="00101203" w:rsidRDefault="00F13B4C" w:rsidP="00F13B4C">
      <w:pPr>
        <w:rPr>
          <w:sz w:val="8"/>
          <w:szCs w:val="8"/>
        </w:rPr>
      </w:pPr>
      <w:r w:rsidRPr="00101203">
        <w:rPr>
          <w:sz w:val="8"/>
          <w:szCs w:val="8"/>
        </w:rPr>
        <w:t>[Equation omitted]</w:t>
      </w:r>
    </w:p>
    <w:p w14:paraId="114531B9" w14:textId="77777777" w:rsidR="00F13B4C" w:rsidRPr="00101203" w:rsidRDefault="00F13B4C" w:rsidP="00F13B4C">
      <w:pPr>
        <w:rPr>
          <w:sz w:val="8"/>
          <w:szCs w:val="8"/>
        </w:rPr>
      </w:pPr>
      <w:r w:rsidRPr="00101203">
        <w:rPr>
          <w:sz w:val="8"/>
          <w:szCs w:val="8"/>
        </w:rPr>
        <w:t>Differentiating and collecting terms,</w:t>
      </w:r>
    </w:p>
    <w:p w14:paraId="26913F01" w14:textId="77777777" w:rsidR="00F13B4C" w:rsidRPr="00101203" w:rsidRDefault="00F13B4C" w:rsidP="00F13B4C">
      <w:pPr>
        <w:rPr>
          <w:sz w:val="8"/>
          <w:szCs w:val="8"/>
        </w:rPr>
      </w:pPr>
      <w:r w:rsidRPr="00101203">
        <w:rPr>
          <w:sz w:val="8"/>
          <w:szCs w:val="8"/>
        </w:rPr>
        <w:t>[Equation omitted]</w:t>
      </w:r>
    </w:p>
    <w:p w14:paraId="2D2AD711" w14:textId="77777777" w:rsidR="00F13B4C" w:rsidRPr="00101203" w:rsidRDefault="00F13B4C" w:rsidP="00F13B4C">
      <w:pPr>
        <w:rPr>
          <w:sz w:val="8"/>
          <w:szCs w:val="8"/>
        </w:rPr>
      </w:pPr>
      <w:r w:rsidRPr="00101203">
        <w:rPr>
          <w:sz w:val="8"/>
          <w:szCs w:val="8"/>
        </w:rPr>
        <w:t>The right-hand side of Eq. (11) is negative for any σ ≤ 0.5 or when σ &lt; 1 and δ is sufficiently close to 0.37 Summarizing this discussion:</w:t>
      </w:r>
    </w:p>
    <w:p w14:paraId="5F896883" w14:textId="77777777" w:rsidR="00F13B4C" w:rsidRPr="00101203" w:rsidRDefault="00F13B4C" w:rsidP="00F13B4C">
      <w:pPr>
        <w:rPr>
          <w:sz w:val="8"/>
          <w:szCs w:val="8"/>
        </w:rPr>
      </w:pPr>
      <w:r w:rsidRPr="00101203">
        <w:rPr>
          <w:sz w:val="8"/>
          <w:szCs w:val="8"/>
        </w:rPr>
        <w:t>Proposition 4. When product-market competition exhibits network effects, permitting mergers: (a) can increase an entrant’s product-development incentives when the merged firm adopts the entrant’s technology; and (b) can reduce an entrant’s product-development incentives when the merged firm retains the incumbent’s technology.</w:t>
      </w:r>
    </w:p>
    <w:p w14:paraId="357B526A" w14:textId="77777777" w:rsidR="00F13B4C" w:rsidRPr="00101203" w:rsidRDefault="00F13B4C" w:rsidP="00F13B4C">
      <w:pPr>
        <w:rPr>
          <w:sz w:val="8"/>
          <w:szCs w:val="8"/>
        </w:rPr>
      </w:pPr>
      <w:r w:rsidRPr="00101203">
        <w:rPr>
          <w:sz w:val="8"/>
          <w:szCs w:val="8"/>
        </w:rPr>
        <w:t>7. An example with per-period fixed costs</w:t>
      </w:r>
    </w:p>
    <w:p w14:paraId="57158AC4" w14:textId="77777777" w:rsidR="00F13B4C" w:rsidRPr="00101203" w:rsidRDefault="00F13B4C" w:rsidP="00F13B4C">
      <w:pPr>
        <w:rPr>
          <w:sz w:val="8"/>
          <w:szCs w:val="8"/>
        </w:rPr>
      </w:pPr>
      <w:r w:rsidRPr="00101203">
        <w:rPr>
          <w:sz w:val="8"/>
          <w:szCs w:val="8"/>
        </w:rPr>
        <w:t>Next, consider a market in which there are no network effects but, at the start of each period, a firm must incur a fixed cost of F in order to be an active producer in that period. An incumbent’s investment decision for each period is made before that period’s entry opportunity arises. A new entrant sinks its initial per-period investment at the same time that it makes its one-time entry investment, I. For simplicity, assume there are constant marginal costs of production, which are subsumed in the demand function.</w:t>
      </w:r>
    </w:p>
    <w:p w14:paraId="70796E5F" w14:textId="77777777" w:rsidR="00F13B4C" w:rsidRPr="00101203" w:rsidRDefault="00F13B4C" w:rsidP="00F13B4C">
      <w:pPr>
        <w:rPr>
          <w:sz w:val="8"/>
          <w:szCs w:val="8"/>
        </w:rPr>
      </w:pPr>
      <w:r w:rsidRPr="00101203">
        <w:rPr>
          <w:sz w:val="8"/>
          <w:szCs w:val="8"/>
        </w:rPr>
        <w:t>Suppose there is no horizontal product differentiation and all consumers identically value vertical quality improvements, so that all consumers choose the same product in any period. Let X = qi − pi denote the per-period market demand function, where i is the index of the active producer offering the lowest quality-adjusted price, pi − qi. Any firm not charging the lowest quality-adjusted price makes no sales.</w:t>
      </w:r>
    </w:p>
    <w:p w14:paraId="7D8C254C" w14:textId="77777777" w:rsidR="00F13B4C" w:rsidRPr="00101203" w:rsidRDefault="00F13B4C" w:rsidP="00F13B4C">
      <w:pPr>
        <w:rPr>
          <w:sz w:val="8"/>
          <w:szCs w:val="8"/>
        </w:rPr>
      </w:pPr>
      <w:r w:rsidRPr="00101203">
        <w:rPr>
          <w:sz w:val="8"/>
          <w:szCs w:val="8"/>
        </w:rPr>
        <w:t>Consider a single incumbent with quality qf facing an entrant with quality ql. 38 If ql ≥ 2qf, the entrant’s innovation is drastic (i.e., because the monopoly price is ql/2, the current incumbent provides no competitive constraint even if it sets its nominal price at 0). In this case, the firms have is no incentive to merge, and the incumbent will make no further investments. Until the next entry event occurs, the current entrant earns profits of</w:t>
      </w:r>
    </w:p>
    <w:p w14:paraId="047FDF4E" w14:textId="77777777" w:rsidR="00F13B4C" w:rsidRPr="00101203" w:rsidRDefault="00F13B4C" w:rsidP="00F13B4C">
      <w:pPr>
        <w:rPr>
          <w:sz w:val="8"/>
          <w:szCs w:val="8"/>
        </w:rPr>
      </w:pPr>
      <w:r w:rsidRPr="00101203">
        <w:rPr>
          <w:sz w:val="8"/>
          <w:szCs w:val="8"/>
        </w:rPr>
        <w:t>[Equation omitted]</w:t>
      </w:r>
    </w:p>
    <w:p w14:paraId="38A66F34" w14:textId="77777777" w:rsidR="00F13B4C" w:rsidRPr="00101203" w:rsidRDefault="00F13B4C" w:rsidP="00F13B4C">
      <w:pPr>
        <w:rPr>
          <w:sz w:val="8"/>
          <w:szCs w:val="8"/>
        </w:rPr>
      </w:pPr>
      <w:r w:rsidRPr="00101203">
        <w:rPr>
          <w:sz w:val="8"/>
          <w:szCs w:val="8"/>
        </w:rPr>
        <w:t xml:space="preserve">per period. If ql </w:t>
      </w:r>
      <w:r w:rsidRPr="00101203">
        <w:rPr>
          <w:rFonts w:ascii="Cambria Math" w:hAnsi="Cambria Math" w:cs="Cambria Math"/>
          <w:sz w:val="8"/>
          <w:szCs w:val="8"/>
        </w:rPr>
        <w:t>∈</w:t>
      </w:r>
      <w:r w:rsidRPr="00101203">
        <w:rPr>
          <w:sz w:val="8"/>
          <w:szCs w:val="8"/>
        </w:rPr>
        <w:t xml:space="preserve"> (qf, 2qf), the entrant’s innovation is non-drastic. If the firms do not merge and the next entry event has not yet occurred, then the current entrant earns</w:t>
      </w:r>
    </w:p>
    <w:p w14:paraId="6404FCBF" w14:textId="77777777" w:rsidR="00F13B4C" w:rsidRPr="00101203" w:rsidRDefault="00F13B4C" w:rsidP="00F13B4C">
      <w:pPr>
        <w:rPr>
          <w:sz w:val="8"/>
          <w:szCs w:val="8"/>
        </w:rPr>
      </w:pPr>
      <w:r w:rsidRPr="00101203">
        <w:rPr>
          <w:sz w:val="8"/>
          <w:szCs w:val="8"/>
        </w:rPr>
        <w:t>[Equation omitted]</w:t>
      </w:r>
    </w:p>
    <w:p w14:paraId="2E6129F1" w14:textId="77777777" w:rsidR="00F13B4C" w:rsidRPr="00101203" w:rsidRDefault="00F13B4C" w:rsidP="00F13B4C">
      <w:pPr>
        <w:rPr>
          <w:sz w:val="8"/>
          <w:szCs w:val="8"/>
        </w:rPr>
      </w:pPr>
      <w:r w:rsidRPr="00101203">
        <w:rPr>
          <w:sz w:val="8"/>
          <w:szCs w:val="8"/>
        </w:rPr>
        <w:t>in each period that the incumbent remains active and π M(ql) per period if the incumbent has dropped out.</w:t>
      </w:r>
    </w:p>
    <w:p w14:paraId="6092D45F" w14:textId="77777777" w:rsidR="00F13B4C" w:rsidRPr="00101203" w:rsidRDefault="00F13B4C" w:rsidP="00F13B4C">
      <w:pPr>
        <w:rPr>
          <w:sz w:val="8"/>
          <w:szCs w:val="8"/>
        </w:rPr>
      </w:pPr>
      <w:r w:rsidRPr="00101203">
        <w:rPr>
          <w:sz w:val="8"/>
          <w:szCs w:val="8"/>
        </w:rPr>
        <w:t>Whether or not it remains active, the incumbent makes no sales in any period following entry. Assume that πC(qf, ql) &gt; 0, so that the current entrant would find it profitable to pay the per-period fixed cost even if it anticipated the incumbent’s doing so as well.</w:t>
      </w:r>
    </w:p>
    <w:p w14:paraId="7BEA27D6" w14:textId="77777777" w:rsidR="00F13B4C" w:rsidRPr="00101203" w:rsidRDefault="00F13B4C" w:rsidP="00F13B4C">
      <w:pPr>
        <w:rPr>
          <w:sz w:val="8"/>
          <w:szCs w:val="8"/>
        </w:rPr>
      </w:pPr>
      <w:r w:rsidRPr="00101203">
        <w:rPr>
          <w:sz w:val="8"/>
          <w:szCs w:val="8"/>
        </w:rPr>
        <w:t>If there is no possibility of merger, then the incumbent never invests F after entry has occurred and, thus, is a competitive constraint at most during the transition period. But suppose that merger is allowed. If the firms merge, they jointly earn product-market profits π M(ql) in each period until the next entry event. The gains from merger depend on what the incumbent would do absent merger. In the network-effects example above there is nothing that an incumbent can do to remain competitively relevant after the entry period because consumers’ perceived value of its product falls. By contrast, in the present example, an incumbent chooses whether to remain a competitive constraint (i.e., whether to invest F), which raises the possibility that an incumbent might sink F solely to induce the current or later entrants to pay it more to merge. That is, an incumbent might engage in incumbency for buyout.</w:t>
      </w:r>
    </w:p>
    <w:p w14:paraId="61072916" w14:textId="77777777" w:rsidR="00F13B4C" w:rsidRPr="00101203" w:rsidRDefault="00F13B4C" w:rsidP="00F13B4C">
      <w:pPr>
        <w:rPr>
          <w:sz w:val="8"/>
          <w:szCs w:val="8"/>
        </w:rPr>
      </w:pPr>
      <w:r w:rsidRPr="00101203">
        <w:rPr>
          <w:sz w:val="8"/>
          <w:szCs w:val="8"/>
        </w:rPr>
        <w:t>To avoid some of the complications associated with such strategies, assume that the next entry event after the current one will entail a drastic innovation relative to the current incumbent (and possibly to the current entrant as well). This assumption implies that the presence of the incumbent as an independent firm would have no effect on the subsequent entrant’s incentives, and as an independent firm the current incumbent would have no ability to extract rents from any later entrant. Hence, merging does not give rise to a share-dilution effect. It follows that the incumbent and current entrant will merge to avoid dissipating rents in one or more periods until the next entry event occurs.</w:t>
      </w:r>
    </w:p>
    <w:p w14:paraId="6AC02401" w14:textId="77777777" w:rsidR="00F13B4C" w:rsidRPr="00101203" w:rsidRDefault="00F13B4C" w:rsidP="00F13B4C">
      <w:pPr>
        <w:rPr>
          <w:sz w:val="8"/>
          <w:szCs w:val="8"/>
        </w:rPr>
      </w:pPr>
      <w:r w:rsidRPr="00101203">
        <w:rPr>
          <w:sz w:val="8"/>
          <w:szCs w:val="8"/>
        </w:rPr>
        <w:t>There remains the issue of the acquisition price. The cooperative-game-theoretic approach to bargaining with respect to the merger is problematical because the disagreement payoffs are not obvious when F is sufficiently small relative to π M(ql) − πC (qf, ql). For example, if subsequent entry occurs whenever the opportunity arises, then, depending on what the incumbent would do off the equilibrium path absent merger, the gains from merger could range from π M(ql) − πC (qf, ql) (when the incumbent drops out after the initial entry period)39 to πM (ql)−πC (q f ,ql)+δF 1−δ+δρ¯ (when both the incumbent and entrant invest in remaining in the market as long as they have not merged and there has been no subsequent entry in any previous period). But regardless of the acquisition price, the firms have incentives to merge, and a merger reduces consumer and total surplus by eliminating transition-period competition.</w:t>
      </w:r>
    </w:p>
    <w:p w14:paraId="68323398" w14:textId="77777777" w:rsidR="00F13B4C" w:rsidRPr="00101203" w:rsidRDefault="00F13B4C" w:rsidP="00F13B4C">
      <w:pPr>
        <w:rPr>
          <w:sz w:val="8"/>
          <w:szCs w:val="8"/>
        </w:rPr>
      </w:pPr>
      <w:r w:rsidRPr="00101203">
        <w:rPr>
          <w:sz w:val="8"/>
          <w:szCs w:val="8"/>
        </w:rPr>
        <w:t xml:space="preserve">The value of the acquisition price can, however, affect an entrant’s product-development incentives. Suppose that a firm has an opportunity to enter using the generationl technology and face an incumbent with product quality qf. Moreover, suppose that technological opportunities are such that ql(I) </w:t>
      </w:r>
      <w:r w:rsidRPr="00101203">
        <w:rPr>
          <w:rFonts w:ascii="Cambria Math" w:hAnsi="Cambria Math" w:cs="Cambria Math"/>
          <w:sz w:val="8"/>
          <w:szCs w:val="8"/>
        </w:rPr>
        <w:t>∈</w:t>
      </w:r>
      <w:r w:rsidRPr="00101203">
        <w:rPr>
          <w:sz w:val="8"/>
          <w:szCs w:val="8"/>
        </w:rPr>
        <w:t xml:space="preserve"> (qf, 2qf) for all I, and with probability one an entry opportunity will arise in period l + 1 with ql+1(I) &gt; 4qf for all I (so that ql+1(Il+1) will be drastic relative to ql(Il)). Under these assumptions, the gains from a merger between the incumbent and the generation-l entrant equal the increase in profits from the elimination of competition in the entry period. After that, a new firm will enter and displace the merged firm with a drastic innovation, which eliminates any incentive for a further merger. Hence, l(ql) = (1 − σ ){π M(ql) − πC (qf, ql)}. Differentiation yields l (ql) = 1 2 (1 − σ ){ql − 2qf}, which is negative given that ql(I) &lt; 2qf for all I. Intuitively, the entrant chooses a lower product quality when mergers are allowed because the possibility of merger leads the entrant to put weight on the effects of its innovation on monopoly profits (which are a component of the gains from merger), which are less sensitive to the entrant’s quality than are the profits the entrant earns when competing with the incumbent.</w:t>
      </w:r>
    </w:p>
    <w:p w14:paraId="68F24A5F" w14:textId="77777777" w:rsidR="00F13B4C" w:rsidRPr="00101203" w:rsidRDefault="00F13B4C" w:rsidP="00F13B4C">
      <w:pPr>
        <w:rPr>
          <w:sz w:val="8"/>
          <w:szCs w:val="8"/>
        </w:rPr>
      </w:pPr>
      <w:r w:rsidRPr="00101203">
        <w:rPr>
          <w:sz w:val="8"/>
          <w:szCs w:val="8"/>
        </w:rPr>
        <w:t>In summary:</w:t>
      </w:r>
    </w:p>
    <w:p w14:paraId="321C1DE4" w14:textId="77777777" w:rsidR="00F13B4C" w:rsidRPr="007D3FC9" w:rsidRDefault="00F13B4C" w:rsidP="00F13B4C">
      <w:pPr>
        <w:rPr>
          <w:sz w:val="16"/>
        </w:rPr>
      </w:pPr>
      <w:r w:rsidRPr="00DB7BE4">
        <w:rPr>
          <w:sz w:val="16"/>
        </w:rPr>
        <w:t xml:space="preserve">Proposition 5. When there is undifferentiated Bertrand product-market competition, </w:t>
      </w:r>
      <w:r w:rsidRPr="00DB7BE4">
        <w:rPr>
          <w:rStyle w:val="StyleUnderline"/>
        </w:rPr>
        <w:t>permitting mergers can</w:t>
      </w:r>
      <w:r w:rsidRPr="00DB7BE4">
        <w:rPr>
          <w:sz w:val="16"/>
        </w:rPr>
        <w:t xml:space="preserve"> </w:t>
      </w:r>
      <w:r w:rsidRPr="00DB7BE4">
        <w:rPr>
          <w:rStyle w:val="Emphasis"/>
        </w:rPr>
        <w:t>reduce</w:t>
      </w:r>
      <w:r w:rsidRPr="00DB7BE4">
        <w:rPr>
          <w:sz w:val="16"/>
        </w:rPr>
        <w:t xml:space="preserve"> </w:t>
      </w:r>
      <w:r w:rsidRPr="00DB7BE4">
        <w:rPr>
          <w:rStyle w:val="StyleUnderline"/>
        </w:rPr>
        <w:t>an entrant’s</w:t>
      </w:r>
      <w:r w:rsidRPr="00DB7BE4">
        <w:rPr>
          <w:sz w:val="16"/>
        </w:rPr>
        <w:t xml:space="preserve"> </w:t>
      </w:r>
      <w:r w:rsidRPr="00DB7BE4">
        <w:rPr>
          <w:rStyle w:val="Emphasis"/>
        </w:rPr>
        <w:t>product-development incentives</w:t>
      </w:r>
      <w:r w:rsidRPr="00DB7BE4">
        <w:rPr>
          <w:sz w:val="16"/>
        </w:rPr>
        <w:t xml:space="preserve"> </w:t>
      </w:r>
      <w:r w:rsidRPr="00DB7BE4">
        <w:rPr>
          <w:rStyle w:val="StyleUnderline"/>
        </w:rPr>
        <w:t>even when its technology is</w:t>
      </w:r>
      <w:r w:rsidRPr="00DB7BE4">
        <w:rPr>
          <w:sz w:val="16"/>
        </w:rPr>
        <w:t xml:space="preserve"> </w:t>
      </w:r>
      <w:r w:rsidRPr="00DB7BE4">
        <w:rPr>
          <w:rStyle w:val="Emphasis"/>
        </w:rPr>
        <w:t>adopted</w:t>
      </w:r>
      <w:r w:rsidRPr="00DB7BE4">
        <w:rPr>
          <w:sz w:val="16"/>
        </w:rPr>
        <w:t xml:space="preserve"> </w:t>
      </w:r>
      <w:r w:rsidRPr="00DB7BE4">
        <w:rPr>
          <w:rStyle w:val="StyleUnderline"/>
        </w:rPr>
        <w:t>by the merged firm</w:t>
      </w:r>
      <w:r w:rsidRPr="00DB7BE4">
        <w:rPr>
          <w:sz w:val="16"/>
        </w:rPr>
        <w:t>.</w:t>
      </w:r>
    </w:p>
    <w:p w14:paraId="7BB38592" w14:textId="77777777" w:rsidR="00F13B4C" w:rsidRPr="007D3FC9" w:rsidRDefault="00F13B4C" w:rsidP="00F13B4C">
      <w:pPr>
        <w:rPr>
          <w:sz w:val="16"/>
        </w:rPr>
      </w:pPr>
      <w:r w:rsidRPr="007D3FC9">
        <w:rPr>
          <w:sz w:val="16"/>
        </w:rPr>
        <w:t>8. Incumbency for buyout</w:t>
      </w:r>
    </w:p>
    <w:p w14:paraId="311838C3" w14:textId="77777777" w:rsidR="00F13B4C" w:rsidRPr="007D3FC9" w:rsidRDefault="00F13B4C" w:rsidP="00F13B4C">
      <w:pPr>
        <w:rPr>
          <w:sz w:val="16"/>
        </w:rPr>
      </w:pPr>
      <w:r w:rsidRPr="007D3FC9">
        <w:rPr>
          <w:sz w:val="16"/>
        </w:rPr>
        <w:t xml:space="preserve">As long as an incumbent’s actions (e.g., investment levels or exit decisions) conditional on not merging are independent of whether mergers are permitted, the option to merge weakly increases an entrant’s profits. Hence, in this case, allowing mergers encourages innovative entry, and there can be situations in which entry is profitable only if entry for buyout is feasible. But </w:t>
      </w:r>
      <w:r w:rsidRPr="007D3FC9">
        <w:rPr>
          <w:rStyle w:val="StyleUnderline"/>
        </w:rPr>
        <w:t>the finding that the</w:t>
      </w:r>
      <w:r w:rsidRPr="007D3FC9">
        <w:rPr>
          <w:sz w:val="16"/>
        </w:rPr>
        <w:t xml:space="preserve"> </w:t>
      </w:r>
      <w:r w:rsidRPr="00DB7BE4">
        <w:rPr>
          <w:rStyle w:val="Emphasis"/>
        </w:rPr>
        <w:t>option to merge</w:t>
      </w:r>
      <w:r w:rsidRPr="00DB7BE4">
        <w:rPr>
          <w:sz w:val="16"/>
        </w:rPr>
        <w:t xml:space="preserve"> </w:t>
      </w:r>
      <w:r w:rsidRPr="00DB7BE4">
        <w:rPr>
          <w:rStyle w:val="StyleUnderline"/>
        </w:rPr>
        <w:t>can</w:t>
      </w:r>
      <w:r w:rsidRPr="00DB7BE4">
        <w:rPr>
          <w:sz w:val="16"/>
        </w:rPr>
        <w:t xml:space="preserve"> </w:t>
      </w:r>
      <w:r w:rsidRPr="00DB7BE4">
        <w:rPr>
          <w:rStyle w:val="Emphasis"/>
        </w:rPr>
        <w:t>only</w:t>
      </w:r>
      <w:r w:rsidRPr="00DB7BE4">
        <w:rPr>
          <w:sz w:val="16"/>
        </w:rPr>
        <w:t xml:space="preserve"> </w:t>
      </w:r>
      <w:r w:rsidRPr="00DB7BE4">
        <w:rPr>
          <w:rStyle w:val="StyleUnderline"/>
        </w:rPr>
        <w:t xml:space="preserve">increase an entrant’s profits </w:t>
      </w:r>
      <w:r w:rsidRPr="00DB7BE4">
        <w:rPr>
          <w:rStyle w:val="Emphasis"/>
        </w:rPr>
        <w:t>does not apply</w:t>
      </w:r>
      <w:r w:rsidRPr="00DB7BE4">
        <w:rPr>
          <w:sz w:val="16"/>
        </w:rPr>
        <w:t xml:space="preserve"> </w:t>
      </w:r>
      <w:r w:rsidRPr="00DB7BE4">
        <w:rPr>
          <w:rStyle w:val="StyleUnderline"/>
        </w:rPr>
        <w:t>if there is a possibility</w:t>
      </w:r>
      <w:r w:rsidRPr="00DB7BE4">
        <w:rPr>
          <w:sz w:val="16"/>
        </w:rPr>
        <w:t xml:space="preserve"> that </w:t>
      </w:r>
      <w:r w:rsidRPr="00DB7BE4">
        <w:rPr>
          <w:rStyle w:val="StyleUnderline"/>
        </w:rPr>
        <w:t xml:space="preserve">the </w:t>
      </w:r>
      <w:r w:rsidRPr="00DB7BE4">
        <w:rPr>
          <w:rStyle w:val="StyleUnderline"/>
          <w:highlight w:val="cyan"/>
        </w:rPr>
        <w:t>incumbent can</w:t>
      </w:r>
      <w:r w:rsidRPr="00DB7BE4">
        <w:rPr>
          <w:sz w:val="16"/>
        </w:rPr>
        <w:t xml:space="preserve"> </w:t>
      </w:r>
      <w:r w:rsidRPr="00DB7BE4">
        <w:rPr>
          <w:rStyle w:val="Emphasis"/>
        </w:rPr>
        <w:t>engage</w:t>
      </w:r>
      <w:r w:rsidRPr="00DB7BE4">
        <w:rPr>
          <w:sz w:val="16"/>
        </w:rPr>
        <w:t xml:space="preserve"> </w:t>
      </w:r>
      <w:r w:rsidRPr="00DB7BE4">
        <w:rPr>
          <w:rStyle w:val="StyleUnderline"/>
        </w:rPr>
        <w:t xml:space="preserve">in conduct to </w:t>
      </w:r>
      <w:r w:rsidRPr="00DB7BE4">
        <w:rPr>
          <w:rStyle w:val="StyleUnderline"/>
          <w:highlight w:val="cyan"/>
        </w:rPr>
        <w:t>appropriate</w:t>
      </w:r>
      <w:r w:rsidRPr="00DB7BE4">
        <w:rPr>
          <w:rStyle w:val="StyleUnderline"/>
        </w:rPr>
        <w:t xml:space="preserve"> a</w:t>
      </w:r>
      <w:r w:rsidRPr="00DB7BE4">
        <w:rPr>
          <w:sz w:val="16"/>
        </w:rPr>
        <w:t xml:space="preserve"> </w:t>
      </w:r>
      <w:r w:rsidRPr="00DB7BE4">
        <w:rPr>
          <w:rStyle w:val="Emphasis"/>
        </w:rPr>
        <w:t xml:space="preserve">larger share of the </w:t>
      </w:r>
      <w:r w:rsidRPr="00DB7BE4">
        <w:rPr>
          <w:rStyle w:val="Emphasis"/>
          <w:highlight w:val="cyan"/>
        </w:rPr>
        <w:t>post-entry profits</w:t>
      </w:r>
      <w:r w:rsidRPr="00DB7BE4">
        <w:rPr>
          <w:sz w:val="16"/>
        </w:rPr>
        <w:t xml:space="preserve"> </w:t>
      </w:r>
      <w:r w:rsidRPr="00DB7BE4">
        <w:rPr>
          <w:rStyle w:val="StyleUnderline"/>
        </w:rPr>
        <w:t>through merger</w:t>
      </w:r>
      <w:r w:rsidRPr="00DB7BE4">
        <w:rPr>
          <w:sz w:val="16"/>
        </w:rPr>
        <w:t xml:space="preserve">. As the following example shows, </w:t>
      </w:r>
      <w:r w:rsidRPr="00DB7BE4">
        <w:rPr>
          <w:rStyle w:val="StyleUnderline"/>
          <w:highlight w:val="cyan"/>
        </w:rPr>
        <w:t>by</w:t>
      </w:r>
      <w:r w:rsidRPr="00DB7BE4">
        <w:rPr>
          <w:sz w:val="16"/>
          <w:highlight w:val="cyan"/>
        </w:rPr>
        <w:t xml:space="preserve"> </w:t>
      </w:r>
      <w:r w:rsidRPr="00DB7BE4">
        <w:rPr>
          <w:rStyle w:val="Emphasis"/>
          <w:highlight w:val="cyan"/>
        </w:rPr>
        <w:t>facilitating</w:t>
      </w:r>
      <w:r w:rsidRPr="00DB7BE4">
        <w:rPr>
          <w:sz w:val="16"/>
          <w:highlight w:val="cyan"/>
        </w:rPr>
        <w:t xml:space="preserve"> </w:t>
      </w:r>
      <w:r w:rsidRPr="00DB7BE4">
        <w:rPr>
          <w:rStyle w:val="StyleUnderline"/>
          <w:highlight w:val="cyan"/>
        </w:rPr>
        <w:t>incumbency</w:t>
      </w:r>
      <w:r w:rsidRPr="007D3FC9">
        <w:rPr>
          <w:rStyle w:val="StyleUnderline"/>
        </w:rPr>
        <w:t xml:space="preserve"> for buyout, permissive merger policy can</w:t>
      </w:r>
      <w:r w:rsidRPr="007D3FC9">
        <w:rPr>
          <w:sz w:val="16"/>
        </w:rPr>
        <w:t xml:space="preserve"> </w:t>
      </w:r>
      <w:r w:rsidRPr="007D3FC9">
        <w:rPr>
          <w:rStyle w:val="Emphasis"/>
        </w:rPr>
        <w:t>discourage</w:t>
      </w:r>
      <w:r w:rsidRPr="007D3FC9">
        <w:rPr>
          <w:sz w:val="16"/>
        </w:rPr>
        <w:t xml:space="preserve"> </w:t>
      </w:r>
      <w:r w:rsidRPr="007D3FC9">
        <w:rPr>
          <w:rStyle w:val="StyleUnderline"/>
        </w:rPr>
        <w:t>innovative entry</w:t>
      </w:r>
      <w:r w:rsidRPr="007D3FC9">
        <w:rPr>
          <w:sz w:val="16"/>
        </w:rPr>
        <w:t>.</w:t>
      </w:r>
    </w:p>
    <w:p w14:paraId="09465B19" w14:textId="77777777" w:rsidR="00F13B4C" w:rsidRPr="0033382F" w:rsidRDefault="00F13B4C" w:rsidP="00F13B4C">
      <w:pPr>
        <w:rPr>
          <w:sz w:val="16"/>
        </w:rPr>
      </w:pPr>
      <w:r w:rsidRPr="0033382F">
        <w:rPr>
          <w:sz w:val="16"/>
        </w:rPr>
        <w:t xml:space="preserve">The </w:t>
      </w:r>
      <w:r w:rsidRPr="00DB7BE4">
        <w:rPr>
          <w:sz w:val="16"/>
        </w:rPr>
        <w:t xml:space="preserve">structure of this example is the same as the one in the previous section, with three differences.40 </w:t>
      </w:r>
      <w:r w:rsidRPr="00DB7BE4">
        <w:t>***FOOTNOTE BEGINS***</w:t>
      </w:r>
      <w:r w:rsidRPr="00DB7BE4">
        <w:rPr>
          <w:sz w:val="16"/>
        </w:rPr>
        <w:t xml:space="preserve"> </w:t>
      </w:r>
      <w:r w:rsidRPr="00DB7BE4">
        <w:rPr>
          <w:rStyle w:val="StyleUnderline"/>
        </w:rPr>
        <w:t>Permissive merger policy can discourage innovative entry</w:t>
      </w:r>
      <w:r w:rsidRPr="00DB7BE4">
        <w:rPr>
          <w:sz w:val="16"/>
        </w:rPr>
        <w:t xml:space="preserve"> in the example in Section 7 </w:t>
      </w:r>
      <w:r w:rsidRPr="00DB7BE4">
        <w:rPr>
          <w:rStyle w:val="StyleUnderline"/>
          <w:highlight w:val="cyan"/>
        </w:rPr>
        <w:t>if</w:t>
      </w:r>
      <w:r w:rsidRPr="00DB7BE4">
        <w:rPr>
          <w:rStyle w:val="StyleUnderline"/>
        </w:rPr>
        <w:t xml:space="preserve"> acquisition </w:t>
      </w:r>
      <w:r w:rsidRPr="00DB7BE4">
        <w:rPr>
          <w:rStyle w:val="StyleUnderline"/>
          <w:highlight w:val="cyan"/>
        </w:rPr>
        <w:t>prices are based on the belief</w:t>
      </w:r>
      <w:r w:rsidRPr="00DB7BE4">
        <w:rPr>
          <w:sz w:val="16"/>
        </w:rPr>
        <w:t xml:space="preserve"> that </w:t>
      </w:r>
      <w:r w:rsidRPr="00DB7BE4">
        <w:rPr>
          <w:rStyle w:val="StyleUnderline"/>
          <w:highlight w:val="cyan"/>
        </w:rPr>
        <w:t>the incumbent will</w:t>
      </w:r>
      <w:r w:rsidRPr="00DB7BE4">
        <w:rPr>
          <w:sz w:val="16"/>
          <w:highlight w:val="cyan"/>
        </w:rPr>
        <w:t xml:space="preserve"> </w:t>
      </w:r>
      <w:r w:rsidRPr="00DB7BE4">
        <w:rPr>
          <w:rStyle w:val="Emphasis"/>
          <w:highlight w:val="cyan"/>
        </w:rPr>
        <w:t>sink F</w:t>
      </w:r>
      <w:r w:rsidRPr="00DB7BE4">
        <w:rPr>
          <w:rStyle w:val="Emphasis"/>
        </w:rPr>
        <w:t xml:space="preserve"> in future periods</w:t>
      </w:r>
      <w:r w:rsidRPr="00DB7BE4">
        <w:rPr>
          <w:sz w:val="16"/>
        </w:rPr>
        <w:t xml:space="preserve"> </w:t>
      </w:r>
      <w:r w:rsidRPr="00DB7BE4">
        <w:rPr>
          <w:rStyle w:val="StyleUnderline"/>
          <w:highlight w:val="cyan"/>
        </w:rPr>
        <w:t>if</w:t>
      </w:r>
      <w:r w:rsidRPr="00DB7BE4">
        <w:rPr>
          <w:rStyle w:val="StyleUnderline"/>
        </w:rPr>
        <w:t xml:space="preserve"> the</w:t>
      </w:r>
      <w:r w:rsidRPr="007D3FC9">
        <w:rPr>
          <w:rStyle w:val="StyleUnderline"/>
        </w:rPr>
        <w:t xml:space="preserve"> firms have </w:t>
      </w:r>
      <w:r w:rsidRPr="00DB7BE4">
        <w:rPr>
          <w:rStyle w:val="StyleUnderline"/>
          <w:highlight w:val="cyan"/>
        </w:rPr>
        <w:t>not yet merged</w:t>
      </w:r>
      <w:r w:rsidRPr="0033382F">
        <w:rPr>
          <w:sz w:val="16"/>
        </w:rPr>
        <w:t xml:space="preserve">. Intuitively, in the periods after the entry period but before the next entry event, the current entrant has to share π M(ql) with the incumbent rather earning it all itself. I consider the modified example in the text to avoid the issue of multiple equlibria based on beliefs regarding moves off the equilibrium path. </w:t>
      </w:r>
      <w:r w:rsidRPr="0033382F">
        <w:t>***FOOTNOTE ENDS***</w:t>
      </w:r>
      <w:r w:rsidRPr="0033382F">
        <w:rPr>
          <w:sz w:val="16"/>
        </w:rPr>
        <w:t xml:space="preserve"> First, F = 0, so there is no issue of the incumbent’s dropping out in future periods. Second, whenever an entry opportunity arises, it is drastic: ql ≥ 2qf. Third, if entry occurs, an incumbent can make a one-time, sunk investment of Z that allows it partially to imitate or catch up to the entrant, with resulting quality level qZ f , where ql </w:t>
      </w:r>
      <w:r w:rsidRPr="0033382F">
        <w:rPr>
          <w:rFonts w:ascii="Cambria Math" w:hAnsi="Cambria Math" w:cs="Cambria Math"/>
          <w:sz w:val="16"/>
        </w:rPr>
        <w:t>∈</w:t>
      </w:r>
      <w:r w:rsidRPr="0033382F">
        <w:rPr>
          <w:sz w:val="16"/>
        </w:rPr>
        <w:t xml:space="preserve"> (qZ f , 2qZ f ). The incumbent can imitate only the next entrant to arrive. The choice of investing Z is made after entry but before any merger discussions. There are gains from merger if and only if the incumbent invests Z.</w:t>
      </w:r>
    </w:p>
    <w:p w14:paraId="6B2181C8" w14:textId="77777777" w:rsidR="00F13B4C" w:rsidRPr="0033382F" w:rsidRDefault="00F13B4C" w:rsidP="00F13B4C">
      <w:pPr>
        <w:rPr>
          <w:sz w:val="16"/>
        </w:rPr>
      </w:pPr>
      <w:r w:rsidRPr="0033382F">
        <w:rPr>
          <w:sz w:val="16"/>
        </w:rPr>
        <w:t>The incumbent has no incentive to invest Z if mergers are prohibited—once entry has occurred, the incumbent makes no sales whether or not it invests Z. But when mergers are allowed, the incumbent will find it profitable to invest whenever Z &lt; σGl(qZ f , ql) because doing so induces the entrant to merge and share some of the post-entry profits. Investing Z lowers the current entrant’s profitability, but the probability of later entry is unaffected in this example because the current incumbent is irrelevant as a standalone firm and neither the entrant’s nor merged firm’s costs are affected.41 Conditional on entry’s occurring, the incumbent’s investment has no effect on either gross consumption benefits or consumer welfare. For any given stream of entry events, the net present value of industry profits is less when mergers are allowed than when they are banned; the difference is the net present value of the rent-seeking investments in Z. It follows that, when Z is positive but sufficiently small that incumbents make the investment in response to entry when mergers are allowed, there must be at least some entry events that are less profitable when mergers are allowed than when they are banned. Thus, there exist parameter values for which merger discourages at least some entry.42</w:t>
      </w:r>
    </w:p>
    <w:p w14:paraId="7F7CBC3B" w14:textId="77777777" w:rsidR="00F13B4C" w:rsidRPr="007D3FC9" w:rsidRDefault="00F13B4C" w:rsidP="00F13B4C">
      <w:pPr>
        <w:rPr>
          <w:sz w:val="16"/>
          <w:szCs w:val="16"/>
        </w:rPr>
      </w:pPr>
      <w:r w:rsidRPr="007D3FC9">
        <w:rPr>
          <w:sz w:val="16"/>
          <w:szCs w:val="16"/>
        </w:rPr>
        <w:t>Summarizing the discussion of this section,</w:t>
      </w:r>
    </w:p>
    <w:p w14:paraId="6F4E16E5" w14:textId="77777777" w:rsidR="00F13B4C" w:rsidRPr="007D3FC9" w:rsidRDefault="00F13B4C" w:rsidP="00F13B4C">
      <w:pPr>
        <w:rPr>
          <w:sz w:val="16"/>
          <w:szCs w:val="16"/>
        </w:rPr>
      </w:pPr>
      <w:r w:rsidRPr="007D3FC9">
        <w:rPr>
          <w:sz w:val="16"/>
          <w:szCs w:val="16"/>
        </w:rPr>
        <w:t>Proposition 6. Depending on the specifics of the market, banning mergers may: (a) reduce innovation by preventing entry for buyout, or (b) promote innovation by preventing incumbency for buyout that would otherwise deter entry.</w:t>
      </w:r>
    </w:p>
    <w:p w14:paraId="21D14BF3" w14:textId="77777777" w:rsidR="00F13B4C" w:rsidRPr="007D3FC9" w:rsidRDefault="00F13B4C" w:rsidP="00F13B4C">
      <w:pPr>
        <w:rPr>
          <w:sz w:val="16"/>
          <w:szCs w:val="16"/>
        </w:rPr>
      </w:pPr>
      <w:r w:rsidRPr="007D3FC9">
        <w:rPr>
          <w:sz w:val="16"/>
          <w:szCs w:val="16"/>
        </w:rPr>
        <w:t>This example only scratches the surface of actions an incumbent could take to improve its bargaining position. Here, the investment takes place only after entry has occurred. An incumbent might also make pre-entry investments designed to appropriate rents should entry occur. Such investments might also affect the probability that entry occurs at all. An interesting line of future research would examine how the possibility of merger affects an incumbent’s pre-entry investments, which can serve both to deter entry and to extract rents should entry occur.</w:t>
      </w:r>
    </w:p>
    <w:p w14:paraId="755B6D62" w14:textId="77777777" w:rsidR="00F13B4C" w:rsidRPr="007D3FC9" w:rsidRDefault="00F13B4C" w:rsidP="00F13B4C">
      <w:pPr>
        <w:rPr>
          <w:sz w:val="16"/>
          <w:szCs w:val="16"/>
        </w:rPr>
      </w:pPr>
      <w:r w:rsidRPr="007D3FC9">
        <w:rPr>
          <w:sz w:val="16"/>
          <w:szCs w:val="16"/>
        </w:rPr>
        <w:t>Although the example presented above is very specific, it is sufficient to establish the general point that arguments that permissive merger policy supports innovation are too simple: banning acquisitions can, at least in theory, increase or decrease innovative entry. Moreover, as discussed above, entry incentives can be socially excessive, so that, promoting additional innovation does not necessarily promote greater total surplus.</w:t>
      </w:r>
    </w:p>
    <w:p w14:paraId="4F804D13" w14:textId="77777777" w:rsidR="00F13B4C" w:rsidRPr="007D3FC9" w:rsidRDefault="00F13B4C" w:rsidP="00F13B4C">
      <w:pPr>
        <w:rPr>
          <w:sz w:val="16"/>
        </w:rPr>
      </w:pPr>
      <w:r w:rsidRPr="007D3FC9">
        <w:rPr>
          <w:sz w:val="16"/>
        </w:rPr>
        <w:t>9. Implications for merger policy</w:t>
      </w:r>
    </w:p>
    <w:p w14:paraId="0819B124" w14:textId="77777777" w:rsidR="00F13B4C" w:rsidRPr="007D3FC9" w:rsidRDefault="00F13B4C" w:rsidP="00F13B4C">
      <w:pPr>
        <w:rPr>
          <w:sz w:val="16"/>
        </w:rPr>
      </w:pPr>
      <w:r w:rsidRPr="007D3FC9">
        <w:rPr>
          <w:sz w:val="16"/>
        </w:rPr>
        <w:t xml:space="preserve">It is often argued that, under Schumpeterian competition, a firm that appears to be dominant today based on its market share may actually face strong competitive pressures from the threat of being displaced by an innovative entrant with little or no current share.43 This argument does not imply that dominance is not a concern. Instead, </w:t>
      </w:r>
      <w:r w:rsidRPr="00A9451D">
        <w:rPr>
          <w:rStyle w:val="StyleUnderline"/>
        </w:rPr>
        <w:t>the</w:t>
      </w:r>
      <w:r w:rsidRPr="007D3FC9">
        <w:rPr>
          <w:sz w:val="16"/>
        </w:rPr>
        <w:t xml:space="preserve"> </w:t>
      </w:r>
      <w:r w:rsidRPr="008D2715">
        <w:rPr>
          <w:rStyle w:val="Emphasis"/>
          <w:highlight w:val="cyan"/>
        </w:rPr>
        <w:t>importance of</w:t>
      </w:r>
      <w:r w:rsidRPr="00A9451D">
        <w:rPr>
          <w:rStyle w:val="Emphasis"/>
        </w:rPr>
        <w:t xml:space="preserve"> innovative </w:t>
      </w:r>
      <w:r w:rsidRPr="008D2715">
        <w:rPr>
          <w:rStyle w:val="Emphasis"/>
          <w:highlight w:val="cyan"/>
        </w:rPr>
        <w:t>entry</w:t>
      </w:r>
      <w:r w:rsidRPr="007D3FC9">
        <w:rPr>
          <w:sz w:val="16"/>
        </w:rPr>
        <w:t xml:space="preserve"> </w:t>
      </w:r>
      <w:r w:rsidRPr="00A9451D">
        <w:rPr>
          <w:rStyle w:val="StyleUnderline"/>
        </w:rPr>
        <w:t>as a</w:t>
      </w:r>
      <w:r w:rsidRPr="007D3FC9">
        <w:rPr>
          <w:sz w:val="16"/>
        </w:rPr>
        <w:t xml:space="preserve"> </w:t>
      </w:r>
      <w:r w:rsidRPr="00A9451D">
        <w:rPr>
          <w:rStyle w:val="Emphasis"/>
        </w:rPr>
        <w:t>driver</w:t>
      </w:r>
      <w:r w:rsidRPr="007D3FC9">
        <w:rPr>
          <w:sz w:val="16"/>
        </w:rPr>
        <w:t xml:space="preserve"> </w:t>
      </w:r>
      <w:r w:rsidRPr="00A9451D">
        <w:rPr>
          <w:rStyle w:val="StyleUnderline"/>
        </w:rPr>
        <w:t xml:space="preserve">of market performance </w:t>
      </w:r>
      <w:r w:rsidRPr="008D2715">
        <w:rPr>
          <w:rStyle w:val="StyleUnderline"/>
          <w:highlight w:val="cyan"/>
        </w:rPr>
        <w:t>provides</w:t>
      </w:r>
      <w:r w:rsidRPr="00A9451D">
        <w:rPr>
          <w:rStyle w:val="StyleUnderline"/>
        </w:rPr>
        <w:t xml:space="preserve"> a </w:t>
      </w:r>
      <w:r w:rsidRPr="008D2715">
        <w:rPr>
          <w:rStyle w:val="StyleUnderline"/>
          <w:highlight w:val="cyan"/>
        </w:rPr>
        <w:t>rationale</w:t>
      </w:r>
      <w:r w:rsidRPr="00A9451D">
        <w:rPr>
          <w:rStyle w:val="StyleUnderline"/>
        </w:rPr>
        <w:t xml:space="preserve"> for paying increased attention to harm to</w:t>
      </w:r>
      <w:r w:rsidRPr="007D3FC9">
        <w:rPr>
          <w:sz w:val="16"/>
        </w:rPr>
        <w:t xml:space="preserve"> emerging or </w:t>
      </w:r>
      <w:r w:rsidRPr="00A9451D">
        <w:rPr>
          <w:rStyle w:val="StyleUnderline"/>
        </w:rPr>
        <w:t>potential competition when assessing</w:t>
      </w:r>
      <w:r w:rsidRPr="007D3FC9">
        <w:rPr>
          <w:sz w:val="16"/>
        </w:rPr>
        <w:t xml:space="preserve"> </w:t>
      </w:r>
      <w:r w:rsidRPr="00A9451D">
        <w:rPr>
          <w:rStyle w:val="Emphasis"/>
        </w:rPr>
        <w:t>acquisitions by incumbents</w:t>
      </w:r>
      <w:r w:rsidRPr="007D3FC9">
        <w:rPr>
          <w:sz w:val="16"/>
        </w:rPr>
        <w:t xml:space="preserve"> in such markets: acquisition of a firm that does not yet have a substantial—or even any—share of the incumbent’s immediate product market may nonetheless substantially harm future competition. Moreover, </w:t>
      </w:r>
      <w:r w:rsidRPr="008D2715">
        <w:rPr>
          <w:rStyle w:val="StyleUnderline"/>
          <w:highlight w:val="cyan"/>
        </w:rPr>
        <w:t>in</w:t>
      </w:r>
      <w:r w:rsidRPr="00A9451D">
        <w:rPr>
          <w:rStyle w:val="StyleUnderline"/>
        </w:rPr>
        <w:t xml:space="preserve"> markets</w:t>
      </w:r>
      <w:r w:rsidRPr="007D3FC9">
        <w:rPr>
          <w:sz w:val="16"/>
        </w:rPr>
        <w:t xml:space="preserve"> </w:t>
      </w:r>
      <w:r w:rsidRPr="00A9451D">
        <w:rPr>
          <w:rStyle w:val="Emphasis"/>
        </w:rPr>
        <w:t xml:space="preserve">subject to </w:t>
      </w:r>
      <w:r w:rsidRPr="008D2715">
        <w:rPr>
          <w:rStyle w:val="Emphasis"/>
          <w:highlight w:val="cyan"/>
        </w:rPr>
        <w:t>Schumpeter</w:t>
      </w:r>
      <w:r w:rsidRPr="00A9451D">
        <w:rPr>
          <w:rStyle w:val="Emphasis"/>
        </w:rPr>
        <w:t>ian competition</w:t>
      </w:r>
      <w:r w:rsidRPr="007D3FC9">
        <w:rPr>
          <w:sz w:val="16"/>
        </w:rPr>
        <w:t xml:space="preserve">, enforcement </w:t>
      </w:r>
      <w:r w:rsidRPr="008D2715">
        <w:rPr>
          <w:rStyle w:val="StyleUnderline"/>
          <w:highlight w:val="cyan"/>
        </w:rPr>
        <w:t>authorities</w:t>
      </w:r>
      <w:r w:rsidRPr="00A9451D">
        <w:rPr>
          <w:rStyle w:val="StyleUnderline"/>
        </w:rPr>
        <w:t xml:space="preserve"> should </w:t>
      </w:r>
      <w:r w:rsidRPr="008D2715">
        <w:rPr>
          <w:rStyle w:val="StyleUnderline"/>
          <w:highlight w:val="cyan"/>
        </w:rPr>
        <w:t>be</w:t>
      </w:r>
      <w:r w:rsidRPr="008D2715">
        <w:rPr>
          <w:sz w:val="16"/>
          <w:highlight w:val="cyan"/>
        </w:rPr>
        <w:t xml:space="preserve"> </w:t>
      </w:r>
      <w:r w:rsidRPr="008D2715">
        <w:rPr>
          <w:rStyle w:val="Emphasis"/>
          <w:highlight w:val="cyan"/>
        </w:rPr>
        <w:t>wary</w:t>
      </w:r>
      <w:r w:rsidRPr="008D2715">
        <w:rPr>
          <w:sz w:val="16"/>
          <w:highlight w:val="cyan"/>
        </w:rPr>
        <w:t xml:space="preserve"> </w:t>
      </w:r>
      <w:r w:rsidRPr="008D2715">
        <w:rPr>
          <w:rStyle w:val="StyleUnderline"/>
          <w:highlight w:val="cyan"/>
        </w:rPr>
        <w:t>of claims</w:t>
      </w:r>
      <w:r w:rsidRPr="00A9451D">
        <w:rPr>
          <w:rStyle w:val="StyleUnderline"/>
        </w:rPr>
        <w:t xml:space="preserve"> that </w:t>
      </w:r>
      <w:r w:rsidRPr="008D2715">
        <w:rPr>
          <w:rStyle w:val="StyleUnderline"/>
        </w:rPr>
        <w:t>the</w:t>
      </w:r>
      <w:r w:rsidRPr="00A9451D">
        <w:rPr>
          <w:rStyle w:val="StyleUnderline"/>
        </w:rPr>
        <w:t xml:space="preserve"> threat of </w:t>
      </w:r>
      <w:r w:rsidRPr="008D2715">
        <w:rPr>
          <w:rStyle w:val="StyleUnderline"/>
          <w:highlight w:val="cyan"/>
        </w:rPr>
        <w:t>future entry</w:t>
      </w:r>
      <w:r w:rsidRPr="00A9451D">
        <w:rPr>
          <w:rStyle w:val="StyleUnderline"/>
        </w:rPr>
        <w:t xml:space="preserve"> will </w:t>
      </w:r>
      <w:r w:rsidRPr="008D2715">
        <w:rPr>
          <w:rStyle w:val="StyleUnderline"/>
          <w:highlight w:val="cyan"/>
        </w:rPr>
        <w:t>discipline the market</w:t>
      </w:r>
      <w:r w:rsidRPr="00A9451D">
        <w:rPr>
          <w:rStyle w:val="StyleUnderline"/>
        </w:rPr>
        <w:t xml:space="preserve"> by</w:t>
      </w:r>
      <w:r w:rsidRPr="007D3FC9">
        <w:rPr>
          <w:sz w:val="16"/>
        </w:rPr>
        <w:t xml:space="preserve"> </w:t>
      </w:r>
      <w:r w:rsidRPr="00A9451D">
        <w:rPr>
          <w:rStyle w:val="Emphasis"/>
        </w:rPr>
        <w:t>discouraging</w:t>
      </w:r>
      <w:r w:rsidRPr="007D3FC9">
        <w:rPr>
          <w:sz w:val="16"/>
        </w:rPr>
        <w:t xml:space="preserve"> </w:t>
      </w:r>
      <w:r w:rsidRPr="00A9451D">
        <w:rPr>
          <w:rStyle w:val="StyleUnderline"/>
        </w:rPr>
        <w:t>inefficient mergers</w:t>
      </w:r>
      <w:r w:rsidRPr="007D3FC9">
        <w:rPr>
          <w:sz w:val="16"/>
        </w:rPr>
        <w:t xml:space="preserve">. As shown above, </w:t>
      </w:r>
      <w:r w:rsidRPr="00A9451D">
        <w:rPr>
          <w:rStyle w:val="StyleUnderline"/>
        </w:rPr>
        <w:t>due to the</w:t>
      </w:r>
      <w:r w:rsidRPr="007D3FC9">
        <w:rPr>
          <w:sz w:val="16"/>
        </w:rPr>
        <w:t xml:space="preserve"> </w:t>
      </w:r>
      <w:r w:rsidRPr="00A9451D">
        <w:rPr>
          <w:rStyle w:val="Emphasis"/>
        </w:rPr>
        <w:t>absence</w:t>
      </w:r>
      <w:r w:rsidRPr="007D3FC9">
        <w:rPr>
          <w:sz w:val="16"/>
        </w:rPr>
        <w:t xml:space="preserve"> </w:t>
      </w:r>
      <w:r w:rsidRPr="00A9451D">
        <w:rPr>
          <w:rStyle w:val="StyleUnderline"/>
        </w:rPr>
        <w:t>of the</w:t>
      </w:r>
      <w:r w:rsidRPr="007D3FC9">
        <w:rPr>
          <w:sz w:val="16"/>
        </w:rPr>
        <w:t xml:space="preserve"> </w:t>
      </w:r>
      <w:r w:rsidRPr="00A9451D">
        <w:rPr>
          <w:rStyle w:val="Emphasis"/>
        </w:rPr>
        <w:t xml:space="preserve">share-dilution </w:t>
      </w:r>
      <w:r w:rsidRPr="008D2715">
        <w:rPr>
          <w:rStyle w:val="Emphasis"/>
        </w:rPr>
        <w:t>effect</w:t>
      </w:r>
      <w:r w:rsidRPr="007D3FC9">
        <w:rPr>
          <w:sz w:val="16"/>
        </w:rPr>
        <w:t xml:space="preserve">, </w:t>
      </w:r>
      <w:r w:rsidRPr="00A9451D">
        <w:rPr>
          <w:rStyle w:val="StyleUnderline"/>
        </w:rPr>
        <w:t>acquisitions are</w:t>
      </w:r>
      <w:r w:rsidRPr="007D3FC9">
        <w:rPr>
          <w:sz w:val="16"/>
        </w:rPr>
        <w:t xml:space="preserve"> </w:t>
      </w:r>
      <w:r w:rsidRPr="00A9451D">
        <w:rPr>
          <w:rStyle w:val="Emphasis"/>
        </w:rPr>
        <w:t>especially likely</w:t>
      </w:r>
      <w:r w:rsidRPr="007D3FC9">
        <w:rPr>
          <w:sz w:val="16"/>
        </w:rPr>
        <w:t xml:space="preserve"> </w:t>
      </w:r>
      <w:r w:rsidRPr="00A9451D">
        <w:rPr>
          <w:rStyle w:val="StyleUnderline"/>
        </w:rPr>
        <w:t>to be a profitable strategy for avoiding</w:t>
      </w:r>
      <w:r w:rsidRPr="007D3FC9">
        <w:rPr>
          <w:sz w:val="16"/>
        </w:rPr>
        <w:t xml:space="preserve"> </w:t>
      </w:r>
      <w:r w:rsidRPr="00A9451D">
        <w:rPr>
          <w:rStyle w:val="Emphasis"/>
        </w:rPr>
        <w:t>Schumpeterian</w:t>
      </w:r>
      <w:r w:rsidRPr="007D3FC9">
        <w:rPr>
          <w:sz w:val="16"/>
        </w:rPr>
        <w:t xml:space="preserve"> </w:t>
      </w:r>
      <w:r w:rsidRPr="00A9451D">
        <w:rPr>
          <w:rStyle w:val="StyleUnderline"/>
        </w:rPr>
        <w:t>competition</w:t>
      </w:r>
      <w:r w:rsidRPr="007D3FC9">
        <w:rPr>
          <w:sz w:val="16"/>
        </w:rPr>
        <w:t>.</w:t>
      </w:r>
    </w:p>
    <w:p w14:paraId="5CAD6062" w14:textId="77777777" w:rsidR="00F13B4C" w:rsidRPr="00516177" w:rsidRDefault="00F13B4C" w:rsidP="00F13B4C">
      <w:pPr>
        <w:rPr>
          <w:sz w:val="16"/>
        </w:rPr>
      </w:pPr>
      <w:r w:rsidRPr="00A9451D">
        <w:rPr>
          <w:sz w:val="16"/>
        </w:rPr>
        <w:t xml:space="preserve">It is also often argued that mergers facilitate innovation by allowing entry for buyout. The analysis above, however, demonstrates that the possibility of merger can have positive or negative effects on entrants’ innovation incentives. Hence, in some instances, </w:t>
      </w:r>
      <w:r w:rsidRPr="00A9451D">
        <w:rPr>
          <w:rStyle w:val="StyleUnderline"/>
        </w:rPr>
        <w:t>blocking mergers will</w:t>
      </w:r>
      <w:r w:rsidRPr="00A9451D">
        <w:rPr>
          <w:sz w:val="16"/>
        </w:rPr>
        <w:t xml:space="preserve"> </w:t>
      </w:r>
      <w:r w:rsidRPr="00A9451D">
        <w:rPr>
          <w:rStyle w:val="Emphasis"/>
        </w:rPr>
        <w:t>promote</w:t>
      </w:r>
      <w:r w:rsidRPr="00A9451D">
        <w:rPr>
          <w:sz w:val="16"/>
        </w:rPr>
        <w:t xml:space="preserve"> </w:t>
      </w:r>
      <w:r w:rsidRPr="00A9451D">
        <w:rPr>
          <w:rStyle w:val="StyleUnderline"/>
        </w:rPr>
        <w:t>both</w:t>
      </w:r>
      <w:r w:rsidRPr="00A9451D">
        <w:rPr>
          <w:sz w:val="16"/>
        </w:rPr>
        <w:t xml:space="preserve"> </w:t>
      </w:r>
      <w:r w:rsidRPr="00A9451D">
        <w:rPr>
          <w:rStyle w:val="Emphasis"/>
        </w:rPr>
        <w:t xml:space="preserve">dynamic and </w:t>
      </w:r>
      <w:r w:rsidRPr="00516177">
        <w:rPr>
          <w:rStyle w:val="Emphasis"/>
        </w:rPr>
        <w:t>static efficiency</w:t>
      </w:r>
      <w:r w:rsidRPr="00516177">
        <w:rPr>
          <w:sz w:val="16"/>
        </w:rPr>
        <w:t xml:space="preserve">, </w:t>
      </w:r>
      <w:r w:rsidRPr="00516177">
        <w:rPr>
          <w:rStyle w:val="StyleUnderline"/>
        </w:rPr>
        <w:t>rather than</w:t>
      </w:r>
      <w:r w:rsidRPr="00516177">
        <w:rPr>
          <w:sz w:val="16"/>
        </w:rPr>
        <w:t xml:space="preserve"> </w:t>
      </w:r>
      <w:r w:rsidRPr="00516177">
        <w:rPr>
          <w:rStyle w:val="Emphasis"/>
        </w:rPr>
        <w:t>sacrificing</w:t>
      </w:r>
      <w:r w:rsidRPr="00516177">
        <w:rPr>
          <w:sz w:val="16"/>
        </w:rPr>
        <w:t xml:space="preserve"> </w:t>
      </w:r>
      <w:r w:rsidRPr="00516177">
        <w:rPr>
          <w:rStyle w:val="StyleUnderline"/>
        </w:rPr>
        <w:t>the former for the latter</w:t>
      </w:r>
      <w:r w:rsidRPr="00516177">
        <w:rPr>
          <w:sz w:val="16"/>
        </w:rPr>
        <w:t>.</w:t>
      </w:r>
    </w:p>
    <w:p w14:paraId="0257732F" w14:textId="77777777" w:rsidR="00F13B4C" w:rsidRDefault="00F13B4C" w:rsidP="00F13B4C">
      <w:r w:rsidRPr="00516177">
        <w:rPr>
          <w:sz w:val="16"/>
        </w:rPr>
        <w:t xml:space="preserve">Several </w:t>
      </w:r>
      <w:r w:rsidRPr="00516177">
        <w:rPr>
          <w:rStyle w:val="StyleUnderline"/>
        </w:rPr>
        <w:t xml:space="preserve">recent </w:t>
      </w:r>
      <w:r w:rsidRPr="008D2715">
        <w:rPr>
          <w:rStyle w:val="StyleUnderline"/>
        </w:rPr>
        <w:t>reports</w:t>
      </w:r>
      <w:r w:rsidRPr="008D2715">
        <w:rPr>
          <w:sz w:val="16"/>
        </w:rPr>
        <w:t xml:space="preserve"> </w:t>
      </w:r>
      <w:r w:rsidRPr="008D2715">
        <w:rPr>
          <w:rStyle w:val="Emphasis"/>
        </w:rPr>
        <w:t>address</w:t>
      </w:r>
      <w:r w:rsidRPr="008D2715">
        <w:rPr>
          <w:sz w:val="16"/>
        </w:rPr>
        <w:t xml:space="preserve"> </w:t>
      </w:r>
      <w:r w:rsidRPr="008D2715">
        <w:rPr>
          <w:rStyle w:val="StyleUnderline"/>
        </w:rPr>
        <w:t>competition policy toward large digital platforms</w:t>
      </w:r>
      <w:r w:rsidRPr="008D2715">
        <w:rPr>
          <w:sz w:val="16"/>
        </w:rPr>
        <w:t xml:space="preserve">. They </w:t>
      </w:r>
      <w:r w:rsidRPr="008D2715">
        <w:rPr>
          <w:rStyle w:val="StyleUnderline"/>
        </w:rPr>
        <w:t>generally call for</w:t>
      </w:r>
      <w:r w:rsidRPr="008D2715">
        <w:rPr>
          <w:sz w:val="16"/>
        </w:rPr>
        <w:t xml:space="preserve"> </w:t>
      </w:r>
      <w:r w:rsidRPr="008D2715">
        <w:rPr>
          <w:rStyle w:val="Emphasis"/>
        </w:rPr>
        <w:t>heightened scrutiny of acquisitions</w:t>
      </w:r>
      <w:r w:rsidRPr="008D2715">
        <w:rPr>
          <w:sz w:val="16"/>
        </w:rPr>
        <w:t xml:space="preserve"> </w:t>
      </w:r>
      <w:r w:rsidRPr="008D2715">
        <w:rPr>
          <w:rStyle w:val="StyleUnderline"/>
        </w:rPr>
        <w:t>by dominant firms in markets</w:t>
      </w:r>
      <w:r w:rsidRPr="008D2715">
        <w:rPr>
          <w:sz w:val="16"/>
        </w:rPr>
        <w:t xml:space="preserve"> with strongly increasing returns to scale, innovation, and competition for the market, especially with regard to acquisitions</w:t>
      </w:r>
      <w:r w:rsidRPr="0035394C">
        <w:rPr>
          <w:sz w:val="16"/>
        </w:rPr>
        <w:t xml:space="preserve"> of potential or nascent competitors.44 The analysis of </w:t>
      </w:r>
      <w:r w:rsidRPr="0035394C">
        <w:rPr>
          <w:rStyle w:val="StyleUnderline"/>
        </w:rPr>
        <w:t>the present paper</w:t>
      </w:r>
      <w:r w:rsidRPr="0035394C">
        <w:rPr>
          <w:sz w:val="16"/>
        </w:rPr>
        <w:t xml:space="preserve"> </w:t>
      </w:r>
      <w:r w:rsidRPr="0035394C">
        <w:rPr>
          <w:rStyle w:val="Emphasis"/>
        </w:rPr>
        <w:t>broadly</w:t>
      </w:r>
      <w:r w:rsidRPr="0035394C">
        <w:rPr>
          <w:sz w:val="16"/>
        </w:rPr>
        <w:t xml:space="preserve"> </w:t>
      </w:r>
      <w:r w:rsidRPr="0035394C">
        <w:rPr>
          <w:rStyle w:val="StyleUnderline"/>
        </w:rPr>
        <w:t>supports these proposals</w:t>
      </w:r>
      <w:r w:rsidRPr="0035394C">
        <w:rPr>
          <w:sz w:val="16"/>
        </w:rPr>
        <w:t xml:space="preserve">.45 </w:t>
      </w:r>
      <w:r w:rsidRPr="0035394C">
        <w:t>***FOOTNOTE BEGINS***</w:t>
      </w:r>
      <w:r w:rsidRPr="0035394C">
        <w:rPr>
          <w:sz w:val="16"/>
        </w:rPr>
        <w:t xml:space="preserve"> It also supports the conclusion that </w:t>
      </w:r>
      <w:r w:rsidRPr="0035394C">
        <w:rPr>
          <w:rStyle w:val="StyleUnderline"/>
        </w:rPr>
        <w:t>merging parties should</w:t>
      </w:r>
      <w:r w:rsidRPr="0035394C">
        <w:rPr>
          <w:sz w:val="16"/>
        </w:rPr>
        <w:t xml:space="preserve"> </w:t>
      </w:r>
      <w:r w:rsidRPr="0035394C">
        <w:rPr>
          <w:rStyle w:val="Emphasis"/>
        </w:rPr>
        <w:t>not be exempted</w:t>
      </w:r>
      <w:r w:rsidRPr="0035394C">
        <w:rPr>
          <w:sz w:val="16"/>
        </w:rPr>
        <w:t xml:space="preserve"> </w:t>
      </w:r>
      <w:r w:rsidRPr="0035394C">
        <w:rPr>
          <w:rStyle w:val="StyleUnderline"/>
        </w:rPr>
        <w:t>from</w:t>
      </w:r>
      <w:r w:rsidRPr="0035394C">
        <w:rPr>
          <w:sz w:val="16"/>
        </w:rPr>
        <w:t xml:space="preserve"> </w:t>
      </w:r>
      <w:r w:rsidRPr="0035394C">
        <w:rPr>
          <w:rStyle w:val="Emphasis"/>
        </w:rPr>
        <w:t>notifying</w:t>
      </w:r>
      <w:r w:rsidRPr="0035394C">
        <w:rPr>
          <w:sz w:val="16"/>
        </w:rPr>
        <w:t xml:space="preserve"> </w:t>
      </w:r>
      <w:r w:rsidRPr="0035394C">
        <w:rPr>
          <w:rStyle w:val="StyleUnderline"/>
        </w:rPr>
        <w:t>antitrust authorities based on having low current sales and/or market share</w:t>
      </w:r>
      <w:r w:rsidRPr="0035394C">
        <w:rPr>
          <w:sz w:val="16"/>
        </w:rPr>
        <w:t xml:space="preserve">. Furman et al. (2019, pp. 12 and 94-95) and Stigler Committee on Digital Platforms (2019, p.16) express concern with underreporting. The U.S. Federal Trade Commission has recently requested information on past un-notified acquisitions by major tech firms (U.S. Federal Trade Commission, “FTC to Examine Past Acquisitions by Large Tech Firms: Agency Issues 6(b) Orders to Alphabet Inc., Amazon.com, Inc., Apple, Inc., Facebook, Inc. Google, Inc., and Microsoft Corp.,” press release, February 11, 2020), and the European Commissioner for Competition has stated that the European Commission is developing means for screening smaller acquisitions by Big Tech (Arjun Kharpal, “EU says it will look closer at smaller acquisitions made by big tech firms after ‘shopping spree,’” CNBC, February 18, 2020, available at cnbc.com, accessed March 13, 2020). </w:t>
      </w:r>
      <w:r w:rsidRPr="0035394C">
        <w:t>***FOOTNOTE ENDS***</w:t>
      </w:r>
    </w:p>
    <w:p w14:paraId="6FEA94E8" w14:textId="77777777" w:rsidR="00F13B4C" w:rsidRDefault="00F13B4C" w:rsidP="00F13B4C">
      <w:pPr>
        <w:pStyle w:val="Heading4"/>
      </w:pPr>
      <w:r>
        <w:t xml:space="preserve">That entrenches </w:t>
      </w:r>
      <w:r w:rsidRPr="001D4813">
        <w:rPr>
          <w:u w:val="single"/>
        </w:rPr>
        <w:t>slow growth</w:t>
      </w:r>
      <w:r>
        <w:t xml:space="preserve">---only a </w:t>
      </w:r>
      <w:r w:rsidRPr="001D4813">
        <w:rPr>
          <w:u w:val="single"/>
        </w:rPr>
        <w:t>dynamic</w:t>
      </w:r>
      <w:r>
        <w:t xml:space="preserve"> technology sector can </w:t>
      </w:r>
      <w:r w:rsidRPr="001D4813">
        <w:rPr>
          <w:u w:val="single"/>
        </w:rPr>
        <w:t>rebuke the trend</w:t>
      </w:r>
      <w:r>
        <w:t>.</w:t>
      </w:r>
    </w:p>
    <w:p w14:paraId="155F8963" w14:textId="77777777" w:rsidR="00F13B4C" w:rsidRDefault="00F13B4C" w:rsidP="00F13B4C">
      <w:r>
        <w:t xml:space="preserve">Boris </w:t>
      </w:r>
      <w:r w:rsidRPr="00941DEC">
        <w:rPr>
          <w:rStyle w:val="Style13ptBold"/>
        </w:rPr>
        <w:t>Kheyfets &amp;</w:t>
      </w:r>
      <w:r>
        <w:t xml:space="preserve"> Veronika </w:t>
      </w:r>
      <w:r w:rsidRPr="00941DEC">
        <w:rPr>
          <w:rStyle w:val="Style13ptBold"/>
        </w:rPr>
        <w:t>Chernova 21</w:t>
      </w:r>
      <w:r>
        <w:t xml:space="preserve">, Doctor of Economic Sciences, Professor, Chief Researcher Institute of Economics of the Russian Academy of Sciences Nakhimovskiy; PhD, Associate Professor Department of International Economic Relations Peoples' Friendship University of Russia Miklukho-Maklaya, "Comparative Assessment of the Influence of a Technological Factor on Economic </w:t>
      </w:r>
      <w:r w:rsidRPr="00941DEC">
        <w:t>Growth,"</w:t>
      </w:r>
      <w:r>
        <w:t xml:space="preserve"> Eastern-European Journal of Enterprise Technologies, Vol. 1, No. 109, February 2021, pg. 6-13.</w:t>
      </w:r>
    </w:p>
    <w:p w14:paraId="0D26642C" w14:textId="77777777" w:rsidR="00F13B4C" w:rsidRPr="00C76AA4" w:rsidRDefault="00F13B4C" w:rsidP="00F13B4C">
      <w:pPr>
        <w:rPr>
          <w:sz w:val="16"/>
        </w:rPr>
      </w:pPr>
      <w:r w:rsidRPr="00C76AA4">
        <w:rPr>
          <w:sz w:val="16"/>
        </w:rPr>
        <w:t xml:space="preserve">A </w:t>
      </w:r>
      <w:r w:rsidRPr="00C76AA4">
        <w:rPr>
          <w:rStyle w:val="StyleUnderline"/>
        </w:rPr>
        <w:t>growing role of</w:t>
      </w:r>
      <w:r w:rsidRPr="00C76AA4">
        <w:rPr>
          <w:sz w:val="16"/>
        </w:rPr>
        <w:t xml:space="preserve"> science and state-of-the-art </w:t>
      </w:r>
      <w:r w:rsidRPr="00554B8C">
        <w:rPr>
          <w:rStyle w:val="Emphasis"/>
          <w:highlight w:val="cyan"/>
        </w:rPr>
        <w:t>tech</w:t>
      </w:r>
      <w:r w:rsidRPr="00C76AA4">
        <w:rPr>
          <w:rStyle w:val="Emphasis"/>
        </w:rPr>
        <w:t>nology</w:t>
      </w:r>
      <w:r w:rsidRPr="00C76AA4">
        <w:rPr>
          <w:sz w:val="16"/>
        </w:rPr>
        <w:t xml:space="preserve"> </w:t>
      </w:r>
      <w:r w:rsidRPr="00C76AA4">
        <w:rPr>
          <w:rStyle w:val="StyleUnderline"/>
        </w:rPr>
        <w:t xml:space="preserve">in </w:t>
      </w:r>
      <w:r w:rsidRPr="00554B8C">
        <w:rPr>
          <w:rStyle w:val="StyleUnderline"/>
          <w:highlight w:val="cyan"/>
        </w:rPr>
        <w:t>ensur</w:t>
      </w:r>
      <w:r w:rsidRPr="00C76AA4">
        <w:rPr>
          <w:rStyle w:val="StyleUnderline"/>
        </w:rPr>
        <w:t>ing</w:t>
      </w:r>
      <w:r w:rsidRPr="00C76AA4">
        <w:rPr>
          <w:sz w:val="16"/>
        </w:rPr>
        <w:t xml:space="preserve"> sustainable </w:t>
      </w:r>
      <w:r w:rsidRPr="00C76AA4">
        <w:rPr>
          <w:rStyle w:val="Emphasis"/>
        </w:rPr>
        <w:t xml:space="preserve">economic </w:t>
      </w:r>
      <w:r w:rsidRPr="00554B8C">
        <w:rPr>
          <w:rStyle w:val="Emphasis"/>
          <w:highlight w:val="cyan"/>
        </w:rPr>
        <w:t>growth</w:t>
      </w:r>
      <w:r w:rsidRPr="00C76AA4">
        <w:rPr>
          <w:sz w:val="16"/>
        </w:rPr>
        <w:t xml:space="preserve"> </w:t>
      </w:r>
      <w:r w:rsidRPr="00C76AA4">
        <w:rPr>
          <w:rStyle w:val="StyleUnderline"/>
        </w:rPr>
        <w:t>has become obvious</w:t>
      </w:r>
      <w:r w:rsidRPr="00C76AA4">
        <w:rPr>
          <w:sz w:val="16"/>
        </w:rPr>
        <w:t xml:space="preserve"> lately [1, 2]. The </w:t>
      </w:r>
      <w:r w:rsidRPr="00C76AA4">
        <w:rPr>
          <w:rStyle w:val="StyleUnderline"/>
        </w:rPr>
        <w:t>innovation type of development</w:t>
      </w:r>
      <w:r w:rsidRPr="00C76AA4">
        <w:rPr>
          <w:sz w:val="16"/>
        </w:rPr>
        <w:t xml:space="preserve"> has </w:t>
      </w:r>
      <w:r w:rsidRPr="00C76AA4">
        <w:rPr>
          <w:rStyle w:val="StyleUnderline"/>
        </w:rPr>
        <w:t>placed a</w:t>
      </w:r>
      <w:r w:rsidRPr="00C76AA4">
        <w:rPr>
          <w:sz w:val="16"/>
        </w:rPr>
        <w:t xml:space="preserve"> </w:t>
      </w:r>
      <w:r w:rsidRPr="00C76AA4">
        <w:rPr>
          <w:rStyle w:val="Emphasis"/>
        </w:rPr>
        <w:t>special</w:t>
      </w:r>
      <w:r w:rsidRPr="00C76AA4">
        <w:rPr>
          <w:sz w:val="16"/>
        </w:rPr>
        <w:t xml:space="preserve"> </w:t>
      </w:r>
      <w:r w:rsidRPr="00C76AA4">
        <w:rPr>
          <w:rStyle w:val="StyleUnderline"/>
        </w:rPr>
        <w:t>emphasis on the use of</w:t>
      </w:r>
      <w:r w:rsidRPr="00C76AA4">
        <w:rPr>
          <w:sz w:val="16"/>
        </w:rPr>
        <w:t xml:space="preserve"> the </w:t>
      </w:r>
      <w:r w:rsidRPr="00C76AA4">
        <w:rPr>
          <w:rStyle w:val="StyleUnderline"/>
        </w:rPr>
        <w:t>leading-edge technologies</w:t>
      </w:r>
      <w:r w:rsidRPr="00C76AA4">
        <w:rPr>
          <w:sz w:val="16"/>
        </w:rPr>
        <w:t xml:space="preserve">, the </w:t>
      </w:r>
      <w:r w:rsidRPr="00C76AA4">
        <w:rPr>
          <w:rStyle w:val="Emphasis"/>
        </w:rPr>
        <w:t>production</w:t>
      </w:r>
      <w:r w:rsidRPr="00C76AA4">
        <w:rPr>
          <w:sz w:val="16"/>
        </w:rPr>
        <w:t xml:space="preserve"> </w:t>
      </w:r>
      <w:r w:rsidRPr="00C76AA4">
        <w:rPr>
          <w:rStyle w:val="StyleUnderline"/>
        </w:rPr>
        <w:t>of high-tech products</w:t>
      </w:r>
      <w:r w:rsidRPr="00C76AA4">
        <w:rPr>
          <w:sz w:val="16"/>
        </w:rPr>
        <w:t xml:space="preserve">, the implementation of progressive organizational and management decisions [3]. Technology has fundamentally and quickly changed the structure of the world economy and has become one of the primary factors in economic progress. The </w:t>
      </w:r>
      <w:r w:rsidRPr="00C76AA4">
        <w:rPr>
          <w:rStyle w:val="StyleUnderline"/>
        </w:rPr>
        <w:t>shifts</w:t>
      </w:r>
      <w:r w:rsidRPr="00C76AA4">
        <w:rPr>
          <w:sz w:val="16"/>
        </w:rPr>
        <w:t xml:space="preserve"> have </w:t>
      </w:r>
      <w:r w:rsidRPr="00C76AA4">
        <w:rPr>
          <w:rStyle w:val="StyleUnderline"/>
        </w:rPr>
        <w:t>outlined the</w:t>
      </w:r>
      <w:r w:rsidRPr="00C76AA4">
        <w:rPr>
          <w:sz w:val="16"/>
        </w:rPr>
        <w:t xml:space="preserve"> </w:t>
      </w:r>
      <w:r w:rsidRPr="00C76AA4">
        <w:rPr>
          <w:rStyle w:val="Emphasis"/>
        </w:rPr>
        <w:t>radically new</w:t>
      </w:r>
      <w:r w:rsidRPr="00C76AA4">
        <w:rPr>
          <w:sz w:val="16"/>
        </w:rPr>
        <w:t xml:space="preserve"> </w:t>
      </w:r>
      <w:r w:rsidRPr="00C76AA4">
        <w:rPr>
          <w:rStyle w:val="StyleUnderline"/>
        </w:rPr>
        <w:t>global space</w:t>
      </w:r>
      <w:r w:rsidRPr="00C76AA4">
        <w:rPr>
          <w:sz w:val="16"/>
        </w:rPr>
        <w:t>, novel conditions for competition in world markets, and modern principles of interaction between enterprises.</w:t>
      </w:r>
    </w:p>
    <w:p w14:paraId="14DDB139" w14:textId="77777777" w:rsidR="00F13B4C" w:rsidRPr="00C76AA4" w:rsidRDefault="00F13B4C" w:rsidP="00F13B4C">
      <w:pPr>
        <w:rPr>
          <w:sz w:val="16"/>
        </w:rPr>
      </w:pPr>
      <w:r w:rsidRPr="00C76AA4">
        <w:rPr>
          <w:sz w:val="16"/>
        </w:rPr>
        <w:t xml:space="preserve">The role of technology in today’s economy has long been debated among researchers [4, 5]. However, there is still a lack of studies on the reasons behind technological inequality between countries. Currently, one can observe a new bipolar configuration of the global technological space forming, where the USA and China are taking the lead and all other countries are unable to close this gap in the short term [6, 7]. The spread of technological innovations is uneven, which causes technological inequality to emerge that represents a new challenge to sustainable economic development. The availability of technology and capital exacerbates the problem of economic differentiation. At that, the </w:t>
      </w:r>
      <w:r w:rsidRPr="00C76AA4">
        <w:rPr>
          <w:rStyle w:val="StyleUnderline"/>
        </w:rPr>
        <w:t>modern form of</w:t>
      </w:r>
      <w:r w:rsidRPr="00C76AA4">
        <w:rPr>
          <w:sz w:val="16"/>
        </w:rPr>
        <w:t xml:space="preserve"> </w:t>
      </w:r>
      <w:r w:rsidRPr="00C76AA4">
        <w:rPr>
          <w:rStyle w:val="Emphasis"/>
        </w:rPr>
        <w:t>uneven development</w:t>
      </w:r>
      <w:r w:rsidRPr="00C76AA4">
        <w:rPr>
          <w:sz w:val="16"/>
        </w:rPr>
        <w:t xml:space="preserve"> </w:t>
      </w:r>
      <w:r w:rsidRPr="00C76AA4">
        <w:rPr>
          <w:rStyle w:val="StyleUnderline"/>
        </w:rPr>
        <w:t>can no longer be represented using</w:t>
      </w:r>
      <w:r w:rsidRPr="00C76AA4">
        <w:rPr>
          <w:sz w:val="16"/>
        </w:rPr>
        <w:t xml:space="preserve"> the </w:t>
      </w:r>
      <w:r w:rsidRPr="001879A2">
        <w:rPr>
          <w:rStyle w:val="Emphasis"/>
        </w:rPr>
        <w:t>common</w:t>
      </w:r>
      <w:r w:rsidRPr="001879A2">
        <w:rPr>
          <w:sz w:val="16"/>
        </w:rPr>
        <w:t xml:space="preserve"> </w:t>
      </w:r>
      <w:r w:rsidRPr="001879A2">
        <w:rPr>
          <w:rStyle w:val="StyleUnderline"/>
        </w:rPr>
        <w:t>schemes, since it is</w:t>
      </w:r>
      <w:r w:rsidRPr="001879A2">
        <w:rPr>
          <w:sz w:val="16"/>
        </w:rPr>
        <w:t xml:space="preserve"> </w:t>
      </w:r>
      <w:r w:rsidRPr="001879A2">
        <w:rPr>
          <w:rStyle w:val="Emphasis"/>
        </w:rPr>
        <w:t>widely</w:t>
      </w:r>
      <w:r w:rsidRPr="001879A2">
        <w:rPr>
          <w:sz w:val="16"/>
        </w:rPr>
        <w:t xml:space="preserve"> </w:t>
      </w:r>
      <w:r w:rsidRPr="001879A2">
        <w:rPr>
          <w:rStyle w:val="StyleUnderline"/>
        </w:rPr>
        <w:t>manifested in various fields</w:t>
      </w:r>
      <w:r w:rsidRPr="001879A2">
        <w:rPr>
          <w:sz w:val="16"/>
        </w:rPr>
        <w:t xml:space="preserve">. Such indicators as labor productivity, living standards, GDP per capita, etc. characterize the overall state of national economies, but do not specify the factors which contributed to obtaining this position. Structural </w:t>
      </w:r>
      <w:r w:rsidRPr="001879A2">
        <w:rPr>
          <w:rStyle w:val="StyleUnderline"/>
        </w:rPr>
        <w:t>analysis highlights</w:t>
      </w:r>
      <w:r w:rsidRPr="001879A2">
        <w:rPr>
          <w:sz w:val="16"/>
        </w:rPr>
        <w:t xml:space="preserve"> that </w:t>
      </w:r>
      <w:r w:rsidRPr="001879A2">
        <w:rPr>
          <w:rStyle w:val="StyleUnderline"/>
        </w:rPr>
        <w:t>the technological</w:t>
      </w:r>
      <w:r w:rsidRPr="00C76AA4">
        <w:rPr>
          <w:rStyle w:val="StyleUnderline"/>
        </w:rPr>
        <w:t xml:space="preserve"> factor </w:t>
      </w:r>
      <w:r w:rsidRPr="00554B8C">
        <w:rPr>
          <w:rStyle w:val="StyleUnderline"/>
          <w:highlight w:val="cyan"/>
        </w:rPr>
        <w:t>is</w:t>
      </w:r>
      <w:r w:rsidRPr="00C76AA4">
        <w:rPr>
          <w:rStyle w:val="StyleUnderline"/>
        </w:rPr>
        <w:t xml:space="preserve"> among the</w:t>
      </w:r>
      <w:r w:rsidRPr="00C76AA4">
        <w:rPr>
          <w:sz w:val="16"/>
        </w:rPr>
        <w:t xml:space="preserve"> </w:t>
      </w:r>
      <w:r w:rsidRPr="00554B8C">
        <w:rPr>
          <w:rStyle w:val="Emphasis"/>
          <w:highlight w:val="cyan"/>
        </w:rPr>
        <w:t>most significant</w:t>
      </w:r>
      <w:r w:rsidRPr="00C76AA4">
        <w:rPr>
          <w:sz w:val="16"/>
        </w:rPr>
        <w:t xml:space="preserve"> ones </w:t>
      </w:r>
      <w:r w:rsidRPr="00C76AA4">
        <w:rPr>
          <w:rStyle w:val="StyleUnderline"/>
        </w:rPr>
        <w:t>determining</w:t>
      </w:r>
      <w:r w:rsidRPr="00C76AA4">
        <w:rPr>
          <w:sz w:val="16"/>
        </w:rPr>
        <w:t xml:space="preserve"> the objective pattern of uneven </w:t>
      </w:r>
      <w:r w:rsidRPr="00C76AA4">
        <w:rPr>
          <w:rStyle w:val="StyleUnderline"/>
        </w:rPr>
        <w:t>development</w:t>
      </w:r>
      <w:r w:rsidRPr="00C76AA4">
        <w:rPr>
          <w:sz w:val="16"/>
        </w:rPr>
        <w:t xml:space="preserve"> [8]. However, the question remains about the constituent parts of the technological factor (its component base), methods and approaches to assessing the influence of this factor on economic growth. </w:t>
      </w:r>
      <w:r w:rsidRPr="00C76AA4">
        <w:rPr>
          <w:rStyle w:val="StyleUnderline"/>
        </w:rPr>
        <w:t>Researchers have</w:t>
      </w:r>
      <w:r w:rsidRPr="00C76AA4">
        <w:rPr>
          <w:sz w:val="16"/>
        </w:rPr>
        <w:t xml:space="preserve"> </w:t>
      </w:r>
      <w:r w:rsidRPr="00C76AA4">
        <w:rPr>
          <w:rStyle w:val="Emphasis"/>
        </w:rPr>
        <w:t>different approaches to</w:t>
      </w:r>
      <w:r w:rsidRPr="00C76AA4">
        <w:rPr>
          <w:sz w:val="16"/>
        </w:rPr>
        <w:t xml:space="preserve"> the </w:t>
      </w:r>
      <w:r w:rsidRPr="00C76AA4">
        <w:rPr>
          <w:rStyle w:val="Emphasis"/>
        </w:rPr>
        <w:t>selection</w:t>
      </w:r>
      <w:r w:rsidRPr="00C76AA4">
        <w:rPr>
          <w:sz w:val="16"/>
        </w:rPr>
        <w:t xml:space="preserve"> </w:t>
      </w:r>
      <w:r w:rsidRPr="00C76AA4">
        <w:rPr>
          <w:rStyle w:val="StyleUnderline"/>
        </w:rPr>
        <w:t>of a set of</w:t>
      </w:r>
      <w:r w:rsidRPr="00C76AA4">
        <w:rPr>
          <w:sz w:val="16"/>
        </w:rPr>
        <w:t xml:space="preserve"> technological factor </w:t>
      </w:r>
      <w:r w:rsidRPr="00C76AA4">
        <w:rPr>
          <w:rStyle w:val="StyleUnderline"/>
        </w:rPr>
        <w:t>indicators</w:t>
      </w:r>
      <w:r w:rsidRPr="00C76AA4">
        <w:rPr>
          <w:sz w:val="16"/>
        </w:rPr>
        <w:t xml:space="preserve">. This </w:t>
      </w:r>
      <w:r w:rsidRPr="00C76AA4">
        <w:rPr>
          <w:rStyle w:val="StyleUnderline"/>
        </w:rPr>
        <w:t>poses a problem of</w:t>
      </w:r>
      <w:r w:rsidRPr="00C76AA4">
        <w:rPr>
          <w:sz w:val="16"/>
        </w:rPr>
        <w:t xml:space="preserve"> </w:t>
      </w:r>
      <w:r w:rsidRPr="00C76AA4">
        <w:rPr>
          <w:rStyle w:val="Emphasis"/>
        </w:rPr>
        <w:t>methodological consistency</w:t>
      </w:r>
      <w:r w:rsidRPr="00C76AA4">
        <w:rPr>
          <w:sz w:val="16"/>
        </w:rPr>
        <w:t xml:space="preserve"> </w:t>
      </w:r>
      <w:r w:rsidRPr="00C76AA4">
        <w:rPr>
          <w:rStyle w:val="StyleUnderline"/>
        </w:rPr>
        <w:t>that precludes comparative research</w:t>
      </w:r>
      <w:r w:rsidRPr="00C76AA4">
        <w:rPr>
          <w:sz w:val="16"/>
        </w:rPr>
        <w:t>. For this reason, the topic of this study is becoming relevant, related to the study of the influence of the technological factor on differences in economic growth and inequality between countries.</w:t>
      </w:r>
    </w:p>
    <w:p w14:paraId="17E484E4" w14:textId="77777777" w:rsidR="00F13B4C" w:rsidRPr="00957E42" w:rsidRDefault="00F13B4C" w:rsidP="00F13B4C">
      <w:pPr>
        <w:rPr>
          <w:sz w:val="16"/>
        </w:rPr>
      </w:pPr>
      <w:r w:rsidRPr="00957E42">
        <w:rPr>
          <w:sz w:val="16"/>
        </w:rPr>
        <w:t>Thus, the relevant studies point to a distinctive primacy of manufacturability as the main factor in sustainable economic development. Then, we aim to clarify the role of the technological factor. However, even now one can argue that the aggravated cross-country competition implies the need for tools to assess and determine the key determinants of technological economic growth. The results are expected to confirm the significance of the technological factor, allow identifying its parameters and setting their priorities for improving economic policy aimed at sustainable development. These circumstances understood will open up opportunities for countries to narrow the technology gap.</w:t>
      </w:r>
    </w:p>
    <w:p w14:paraId="34CAE69C" w14:textId="77777777" w:rsidR="00F13B4C" w:rsidRPr="00957E42" w:rsidRDefault="00F13B4C" w:rsidP="00F13B4C">
      <w:pPr>
        <w:rPr>
          <w:sz w:val="16"/>
        </w:rPr>
      </w:pPr>
      <w:r w:rsidRPr="00957E42">
        <w:rPr>
          <w:sz w:val="16"/>
        </w:rPr>
        <w:t>2. Literature review on the technological factor of economic development</w:t>
      </w:r>
    </w:p>
    <w:p w14:paraId="66FDC8F5" w14:textId="77777777" w:rsidR="00F13B4C" w:rsidRPr="00957E42" w:rsidRDefault="00F13B4C" w:rsidP="00F13B4C">
      <w:pPr>
        <w:rPr>
          <w:sz w:val="16"/>
        </w:rPr>
      </w:pPr>
      <w:r w:rsidRPr="00957E42">
        <w:rPr>
          <w:sz w:val="16"/>
        </w:rPr>
        <w:t xml:space="preserve">Economic theory pays special attention to issues of development and sustainable growth, as well as the causes of differences and factor changes. The sources of economic growth through GDP were specified in [9–13]. These </w:t>
      </w:r>
      <w:r w:rsidRPr="00957E42">
        <w:rPr>
          <w:rStyle w:val="StyleUnderline"/>
        </w:rPr>
        <w:t>researchers agree</w:t>
      </w:r>
      <w:r w:rsidRPr="00957E42">
        <w:rPr>
          <w:sz w:val="16"/>
        </w:rPr>
        <w:t xml:space="preserve"> that </w:t>
      </w:r>
      <w:r w:rsidRPr="00554B8C">
        <w:rPr>
          <w:rStyle w:val="Emphasis"/>
          <w:highlight w:val="cyan"/>
        </w:rPr>
        <w:t>sustainable</w:t>
      </w:r>
      <w:r w:rsidRPr="00957E42">
        <w:rPr>
          <w:rStyle w:val="Emphasis"/>
        </w:rPr>
        <w:t xml:space="preserve"> economic </w:t>
      </w:r>
      <w:r w:rsidRPr="00554B8C">
        <w:rPr>
          <w:rStyle w:val="Emphasis"/>
          <w:highlight w:val="cyan"/>
        </w:rPr>
        <w:t>growth</w:t>
      </w:r>
      <w:r w:rsidRPr="00554B8C">
        <w:rPr>
          <w:sz w:val="16"/>
          <w:highlight w:val="cyan"/>
        </w:rPr>
        <w:t xml:space="preserve"> </w:t>
      </w:r>
      <w:r w:rsidRPr="00554B8C">
        <w:rPr>
          <w:rStyle w:val="StyleUnderline"/>
          <w:highlight w:val="cyan"/>
        </w:rPr>
        <w:t>is driven by</w:t>
      </w:r>
      <w:r w:rsidRPr="00957E42">
        <w:rPr>
          <w:sz w:val="16"/>
        </w:rPr>
        <w:t xml:space="preserve"> factors such as ne</w:t>
      </w:r>
      <w:r w:rsidRPr="00957E42">
        <w:rPr>
          <w:rStyle w:val="StyleUnderline"/>
        </w:rPr>
        <w:t>w technologies and globalization</w:t>
      </w:r>
      <w:r w:rsidRPr="00957E42">
        <w:rPr>
          <w:sz w:val="16"/>
        </w:rPr>
        <w:t xml:space="preserve">. However, </w:t>
      </w:r>
      <w:r w:rsidRPr="00957E42">
        <w:rPr>
          <w:rStyle w:val="StyleUnderline"/>
        </w:rPr>
        <w:t>with the</w:t>
      </w:r>
      <w:r w:rsidRPr="00957E42">
        <w:rPr>
          <w:sz w:val="16"/>
        </w:rPr>
        <w:t xml:space="preserve"> </w:t>
      </w:r>
      <w:r w:rsidRPr="00554B8C">
        <w:rPr>
          <w:rStyle w:val="Emphasis"/>
          <w:highlight w:val="cyan"/>
        </w:rPr>
        <w:t>availability</w:t>
      </w:r>
      <w:r w:rsidRPr="00554B8C">
        <w:rPr>
          <w:sz w:val="16"/>
          <w:highlight w:val="cyan"/>
        </w:rPr>
        <w:t xml:space="preserve"> </w:t>
      </w:r>
      <w:r w:rsidRPr="00554B8C">
        <w:rPr>
          <w:rStyle w:val="StyleUnderline"/>
          <w:highlight w:val="cyan"/>
        </w:rPr>
        <w:t>and</w:t>
      </w:r>
      <w:r w:rsidRPr="00554B8C">
        <w:rPr>
          <w:sz w:val="16"/>
          <w:highlight w:val="cyan"/>
        </w:rPr>
        <w:t xml:space="preserve"> </w:t>
      </w:r>
      <w:r w:rsidRPr="00554B8C">
        <w:rPr>
          <w:rStyle w:val="Emphasis"/>
          <w:highlight w:val="cyan"/>
        </w:rPr>
        <w:t>access</w:t>
      </w:r>
      <w:r w:rsidRPr="00957E42">
        <w:rPr>
          <w:sz w:val="16"/>
        </w:rPr>
        <w:t xml:space="preserve"> </w:t>
      </w:r>
      <w:r w:rsidRPr="00957E42">
        <w:rPr>
          <w:rStyle w:val="StyleUnderline"/>
        </w:rPr>
        <w:t xml:space="preserve">to these factors, it becomes important </w:t>
      </w:r>
      <w:r w:rsidRPr="00554B8C">
        <w:rPr>
          <w:rStyle w:val="StyleUnderline"/>
          <w:highlight w:val="cyan"/>
        </w:rPr>
        <w:t>to</w:t>
      </w:r>
      <w:r w:rsidRPr="00957E42">
        <w:rPr>
          <w:sz w:val="16"/>
        </w:rPr>
        <w:t xml:space="preserve"> </w:t>
      </w:r>
      <w:r w:rsidRPr="00957E42">
        <w:rPr>
          <w:rStyle w:val="Emphasis"/>
        </w:rPr>
        <w:t>build optimal management</w:t>
      </w:r>
      <w:r w:rsidRPr="00957E42">
        <w:rPr>
          <w:sz w:val="16"/>
        </w:rPr>
        <w:t xml:space="preserve">. The </w:t>
      </w:r>
      <w:r w:rsidRPr="00957E42">
        <w:rPr>
          <w:rStyle w:val="StyleUnderline"/>
        </w:rPr>
        <w:t>dynamics</w:t>
      </w:r>
      <w:r w:rsidRPr="00957E42">
        <w:rPr>
          <w:sz w:val="16"/>
        </w:rPr>
        <w:t xml:space="preserve"> of economic growth is </w:t>
      </w:r>
      <w:r w:rsidRPr="00957E42">
        <w:rPr>
          <w:rStyle w:val="StyleUnderline"/>
        </w:rPr>
        <w:t>believed to be based on the results of</w:t>
      </w:r>
      <w:r w:rsidRPr="00957E42">
        <w:rPr>
          <w:sz w:val="16"/>
        </w:rPr>
        <w:t xml:space="preserve"> </w:t>
      </w:r>
      <w:r w:rsidRPr="00554B8C">
        <w:rPr>
          <w:rStyle w:val="Emphasis"/>
          <w:highlight w:val="cyan"/>
        </w:rPr>
        <w:t>structural</w:t>
      </w:r>
      <w:r w:rsidRPr="00554B8C">
        <w:rPr>
          <w:sz w:val="16"/>
          <w:highlight w:val="cyan"/>
        </w:rPr>
        <w:t xml:space="preserve"> </w:t>
      </w:r>
      <w:r w:rsidRPr="00554B8C">
        <w:rPr>
          <w:rStyle w:val="StyleUnderline"/>
          <w:highlight w:val="cyan"/>
        </w:rPr>
        <w:t>transformations</w:t>
      </w:r>
      <w:r w:rsidRPr="00957E42">
        <w:rPr>
          <w:sz w:val="16"/>
        </w:rPr>
        <w:t>, mastering new technological principles, the introduction of innovations and an increase in labor productivity. At that, the seemingly insignificant differences in the economic growth rates bring about the substantial divergence in countries’ economic potential. Determining these discrepancies becomes a relevant scientific task.</w:t>
      </w:r>
    </w:p>
    <w:p w14:paraId="31135A7D" w14:textId="77777777" w:rsidR="00F13B4C" w:rsidRPr="00957E42" w:rsidRDefault="00F13B4C" w:rsidP="00F13B4C">
      <w:pPr>
        <w:rPr>
          <w:sz w:val="16"/>
        </w:rPr>
      </w:pPr>
      <w:r w:rsidRPr="00957E42">
        <w:rPr>
          <w:sz w:val="16"/>
        </w:rPr>
        <w:t xml:space="preserve">It is becoming increasingly obvious that </w:t>
      </w:r>
      <w:r w:rsidRPr="00957E42">
        <w:rPr>
          <w:rStyle w:val="StyleUnderline"/>
        </w:rPr>
        <w:t>if the economy is</w:t>
      </w:r>
      <w:r w:rsidRPr="00957E42">
        <w:rPr>
          <w:sz w:val="16"/>
        </w:rPr>
        <w:t xml:space="preserve"> </w:t>
      </w:r>
      <w:r w:rsidRPr="00554B8C">
        <w:rPr>
          <w:rStyle w:val="Emphasis"/>
          <w:highlight w:val="cyan"/>
        </w:rPr>
        <w:t>no</w:t>
      </w:r>
      <w:r w:rsidRPr="00957E42">
        <w:rPr>
          <w:rStyle w:val="Emphasis"/>
        </w:rPr>
        <w:t xml:space="preserve">t focused on technological </w:t>
      </w:r>
      <w:r w:rsidRPr="00554B8C">
        <w:rPr>
          <w:rStyle w:val="Emphasis"/>
          <w:highlight w:val="cyan"/>
        </w:rPr>
        <w:t>innovation</w:t>
      </w:r>
      <w:r w:rsidRPr="00957E42">
        <w:rPr>
          <w:sz w:val="16"/>
        </w:rPr>
        <w:t xml:space="preserve">, </w:t>
      </w:r>
      <w:r w:rsidRPr="00957E42">
        <w:rPr>
          <w:rStyle w:val="StyleUnderline"/>
        </w:rPr>
        <w:t xml:space="preserve">it has </w:t>
      </w:r>
      <w:r w:rsidRPr="00554B8C">
        <w:rPr>
          <w:rStyle w:val="StyleUnderline"/>
          <w:highlight w:val="cyan"/>
        </w:rPr>
        <w:t>no</w:t>
      </w:r>
      <w:r w:rsidRPr="00957E42">
        <w:rPr>
          <w:rStyle w:val="StyleUnderline"/>
        </w:rPr>
        <w:t xml:space="preserve"> prospects for</w:t>
      </w:r>
      <w:r w:rsidRPr="00957E42">
        <w:rPr>
          <w:sz w:val="16"/>
        </w:rPr>
        <w:t xml:space="preserve"> </w:t>
      </w:r>
      <w:r w:rsidRPr="00554B8C">
        <w:rPr>
          <w:rStyle w:val="Emphasis"/>
          <w:highlight w:val="cyan"/>
        </w:rPr>
        <w:t>long-term</w:t>
      </w:r>
      <w:r w:rsidRPr="00957E42">
        <w:rPr>
          <w:sz w:val="16"/>
        </w:rPr>
        <w:t xml:space="preserve"> </w:t>
      </w:r>
      <w:r w:rsidRPr="00957E42">
        <w:rPr>
          <w:rStyle w:val="StyleUnderline"/>
        </w:rPr>
        <w:t>development</w:t>
      </w:r>
      <w:r w:rsidRPr="00957E42">
        <w:rPr>
          <w:sz w:val="16"/>
        </w:rPr>
        <w:t xml:space="preserve"> [14–17]. Some researchers, such as [14], focus on fundamentally new solutions (patents) that have commercial implementation potential. We can agree with this opinion, because it is </w:t>
      </w:r>
      <w:r w:rsidRPr="00957E42">
        <w:rPr>
          <w:rStyle w:val="StyleUnderline"/>
        </w:rPr>
        <w:t>innovation</w:t>
      </w:r>
      <w:r w:rsidRPr="00957E42">
        <w:rPr>
          <w:sz w:val="16"/>
        </w:rPr>
        <w:t xml:space="preserve"> that </w:t>
      </w:r>
      <w:r w:rsidRPr="00957E42">
        <w:rPr>
          <w:rStyle w:val="StyleUnderline"/>
        </w:rPr>
        <w:t>should</w:t>
      </w:r>
      <w:r w:rsidRPr="00957E42">
        <w:rPr>
          <w:sz w:val="16"/>
        </w:rPr>
        <w:t xml:space="preserve"> </w:t>
      </w:r>
      <w:r w:rsidRPr="00957E42">
        <w:rPr>
          <w:rStyle w:val="Emphasis"/>
        </w:rPr>
        <w:t>ensure</w:t>
      </w:r>
      <w:r w:rsidRPr="00957E42">
        <w:rPr>
          <w:sz w:val="16"/>
        </w:rPr>
        <w:t xml:space="preserve"> </w:t>
      </w:r>
      <w:r w:rsidRPr="00957E42">
        <w:rPr>
          <w:rStyle w:val="StyleUnderline"/>
        </w:rPr>
        <w:t xml:space="preserve">accelerated economic </w:t>
      </w:r>
      <w:r w:rsidRPr="00554B8C">
        <w:rPr>
          <w:rStyle w:val="StyleUnderline"/>
          <w:highlight w:val="cyan"/>
        </w:rPr>
        <w:t>growth</w:t>
      </w:r>
      <w:r w:rsidRPr="00957E42">
        <w:rPr>
          <w:sz w:val="16"/>
        </w:rPr>
        <w:t xml:space="preserve"> at the expense of competitive advantages. A similar opinion is expressed by [15]. The publication [16] proves that renewed industrialization becomes an important condition for the development of technology. According to [17], </w:t>
      </w:r>
      <w:r w:rsidRPr="00957E42">
        <w:rPr>
          <w:rStyle w:val="Emphasis"/>
        </w:rPr>
        <w:t>entrepreneurial skills</w:t>
      </w:r>
      <w:r w:rsidRPr="00957E42">
        <w:rPr>
          <w:sz w:val="16"/>
        </w:rPr>
        <w:t xml:space="preserve"> </w:t>
      </w:r>
      <w:r w:rsidRPr="00957E42">
        <w:rPr>
          <w:rStyle w:val="StyleUnderline"/>
        </w:rPr>
        <w:t>are needed to support industrialization</w:t>
      </w:r>
      <w:r w:rsidRPr="00957E42">
        <w:rPr>
          <w:sz w:val="16"/>
        </w:rPr>
        <w:t>.</w:t>
      </w:r>
    </w:p>
    <w:p w14:paraId="4E832E13" w14:textId="77777777" w:rsidR="00F13B4C" w:rsidRPr="00957E42" w:rsidRDefault="00F13B4C" w:rsidP="00F13B4C">
      <w:pPr>
        <w:rPr>
          <w:sz w:val="16"/>
        </w:rPr>
      </w:pPr>
      <w:r w:rsidRPr="00957E42">
        <w:rPr>
          <w:sz w:val="16"/>
        </w:rPr>
        <w:t xml:space="preserve">Numerous </w:t>
      </w:r>
      <w:r w:rsidRPr="00554B8C">
        <w:rPr>
          <w:rStyle w:val="StyleUnderline"/>
          <w:highlight w:val="cyan"/>
        </w:rPr>
        <w:t>studies</w:t>
      </w:r>
      <w:r w:rsidRPr="00957E42">
        <w:rPr>
          <w:sz w:val="16"/>
        </w:rPr>
        <w:t xml:space="preserve"> [18–20] </w:t>
      </w:r>
      <w:r w:rsidRPr="00554B8C">
        <w:rPr>
          <w:rStyle w:val="StyleUnderline"/>
          <w:highlight w:val="cyan"/>
        </w:rPr>
        <w:t>demonstrate</w:t>
      </w:r>
      <w:r w:rsidRPr="00957E42">
        <w:rPr>
          <w:sz w:val="16"/>
        </w:rPr>
        <w:t xml:space="preserve"> that </w:t>
      </w:r>
      <w:r w:rsidRPr="00957E42">
        <w:rPr>
          <w:rStyle w:val="StyleUnderline"/>
        </w:rPr>
        <w:t xml:space="preserve">there is </w:t>
      </w:r>
      <w:r w:rsidRPr="00554B8C">
        <w:rPr>
          <w:rStyle w:val="StyleUnderline"/>
          <w:highlight w:val="cyan"/>
        </w:rPr>
        <w:t>a</w:t>
      </w:r>
      <w:r w:rsidRPr="00554B8C">
        <w:rPr>
          <w:sz w:val="16"/>
          <w:highlight w:val="cyan"/>
        </w:rPr>
        <w:t xml:space="preserve"> </w:t>
      </w:r>
      <w:r w:rsidRPr="00554B8C">
        <w:rPr>
          <w:rStyle w:val="Emphasis"/>
          <w:highlight w:val="cyan"/>
        </w:rPr>
        <w:t>direct correlation</w:t>
      </w:r>
      <w:r w:rsidRPr="00957E42">
        <w:rPr>
          <w:sz w:val="16"/>
        </w:rPr>
        <w:t xml:space="preserve"> </w:t>
      </w:r>
      <w:r w:rsidRPr="00957E42">
        <w:rPr>
          <w:rStyle w:val="StyleUnderline"/>
        </w:rPr>
        <w:t>between</w:t>
      </w:r>
      <w:r w:rsidRPr="00957E42">
        <w:rPr>
          <w:sz w:val="16"/>
        </w:rPr>
        <w:t xml:space="preserve"> the </w:t>
      </w:r>
      <w:r w:rsidRPr="00957E42">
        <w:rPr>
          <w:rStyle w:val="Emphasis"/>
        </w:rPr>
        <w:t>technological preparedness</w:t>
      </w:r>
      <w:r w:rsidRPr="00957E42">
        <w:rPr>
          <w:sz w:val="16"/>
        </w:rPr>
        <w:t xml:space="preserve"> </w:t>
      </w:r>
      <w:r w:rsidRPr="00957E42">
        <w:rPr>
          <w:rStyle w:val="StyleUnderline"/>
        </w:rPr>
        <w:t>of a country and its</w:t>
      </w:r>
      <w:r w:rsidRPr="00957E42">
        <w:rPr>
          <w:sz w:val="16"/>
        </w:rPr>
        <w:t xml:space="preserve"> </w:t>
      </w:r>
      <w:r w:rsidRPr="00957E42">
        <w:rPr>
          <w:rStyle w:val="Emphasis"/>
        </w:rPr>
        <w:t>ranking</w:t>
      </w:r>
      <w:r w:rsidRPr="00957E42">
        <w:rPr>
          <w:sz w:val="16"/>
        </w:rPr>
        <w:t xml:space="preserve"> </w:t>
      </w:r>
      <w:r w:rsidRPr="00957E42">
        <w:rPr>
          <w:rStyle w:val="StyleUnderline"/>
        </w:rPr>
        <w:t>in the global economy</w:t>
      </w:r>
      <w:r w:rsidRPr="00957E42">
        <w:rPr>
          <w:sz w:val="16"/>
        </w:rPr>
        <w:t xml:space="preserve">. Research results on this issue are coordinated. These trends, if underestimated, lead to the fact that some countries can find themselves lagging behind. Here, </w:t>
      </w:r>
      <w:r w:rsidRPr="00957E42">
        <w:rPr>
          <w:rStyle w:val="StyleUnderline"/>
        </w:rPr>
        <w:t>it is</w:t>
      </w:r>
      <w:r w:rsidRPr="00957E42">
        <w:rPr>
          <w:sz w:val="16"/>
        </w:rPr>
        <w:t xml:space="preserve"> </w:t>
      </w:r>
      <w:r w:rsidRPr="00957E42">
        <w:rPr>
          <w:rStyle w:val="Emphasis"/>
        </w:rPr>
        <w:t>important</w:t>
      </w:r>
      <w:r w:rsidRPr="00957E42">
        <w:rPr>
          <w:sz w:val="16"/>
        </w:rPr>
        <w:t xml:space="preserve"> </w:t>
      </w:r>
      <w:r w:rsidRPr="00957E42">
        <w:rPr>
          <w:rStyle w:val="StyleUnderline"/>
        </w:rPr>
        <w:t>to realize the essence and</w:t>
      </w:r>
      <w:r w:rsidRPr="00957E42">
        <w:rPr>
          <w:sz w:val="16"/>
        </w:rPr>
        <w:t xml:space="preserve"> the </w:t>
      </w:r>
      <w:r w:rsidRPr="00957E42">
        <w:rPr>
          <w:rStyle w:val="StyleUnderline"/>
        </w:rPr>
        <w:t>role of the technological factor</w:t>
      </w:r>
      <w:r w:rsidRPr="00957E42">
        <w:rPr>
          <w:sz w:val="16"/>
        </w:rPr>
        <w:t>, as well as the opportunities for managing the level of technological effectiveness of the economy. However, in [18, 19] there are no clear indications of quantitative measures of the technological factor.</w:t>
      </w:r>
    </w:p>
    <w:p w14:paraId="198B5F61" w14:textId="77777777" w:rsidR="00F13B4C" w:rsidRPr="005D604B" w:rsidRDefault="00F13B4C" w:rsidP="00F13B4C">
      <w:pPr>
        <w:rPr>
          <w:sz w:val="16"/>
        </w:rPr>
      </w:pPr>
      <w:r w:rsidRPr="005D604B">
        <w:rPr>
          <w:sz w:val="16"/>
        </w:rPr>
        <w:t xml:space="preserve">We agree with [21], who claims that the technological factor is </w:t>
      </w:r>
      <w:r w:rsidRPr="00554B8C">
        <w:rPr>
          <w:rStyle w:val="StyleUnderline"/>
          <w:highlight w:val="cyan"/>
        </w:rPr>
        <w:t>new tech</w:t>
      </w:r>
      <w:r w:rsidRPr="005D604B">
        <w:rPr>
          <w:rStyle w:val="StyleUnderline"/>
        </w:rPr>
        <w:t>nologies</w:t>
      </w:r>
      <w:r w:rsidRPr="005D604B">
        <w:rPr>
          <w:sz w:val="16"/>
        </w:rPr>
        <w:t xml:space="preserve"> or their clusters that </w:t>
      </w:r>
      <w:r w:rsidRPr="00554B8C">
        <w:rPr>
          <w:rStyle w:val="StyleUnderline"/>
          <w:highlight w:val="cyan"/>
        </w:rPr>
        <w:t>underlie</w:t>
      </w:r>
      <w:r w:rsidRPr="005D604B">
        <w:rPr>
          <w:rStyle w:val="StyleUnderline"/>
        </w:rPr>
        <w:t xml:space="preserve"> the</w:t>
      </w:r>
      <w:r w:rsidRPr="005D604B">
        <w:rPr>
          <w:sz w:val="16"/>
        </w:rPr>
        <w:t xml:space="preserve"> </w:t>
      </w:r>
      <w:r w:rsidRPr="00554B8C">
        <w:rPr>
          <w:rStyle w:val="Emphasis"/>
          <w:highlight w:val="cyan"/>
        </w:rPr>
        <w:t>changes</w:t>
      </w:r>
      <w:r w:rsidRPr="00554B8C">
        <w:rPr>
          <w:sz w:val="16"/>
          <w:highlight w:val="cyan"/>
        </w:rPr>
        <w:t xml:space="preserve"> </w:t>
      </w:r>
      <w:r w:rsidRPr="00554B8C">
        <w:rPr>
          <w:rStyle w:val="StyleUnderline"/>
          <w:highlight w:val="cyan"/>
        </w:rPr>
        <w:t>in</w:t>
      </w:r>
      <w:r w:rsidRPr="005D604B">
        <w:rPr>
          <w:rStyle w:val="StyleUnderline"/>
        </w:rPr>
        <w:t xml:space="preserve"> the</w:t>
      </w:r>
      <w:r w:rsidRPr="005D604B">
        <w:rPr>
          <w:sz w:val="16"/>
        </w:rPr>
        <w:t xml:space="preserve"> relative </w:t>
      </w:r>
      <w:r w:rsidRPr="005D604B">
        <w:rPr>
          <w:rStyle w:val="Emphasis"/>
        </w:rPr>
        <w:t>cost</w:t>
      </w:r>
      <w:r w:rsidRPr="005D604B">
        <w:rPr>
          <w:sz w:val="16"/>
        </w:rPr>
        <w:t xml:space="preserve"> </w:t>
      </w:r>
      <w:r w:rsidRPr="005D604B">
        <w:rPr>
          <w:rStyle w:val="StyleUnderline"/>
        </w:rPr>
        <w:t xml:space="preserve">of </w:t>
      </w:r>
      <w:r w:rsidRPr="00554B8C">
        <w:rPr>
          <w:rStyle w:val="StyleUnderline"/>
          <w:highlight w:val="cyan"/>
        </w:rPr>
        <w:t>production</w:t>
      </w:r>
      <w:r w:rsidRPr="005D604B">
        <w:rPr>
          <w:rStyle w:val="StyleUnderline"/>
        </w:rPr>
        <w:t xml:space="preserve"> factors</w:t>
      </w:r>
      <w:r w:rsidRPr="005D604B">
        <w:rPr>
          <w:sz w:val="16"/>
        </w:rPr>
        <w:t xml:space="preserve">, </w:t>
      </w:r>
      <w:r w:rsidRPr="00554B8C">
        <w:rPr>
          <w:rStyle w:val="Emphasis"/>
          <w:highlight w:val="cyan"/>
        </w:rPr>
        <w:t>stimulate</w:t>
      </w:r>
      <w:r w:rsidRPr="005D604B">
        <w:rPr>
          <w:sz w:val="16"/>
        </w:rPr>
        <w:t xml:space="preserve"> the </w:t>
      </w:r>
      <w:r w:rsidRPr="005D604B">
        <w:rPr>
          <w:rStyle w:val="StyleUnderline"/>
        </w:rPr>
        <w:t xml:space="preserve">development of </w:t>
      </w:r>
      <w:r w:rsidRPr="00554B8C">
        <w:rPr>
          <w:rStyle w:val="StyleUnderline"/>
          <w:highlight w:val="cyan"/>
        </w:rPr>
        <w:t>new industries and</w:t>
      </w:r>
      <w:r w:rsidRPr="00554B8C">
        <w:rPr>
          <w:sz w:val="16"/>
          <w:highlight w:val="cyan"/>
        </w:rPr>
        <w:t xml:space="preserve"> </w:t>
      </w:r>
      <w:r w:rsidRPr="00554B8C">
        <w:rPr>
          <w:rStyle w:val="Emphasis"/>
          <w:highlight w:val="cyan"/>
        </w:rPr>
        <w:t>enhance</w:t>
      </w:r>
      <w:r w:rsidRPr="005D604B">
        <w:rPr>
          <w:sz w:val="16"/>
        </w:rPr>
        <w:t xml:space="preserve"> the </w:t>
      </w:r>
      <w:r w:rsidRPr="00554B8C">
        <w:rPr>
          <w:rStyle w:val="StyleUnderline"/>
          <w:highlight w:val="cyan"/>
        </w:rPr>
        <w:t>efficiency</w:t>
      </w:r>
      <w:r w:rsidRPr="005D604B">
        <w:rPr>
          <w:rStyle w:val="StyleUnderline"/>
        </w:rPr>
        <w:t xml:space="preserve"> of traditional ones</w:t>
      </w:r>
      <w:r w:rsidRPr="005D604B">
        <w:rPr>
          <w:sz w:val="16"/>
        </w:rPr>
        <w:t>. Historical regularities in the emergence of fundamental technological innovations give impetus to structural changes in the economy [22]. Therefore, it is important to identify the determinants of economic growth that occurs against the background of technological structural changes. As practice shows, national economies, which for one reason or another were unable to independently create high-tech products, first applied imitation strategies within the country, and then entered foreign markets by occupying particular niches [23–25]. These researchers note the role of R&amp;D spending and high-tech exports in economic growth. However, factor quantitative estimates are not given. The development of the USA and China are interesting cases here. For example, from a country that had mainly copied innovations, China turned into one of the leading innovation-generating nations leaving behind most other countries in terms of the level of technological development. In this context, the patterns of production, distribution, exchange and consumption of goods are largely predetermined by the peculiar nature of the technological processes [8]. At the same time, the observed temporal reduction of cycles is formed precisely due to the technical progress and the use of innovations [26].</w:t>
      </w:r>
    </w:p>
    <w:p w14:paraId="12D6C2DD" w14:textId="77777777" w:rsidR="00F13B4C" w:rsidRPr="005D604B" w:rsidRDefault="00F13B4C" w:rsidP="00F13B4C">
      <w:pPr>
        <w:rPr>
          <w:sz w:val="16"/>
        </w:rPr>
      </w:pPr>
      <w:r w:rsidRPr="005D604B">
        <w:rPr>
          <w:sz w:val="16"/>
        </w:rPr>
        <w:t xml:space="preserve">The study of the reasons behind technological inequality is believed to lend some insight into the mechanisms that underlie economic changes. According to [27, 28], the </w:t>
      </w:r>
      <w:r w:rsidRPr="005D604B">
        <w:rPr>
          <w:rStyle w:val="StyleUnderline"/>
        </w:rPr>
        <w:t>choice of a</w:t>
      </w:r>
      <w:r w:rsidRPr="005D604B">
        <w:rPr>
          <w:sz w:val="16"/>
        </w:rPr>
        <w:t xml:space="preserve"> </w:t>
      </w:r>
      <w:r w:rsidRPr="005D604B">
        <w:rPr>
          <w:rStyle w:val="Emphasis"/>
        </w:rPr>
        <w:t>model of economic growth</w:t>
      </w:r>
      <w:r w:rsidRPr="005D604B">
        <w:rPr>
          <w:sz w:val="16"/>
        </w:rPr>
        <w:t xml:space="preserve"> </w:t>
      </w:r>
      <w:r w:rsidRPr="005D604B">
        <w:rPr>
          <w:rStyle w:val="StyleUnderline"/>
        </w:rPr>
        <w:t>should</w:t>
      </w:r>
      <w:r w:rsidRPr="005D604B">
        <w:rPr>
          <w:sz w:val="16"/>
        </w:rPr>
        <w:t xml:space="preserve"> </w:t>
      </w:r>
      <w:r w:rsidRPr="005D604B">
        <w:rPr>
          <w:rStyle w:val="Emphasis"/>
        </w:rPr>
        <w:t>focus</w:t>
      </w:r>
      <w:r w:rsidRPr="005D604B">
        <w:rPr>
          <w:sz w:val="16"/>
        </w:rPr>
        <w:t xml:space="preserve"> on </w:t>
      </w:r>
      <w:r w:rsidRPr="005D604B">
        <w:rPr>
          <w:rStyle w:val="StyleUnderline"/>
        </w:rPr>
        <w:t>mobilizing the potential to</w:t>
      </w:r>
      <w:r w:rsidRPr="005D604B">
        <w:rPr>
          <w:sz w:val="16"/>
        </w:rPr>
        <w:t xml:space="preserve"> </w:t>
      </w:r>
      <w:r w:rsidRPr="005D604B">
        <w:rPr>
          <w:rStyle w:val="Emphasis"/>
        </w:rPr>
        <w:t>follow</w:t>
      </w:r>
      <w:r w:rsidRPr="005D604B">
        <w:rPr>
          <w:sz w:val="16"/>
        </w:rPr>
        <w:t xml:space="preserve"> </w:t>
      </w:r>
      <w:r w:rsidRPr="005D604B">
        <w:rPr>
          <w:rStyle w:val="StyleUnderline"/>
        </w:rPr>
        <w:t>the technological path of evolution</w:t>
      </w:r>
      <w:r w:rsidRPr="005D604B">
        <w:rPr>
          <w:sz w:val="16"/>
        </w:rPr>
        <w:t xml:space="preserve">. </w:t>
      </w:r>
      <w:r w:rsidRPr="005D604B">
        <w:rPr>
          <w:rStyle w:val="StyleUnderline"/>
        </w:rPr>
        <w:t>Since</w:t>
      </w:r>
      <w:r w:rsidRPr="005D604B">
        <w:rPr>
          <w:sz w:val="16"/>
        </w:rPr>
        <w:t xml:space="preserve"> the </w:t>
      </w:r>
      <w:r w:rsidRPr="005D604B">
        <w:rPr>
          <w:rStyle w:val="StyleUnderline"/>
        </w:rPr>
        <w:t>modern development</w:t>
      </w:r>
      <w:r w:rsidRPr="005D604B">
        <w:rPr>
          <w:sz w:val="16"/>
        </w:rPr>
        <w:t xml:space="preserve"> of the theory of evolutionary economics </w:t>
      </w:r>
      <w:r w:rsidRPr="005D604B">
        <w:rPr>
          <w:rStyle w:val="StyleUnderline"/>
        </w:rPr>
        <w:t xml:space="preserve">is </w:t>
      </w:r>
      <w:r w:rsidRPr="00554B8C">
        <w:rPr>
          <w:rStyle w:val="StyleUnderline"/>
          <w:highlight w:val="cyan"/>
        </w:rPr>
        <w:t>based</w:t>
      </w:r>
      <w:r w:rsidRPr="005D604B">
        <w:rPr>
          <w:sz w:val="16"/>
        </w:rPr>
        <w:t xml:space="preserve">, first of all, </w:t>
      </w:r>
      <w:r w:rsidRPr="00554B8C">
        <w:rPr>
          <w:rStyle w:val="StyleUnderline"/>
          <w:highlight w:val="cyan"/>
        </w:rPr>
        <w:t>on</w:t>
      </w:r>
      <w:r w:rsidRPr="005D604B">
        <w:rPr>
          <w:rStyle w:val="StyleUnderline"/>
        </w:rPr>
        <w:t xml:space="preserve"> the</w:t>
      </w:r>
      <w:r w:rsidRPr="005D604B">
        <w:rPr>
          <w:sz w:val="16"/>
        </w:rPr>
        <w:t xml:space="preserve"> </w:t>
      </w:r>
      <w:r w:rsidRPr="005D604B">
        <w:rPr>
          <w:rStyle w:val="Emphasis"/>
        </w:rPr>
        <w:t>neo-</w:t>
      </w:r>
      <w:r w:rsidRPr="00554B8C">
        <w:rPr>
          <w:rStyle w:val="Emphasis"/>
          <w:highlight w:val="cyan"/>
        </w:rPr>
        <w:t>Schumpeterian theory</w:t>
      </w:r>
      <w:r w:rsidRPr="005D604B">
        <w:rPr>
          <w:sz w:val="16"/>
        </w:rPr>
        <w:t xml:space="preserve">, which determines the need for structural technological changes in ensuring sustainable economic development, such </w:t>
      </w:r>
      <w:r w:rsidRPr="005D604B">
        <w:rPr>
          <w:rStyle w:val="StyleUnderline"/>
        </w:rPr>
        <w:t>changes provide for the</w:t>
      </w:r>
      <w:r w:rsidRPr="005D604B">
        <w:rPr>
          <w:sz w:val="16"/>
        </w:rPr>
        <w:t xml:space="preserve"> </w:t>
      </w:r>
      <w:r w:rsidRPr="005D604B">
        <w:rPr>
          <w:rStyle w:val="Emphasis"/>
        </w:rPr>
        <w:t>formation</w:t>
      </w:r>
      <w:r w:rsidRPr="005D604B">
        <w:rPr>
          <w:sz w:val="16"/>
        </w:rPr>
        <w:t xml:space="preserve"> </w:t>
      </w:r>
      <w:r w:rsidRPr="005D604B">
        <w:rPr>
          <w:rStyle w:val="StyleUnderline"/>
        </w:rPr>
        <w:t>of new industries</w:t>
      </w:r>
      <w:r w:rsidRPr="005D604B">
        <w:rPr>
          <w:sz w:val="16"/>
        </w:rPr>
        <w:t xml:space="preserve"> with a high degree of processing of primary raw materials and an increase in the efficiency of traditional ones. Therefore, </w:t>
      </w:r>
      <w:r w:rsidRPr="005D604B">
        <w:rPr>
          <w:rStyle w:val="StyleUnderline"/>
        </w:rPr>
        <w:t>the issue of developing an</w:t>
      </w:r>
      <w:r w:rsidRPr="005D604B">
        <w:rPr>
          <w:sz w:val="16"/>
        </w:rPr>
        <w:t xml:space="preserve"> </w:t>
      </w:r>
      <w:r w:rsidRPr="005D604B">
        <w:rPr>
          <w:rStyle w:val="Emphasis"/>
        </w:rPr>
        <w:t>integral</w:t>
      </w:r>
      <w:r w:rsidRPr="005D604B">
        <w:rPr>
          <w:sz w:val="16"/>
        </w:rPr>
        <w:t xml:space="preserve"> strategic management </w:t>
      </w:r>
      <w:r w:rsidRPr="005D604B">
        <w:rPr>
          <w:rStyle w:val="StyleUnderline"/>
        </w:rPr>
        <w:t>system aimed at</w:t>
      </w:r>
      <w:r w:rsidRPr="005D604B">
        <w:rPr>
          <w:sz w:val="16"/>
        </w:rPr>
        <w:t xml:space="preserve"> </w:t>
      </w:r>
      <w:r w:rsidRPr="005D604B">
        <w:rPr>
          <w:rStyle w:val="Emphasis"/>
        </w:rPr>
        <w:t>ensuring</w:t>
      </w:r>
      <w:r w:rsidRPr="005D604B">
        <w:rPr>
          <w:sz w:val="16"/>
        </w:rPr>
        <w:t xml:space="preserve"> </w:t>
      </w:r>
      <w:r w:rsidRPr="005D604B">
        <w:rPr>
          <w:rStyle w:val="StyleUnderline"/>
        </w:rPr>
        <w:t>innovative structural changes becomes relevant</w:t>
      </w:r>
      <w:r w:rsidRPr="005D604B">
        <w:rPr>
          <w:sz w:val="16"/>
        </w:rPr>
        <w:t>. As we see it, these changes are of a technological nature.</w:t>
      </w:r>
    </w:p>
    <w:p w14:paraId="53FE5BB8" w14:textId="77777777" w:rsidR="00F13B4C" w:rsidRPr="005D604B" w:rsidRDefault="00F13B4C" w:rsidP="00F13B4C">
      <w:pPr>
        <w:rPr>
          <w:sz w:val="16"/>
        </w:rPr>
      </w:pPr>
      <w:r w:rsidRPr="005D604B">
        <w:rPr>
          <w:sz w:val="16"/>
        </w:rPr>
        <w:t xml:space="preserve">Thus, the </w:t>
      </w:r>
      <w:r w:rsidRPr="005D604B">
        <w:rPr>
          <w:rStyle w:val="StyleUnderline"/>
        </w:rPr>
        <w:t>literature review demonstrates</w:t>
      </w:r>
      <w:r w:rsidRPr="005D604B">
        <w:rPr>
          <w:sz w:val="16"/>
        </w:rPr>
        <w:t xml:space="preserve"> that </w:t>
      </w:r>
      <w:r w:rsidRPr="005D604B">
        <w:rPr>
          <w:rStyle w:val="StyleUnderline"/>
        </w:rPr>
        <w:t>economic growth is</w:t>
      </w:r>
      <w:r w:rsidRPr="005D604B">
        <w:rPr>
          <w:sz w:val="16"/>
        </w:rPr>
        <w:t xml:space="preserve"> </w:t>
      </w:r>
      <w:r w:rsidRPr="005D604B">
        <w:rPr>
          <w:rStyle w:val="Emphasis"/>
        </w:rPr>
        <w:t>significantly affected</w:t>
      </w:r>
      <w:r w:rsidRPr="005D604B">
        <w:rPr>
          <w:sz w:val="16"/>
        </w:rPr>
        <w:t xml:space="preserve"> </w:t>
      </w:r>
      <w:r w:rsidRPr="005D604B">
        <w:rPr>
          <w:rStyle w:val="StyleUnderline"/>
        </w:rPr>
        <w:t>by</w:t>
      </w:r>
      <w:r w:rsidRPr="005D604B">
        <w:rPr>
          <w:sz w:val="16"/>
        </w:rPr>
        <w:t xml:space="preserve"> the flows of </w:t>
      </w:r>
      <w:r w:rsidRPr="005D604B">
        <w:rPr>
          <w:rStyle w:val="StyleUnderline"/>
        </w:rPr>
        <w:t>developed</w:t>
      </w:r>
      <w:r w:rsidRPr="005D604B">
        <w:rPr>
          <w:sz w:val="16"/>
        </w:rPr>
        <w:t xml:space="preserve"> and exported </w:t>
      </w:r>
      <w:r w:rsidRPr="005D604B">
        <w:rPr>
          <w:rStyle w:val="StyleUnderline"/>
        </w:rPr>
        <w:t>technologies</w:t>
      </w:r>
      <w:r w:rsidRPr="005D604B">
        <w:rPr>
          <w:sz w:val="16"/>
        </w:rPr>
        <w:t xml:space="preserve"> [29], as well as R&amp;D costs [30–32]. The presence of stable patterns for these factors allows us to use them in the assessment model. The indicators proposed by the researchers (the </w:t>
      </w:r>
      <w:r w:rsidRPr="00554B8C">
        <w:rPr>
          <w:rStyle w:val="StyleUnderline"/>
        </w:rPr>
        <w:t>share</w:t>
      </w:r>
      <w:r w:rsidRPr="005D604B">
        <w:rPr>
          <w:rStyle w:val="StyleUnderline"/>
        </w:rPr>
        <w:t xml:space="preserve"> of </w:t>
      </w:r>
      <w:r w:rsidRPr="00554B8C">
        <w:rPr>
          <w:rStyle w:val="StyleUnderline"/>
          <w:highlight w:val="cyan"/>
        </w:rPr>
        <w:t>ideas with</w:t>
      </w:r>
      <w:r w:rsidRPr="005D604B">
        <w:rPr>
          <w:rStyle w:val="StyleUnderline"/>
        </w:rPr>
        <w:t xml:space="preserve"> the</w:t>
      </w:r>
      <w:r w:rsidRPr="005D604B">
        <w:rPr>
          <w:sz w:val="16"/>
        </w:rPr>
        <w:t xml:space="preserve"> </w:t>
      </w:r>
      <w:r w:rsidRPr="00554B8C">
        <w:rPr>
          <w:rStyle w:val="Emphasis"/>
          <w:highlight w:val="cyan"/>
        </w:rPr>
        <w:t>potential for commercialization</w:t>
      </w:r>
      <w:r w:rsidRPr="005D604B">
        <w:rPr>
          <w:sz w:val="16"/>
        </w:rPr>
        <w:t xml:space="preserve"> [33], the share of R&amp;D funding in GDP [34], indicators of science, technology </w:t>
      </w:r>
      <w:r w:rsidRPr="005D604B">
        <w:rPr>
          <w:rStyle w:val="StyleUnderline"/>
        </w:rPr>
        <w:t>and</w:t>
      </w:r>
      <w:r w:rsidRPr="005D604B">
        <w:rPr>
          <w:sz w:val="16"/>
        </w:rPr>
        <w:t xml:space="preserve"> </w:t>
      </w:r>
      <w:r w:rsidRPr="005D604B">
        <w:rPr>
          <w:rStyle w:val="Emphasis"/>
        </w:rPr>
        <w:t>innovation</w:t>
      </w:r>
      <w:r w:rsidRPr="005D604B">
        <w:rPr>
          <w:sz w:val="16"/>
        </w:rPr>
        <w:t xml:space="preserve"> </w:t>
      </w:r>
      <w:r w:rsidRPr="005D604B">
        <w:rPr>
          <w:rStyle w:val="StyleUnderline"/>
        </w:rPr>
        <w:t>development</w:t>
      </w:r>
      <w:r w:rsidRPr="005D604B">
        <w:rPr>
          <w:sz w:val="16"/>
        </w:rPr>
        <w:t xml:space="preserve"> [35], the number of patents [36]) often </w:t>
      </w:r>
      <w:r w:rsidRPr="00554B8C">
        <w:rPr>
          <w:rStyle w:val="StyleUnderline"/>
          <w:highlight w:val="cyan"/>
        </w:rPr>
        <w:t>reflect</w:t>
      </w:r>
      <w:r w:rsidRPr="005D604B">
        <w:rPr>
          <w:rStyle w:val="StyleUnderline"/>
        </w:rPr>
        <w:t xml:space="preserve"> the</w:t>
      </w:r>
      <w:r w:rsidRPr="005D604B">
        <w:rPr>
          <w:sz w:val="16"/>
        </w:rPr>
        <w:t xml:space="preserve"> </w:t>
      </w:r>
      <w:r w:rsidRPr="00554B8C">
        <w:rPr>
          <w:rStyle w:val="Emphasis"/>
          <w:highlight w:val="cyan"/>
        </w:rPr>
        <w:t>multidirectional dynamics</w:t>
      </w:r>
      <w:r w:rsidRPr="005D604B">
        <w:rPr>
          <w:sz w:val="16"/>
        </w:rPr>
        <w:t xml:space="preserve"> </w:t>
      </w:r>
      <w:r w:rsidRPr="005D604B">
        <w:rPr>
          <w:rStyle w:val="StyleUnderline"/>
        </w:rPr>
        <w:t>of the technological factor’</w:t>
      </w:r>
      <w:r w:rsidRPr="005D604B">
        <w:rPr>
          <w:sz w:val="16"/>
        </w:rPr>
        <w:t xml:space="preserve"> </w:t>
      </w:r>
      <w:r w:rsidRPr="005D604B">
        <w:rPr>
          <w:rStyle w:val="Emphasis"/>
        </w:rPr>
        <w:t>financial</w:t>
      </w:r>
      <w:r w:rsidRPr="005D604B">
        <w:rPr>
          <w:sz w:val="16"/>
        </w:rPr>
        <w:t xml:space="preserve"> </w:t>
      </w:r>
      <w:r w:rsidRPr="005D604B">
        <w:rPr>
          <w:rStyle w:val="StyleUnderline"/>
        </w:rPr>
        <w:t>aspects and</w:t>
      </w:r>
      <w:r w:rsidRPr="005D604B">
        <w:rPr>
          <w:sz w:val="16"/>
        </w:rPr>
        <w:t xml:space="preserve"> its </w:t>
      </w:r>
      <w:r w:rsidRPr="005D604B">
        <w:rPr>
          <w:rStyle w:val="Emphasis"/>
        </w:rPr>
        <w:t>qualitative</w:t>
      </w:r>
      <w:r w:rsidRPr="005D604B">
        <w:rPr>
          <w:sz w:val="16"/>
        </w:rPr>
        <w:t xml:space="preserve"> </w:t>
      </w:r>
      <w:r w:rsidRPr="005D604B">
        <w:rPr>
          <w:rStyle w:val="StyleUnderline"/>
        </w:rPr>
        <w:t>components</w:t>
      </w:r>
      <w:r w:rsidRPr="005D604B">
        <w:rPr>
          <w:sz w:val="16"/>
        </w:rPr>
        <w:t>.</w:t>
      </w:r>
    </w:p>
    <w:p w14:paraId="60118DF7" w14:textId="77777777" w:rsidR="00F13B4C" w:rsidRPr="005D604B" w:rsidRDefault="00F13B4C" w:rsidP="00F13B4C">
      <w:pPr>
        <w:rPr>
          <w:sz w:val="8"/>
          <w:szCs w:val="8"/>
        </w:rPr>
      </w:pPr>
      <w:r w:rsidRPr="005D604B">
        <w:rPr>
          <w:sz w:val="8"/>
          <w:szCs w:val="8"/>
        </w:rPr>
        <w:t>The review confirmed the significance of the technological factor for economic growth. At the same time, there is a clash of researchers’ opinions on key determinants. In the context of the literature review, the indicators of the technological factor need to be revised. The question about the approaches to assessing the impact of the technological factor on economic growth is left unanswered, which proves the relevance of the present research.</w:t>
      </w:r>
    </w:p>
    <w:p w14:paraId="1C801AB1" w14:textId="77777777" w:rsidR="00F13B4C" w:rsidRPr="005D604B" w:rsidRDefault="00F13B4C" w:rsidP="00F13B4C">
      <w:pPr>
        <w:rPr>
          <w:sz w:val="8"/>
          <w:szCs w:val="8"/>
        </w:rPr>
      </w:pPr>
      <w:r w:rsidRPr="005D604B">
        <w:rPr>
          <w:sz w:val="8"/>
          <w:szCs w:val="8"/>
        </w:rPr>
        <w:t>3. The aim and objectives of the study</w:t>
      </w:r>
    </w:p>
    <w:p w14:paraId="798CC998" w14:textId="77777777" w:rsidR="00F13B4C" w:rsidRPr="005D604B" w:rsidRDefault="00F13B4C" w:rsidP="00F13B4C">
      <w:pPr>
        <w:rPr>
          <w:sz w:val="8"/>
          <w:szCs w:val="8"/>
        </w:rPr>
      </w:pPr>
      <w:r w:rsidRPr="005D604B">
        <w:rPr>
          <w:sz w:val="8"/>
          <w:szCs w:val="8"/>
        </w:rPr>
        <w:t xml:space="preserve">The aim of this study is to develop an integrated approach to assessing the impact of a technological factor on economic growth. This will provide an opportunity for a comparative analysis on the countries for technology gaps. </w:t>
      </w:r>
    </w:p>
    <w:p w14:paraId="291ECF7F" w14:textId="77777777" w:rsidR="00F13B4C" w:rsidRPr="005D604B" w:rsidRDefault="00F13B4C" w:rsidP="00F13B4C">
      <w:pPr>
        <w:rPr>
          <w:sz w:val="8"/>
          <w:szCs w:val="8"/>
        </w:rPr>
      </w:pPr>
      <w:r w:rsidRPr="005D604B">
        <w:rPr>
          <w:sz w:val="8"/>
          <w:szCs w:val="8"/>
        </w:rPr>
        <w:t>To achieve the stated goal, we aim to fulfill the following objectives:</w:t>
      </w:r>
    </w:p>
    <w:p w14:paraId="1E0AF79B" w14:textId="77777777" w:rsidR="00F13B4C" w:rsidRPr="005D604B" w:rsidRDefault="00F13B4C" w:rsidP="00F13B4C">
      <w:pPr>
        <w:rPr>
          <w:sz w:val="8"/>
          <w:szCs w:val="8"/>
        </w:rPr>
      </w:pPr>
      <w:r w:rsidRPr="005D604B">
        <w:rPr>
          <w:sz w:val="8"/>
          <w:szCs w:val="8"/>
        </w:rPr>
        <w:t xml:space="preserve">– to determine the leading countries and outsiders in terms of digitalization of the economy; </w:t>
      </w:r>
    </w:p>
    <w:p w14:paraId="25C9BF31" w14:textId="77777777" w:rsidR="00F13B4C" w:rsidRPr="005D604B" w:rsidRDefault="00F13B4C" w:rsidP="00F13B4C">
      <w:pPr>
        <w:rPr>
          <w:sz w:val="8"/>
          <w:szCs w:val="8"/>
        </w:rPr>
      </w:pPr>
      <w:r w:rsidRPr="005D604B">
        <w:rPr>
          <w:sz w:val="8"/>
          <w:szCs w:val="8"/>
        </w:rPr>
        <w:t>– to assess the dependence of economic growth on the technological factor.</w:t>
      </w:r>
    </w:p>
    <w:p w14:paraId="47B87206" w14:textId="77777777" w:rsidR="00F13B4C" w:rsidRPr="005D604B" w:rsidRDefault="00F13B4C" w:rsidP="00F13B4C">
      <w:pPr>
        <w:rPr>
          <w:sz w:val="8"/>
          <w:szCs w:val="8"/>
        </w:rPr>
      </w:pPr>
      <w:r w:rsidRPr="005D604B">
        <w:rPr>
          <w:sz w:val="8"/>
          <w:szCs w:val="8"/>
        </w:rPr>
        <w:t>4. Materials and methods</w:t>
      </w:r>
    </w:p>
    <w:p w14:paraId="09FB2501" w14:textId="77777777" w:rsidR="00F13B4C" w:rsidRPr="005D604B" w:rsidRDefault="00F13B4C" w:rsidP="00F13B4C">
      <w:pPr>
        <w:rPr>
          <w:sz w:val="8"/>
          <w:szCs w:val="8"/>
        </w:rPr>
      </w:pPr>
      <w:r w:rsidRPr="005D604B">
        <w:rPr>
          <w:sz w:val="8"/>
          <w:szCs w:val="8"/>
        </w:rPr>
        <w:t>In the present study, technological effectiveness refers to the ability of a country to implement structural reorganization in accordance with the model of innovation development and realize its scientific and technological potential. We evaluate the level of technological effectiveness of the economy using the relevant index that serves as the basis for ranking countries. The set of technological factor indicators that will be used in our approach will be adjusted taking into account the literature review.</w:t>
      </w:r>
    </w:p>
    <w:p w14:paraId="02C73C28" w14:textId="77777777" w:rsidR="00F13B4C" w:rsidRPr="005D604B" w:rsidRDefault="00F13B4C" w:rsidP="00F13B4C">
      <w:pPr>
        <w:rPr>
          <w:sz w:val="8"/>
          <w:szCs w:val="8"/>
        </w:rPr>
      </w:pPr>
      <w:r w:rsidRPr="005D604B">
        <w:rPr>
          <w:sz w:val="8"/>
          <w:szCs w:val="8"/>
        </w:rPr>
        <w:t>To calculate the Index (Ii), we use the indicators characterizing various aspects of technological development of the nations under review (Table 1), such as:</w:t>
      </w:r>
    </w:p>
    <w:p w14:paraId="305B8520" w14:textId="77777777" w:rsidR="00F13B4C" w:rsidRPr="005D604B" w:rsidRDefault="00F13B4C" w:rsidP="00F13B4C">
      <w:pPr>
        <w:rPr>
          <w:sz w:val="8"/>
          <w:szCs w:val="8"/>
        </w:rPr>
      </w:pPr>
      <w:r w:rsidRPr="005D604B">
        <w:rPr>
          <w:sz w:val="8"/>
          <w:szCs w:val="8"/>
        </w:rPr>
        <w:t xml:space="preserve">– industrial production index (ai ); </w:t>
      </w:r>
    </w:p>
    <w:p w14:paraId="420EF81D" w14:textId="77777777" w:rsidR="00F13B4C" w:rsidRPr="005D604B" w:rsidRDefault="00F13B4C" w:rsidP="00F13B4C">
      <w:pPr>
        <w:rPr>
          <w:sz w:val="8"/>
          <w:szCs w:val="8"/>
        </w:rPr>
      </w:pPr>
      <w:r w:rsidRPr="005D604B">
        <w:rPr>
          <w:sz w:val="8"/>
          <w:szCs w:val="8"/>
        </w:rPr>
        <w:t xml:space="preserve">– the share of the production of machinery and equipment in total value added (bi ); </w:t>
      </w:r>
    </w:p>
    <w:p w14:paraId="5351590F" w14:textId="77777777" w:rsidR="00F13B4C" w:rsidRPr="005D604B" w:rsidRDefault="00F13B4C" w:rsidP="00F13B4C">
      <w:pPr>
        <w:rPr>
          <w:sz w:val="8"/>
          <w:szCs w:val="8"/>
        </w:rPr>
      </w:pPr>
      <w:r w:rsidRPr="005D604B">
        <w:rPr>
          <w:sz w:val="8"/>
          <w:szCs w:val="8"/>
        </w:rPr>
        <w:t xml:space="preserve">– the share in global value added by the economic activity ‘Production of computing, electronic and optical equipment’ (ci ); </w:t>
      </w:r>
    </w:p>
    <w:p w14:paraId="72D27D32" w14:textId="77777777" w:rsidR="00F13B4C" w:rsidRPr="005D604B" w:rsidRDefault="00F13B4C" w:rsidP="00F13B4C">
      <w:pPr>
        <w:rPr>
          <w:sz w:val="8"/>
          <w:szCs w:val="8"/>
        </w:rPr>
      </w:pPr>
      <w:r w:rsidRPr="005D604B">
        <w:rPr>
          <w:sz w:val="8"/>
          <w:szCs w:val="8"/>
        </w:rPr>
        <w:t xml:space="preserve">– the share in global value added by the economic activity ‘Production of machinery and equipment’ (di ); </w:t>
      </w:r>
    </w:p>
    <w:p w14:paraId="1019E4D2" w14:textId="77777777" w:rsidR="00F13B4C" w:rsidRPr="005D604B" w:rsidRDefault="00F13B4C" w:rsidP="00F13B4C">
      <w:pPr>
        <w:rPr>
          <w:sz w:val="8"/>
          <w:szCs w:val="8"/>
        </w:rPr>
      </w:pPr>
      <w:r w:rsidRPr="005D604B">
        <w:rPr>
          <w:sz w:val="8"/>
          <w:szCs w:val="8"/>
        </w:rPr>
        <w:t xml:space="preserve">– ICT development index (ei ); </w:t>
      </w:r>
    </w:p>
    <w:p w14:paraId="4C6C174B" w14:textId="77777777" w:rsidR="00F13B4C" w:rsidRPr="005D604B" w:rsidRDefault="00F13B4C" w:rsidP="00F13B4C">
      <w:pPr>
        <w:rPr>
          <w:sz w:val="8"/>
          <w:szCs w:val="8"/>
        </w:rPr>
      </w:pPr>
      <w:r w:rsidRPr="005D604B">
        <w:rPr>
          <w:sz w:val="8"/>
          <w:szCs w:val="8"/>
        </w:rPr>
        <w:t>– domestic R&amp;D costs, % in GDP (fi ).</w:t>
      </w:r>
    </w:p>
    <w:p w14:paraId="69C66B44" w14:textId="77777777" w:rsidR="00F13B4C" w:rsidRPr="005D604B" w:rsidRDefault="00F13B4C" w:rsidP="00F13B4C">
      <w:pPr>
        <w:rPr>
          <w:sz w:val="8"/>
          <w:szCs w:val="8"/>
        </w:rPr>
      </w:pPr>
      <w:r w:rsidRPr="005D604B">
        <w:rPr>
          <w:sz w:val="8"/>
          <w:szCs w:val="8"/>
        </w:rPr>
        <w:t>For empirical verification, we use official statistics. The frequency of data updating does not allow reflecting the most recent trends that affect economic processes (such as the impact of COVID-19). This is a research limitation. We also need to understand that some trends are short-term in nature, and their impact can be neglected.</w:t>
      </w:r>
    </w:p>
    <w:p w14:paraId="7C0DF36E" w14:textId="77777777" w:rsidR="00F13B4C" w:rsidRPr="005D604B" w:rsidRDefault="00F13B4C" w:rsidP="00F13B4C">
      <w:pPr>
        <w:rPr>
          <w:sz w:val="8"/>
          <w:szCs w:val="8"/>
        </w:rPr>
      </w:pPr>
      <w:r w:rsidRPr="005D604B">
        <w:rPr>
          <w:sz w:val="8"/>
          <w:szCs w:val="8"/>
        </w:rPr>
        <w:t>[Chart omitted]</w:t>
      </w:r>
    </w:p>
    <w:p w14:paraId="3E40BA19" w14:textId="77777777" w:rsidR="00F13B4C" w:rsidRPr="005D604B" w:rsidRDefault="00F13B4C" w:rsidP="00F13B4C">
      <w:pPr>
        <w:rPr>
          <w:sz w:val="8"/>
          <w:szCs w:val="8"/>
        </w:rPr>
      </w:pPr>
      <w:r w:rsidRPr="005D604B">
        <w:rPr>
          <w:sz w:val="8"/>
          <w:szCs w:val="8"/>
        </w:rPr>
        <w:t>The method of Euclidean distances is used to rank the indicators’ values; normalization (Ixi ) is calculated by formula (1). The boundaries of normalized indicators are set in the range from 0 to 1.</w:t>
      </w:r>
    </w:p>
    <w:p w14:paraId="543023BA" w14:textId="77777777" w:rsidR="00F13B4C" w:rsidRPr="005D604B" w:rsidRDefault="00F13B4C" w:rsidP="00F13B4C">
      <w:pPr>
        <w:rPr>
          <w:sz w:val="8"/>
          <w:szCs w:val="8"/>
        </w:rPr>
      </w:pPr>
      <w:r w:rsidRPr="005D604B">
        <w:rPr>
          <w:sz w:val="8"/>
          <w:szCs w:val="8"/>
        </w:rPr>
        <w:t>[Equation omitted]</w:t>
      </w:r>
    </w:p>
    <w:p w14:paraId="55D77DD2" w14:textId="77777777" w:rsidR="00F13B4C" w:rsidRPr="005D604B" w:rsidRDefault="00F13B4C" w:rsidP="00F13B4C">
      <w:pPr>
        <w:rPr>
          <w:sz w:val="8"/>
          <w:szCs w:val="8"/>
        </w:rPr>
      </w:pPr>
      <w:r w:rsidRPr="005D604B">
        <w:rPr>
          <w:sz w:val="8"/>
          <w:szCs w:val="8"/>
        </w:rPr>
        <w:t>where Xi is the actual value of the indicator; Xmin is the minimum value of the indicator for the sample population; Xmax is the maximum value of the indicator for the sample population.</w:t>
      </w:r>
    </w:p>
    <w:p w14:paraId="4702C6AB" w14:textId="77777777" w:rsidR="00F13B4C" w:rsidRPr="005D604B" w:rsidRDefault="00F13B4C" w:rsidP="00F13B4C">
      <w:pPr>
        <w:rPr>
          <w:sz w:val="8"/>
          <w:szCs w:val="8"/>
        </w:rPr>
      </w:pPr>
      <w:r w:rsidRPr="005D604B">
        <w:rPr>
          <w:sz w:val="8"/>
          <w:szCs w:val="8"/>
        </w:rPr>
        <w:t>The level of technological effectiveness is calculated using the cumulative method as a weighted mean:</w:t>
      </w:r>
    </w:p>
    <w:p w14:paraId="508C5EBE" w14:textId="77777777" w:rsidR="00F13B4C" w:rsidRPr="005D604B" w:rsidRDefault="00F13B4C" w:rsidP="00F13B4C">
      <w:pPr>
        <w:rPr>
          <w:sz w:val="8"/>
          <w:szCs w:val="8"/>
        </w:rPr>
      </w:pPr>
      <w:r w:rsidRPr="005D604B">
        <w:rPr>
          <w:sz w:val="8"/>
          <w:szCs w:val="8"/>
        </w:rPr>
        <w:t>[Equation omitted]</w:t>
      </w:r>
    </w:p>
    <w:p w14:paraId="341B89F2" w14:textId="77777777" w:rsidR="00F13B4C" w:rsidRPr="005D604B" w:rsidRDefault="00F13B4C" w:rsidP="00F13B4C">
      <w:pPr>
        <w:rPr>
          <w:sz w:val="8"/>
          <w:szCs w:val="8"/>
        </w:rPr>
      </w:pPr>
      <w:r w:rsidRPr="005D604B">
        <w:rPr>
          <w:sz w:val="8"/>
          <w:szCs w:val="8"/>
        </w:rPr>
        <w:t xml:space="preserve">The closer the Index value is to 1, the higher the level of technological effectiveness of economy. </w:t>
      </w:r>
    </w:p>
    <w:p w14:paraId="1F87EA79" w14:textId="77777777" w:rsidR="00F13B4C" w:rsidRPr="005D604B" w:rsidRDefault="00F13B4C" w:rsidP="00F13B4C">
      <w:pPr>
        <w:rPr>
          <w:sz w:val="8"/>
          <w:szCs w:val="8"/>
        </w:rPr>
      </w:pPr>
      <w:r w:rsidRPr="005D604B">
        <w:rPr>
          <w:sz w:val="8"/>
          <w:szCs w:val="8"/>
        </w:rPr>
        <w:t>To determine the econometric relationship between economic growth and indicators characterizing the technological factor, a linear multiple regression model was applied.</w:t>
      </w:r>
    </w:p>
    <w:p w14:paraId="3C3AEA77" w14:textId="77777777" w:rsidR="00F13B4C" w:rsidRPr="005D604B" w:rsidRDefault="00F13B4C" w:rsidP="00F13B4C">
      <w:pPr>
        <w:rPr>
          <w:sz w:val="8"/>
          <w:szCs w:val="8"/>
        </w:rPr>
      </w:pPr>
      <w:r w:rsidRPr="005D604B">
        <w:rPr>
          <w:sz w:val="8"/>
          <w:szCs w:val="8"/>
        </w:rPr>
        <w:t>[Equation omitted]</w:t>
      </w:r>
    </w:p>
    <w:p w14:paraId="3B41AE26" w14:textId="77777777" w:rsidR="00F13B4C" w:rsidRPr="005D604B" w:rsidRDefault="00F13B4C" w:rsidP="00F13B4C">
      <w:pPr>
        <w:rPr>
          <w:sz w:val="8"/>
          <w:szCs w:val="8"/>
        </w:rPr>
      </w:pPr>
      <w:r w:rsidRPr="005D604B">
        <w:rPr>
          <w:sz w:val="8"/>
          <w:szCs w:val="8"/>
        </w:rPr>
        <w:t xml:space="preserve">where X1, X2, X3…, Xn denote factors; ɛ denotes error; β denotes a vector of the parameters under evaluation. </w:t>
      </w:r>
    </w:p>
    <w:p w14:paraId="61C2B641" w14:textId="77777777" w:rsidR="00F13B4C" w:rsidRPr="005D604B" w:rsidRDefault="00F13B4C" w:rsidP="00F13B4C">
      <w:pPr>
        <w:rPr>
          <w:sz w:val="8"/>
          <w:szCs w:val="8"/>
        </w:rPr>
      </w:pPr>
      <w:r w:rsidRPr="005D604B">
        <w:rPr>
          <w:sz w:val="8"/>
          <w:szCs w:val="8"/>
        </w:rPr>
        <w:t>The gross domestic income of the United States and China for the period of 1996–2019 was taken as dependent variables (Table 2).</w:t>
      </w:r>
    </w:p>
    <w:p w14:paraId="05D6BC46" w14:textId="77777777" w:rsidR="00F13B4C" w:rsidRDefault="00F13B4C" w:rsidP="00F13B4C">
      <w:r w:rsidRPr="000629C1">
        <w:rPr>
          <w:noProof/>
        </w:rPr>
        <w:drawing>
          <wp:inline distT="0" distB="0" distL="0" distR="0" wp14:anchorId="34B16413" wp14:editId="1458F42A">
            <wp:extent cx="1625600" cy="2145639"/>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6"/>
                    <a:stretch>
                      <a:fillRect/>
                    </a:stretch>
                  </pic:blipFill>
                  <pic:spPr>
                    <a:xfrm>
                      <a:off x="0" y="0"/>
                      <a:ext cx="1632925" cy="2155307"/>
                    </a:xfrm>
                    <a:prstGeom prst="rect">
                      <a:avLst/>
                    </a:prstGeom>
                  </pic:spPr>
                </pic:pic>
              </a:graphicData>
            </a:graphic>
          </wp:inline>
        </w:drawing>
      </w:r>
    </w:p>
    <w:p w14:paraId="1A01890C" w14:textId="77777777" w:rsidR="00F13B4C" w:rsidRPr="005D604B" w:rsidRDefault="00F13B4C" w:rsidP="00F13B4C">
      <w:pPr>
        <w:rPr>
          <w:sz w:val="16"/>
          <w:szCs w:val="16"/>
        </w:rPr>
      </w:pPr>
      <w:r w:rsidRPr="005D604B">
        <w:rPr>
          <w:sz w:val="16"/>
          <w:szCs w:val="16"/>
        </w:rPr>
        <w:t>The independent variables were represented by the volume of electronics production (Elc), costs incurred in installation and maintenance of equipment/technologies (CTech), the volume of high technology exports (HTExp), and investment in R&amp;D activities (RD). Data are given in Table 3.</w:t>
      </w:r>
    </w:p>
    <w:p w14:paraId="47F34D01" w14:textId="77777777" w:rsidR="00F13B4C" w:rsidRPr="005D604B" w:rsidRDefault="00F13B4C" w:rsidP="00F13B4C">
      <w:pPr>
        <w:rPr>
          <w:sz w:val="16"/>
          <w:szCs w:val="16"/>
        </w:rPr>
      </w:pPr>
      <w:r w:rsidRPr="005D604B">
        <w:rPr>
          <w:sz w:val="16"/>
          <w:szCs w:val="16"/>
        </w:rPr>
        <w:t>[Table omitted]</w:t>
      </w:r>
    </w:p>
    <w:p w14:paraId="5BDDE951" w14:textId="77777777" w:rsidR="00F13B4C" w:rsidRPr="005D604B" w:rsidRDefault="00F13B4C" w:rsidP="00F13B4C">
      <w:pPr>
        <w:rPr>
          <w:sz w:val="16"/>
          <w:szCs w:val="16"/>
        </w:rPr>
      </w:pPr>
      <w:r w:rsidRPr="005D604B">
        <w:rPr>
          <w:sz w:val="16"/>
          <w:szCs w:val="16"/>
        </w:rPr>
        <w:t xml:space="preserve">Based on the purpose of the study, we put forward two hypotheses about the nature of the patterns observed: </w:t>
      </w:r>
    </w:p>
    <w:p w14:paraId="6B4CACFA" w14:textId="77777777" w:rsidR="00F13B4C" w:rsidRPr="005D604B" w:rsidRDefault="00F13B4C" w:rsidP="00F13B4C">
      <w:pPr>
        <w:rPr>
          <w:sz w:val="16"/>
          <w:szCs w:val="16"/>
        </w:rPr>
      </w:pPr>
      <w:r w:rsidRPr="005D604B">
        <w:rPr>
          <w:sz w:val="16"/>
          <w:szCs w:val="16"/>
        </w:rPr>
        <w:t xml:space="preserve">Н1. Growing R&amp;D costs accelerate economic growth. Such an increase is expected to stimulate R&amp;D in industries with comparative advantage. Consequently, this strengthens the country’s exports (foreign trade surplus). </w:t>
      </w:r>
    </w:p>
    <w:p w14:paraId="7794E9E1" w14:textId="77777777" w:rsidR="00F13B4C" w:rsidRPr="005D604B" w:rsidRDefault="00F13B4C" w:rsidP="00F13B4C">
      <w:pPr>
        <w:rPr>
          <w:sz w:val="16"/>
        </w:rPr>
      </w:pPr>
      <w:r w:rsidRPr="005D604B">
        <w:rPr>
          <w:sz w:val="16"/>
        </w:rPr>
        <w:t xml:space="preserve">Н2. </w:t>
      </w:r>
      <w:r w:rsidRPr="00554B8C">
        <w:rPr>
          <w:rStyle w:val="StyleUnderline"/>
          <w:highlight w:val="cyan"/>
        </w:rPr>
        <w:t>Arrested</w:t>
      </w:r>
      <w:r w:rsidRPr="005D604B">
        <w:rPr>
          <w:rStyle w:val="StyleUnderline"/>
        </w:rPr>
        <w:t xml:space="preserve"> technological </w:t>
      </w:r>
      <w:r w:rsidRPr="00554B8C">
        <w:rPr>
          <w:rStyle w:val="StyleUnderline"/>
          <w:highlight w:val="cyan"/>
        </w:rPr>
        <w:t>development</w:t>
      </w:r>
      <w:r w:rsidRPr="00554B8C">
        <w:rPr>
          <w:sz w:val="16"/>
          <w:highlight w:val="cyan"/>
        </w:rPr>
        <w:t xml:space="preserve"> </w:t>
      </w:r>
      <w:r w:rsidRPr="00554B8C">
        <w:rPr>
          <w:rStyle w:val="Emphasis"/>
          <w:highlight w:val="cyan"/>
        </w:rPr>
        <w:t>adversely affects</w:t>
      </w:r>
      <w:r w:rsidRPr="005D604B">
        <w:rPr>
          <w:sz w:val="16"/>
        </w:rPr>
        <w:t xml:space="preserve"> </w:t>
      </w:r>
      <w:r w:rsidRPr="005D604B">
        <w:rPr>
          <w:rStyle w:val="StyleUnderline"/>
        </w:rPr>
        <w:t>competitiveness and</w:t>
      </w:r>
      <w:r w:rsidRPr="005D604B">
        <w:rPr>
          <w:sz w:val="16"/>
        </w:rPr>
        <w:t xml:space="preserve">, as a result, </w:t>
      </w:r>
      <w:r w:rsidRPr="00554B8C">
        <w:rPr>
          <w:rStyle w:val="StyleUnderline"/>
        </w:rPr>
        <w:t xml:space="preserve">economic </w:t>
      </w:r>
      <w:r w:rsidRPr="00554B8C">
        <w:rPr>
          <w:rStyle w:val="StyleUnderline"/>
          <w:highlight w:val="cyan"/>
        </w:rPr>
        <w:t>growth</w:t>
      </w:r>
      <w:r w:rsidRPr="005D604B">
        <w:rPr>
          <w:rStyle w:val="StyleUnderline"/>
        </w:rPr>
        <w:t>, since</w:t>
      </w:r>
      <w:r w:rsidRPr="005D604B">
        <w:rPr>
          <w:sz w:val="16"/>
        </w:rPr>
        <w:t xml:space="preserve"> </w:t>
      </w:r>
      <w:r w:rsidRPr="005D604B">
        <w:rPr>
          <w:rStyle w:val="Emphasis"/>
        </w:rPr>
        <w:t>outdated</w:t>
      </w:r>
      <w:r w:rsidRPr="005D604B">
        <w:rPr>
          <w:sz w:val="16"/>
        </w:rPr>
        <w:t xml:space="preserve"> </w:t>
      </w:r>
      <w:r w:rsidRPr="005D604B">
        <w:rPr>
          <w:rStyle w:val="StyleUnderline"/>
        </w:rPr>
        <w:t xml:space="preserve">equipment </w:t>
      </w:r>
      <w:r w:rsidRPr="00554B8C">
        <w:rPr>
          <w:rStyle w:val="StyleUnderline"/>
          <w:highlight w:val="cyan"/>
        </w:rPr>
        <w:t>results in</w:t>
      </w:r>
      <w:r w:rsidRPr="00554B8C">
        <w:rPr>
          <w:sz w:val="16"/>
          <w:highlight w:val="cyan"/>
        </w:rPr>
        <w:t xml:space="preserve"> </w:t>
      </w:r>
      <w:r w:rsidRPr="00554B8C">
        <w:rPr>
          <w:rStyle w:val="Emphasis"/>
          <w:highlight w:val="cyan"/>
        </w:rPr>
        <w:t>higher resource intensity</w:t>
      </w:r>
      <w:r w:rsidRPr="00554B8C">
        <w:rPr>
          <w:sz w:val="16"/>
          <w:highlight w:val="cyan"/>
        </w:rPr>
        <w:t xml:space="preserve"> </w:t>
      </w:r>
      <w:r w:rsidRPr="00554B8C">
        <w:rPr>
          <w:rStyle w:val="StyleUnderline"/>
          <w:highlight w:val="cyan"/>
        </w:rPr>
        <w:t>and</w:t>
      </w:r>
      <w:r w:rsidRPr="00554B8C">
        <w:rPr>
          <w:sz w:val="16"/>
          <w:highlight w:val="cyan"/>
        </w:rPr>
        <w:t xml:space="preserve"> </w:t>
      </w:r>
      <w:r w:rsidRPr="00554B8C">
        <w:rPr>
          <w:rStyle w:val="Emphasis"/>
          <w:highlight w:val="cyan"/>
        </w:rPr>
        <w:t>low</w:t>
      </w:r>
      <w:r w:rsidRPr="005D604B">
        <w:rPr>
          <w:rStyle w:val="Emphasis"/>
        </w:rPr>
        <w:t xml:space="preserve"> labor </w:t>
      </w:r>
      <w:r w:rsidRPr="00554B8C">
        <w:rPr>
          <w:rStyle w:val="Emphasis"/>
          <w:highlight w:val="cyan"/>
        </w:rPr>
        <w:t>productivity</w:t>
      </w:r>
      <w:r w:rsidRPr="005D604B">
        <w:rPr>
          <w:sz w:val="16"/>
        </w:rPr>
        <w:t>.</w:t>
      </w:r>
    </w:p>
    <w:p w14:paraId="26DD4EB5" w14:textId="77777777" w:rsidR="00F13B4C" w:rsidRPr="005D604B" w:rsidRDefault="00F13B4C" w:rsidP="00F13B4C">
      <w:pPr>
        <w:rPr>
          <w:sz w:val="16"/>
        </w:rPr>
      </w:pPr>
      <w:r w:rsidRPr="005D604B">
        <w:rPr>
          <w:sz w:val="16"/>
        </w:rPr>
        <w:t>We test the hypotheses and the methodology for assessing the level of technological effectiveness using the sample of 30 countries. The aggregate of research objects embraces several developed countries, developing countries with high GDP, as well as developing countries not included in leading world economies. The selection is due to the need to cover a wide range of economies characterized by a wide variety of development conditions.</w:t>
      </w:r>
    </w:p>
    <w:p w14:paraId="132133DF" w14:textId="77777777" w:rsidR="00F13B4C" w:rsidRPr="005D604B" w:rsidRDefault="00F13B4C" w:rsidP="00F13B4C">
      <w:pPr>
        <w:rPr>
          <w:sz w:val="16"/>
        </w:rPr>
      </w:pPr>
      <w:r w:rsidRPr="005D604B">
        <w:rPr>
          <w:sz w:val="16"/>
        </w:rPr>
        <w:t>5. Results comparing technological effectiveness of economies</w:t>
      </w:r>
    </w:p>
    <w:p w14:paraId="7BCFBBBD" w14:textId="77777777" w:rsidR="00F13B4C" w:rsidRPr="005D604B" w:rsidRDefault="00F13B4C" w:rsidP="00F13B4C">
      <w:pPr>
        <w:rPr>
          <w:sz w:val="16"/>
        </w:rPr>
      </w:pPr>
      <w:r w:rsidRPr="005D604B">
        <w:rPr>
          <w:sz w:val="16"/>
        </w:rPr>
        <w:t xml:space="preserve">5. 1. Leading countries and outsiders in terms of technological innovation </w:t>
      </w:r>
    </w:p>
    <w:p w14:paraId="6B6237AB" w14:textId="77777777" w:rsidR="00F13B4C" w:rsidRPr="005D604B" w:rsidRDefault="00F13B4C" w:rsidP="00F13B4C">
      <w:pPr>
        <w:rPr>
          <w:sz w:val="16"/>
        </w:rPr>
      </w:pPr>
      <w:r w:rsidRPr="005D604B">
        <w:rPr>
          <w:sz w:val="16"/>
        </w:rPr>
        <w:t>The global economy in the context of Industry 4.0 demonstrates a number of specific features that distinguish it from the previous development stages. Firstly, technological innovation is becoming increasingly expensive, which causes a significant increase in R&amp;D costs [38]. Secondly, the rate of technological change has increased dramatically. The terms of development and implementation of new solutions were reduced in the first place [8]. Technological gap can now be measured exponentially [39].</w:t>
      </w:r>
    </w:p>
    <w:p w14:paraId="31FE9E9F" w14:textId="77777777" w:rsidR="00F13B4C" w:rsidRPr="005D604B" w:rsidRDefault="00F13B4C" w:rsidP="00F13B4C">
      <w:pPr>
        <w:rPr>
          <w:sz w:val="16"/>
        </w:rPr>
      </w:pPr>
      <w:r w:rsidRPr="005D604B">
        <w:rPr>
          <w:sz w:val="16"/>
        </w:rPr>
        <w:t>Look at a range of indicators characterizing the level of technological effectiveness of national economies. The share of domestic R&amp;D costs in GDP is one of them (Fig. 1). The highest level of R&amp;D funding in GDP is observed in the Republic of Korea, Sweden, Japan, Germany, the United States, China and other countries leading in the Global Competitiveness Report.</w:t>
      </w:r>
    </w:p>
    <w:p w14:paraId="10180B36" w14:textId="77777777" w:rsidR="00F13B4C" w:rsidRPr="005D604B" w:rsidRDefault="00F13B4C" w:rsidP="00F13B4C">
      <w:pPr>
        <w:rPr>
          <w:sz w:val="16"/>
        </w:rPr>
      </w:pPr>
      <w:r w:rsidRPr="005D604B">
        <w:rPr>
          <w:rStyle w:val="StyleUnderline"/>
        </w:rPr>
        <w:t>Analysis</w:t>
      </w:r>
      <w:r w:rsidRPr="005D604B">
        <w:rPr>
          <w:sz w:val="16"/>
        </w:rPr>
        <w:t xml:space="preserve"> of the current changes in the global economy </w:t>
      </w:r>
      <w:r w:rsidRPr="00554B8C">
        <w:rPr>
          <w:rStyle w:val="StyleUnderline"/>
          <w:highlight w:val="cyan"/>
        </w:rPr>
        <w:t>indicates</w:t>
      </w:r>
      <w:r w:rsidRPr="005D604B">
        <w:rPr>
          <w:sz w:val="16"/>
        </w:rPr>
        <w:t xml:space="preserve"> that </w:t>
      </w:r>
      <w:r w:rsidRPr="005D604B">
        <w:rPr>
          <w:rStyle w:val="StyleUnderline"/>
        </w:rPr>
        <w:t xml:space="preserve">the </w:t>
      </w:r>
      <w:r w:rsidRPr="00554B8C">
        <w:rPr>
          <w:rStyle w:val="StyleUnderline"/>
          <w:highlight w:val="cyan"/>
        </w:rPr>
        <w:t>importance of</w:t>
      </w:r>
      <w:r w:rsidRPr="005D604B">
        <w:rPr>
          <w:sz w:val="16"/>
        </w:rPr>
        <w:t xml:space="preserve"> the </w:t>
      </w:r>
      <w:r w:rsidRPr="005D604B">
        <w:rPr>
          <w:rStyle w:val="Emphasis"/>
        </w:rPr>
        <w:t>comparative</w:t>
      </w:r>
      <w:r w:rsidRPr="005D604B">
        <w:rPr>
          <w:sz w:val="16"/>
        </w:rPr>
        <w:t xml:space="preserve"> </w:t>
      </w:r>
      <w:r w:rsidRPr="005D604B">
        <w:rPr>
          <w:rStyle w:val="StyleUnderline"/>
        </w:rPr>
        <w:t>advantages of the</w:t>
      </w:r>
      <w:r w:rsidRPr="005D604B">
        <w:rPr>
          <w:sz w:val="16"/>
        </w:rPr>
        <w:t xml:space="preserve"> </w:t>
      </w:r>
      <w:r w:rsidRPr="005D604B">
        <w:rPr>
          <w:rStyle w:val="Emphasis"/>
        </w:rPr>
        <w:t>lower order</w:t>
      </w:r>
      <w:r w:rsidRPr="005D604B">
        <w:rPr>
          <w:sz w:val="16"/>
        </w:rPr>
        <w:t xml:space="preserve"> – cheap labor, basic production resources and the availability of raw materials – </w:t>
      </w:r>
      <w:r w:rsidRPr="005D604B">
        <w:rPr>
          <w:rStyle w:val="StyleUnderline"/>
        </w:rPr>
        <w:t>is</w:t>
      </w:r>
      <w:r w:rsidRPr="005D604B">
        <w:rPr>
          <w:sz w:val="16"/>
        </w:rPr>
        <w:t xml:space="preserve"> </w:t>
      </w:r>
      <w:r w:rsidRPr="005D604B">
        <w:rPr>
          <w:rStyle w:val="Emphasis"/>
        </w:rPr>
        <w:t>decreasing</w:t>
      </w:r>
      <w:r w:rsidRPr="005D604B">
        <w:rPr>
          <w:sz w:val="16"/>
        </w:rPr>
        <w:t xml:space="preserve"> [40]. At the same time, </w:t>
      </w:r>
      <w:r w:rsidRPr="005D604B">
        <w:rPr>
          <w:rStyle w:val="StyleUnderline"/>
        </w:rPr>
        <w:t>advantages of a</w:t>
      </w:r>
      <w:r w:rsidRPr="005D604B">
        <w:rPr>
          <w:sz w:val="16"/>
        </w:rPr>
        <w:t xml:space="preserve"> </w:t>
      </w:r>
      <w:r w:rsidRPr="005D604B">
        <w:rPr>
          <w:rStyle w:val="Emphasis"/>
        </w:rPr>
        <w:t>higher order</w:t>
      </w:r>
      <w:r w:rsidRPr="005D604B">
        <w:rPr>
          <w:sz w:val="16"/>
        </w:rPr>
        <w:t xml:space="preserve"> are </w:t>
      </w:r>
      <w:r w:rsidRPr="005D604B">
        <w:rPr>
          <w:rStyle w:val="Emphasis"/>
        </w:rPr>
        <w:t>gaining</w:t>
      </w:r>
      <w:r w:rsidRPr="005D604B">
        <w:rPr>
          <w:sz w:val="16"/>
        </w:rPr>
        <w:t xml:space="preserve"> in </w:t>
      </w:r>
      <w:r w:rsidRPr="005D604B">
        <w:rPr>
          <w:rStyle w:val="StyleUnderline"/>
        </w:rPr>
        <w:t>significance, such as the ability of countries to</w:t>
      </w:r>
      <w:r w:rsidRPr="005D604B">
        <w:rPr>
          <w:sz w:val="16"/>
        </w:rPr>
        <w:t xml:space="preserve"> </w:t>
      </w:r>
      <w:r w:rsidRPr="005D604B">
        <w:rPr>
          <w:rStyle w:val="Emphasis"/>
          <w:sz w:val="24"/>
          <w:szCs w:val="24"/>
        </w:rPr>
        <w:t xml:space="preserve">develop </w:t>
      </w:r>
      <w:r w:rsidRPr="00554B8C">
        <w:rPr>
          <w:rStyle w:val="Emphasis"/>
          <w:sz w:val="24"/>
          <w:szCs w:val="24"/>
          <w:highlight w:val="cyan"/>
        </w:rPr>
        <w:t>high-tech industries</w:t>
      </w:r>
      <w:r w:rsidRPr="005D604B">
        <w:rPr>
          <w:sz w:val="16"/>
        </w:rPr>
        <w:t>, to manufacture and export products with a high intellectual component and in-depth processing [41]. For instance, the United States and China account for 90 % of the market capitalization value of the world’s 70 largest digital platforms, 75 % of all patents related to blockchain technologies, more than 75 % of the world market for public cloud computing, about 50 % of global spending on IoT, 40 % of world data centers, 36 % of the global value of e-commerce [42], and 69 % of supercomputers [43]. These areas are of significant potential and can have a serious impact on economic restructuring. Therefore, a special focus of the analysis is put on such indicator as the share of high-tech production (including computing, electronic and optical technology) (Fig. 2). China, Germany, Italy, the United States and Japan have the largest share in global value added in the production of computing, electronic and optical equipment. Norway, Canada, Australia, Sweden, Romania, Poland, etc. are relatively poorly represented in these world markets.</w:t>
      </w:r>
    </w:p>
    <w:p w14:paraId="0572DB1B" w14:textId="77777777" w:rsidR="00F13B4C" w:rsidRPr="005D604B" w:rsidRDefault="00F13B4C" w:rsidP="00F13B4C">
      <w:pPr>
        <w:rPr>
          <w:sz w:val="16"/>
        </w:rPr>
      </w:pPr>
      <w:r w:rsidRPr="005D604B">
        <w:rPr>
          <w:sz w:val="16"/>
        </w:rPr>
        <w:t xml:space="preserve">High-tech </w:t>
      </w:r>
      <w:r w:rsidRPr="005D604B">
        <w:rPr>
          <w:rStyle w:val="StyleUnderline"/>
        </w:rPr>
        <w:t>industries focusing on</w:t>
      </w:r>
      <w:r w:rsidRPr="005D604B">
        <w:rPr>
          <w:sz w:val="16"/>
        </w:rPr>
        <w:t xml:space="preserve"> </w:t>
      </w:r>
      <w:r w:rsidRPr="005D604B">
        <w:rPr>
          <w:rStyle w:val="Emphasis"/>
        </w:rPr>
        <w:t>domestic production</w:t>
      </w:r>
      <w:r w:rsidRPr="005D604B">
        <w:rPr>
          <w:sz w:val="16"/>
        </w:rPr>
        <w:t xml:space="preserve"> </w:t>
      </w:r>
      <w:r w:rsidRPr="005D604B">
        <w:rPr>
          <w:rStyle w:val="StyleUnderline"/>
        </w:rPr>
        <w:t>can be viewed as</w:t>
      </w:r>
      <w:r w:rsidRPr="005D604B">
        <w:rPr>
          <w:sz w:val="16"/>
        </w:rPr>
        <w:t xml:space="preserve"> </w:t>
      </w:r>
      <w:r w:rsidRPr="005D604B">
        <w:rPr>
          <w:rStyle w:val="Emphasis"/>
        </w:rPr>
        <w:t>sources</w:t>
      </w:r>
      <w:r w:rsidRPr="005D604B">
        <w:rPr>
          <w:sz w:val="16"/>
        </w:rPr>
        <w:t xml:space="preserve"> </w:t>
      </w:r>
      <w:r w:rsidRPr="005D604B">
        <w:rPr>
          <w:rStyle w:val="StyleUnderline"/>
        </w:rPr>
        <w:t>of economic growth</w:t>
      </w:r>
      <w:r w:rsidRPr="005D604B">
        <w:rPr>
          <w:sz w:val="16"/>
        </w:rPr>
        <w:t xml:space="preserve">. </w:t>
      </w:r>
      <w:r w:rsidRPr="00554B8C">
        <w:rPr>
          <w:rStyle w:val="StyleUnderline"/>
          <w:highlight w:val="cyan"/>
        </w:rPr>
        <w:t>Data</w:t>
      </w:r>
      <w:r w:rsidRPr="005D604B">
        <w:rPr>
          <w:sz w:val="16"/>
        </w:rPr>
        <w:t xml:space="preserve"> on the share of machinery and equipment production in GDP </w:t>
      </w:r>
      <w:r w:rsidRPr="00554B8C">
        <w:rPr>
          <w:rStyle w:val="StyleUnderline"/>
          <w:highlight w:val="cyan"/>
        </w:rPr>
        <w:t>show</w:t>
      </w:r>
      <w:r w:rsidRPr="005D604B">
        <w:rPr>
          <w:sz w:val="16"/>
        </w:rPr>
        <w:t xml:space="preserve"> </w:t>
      </w:r>
      <w:r w:rsidRPr="005D604B">
        <w:rPr>
          <w:rStyle w:val="Emphasis"/>
        </w:rPr>
        <w:t>similar</w:t>
      </w:r>
      <w:r w:rsidRPr="005D604B">
        <w:rPr>
          <w:sz w:val="16"/>
        </w:rPr>
        <w:t xml:space="preserve"> </w:t>
      </w:r>
      <w:r w:rsidRPr="005D604B">
        <w:rPr>
          <w:rStyle w:val="StyleUnderline"/>
        </w:rPr>
        <w:t>trends</w:t>
      </w:r>
      <w:r w:rsidRPr="005D604B">
        <w:rPr>
          <w:sz w:val="16"/>
        </w:rPr>
        <w:t xml:space="preserve"> (Fig. 3). </w:t>
      </w:r>
      <w:r w:rsidRPr="00554B8C">
        <w:rPr>
          <w:rStyle w:val="StyleUnderline"/>
        </w:rPr>
        <w:t>High-</w:t>
      </w:r>
      <w:r w:rsidRPr="00554B8C">
        <w:rPr>
          <w:rStyle w:val="StyleUnderline"/>
          <w:highlight w:val="cyan"/>
        </w:rPr>
        <w:t>tech</w:t>
      </w:r>
      <w:r w:rsidRPr="00554B8C">
        <w:rPr>
          <w:rStyle w:val="StyleUnderline"/>
        </w:rPr>
        <w:t xml:space="preserve"> industries</w:t>
      </w:r>
      <w:r w:rsidRPr="005D604B">
        <w:rPr>
          <w:sz w:val="16"/>
        </w:rPr>
        <w:t xml:space="preserve"> </w:t>
      </w:r>
      <w:r w:rsidRPr="00554B8C">
        <w:rPr>
          <w:rStyle w:val="Emphasis"/>
          <w:sz w:val="24"/>
          <w:szCs w:val="24"/>
          <w:highlight w:val="cyan"/>
        </w:rPr>
        <w:t>strongly stimulate</w:t>
      </w:r>
      <w:r w:rsidRPr="005D604B">
        <w:rPr>
          <w:sz w:val="16"/>
        </w:rPr>
        <w:t xml:space="preserve"> the </w:t>
      </w:r>
      <w:r w:rsidRPr="005D604B">
        <w:rPr>
          <w:rStyle w:val="Emphasis"/>
          <w:sz w:val="24"/>
          <w:szCs w:val="24"/>
        </w:rPr>
        <w:t xml:space="preserve">economic </w:t>
      </w:r>
      <w:r w:rsidRPr="00554B8C">
        <w:rPr>
          <w:rStyle w:val="Emphasis"/>
          <w:sz w:val="24"/>
          <w:szCs w:val="24"/>
          <w:highlight w:val="cyan"/>
        </w:rPr>
        <w:t>growth</w:t>
      </w:r>
      <w:r w:rsidRPr="00554B8C">
        <w:rPr>
          <w:sz w:val="16"/>
          <w:highlight w:val="cyan"/>
        </w:rPr>
        <w:t xml:space="preserve"> </w:t>
      </w:r>
      <w:r w:rsidRPr="00554B8C">
        <w:rPr>
          <w:rStyle w:val="StyleUnderline"/>
          <w:highlight w:val="cyan"/>
        </w:rPr>
        <w:t>of the</w:t>
      </w:r>
      <w:r w:rsidRPr="005D604B">
        <w:rPr>
          <w:sz w:val="16"/>
        </w:rPr>
        <w:t xml:space="preserve"> leading countries – the Republic of Korea, China, the </w:t>
      </w:r>
      <w:r w:rsidRPr="00554B8C">
        <w:rPr>
          <w:rStyle w:val="Emphasis"/>
          <w:highlight w:val="cyan"/>
        </w:rPr>
        <w:t>U</w:t>
      </w:r>
      <w:r w:rsidRPr="005D604B">
        <w:rPr>
          <w:sz w:val="16"/>
        </w:rPr>
        <w:t xml:space="preserve">nited </w:t>
      </w:r>
      <w:r w:rsidRPr="00554B8C">
        <w:rPr>
          <w:rStyle w:val="Emphasis"/>
          <w:highlight w:val="cyan"/>
        </w:rPr>
        <w:t>S</w:t>
      </w:r>
      <w:r w:rsidRPr="005D604B">
        <w:rPr>
          <w:sz w:val="16"/>
        </w:rPr>
        <w:t>tates, Germany, and Japan, – while countries with low competitiveness demonstrate poor results.</w:t>
      </w:r>
    </w:p>
    <w:p w14:paraId="224C4F09" w14:textId="77777777" w:rsidR="00F13B4C" w:rsidRPr="005D604B" w:rsidRDefault="00F13B4C" w:rsidP="00F13B4C">
      <w:pPr>
        <w:rPr>
          <w:sz w:val="12"/>
          <w:szCs w:val="12"/>
        </w:rPr>
      </w:pPr>
      <w:r w:rsidRPr="005D604B">
        <w:rPr>
          <w:sz w:val="12"/>
          <w:szCs w:val="12"/>
        </w:rPr>
        <w:t>[Table omitted]</w:t>
      </w:r>
    </w:p>
    <w:p w14:paraId="6480D6E5" w14:textId="77777777" w:rsidR="00F13B4C" w:rsidRPr="005D604B" w:rsidRDefault="00F13B4C" w:rsidP="00F13B4C">
      <w:pPr>
        <w:rPr>
          <w:sz w:val="12"/>
          <w:szCs w:val="12"/>
        </w:rPr>
      </w:pPr>
      <w:r w:rsidRPr="005D604B">
        <w:rPr>
          <w:sz w:val="12"/>
          <w:szCs w:val="12"/>
        </w:rPr>
        <w:t>Analysis of the countries indicates that some of them did not demonstrate high values of the indicators reviewed, but the level of their technological effectiveness is much higher (the group of “backward” countries embraced Denmark, the Netherlands, Sweden, Norway, and Canada). To gain a comprehensive picture and rank the countries, we have calculated the integral index of the technological effectiveness that covers financial aspects of development, as well as qualitative characteristics of economic growth. The Index calculation methodology is presented in section 4 of the paper. The countries’ ranking is presented in Table 4.</w:t>
      </w:r>
    </w:p>
    <w:p w14:paraId="3DC10C19" w14:textId="77777777" w:rsidR="00F13B4C" w:rsidRPr="005D604B" w:rsidRDefault="00F13B4C" w:rsidP="00F13B4C">
      <w:pPr>
        <w:rPr>
          <w:sz w:val="12"/>
          <w:szCs w:val="12"/>
        </w:rPr>
      </w:pPr>
      <w:r w:rsidRPr="005D604B">
        <w:rPr>
          <w:sz w:val="12"/>
          <w:szCs w:val="12"/>
        </w:rPr>
        <w:t>[Table omitted]</w:t>
      </w:r>
    </w:p>
    <w:p w14:paraId="31F9ED0E" w14:textId="77777777" w:rsidR="00F13B4C" w:rsidRPr="005D604B" w:rsidRDefault="00F13B4C" w:rsidP="00F13B4C">
      <w:pPr>
        <w:rPr>
          <w:sz w:val="12"/>
          <w:szCs w:val="12"/>
        </w:rPr>
      </w:pPr>
      <w:r w:rsidRPr="005D604B">
        <w:rPr>
          <w:sz w:val="12"/>
          <w:szCs w:val="12"/>
        </w:rPr>
        <w:t>5. 2. Assessment of the dependence of economic growth on the technological factor</w:t>
      </w:r>
    </w:p>
    <w:p w14:paraId="5C0800FC" w14:textId="77777777" w:rsidR="00F13B4C" w:rsidRPr="005D604B" w:rsidRDefault="00F13B4C" w:rsidP="00F13B4C">
      <w:pPr>
        <w:rPr>
          <w:sz w:val="12"/>
          <w:szCs w:val="12"/>
        </w:rPr>
      </w:pPr>
      <w:r w:rsidRPr="005D604B">
        <w:rPr>
          <w:sz w:val="12"/>
          <w:szCs w:val="12"/>
        </w:rPr>
        <w:t>As articulated earlier, an increase in GDP can result from various factors. To substantiate the relationship between economic growth and the technological factor, we construct a number of models. The parameters of the regression models for the USA and China are given in Tables 5, 6. The parameters of the multiple regression model were obtained using STATISTICA software.</w:t>
      </w:r>
    </w:p>
    <w:p w14:paraId="3A1AA7A7" w14:textId="77777777" w:rsidR="00F13B4C" w:rsidRPr="005D604B" w:rsidRDefault="00F13B4C" w:rsidP="00F13B4C">
      <w:pPr>
        <w:rPr>
          <w:sz w:val="12"/>
          <w:szCs w:val="12"/>
        </w:rPr>
      </w:pPr>
      <w:r w:rsidRPr="005D604B">
        <w:rPr>
          <w:sz w:val="12"/>
          <w:szCs w:val="12"/>
        </w:rPr>
        <w:t>[Table omitted]</w:t>
      </w:r>
    </w:p>
    <w:p w14:paraId="2B9E7EEC" w14:textId="77777777" w:rsidR="00F13B4C" w:rsidRPr="005D604B" w:rsidRDefault="00F13B4C" w:rsidP="00F13B4C">
      <w:pPr>
        <w:rPr>
          <w:sz w:val="12"/>
          <w:szCs w:val="12"/>
        </w:rPr>
      </w:pPr>
      <w:r w:rsidRPr="005D604B">
        <w:rPr>
          <w:sz w:val="12"/>
          <w:szCs w:val="12"/>
        </w:rPr>
        <w:t>We have obtained a model with good quality characteristics; in this case, the coefficient of determination R2=0.996, normalized R-squared=0.995, multiple R=0.998.</w:t>
      </w:r>
    </w:p>
    <w:p w14:paraId="7A77E19F" w14:textId="77777777" w:rsidR="00F13B4C" w:rsidRPr="005D604B" w:rsidRDefault="00F13B4C" w:rsidP="00F13B4C">
      <w:pPr>
        <w:rPr>
          <w:sz w:val="12"/>
          <w:szCs w:val="12"/>
        </w:rPr>
      </w:pPr>
      <w:r w:rsidRPr="005D604B">
        <w:rPr>
          <w:sz w:val="12"/>
          <w:szCs w:val="12"/>
        </w:rPr>
        <w:t>[Table omitted]</w:t>
      </w:r>
    </w:p>
    <w:p w14:paraId="64179250" w14:textId="77777777" w:rsidR="00F13B4C" w:rsidRPr="005D604B" w:rsidRDefault="00F13B4C" w:rsidP="00F13B4C">
      <w:pPr>
        <w:rPr>
          <w:sz w:val="12"/>
          <w:szCs w:val="12"/>
        </w:rPr>
      </w:pPr>
      <w:r w:rsidRPr="005D604B">
        <w:rPr>
          <w:sz w:val="12"/>
          <w:szCs w:val="12"/>
        </w:rPr>
        <w:t>The model obtained for China is also characterized by good quality characteristics: the coefficient of determination R2=0.999, normalized R-squared=0.999, and multiple R=0.999. Checking of the model adequacy according to the F-test produced the following results: the calculated value F=10.09 at the level of significance p=0.01.</w:t>
      </w:r>
    </w:p>
    <w:p w14:paraId="7754E325" w14:textId="77777777" w:rsidR="00F13B4C" w:rsidRPr="005D604B" w:rsidRDefault="00F13B4C" w:rsidP="00F13B4C">
      <w:pPr>
        <w:rPr>
          <w:sz w:val="12"/>
          <w:szCs w:val="12"/>
        </w:rPr>
      </w:pPr>
      <w:r w:rsidRPr="005D604B">
        <w:rPr>
          <w:sz w:val="12"/>
          <w:szCs w:val="12"/>
        </w:rPr>
        <w:t>Having analyzed the models’ data, we can conclude that there are no factors with a high probability of insignificance (t-Statistic for each model are greater than the critical value at a significance level of p=0.01), i.e. all regressions are significant.</w:t>
      </w:r>
    </w:p>
    <w:p w14:paraId="0E9B0BB7" w14:textId="77777777" w:rsidR="00F13B4C" w:rsidRPr="005D604B" w:rsidRDefault="00F13B4C" w:rsidP="00F13B4C">
      <w:pPr>
        <w:rPr>
          <w:sz w:val="12"/>
          <w:szCs w:val="12"/>
        </w:rPr>
      </w:pPr>
      <w:r w:rsidRPr="005D604B">
        <w:rPr>
          <w:sz w:val="12"/>
          <w:szCs w:val="12"/>
        </w:rPr>
        <w:t>To evaluate the degree of adequacy of the constructed trend equation to the real process, the mean approximation error was computed. Its value (3.167 % for China and 1.54 % for the United States) indicates that the degree of the quadratic equation’s adequacy to the real conditions of the relationship between economic growth and the technological factor is high.</w:t>
      </w:r>
    </w:p>
    <w:p w14:paraId="6D1D15F6" w14:textId="77777777" w:rsidR="00F13B4C" w:rsidRPr="005D604B" w:rsidRDefault="00F13B4C" w:rsidP="00F13B4C">
      <w:pPr>
        <w:rPr>
          <w:sz w:val="12"/>
          <w:szCs w:val="12"/>
        </w:rPr>
      </w:pPr>
      <w:r w:rsidRPr="005D604B">
        <w:rPr>
          <w:sz w:val="12"/>
          <w:szCs w:val="12"/>
        </w:rPr>
        <w:t>Fig. 4 provides a visual distribution of actual and calculated values of the regression models.</w:t>
      </w:r>
    </w:p>
    <w:p w14:paraId="0FE07E33" w14:textId="77777777" w:rsidR="00F13B4C" w:rsidRPr="005D604B" w:rsidRDefault="00F13B4C" w:rsidP="00F13B4C">
      <w:pPr>
        <w:rPr>
          <w:sz w:val="16"/>
        </w:rPr>
      </w:pPr>
      <w:r w:rsidRPr="005D604B">
        <w:rPr>
          <w:rStyle w:val="StyleUnderline"/>
        </w:rPr>
        <w:t>Analysis of the models for the</w:t>
      </w:r>
      <w:r w:rsidRPr="005D604B">
        <w:rPr>
          <w:sz w:val="16"/>
        </w:rPr>
        <w:t xml:space="preserve"> </w:t>
      </w:r>
      <w:r w:rsidRPr="005D604B">
        <w:rPr>
          <w:rStyle w:val="Emphasis"/>
        </w:rPr>
        <w:t>U</w:t>
      </w:r>
      <w:r w:rsidRPr="005D604B">
        <w:rPr>
          <w:sz w:val="16"/>
        </w:rPr>
        <w:t xml:space="preserve">nited </w:t>
      </w:r>
      <w:r w:rsidRPr="005D604B">
        <w:rPr>
          <w:rStyle w:val="Emphasis"/>
        </w:rPr>
        <w:t>S</w:t>
      </w:r>
      <w:r w:rsidRPr="005D604B">
        <w:rPr>
          <w:sz w:val="16"/>
        </w:rPr>
        <w:t xml:space="preserve">tates and China </w:t>
      </w:r>
      <w:r w:rsidRPr="005D604B">
        <w:rPr>
          <w:rStyle w:val="StyleUnderline"/>
        </w:rPr>
        <w:t>allows us to</w:t>
      </w:r>
      <w:r w:rsidRPr="005D604B">
        <w:rPr>
          <w:sz w:val="16"/>
        </w:rPr>
        <w:t xml:space="preserve"> </w:t>
      </w:r>
      <w:r w:rsidRPr="005D604B">
        <w:rPr>
          <w:rStyle w:val="Emphasis"/>
        </w:rPr>
        <w:t>deduce</w:t>
      </w:r>
      <w:r w:rsidRPr="005D604B">
        <w:rPr>
          <w:sz w:val="16"/>
        </w:rPr>
        <w:t xml:space="preserve"> that </w:t>
      </w:r>
      <w:r w:rsidRPr="005D604B">
        <w:rPr>
          <w:rStyle w:val="StyleUnderline"/>
        </w:rPr>
        <w:t>R&amp;D costs are</w:t>
      </w:r>
      <w:r w:rsidRPr="005D604B">
        <w:rPr>
          <w:sz w:val="16"/>
        </w:rPr>
        <w:t xml:space="preserve"> </w:t>
      </w:r>
      <w:r w:rsidRPr="005D604B">
        <w:rPr>
          <w:rStyle w:val="Emphasis"/>
        </w:rPr>
        <w:t>significant regressants</w:t>
      </w:r>
      <w:r w:rsidRPr="005D604B">
        <w:rPr>
          <w:sz w:val="16"/>
        </w:rPr>
        <w:t xml:space="preserve"> </w:t>
      </w:r>
      <w:r w:rsidRPr="005D604B">
        <w:rPr>
          <w:rStyle w:val="StyleUnderline"/>
        </w:rPr>
        <w:t>contributing to economic growth</w:t>
      </w:r>
      <w:r w:rsidRPr="005D604B">
        <w:rPr>
          <w:sz w:val="16"/>
        </w:rPr>
        <w:t xml:space="preserve">; the </w:t>
      </w:r>
      <w:r w:rsidRPr="005D604B">
        <w:rPr>
          <w:rStyle w:val="StyleUnderline"/>
        </w:rPr>
        <w:t>factor impact</w:t>
      </w:r>
      <w:r w:rsidRPr="005D604B">
        <w:rPr>
          <w:sz w:val="16"/>
        </w:rPr>
        <w:t xml:space="preserve"> on GDP growth in the United States and China </w:t>
      </w:r>
      <w:r w:rsidRPr="005D604B">
        <w:rPr>
          <w:rStyle w:val="StyleUnderline"/>
        </w:rPr>
        <w:t>is</w:t>
      </w:r>
      <w:r w:rsidRPr="005D604B">
        <w:rPr>
          <w:sz w:val="16"/>
        </w:rPr>
        <w:t xml:space="preserve"> </w:t>
      </w:r>
      <w:r w:rsidRPr="005D604B">
        <w:rPr>
          <w:rStyle w:val="Emphasis"/>
        </w:rPr>
        <w:t>31.6%</w:t>
      </w:r>
      <w:r w:rsidRPr="005D604B">
        <w:rPr>
          <w:sz w:val="16"/>
        </w:rPr>
        <w:t xml:space="preserve"> and 41.9%, respectively; export of </w:t>
      </w:r>
      <w:r w:rsidRPr="005D604B">
        <w:rPr>
          <w:rStyle w:val="StyleUnderline"/>
        </w:rPr>
        <w:t>high-tech products provides an</w:t>
      </w:r>
      <w:r w:rsidRPr="005D604B">
        <w:rPr>
          <w:sz w:val="16"/>
        </w:rPr>
        <w:t xml:space="preserve"> </w:t>
      </w:r>
      <w:r w:rsidRPr="005D604B">
        <w:rPr>
          <w:rStyle w:val="Emphasis"/>
        </w:rPr>
        <w:t>increase in GDP by 2.7%</w:t>
      </w:r>
      <w:r w:rsidRPr="005D604B">
        <w:rPr>
          <w:sz w:val="16"/>
        </w:rPr>
        <w:t xml:space="preserve"> and 4.7%, respectively. It is worth noting that the obtained negative coefficients in the regression models suggest a weak correlation between the effective feature (economic growth through GDP) and some factor variables. For China, the indicator “Costs incurred in installation and maintenance of equipment/technologies” reveals an inverse relationship with GDP. A similar trend is observed in the United States for the indicator “Production of electronics”. Our calculations confirm that the </w:t>
      </w:r>
      <w:r w:rsidRPr="005D604B">
        <w:rPr>
          <w:rStyle w:val="StyleUnderline"/>
        </w:rPr>
        <w:t>strongest relationship is</w:t>
      </w:r>
      <w:r w:rsidRPr="005D604B">
        <w:rPr>
          <w:sz w:val="16"/>
        </w:rPr>
        <w:t xml:space="preserve"> </w:t>
      </w:r>
      <w:r w:rsidRPr="005D604B">
        <w:rPr>
          <w:rStyle w:val="Emphasis"/>
        </w:rPr>
        <w:t>observed</w:t>
      </w:r>
      <w:r w:rsidRPr="005D604B">
        <w:rPr>
          <w:sz w:val="16"/>
        </w:rPr>
        <w:t xml:space="preserve"> </w:t>
      </w:r>
      <w:r w:rsidRPr="005D604B">
        <w:rPr>
          <w:rStyle w:val="StyleUnderline"/>
        </w:rPr>
        <w:t>between GDP and development costs</w:t>
      </w:r>
      <w:r w:rsidRPr="005D604B">
        <w:rPr>
          <w:sz w:val="16"/>
        </w:rPr>
        <w:t>, as well as the share of high-tech industries in global value added.</w:t>
      </w:r>
    </w:p>
    <w:p w14:paraId="32561982" w14:textId="77777777" w:rsidR="00F13B4C" w:rsidRPr="005D604B" w:rsidRDefault="00F13B4C" w:rsidP="00F13B4C">
      <w:pPr>
        <w:rPr>
          <w:sz w:val="16"/>
        </w:rPr>
      </w:pPr>
      <w:r w:rsidRPr="005D604B">
        <w:rPr>
          <w:sz w:val="16"/>
        </w:rPr>
        <w:t>[Chart omitted]</w:t>
      </w:r>
    </w:p>
    <w:p w14:paraId="2C1D65CC" w14:textId="77777777" w:rsidR="00F13B4C" w:rsidRPr="005D604B" w:rsidRDefault="00F13B4C" w:rsidP="00F13B4C">
      <w:pPr>
        <w:rPr>
          <w:sz w:val="16"/>
        </w:rPr>
      </w:pPr>
      <w:r w:rsidRPr="005D604B">
        <w:rPr>
          <w:sz w:val="16"/>
        </w:rPr>
        <w:t xml:space="preserve">The current research proves that </w:t>
      </w:r>
      <w:r w:rsidRPr="005D604B">
        <w:rPr>
          <w:rStyle w:val="StyleUnderline"/>
        </w:rPr>
        <w:t>countries with</w:t>
      </w:r>
      <w:r w:rsidRPr="005D604B">
        <w:rPr>
          <w:sz w:val="16"/>
        </w:rPr>
        <w:t xml:space="preserve"> </w:t>
      </w:r>
      <w:r w:rsidRPr="005D604B">
        <w:rPr>
          <w:rStyle w:val="Emphasis"/>
        </w:rPr>
        <w:t>substantial R&amp;D</w:t>
      </w:r>
      <w:r w:rsidRPr="005D604B">
        <w:rPr>
          <w:sz w:val="16"/>
        </w:rPr>
        <w:t xml:space="preserve"> funding </w:t>
      </w:r>
      <w:r w:rsidRPr="005D604B">
        <w:rPr>
          <w:rStyle w:val="StyleUnderline"/>
        </w:rPr>
        <w:t>and a</w:t>
      </w:r>
      <w:r w:rsidRPr="005D604B">
        <w:rPr>
          <w:sz w:val="16"/>
        </w:rPr>
        <w:t xml:space="preserve"> </w:t>
      </w:r>
      <w:r w:rsidRPr="005D604B">
        <w:rPr>
          <w:rStyle w:val="Emphasis"/>
        </w:rPr>
        <w:t>large share of high-tech products</w:t>
      </w:r>
      <w:r w:rsidRPr="005D604B">
        <w:rPr>
          <w:sz w:val="16"/>
        </w:rPr>
        <w:t xml:space="preserve"> </w:t>
      </w:r>
      <w:r w:rsidRPr="005D604B">
        <w:rPr>
          <w:rStyle w:val="StyleUnderline"/>
        </w:rPr>
        <w:t>in GDP</w:t>
      </w:r>
      <w:r w:rsidRPr="005D604B">
        <w:rPr>
          <w:sz w:val="16"/>
        </w:rPr>
        <w:t xml:space="preserve"> and total exports </w:t>
      </w:r>
      <w:r w:rsidRPr="005D604B">
        <w:rPr>
          <w:rStyle w:val="StyleUnderline"/>
        </w:rPr>
        <w:t>are characterized by</w:t>
      </w:r>
      <w:r w:rsidRPr="005D604B">
        <w:rPr>
          <w:sz w:val="16"/>
        </w:rPr>
        <w:t xml:space="preserve"> </w:t>
      </w:r>
      <w:r w:rsidRPr="005D604B">
        <w:rPr>
          <w:rStyle w:val="Emphasis"/>
        </w:rPr>
        <w:t>sustainable</w:t>
      </w:r>
      <w:r w:rsidRPr="005D604B">
        <w:rPr>
          <w:sz w:val="16"/>
        </w:rPr>
        <w:t xml:space="preserve"> </w:t>
      </w:r>
      <w:r w:rsidRPr="005D604B">
        <w:rPr>
          <w:rStyle w:val="StyleUnderline"/>
        </w:rPr>
        <w:t>economic growth</w:t>
      </w:r>
      <w:r w:rsidRPr="005D604B">
        <w:rPr>
          <w:sz w:val="16"/>
        </w:rPr>
        <w:t>. Thus, the H1 hypothesis was confirmed.</w:t>
      </w:r>
    </w:p>
    <w:p w14:paraId="7ED70737" w14:textId="77777777" w:rsidR="00F13B4C" w:rsidRPr="005D604B" w:rsidRDefault="00F13B4C" w:rsidP="00F13B4C">
      <w:pPr>
        <w:rPr>
          <w:sz w:val="16"/>
        </w:rPr>
      </w:pPr>
      <w:r w:rsidRPr="005D604B">
        <w:rPr>
          <w:sz w:val="16"/>
        </w:rPr>
        <w:t>The H2 hypothesis was partially confirmed: countries capable of using their innovative potential effectively are characterized by an elevated level of competitiveness. However, the use of outdated technologies does not always results in a decrease in global competitiveness, since these processes can be influenced by the institutional environment, which was beyond the scope of the present study</w:t>
      </w:r>
    </w:p>
    <w:p w14:paraId="1A3CCD75" w14:textId="77777777" w:rsidR="00F13B4C" w:rsidRPr="005D604B" w:rsidRDefault="00F13B4C" w:rsidP="00F13B4C">
      <w:pPr>
        <w:rPr>
          <w:sz w:val="16"/>
        </w:rPr>
      </w:pPr>
      <w:r w:rsidRPr="005D604B">
        <w:rPr>
          <w:sz w:val="16"/>
        </w:rPr>
        <w:t>6. Discussion of the results comparing technological effectiveness of economies</w:t>
      </w:r>
    </w:p>
    <w:p w14:paraId="29A2BA60" w14:textId="77777777" w:rsidR="00F13B4C" w:rsidRPr="005D604B" w:rsidRDefault="00F13B4C" w:rsidP="00F13B4C">
      <w:pPr>
        <w:rPr>
          <w:sz w:val="16"/>
        </w:rPr>
      </w:pPr>
      <w:r w:rsidRPr="005D604B">
        <w:rPr>
          <w:sz w:val="16"/>
        </w:rPr>
        <w:t>Testing the approach using the case studies of China and the United States makes it possible to extrapolate their experience to countries with a low level of technological effectiveness. For example, the China and USA lead the global market for technological innovation. The country’s competitiveness in this field is due to the highly dynamic nature of American business, strong institutional underpinnings, finance mechanisms and a powerful innovation ecosystem [1]. Index of the countries’ technological effectiveness (Table 4) confirms this trend. The calculated values of the Index indicate the leading positions of these countries. The rapid growth of the renewable energy sector is a testament to why China will continue to dominate the sectors in which it invests heavily [44]. Currently, the PRC accounts for 90 % of the world’s supply of mobile phones and personal computers. In 2018, the country’s share in global semiconductor consumption was 41 %; by 2024, it is forecasted to increase to 54 % [45]. Significant funds received from low- and medium-tech industries in China are directed to those economic sectors, which enjoy research, development and implementation of hightech solutions.</w:t>
      </w:r>
    </w:p>
    <w:p w14:paraId="62D4C98B" w14:textId="77777777" w:rsidR="00F13B4C" w:rsidRPr="005D604B" w:rsidRDefault="00F13B4C" w:rsidP="00F13B4C">
      <w:pPr>
        <w:rPr>
          <w:sz w:val="16"/>
        </w:rPr>
      </w:pPr>
      <w:r w:rsidRPr="005D604B">
        <w:rPr>
          <w:sz w:val="16"/>
        </w:rPr>
        <w:t>It is noteworthy that in terms of the level of technological development, Kazakhstan, Brazil and Ukraine lag significantly behind some European nations (Romania, Poland, and Bulgaria), Turkey and Mexico. These countries do not exhibit sufficient potential to introduce innovations independently, but with regard to successful transfer and adaptation of foreign high technologies, they are significantly ahead of other countries with a similar development level. India is among the countries with high technological growth potential. India is now at a stage where machine learning tools are rapidly replacing entry-level programmers in the IT sector. So far, India is ranked 15th, but the situation may change soon. The comparison showed the advantage of the proposed methodological approach. We have been able to analyze the technicality of countries using universal data sets. The Index of the countries’ technological effectiveness can be a good alternative to other methods of assessment.</w:t>
      </w:r>
    </w:p>
    <w:p w14:paraId="1844BD14" w14:textId="77777777" w:rsidR="00F13B4C" w:rsidRPr="005D604B" w:rsidRDefault="00F13B4C" w:rsidP="00F13B4C">
      <w:pPr>
        <w:rPr>
          <w:sz w:val="16"/>
        </w:rPr>
      </w:pPr>
      <w:r w:rsidRPr="005D604B">
        <w:rPr>
          <w:sz w:val="16"/>
        </w:rPr>
        <w:t xml:space="preserve">During the research, we have confirmed the hypotheses put forward. </w:t>
      </w:r>
      <w:r w:rsidRPr="005D604B">
        <w:rPr>
          <w:rStyle w:val="StyleUnderline"/>
        </w:rPr>
        <w:t>Assessment of the</w:t>
      </w:r>
      <w:r w:rsidRPr="005D604B">
        <w:rPr>
          <w:sz w:val="16"/>
        </w:rPr>
        <w:t xml:space="preserve"> </w:t>
      </w:r>
      <w:r w:rsidRPr="005D604B">
        <w:rPr>
          <w:rStyle w:val="Emphasis"/>
        </w:rPr>
        <w:t>dependence</w:t>
      </w:r>
      <w:r w:rsidRPr="005D604B">
        <w:rPr>
          <w:sz w:val="16"/>
        </w:rPr>
        <w:t xml:space="preserve"> </w:t>
      </w:r>
      <w:r w:rsidRPr="005D604B">
        <w:rPr>
          <w:rStyle w:val="StyleUnderline"/>
        </w:rPr>
        <w:t>of</w:t>
      </w:r>
      <w:r w:rsidRPr="005D604B">
        <w:rPr>
          <w:sz w:val="16"/>
        </w:rPr>
        <w:t xml:space="preserve"> economic </w:t>
      </w:r>
      <w:r w:rsidRPr="005D604B">
        <w:rPr>
          <w:rStyle w:val="StyleUnderline"/>
        </w:rPr>
        <w:t>growth on the technological factor showed a</w:t>
      </w:r>
      <w:r w:rsidRPr="005D604B">
        <w:rPr>
          <w:sz w:val="16"/>
        </w:rPr>
        <w:t xml:space="preserve"> </w:t>
      </w:r>
      <w:r w:rsidRPr="005D604B">
        <w:rPr>
          <w:rStyle w:val="Emphasis"/>
        </w:rPr>
        <w:t>strong relationship</w:t>
      </w:r>
      <w:r w:rsidRPr="005D604B">
        <w:rPr>
          <w:sz w:val="16"/>
        </w:rPr>
        <w:t xml:space="preserve"> </w:t>
      </w:r>
      <w:r w:rsidRPr="005D604B">
        <w:rPr>
          <w:rStyle w:val="StyleUnderline"/>
        </w:rPr>
        <w:t>between GDP and R&amp;D costs</w:t>
      </w:r>
      <w:r w:rsidRPr="005D604B">
        <w:rPr>
          <w:sz w:val="16"/>
        </w:rPr>
        <w:t xml:space="preserve"> (Tables 5, 6). These </w:t>
      </w:r>
      <w:r w:rsidRPr="005D604B">
        <w:rPr>
          <w:rStyle w:val="StyleUnderline"/>
        </w:rPr>
        <w:t>results prove</w:t>
      </w:r>
      <w:r w:rsidRPr="005D604B">
        <w:rPr>
          <w:sz w:val="16"/>
        </w:rPr>
        <w:t xml:space="preserve"> that sustainable </w:t>
      </w:r>
      <w:r w:rsidRPr="005D604B">
        <w:rPr>
          <w:rStyle w:val="StyleUnderline"/>
        </w:rPr>
        <w:t>economic growth is explained</w:t>
      </w:r>
      <w:r w:rsidRPr="005D604B">
        <w:rPr>
          <w:sz w:val="16"/>
        </w:rPr>
        <w:t xml:space="preserve"> in most cases </w:t>
      </w:r>
      <w:r w:rsidRPr="005D604B">
        <w:rPr>
          <w:rStyle w:val="StyleUnderline"/>
        </w:rPr>
        <w:t>by</w:t>
      </w:r>
      <w:r w:rsidRPr="005D604B">
        <w:rPr>
          <w:sz w:val="16"/>
        </w:rPr>
        <w:t xml:space="preserve"> significant funding for R&amp;D (</w:t>
      </w:r>
      <w:r w:rsidRPr="005D604B">
        <w:rPr>
          <w:rStyle w:val="StyleUnderline"/>
        </w:rPr>
        <w:t>the presence of a</w:t>
      </w:r>
      <w:r w:rsidRPr="005D604B">
        <w:rPr>
          <w:sz w:val="16"/>
        </w:rPr>
        <w:t xml:space="preserve"> </w:t>
      </w:r>
      <w:r w:rsidRPr="005D604B">
        <w:rPr>
          <w:rStyle w:val="Emphasis"/>
        </w:rPr>
        <w:t>large share of high-tech products</w:t>
      </w:r>
      <w:r w:rsidRPr="005D604B">
        <w:rPr>
          <w:sz w:val="16"/>
        </w:rPr>
        <w:t xml:space="preserve"> </w:t>
      </w:r>
      <w:r w:rsidRPr="005D604B">
        <w:rPr>
          <w:rStyle w:val="StyleUnderline"/>
        </w:rPr>
        <w:t>in the country’s GDP</w:t>
      </w:r>
      <w:r w:rsidRPr="005D604B">
        <w:rPr>
          <w:sz w:val="16"/>
        </w:rPr>
        <w:t>) and the export of high-tech products.</w:t>
      </w:r>
    </w:p>
    <w:p w14:paraId="20166B1B" w14:textId="77777777" w:rsidR="00F13B4C" w:rsidRPr="005D604B" w:rsidRDefault="00F13B4C" w:rsidP="00F13B4C">
      <w:pPr>
        <w:rPr>
          <w:sz w:val="16"/>
        </w:rPr>
      </w:pPr>
      <w:r w:rsidRPr="005D604B">
        <w:rPr>
          <w:sz w:val="16"/>
        </w:rPr>
        <w:t xml:space="preserve">Therefore, </w:t>
      </w:r>
      <w:r w:rsidRPr="005D604B">
        <w:rPr>
          <w:rStyle w:val="StyleUnderline"/>
        </w:rPr>
        <w:t>technologies</w:t>
      </w:r>
      <w:r w:rsidRPr="005D604B">
        <w:rPr>
          <w:sz w:val="16"/>
        </w:rPr>
        <w:t xml:space="preserve"> </w:t>
      </w:r>
      <w:r w:rsidRPr="005D604B">
        <w:rPr>
          <w:rStyle w:val="Emphasis"/>
        </w:rPr>
        <w:t>determine</w:t>
      </w:r>
      <w:r w:rsidRPr="005D604B">
        <w:rPr>
          <w:sz w:val="16"/>
        </w:rPr>
        <w:t xml:space="preserve"> </w:t>
      </w:r>
      <w:r w:rsidRPr="005D604B">
        <w:rPr>
          <w:rStyle w:val="StyleUnderline"/>
        </w:rPr>
        <w:t>competitive advantages</w:t>
      </w:r>
      <w:r w:rsidRPr="005D604B">
        <w:rPr>
          <w:sz w:val="16"/>
        </w:rPr>
        <w:t xml:space="preserve"> of states at large. However, </w:t>
      </w:r>
      <w:r w:rsidRPr="00554B8C">
        <w:rPr>
          <w:rStyle w:val="StyleUnderline"/>
          <w:highlight w:val="cyan"/>
        </w:rPr>
        <w:t>qualitative factors</w:t>
      </w:r>
      <w:r w:rsidRPr="005D604B">
        <w:rPr>
          <w:sz w:val="16"/>
        </w:rPr>
        <w:t xml:space="preserve"> of economic growth </w:t>
      </w:r>
      <w:r w:rsidRPr="00554B8C">
        <w:rPr>
          <w:rStyle w:val="StyleUnderline"/>
          <w:highlight w:val="cyan"/>
        </w:rPr>
        <w:t>prevail</w:t>
      </w:r>
      <w:r w:rsidRPr="005D604B">
        <w:rPr>
          <w:rStyle w:val="StyleUnderline"/>
        </w:rPr>
        <w:t xml:space="preserve"> in a</w:t>
      </w:r>
      <w:r w:rsidRPr="005D604B">
        <w:rPr>
          <w:sz w:val="16"/>
        </w:rPr>
        <w:t xml:space="preserve"> </w:t>
      </w:r>
      <w:r w:rsidRPr="005D604B">
        <w:rPr>
          <w:rStyle w:val="Emphasis"/>
        </w:rPr>
        <w:t>continuous</w:t>
      </w:r>
      <w:r w:rsidRPr="005D604B">
        <w:rPr>
          <w:sz w:val="16"/>
        </w:rPr>
        <w:t xml:space="preserve"> </w:t>
      </w:r>
      <w:r w:rsidRPr="005D604B">
        <w:rPr>
          <w:rStyle w:val="StyleUnderline"/>
        </w:rPr>
        <w:t>innovation process</w:t>
      </w:r>
      <w:r w:rsidRPr="005D604B">
        <w:rPr>
          <w:sz w:val="16"/>
        </w:rPr>
        <w:t xml:space="preserve">. What determines additional limitations of our methodological approach. Special focus should be placed on a specific feature of the periods when changes occur, i.e. the periods of the so-called “technological gap” [46]. This is when the foundations of the future economy are set. </w:t>
      </w:r>
      <w:r w:rsidRPr="005D604B">
        <w:rPr>
          <w:rStyle w:val="StyleUnderline"/>
        </w:rPr>
        <w:t xml:space="preserve">Technological </w:t>
      </w:r>
      <w:r w:rsidRPr="00554B8C">
        <w:rPr>
          <w:rStyle w:val="StyleUnderline"/>
          <w:highlight w:val="cyan"/>
        </w:rPr>
        <w:t>incentives</w:t>
      </w:r>
      <w:r w:rsidRPr="005D604B">
        <w:rPr>
          <w:sz w:val="16"/>
        </w:rPr>
        <w:t xml:space="preserve"> </w:t>
      </w:r>
      <w:r w:rsidRPr="005D604B">
        <w:rPr>
          <w:rStyle w:val="Emphasis"/>
        </w:rPr>
        <w:t>crucial for growth</w:t>
      </w:r>
      <w:r w:rsidRPr="005D604B">
        <w:rPr>
          <w:sz w:val="16"/>
        </w:rPr>
        <w:t xml:space="preserve"> </w:t>
      </w:r>
      <w:r w:rsidRPr="005D604B">
        <w:rPr>
          <w:rStyle w:val="StyleUnderline"/>
        </w:rPr>
        <w:t xml:space="preserve">are </w:t>
      </w:r>
      <w:r w:rsidRPr="00554B8C">
        <w:rPr>
          <w:rStyle w:val="StyleUnderline"/>
          <w:highlight w:val="cyan"/>
        </w:rPr>
        <w:t>based on</w:t>
      </w:r>
      <w:r w:rsidRPr="005D604B">
        <w:rPr>
          <w:rStyle w:val="StyleUnderline"/>
        </w:rPr>
        <w:t xml:space="preserve"> the ability to deliver</w:t>
      </w:r>
      <w:r w:rsidRPr="005D604B">
        <w:rPr>
          <w:sz w:val="16"/>
        </w:rPr>
        <w:t xml:space="preserve"> </w:t>
      </w:r>
      <w:r w:rsidRPr="00554B8C">
        <w:rPr>
          <w:rStyle w:val="Emphasis"/>
          <w:highlight w:val="cyan"/>
        </w:rPr>
        <w:t>better</w:t>
      </w:r>
      <w:r w:rsidRPr="00554B8C">
        <w:rPr>
          <w:sz w:val="16"/>
          <w:highlight w:val="cyan"/>
        </w:rPr>
        <w:t xml:space="preserve"> </w:t>
      </w:r>
      <w:r w:rsidRPr="00554B8C">
        <w:rPr>
          <w:rStyle w:val="StyleUnderline"/>
          <w:highlight w:val="cyan"/>
        </w:rPr>
        <w:t>results</w:t>
      </w:r>
      <w:r w:rsidRPr="005D604B">
        <w:rPr>
          <w:sz w:val="16"/>
        </w:rPr>
        <w:t xml:space="preserve">. If technological inequality is excessively gross, it can jeopardize economic growth. </w:t>
      </w:r>
      <w:r w:rsidRPr="005D604B">
        <w:rPr>
          <w:rStyle w:val="StyleUnderline"/>
        </w:rPr>
        <w:t>Creating</w:t>
      </w:r>
      <w:r w:rsidRPr="005D604B">
        <w:rPr>
          <w:sz w:val="16"/>
        </w:rPr>
        <w:t xml:space="preserve"> </w:t>
      </w:r>
      <w:r w:rsidRPr="005D604B">
        <w:rPr>
          <w:rStyle w:val="Emphasis"/>
        </w:rPr>
        <w:t>favorable</w:t>
      </w:r>
      <w:r w:rsidRPr="005D604B">
        <w:rPr>
          <w:sz w:val="16"/>
        </w:rPr>
        <w:t xml:space="preserve"> </w:t>
      </w:r>
      <w:r w:rsidRPr="005D604B">
        <w:rPr>
          <w:rStyle w:val="StyleUnderline"/>
        </w:rPr>
        <w:t>conditions for</w:t>
      </w:r>
      <w:r w:rsidRPr="005D604B">
        <w:rPr>
          <w:sz w:val="16"/>
        </w:rPr>
        <w:t xml:space="preserve"> the </w:t>
      </w:r>
      <w:r w:rsidRPr="005D604B">
        <w:rPr>
          <w:rStyle w:val="StyleUnderline"/>
        </w:rPr>
        <w:t>use of high technologies wil</w:t>
      </w:r>
      <w:r w:rsidRPr="005D604B">
        <w:rPr>
          <w:sz w:val="16"/>
        </w:rPr>
        <w:t xml:space="preserve">l not only support the competitiveness of production and attract investment in the economy, but also help </w:t>
      </w:r>
      <w:r w:rsidRPr="005D604B">
        <w:rPr>
          <w:rStyle w:val="StyleUnderline"/>
        </w:rPr>
        <w:t>resolve</w:t>
      </w:r>
      <w:r w:rsidRPr="005D604B">
        <w:rPr>
          <w:sz w:val="16"/>
        </w:rPr>
        <w:t xml:space="preserve"> such </w:t>
      </w:r>
      <w:r w:rsidRPr="005D604B">
        <w:rPr>
          <w:rStyle w:val="StyleUnderline"/>
        </w:rPr>
        <w:t>issues as</w:t>
      </w:r>
      <w:r w:rsidRPr="005D604B">
        <w:rPr>
          <w:sz w:val="16"/>
        </w:rPr>
        <w:t xml:space="preserve"> </w:t>
      </w:r>
      <w:r w:rsidRPr="005D604B">
        <w:rPr>
          <w:rStyle w:val="Emphasis"/>
        </w:rPr>
        <w:t>enhancing</w:t>
      </w:r>
      <w:r w:rsidRPr="005D604B">
        <w:rPr>
          <w:sz w:val="16"/>
        </w:rPr>
        <w:t xml:space="preserve"> the </w:t>
      </w:r>
      <w:r w:rsidRPr="005D604B">
        <w:rPr>
          <w:rStyle w:val="StyleUnderline"/>
        </w:rPr>
        <w:t>efficiency of resource exploitation</w:t>
      </w:r>
      <w:r w:rsidRPr="005D604B">
        <w:rPr>
          <w:sz w:val="16"/>
        </w:rPr>
        <w:t>.</w:t>
      </w:r>
    </w:p>
    <w:p w14:paraId="17179F30" w14:textId="77777777" w:rsidR="00F13B4C" w:rsidRDefault="00F13B4C" w:rsidP="00F13B4C">
      <w:pPr>
        <w:rPr>
          <w:sz w:val="16"/>
        </w:rPr>
      </w:pPr>
      <w:r w:rsidRPr="00C76AA4">
        <w:rPr>
          <w:sz w:val="16"/>
        </w:rPr>
        <w:t xml:space="preserve">Hence, </w:t>
      </w:r>
      <w:r w:rsidRPr="00C76AA4">
        <w:rPr>
          <w:rStyle w:val="StyleUnderline"/>
        </w:rPr>
        <w:t xml:space="preserve">scientific and </w:t>
      </w:r>
      <w:r w:rsidRPr="00554B8C">
        <w:rPr>
          <w:rStyle w:val="StyleUnderline"/>
          <w:highlight w:val="cyan"/>
        </w:rPr>
        <w:t>tech</w:t>
      </w:r>
      <w:r w:rsidRPr="00C76AA4">
        <w:rPr>
          <w:rStyle w:val="StyleUnderline"/>
        </w:rPr>
        <w:t xml:space="preserve">nological </w:t>
      </w:r>
      <w:r w:rsidRPr="00554B8C">
        <w:rPr>
          <w:rStyle w:val="StyleUnderline"/>
          <w:highlight w:val="cyan"/>
        </w:rPr>
        <w:t>progress is the</w:t>
      </w:r>
      <w:r w:rsidRPr="00554B8C">
        <w:rPr>
          <w:sz w:val="16"/>
          <w:highlight w:val="cyan"/>
        </w:rPr>
        <w:t xml:space="preserve"> </w:t>
      </w:r>
      <w:r w:rsidRPr="00554B8C">
        <w:rPr>
          <w:rStyle w:val="Emphasis"/>
          <w:sz w:val="24"/>
          <w:szCs w:val="24"/>
          <w:highlight w:val="cyan"/>
        </w:rPr>
        <w:t>central stimulus for</w:t>
      </w:r>
      <w:r w:rsidRPr="00C76AA4">
        <w:rPr>
          <w:rStyle w:val="Emphasis"/>
          <w:sz w:val="24"/>
          <w:szCs w:val="24"/>
        </w:rPr>
        <w:t xml:space="preserve"> economic </w:t>
      </w:r>
      <w:r w:rsidRPr="00554B8C">
        <w:rPr>
          <w:rStyle w:val="Emphasis"/>
          <w:sz w:val="24"/>
          <w:szCs w:val="24"/>
          <w:highlight w:val="cyan"/>
        </w:rPr>
        <w:t>development</w:t>
      </w:r>
      <w:r w:rsidRPr="00C76AA4">
        <w:rPr>
          <w:sz w:val="16"/>
        </w:rPr>
        <w:t xml:space="preserve">, </w:t>
      </w:r>
      <w:r w:rsidRPr="00C76AA4">
        <w:rPr>
          <w:rStyle w:val="StyleUnderline"/>
        </w:rPr>
        <w:t>which</w:t>
      </w:r>
      <w:r w:rsidRPr="00C76AA4">
        <w:rPr>
          <w:sz w:val="16"/>
        </w:rPr>
        <w:t xml:space="preserve"> in production processes </w:t>
      </w:r>
      <w:r w:rsidRPr="00C76AA4">
        <w:rPr>
          <w:rStyle w:val="StyleUnderline"/>
        </w:rPr>
        <w:t>is implemented through</w:t>
      </w:r>
      <w:r w:rsidRPr="00C76AA4">
        <w:rPr>
          <w:sz w:val="16"/>
        </w:rPr>
        <w:t xml:space="preserve"> </w:t>
      </w:r>
      <w:r w:rsidRPr="00C76AA4">
        <w:rPr>
          <w:rStyle w:val="Emphasis"/>
        </w:rPr>
        <w:t>investment</w:t>
      </w:r>
      <w:r w:rsidRPr="00C76AA4">
        <w:rPr>
          <w:sz w:val="16"/>
        </w:rPr>
        <w:t xml:space="preserve"> </w:t>
      </w:r>
      <w:r w:rsidRPr="00C76AA4">
        <w:rPr>
          <w:rStyle w:val="StyleUnderline"/>
        </w:rPr>
        <w:t>and</w:t>
      </w:r>
      <w:r w:rsidRPr="00C76AA4">
        <w:rPr>
          <w:sz w:val="16"/>
        </w:rPr>
        <w:t xml:space="preserve"> </w:t>
      </w:r>
      <w:r w:rsidRPr="00C76AA4">
        <w:rPr>
          <w:rStyle w:val="Emphasis"/>
        </w:rPr>
        <w:t>innovation</w:t>
      </w:r>
      <w:r w:rsidRPr="00C76AA4">
        <w:rPr>
          <w:sz w:val="16"/>
        </w:rPr>
        <w:t xml:space="preserve">. At that, the </w:t>
      </w:r>
      <w:r w:rsidRPr="00C76AA4">
        <w:rPr>
          <w:rStyle w:val="StyleUnderline"/>
        </w:rPr>
        <w:t>dynamics of economic growth</w:t>
      </w:r>
      <w:r w:rsidRPr="00C76AA4">
        <w:rPr>
          <w:sz w:val="16"/>
        </w:rPr>
        <w:t xml:space="preserve"> </w:t>
      </w:r>
      <w:r w:rsidRPr="00C76AA4">
        <w:rPr>
          <w:rStyle w:val="Emphasis"/>
        </w:rPr>
        <w:t>in the long run</w:t>
      </w:r>
      <w:r w:rsidRPr="00C76AA4">
        <w:rPr>
          <w:sz w:val="16"/>
        </w:rPr>
        <w:t xml:space="preserve"> </w:t>
      </w:r>
      <w:r w:rsidRPr="00C76AA4">
        <w:rPr>
          <w:rStyle w:val="StyleUnderline"/>
        </w:rPr>
        <w:t>is dependent o</w:t>
      </w:r>
      <w:r w:rsidRPr="00C76AA4">
        <w:rPr>
          <w:sz w:val="16"/>
        </w:rPr>
        <w:t xml:space="preserve">n a wide array of factors forming supply and demand for technological change: </w:t>
      </w:r>
      <w:r w:rsidRPr="00C76AA4">
        <w:rPr>
          <w:rStyle w:val="StyleUnderline"/>
        </w:rPr>
        <w:t>the</w:t>
      </w:r>
      <w:r w:rsidRPr="00C76AA4">
        <w:rPr>
          <w:sz w:val="16"/>
        </w:rPr>
        <w:t xml:space="preserve"> current </w:t>
      </w:r>
      <w:r w:rsidRPr="00C76AA4">
        <w:rPr>
          <w:rStyle w:val="Emphasis"/>
        </w:rPr>
        <w:t>techno-logical</w:t>
      </w:r>
      <w:r w:rsidRPr="00C76AA4">
        <w:rPr>
          <w:sz w:val="16"/>
        </w:rPr>
        <w:t xml:space="preserve"> </w:t>
      </w:r>
      <w:r w:rsidRPr="00C76AA4">
        <w:rPr>
          <w:rStyle w:val="StyleUnderline"/>
        </w:rPr>
        <w:t>capability of the</w:t>
      </w:r>
      <w:r w:rsidRPr="00C76AA4">
        <w:rPr>
          <w:sz w:val="16"/>
        </w:rPr>
        <w:t xml:space="preserve"> national </w:t>
      </w:r>
      <w:r w:rsidRPr="00C76AA4">
        <w:rPr>
          <w:rStyle w:val="StyleUnderline"/>
        </w:rPr>
        <w:t>economy</w:t>
      </w:r>
      <w:r w:rsidRPr="00C76AA4">
        <w:rPr>
          <w:sz w:val="16"/>
        </w:rPr>
        <w:t xml:space="preserve"> [19]; the development stage of financial institutions; companies’ awareness of R&amp;D, </w:t>
      </w:r>
      <w:r w:rsidRPr="004E5BD4">
        <w:rPr>
          <w:rStyle w:val="StyleUnderline"/>
          <w:highlight w:val="cyan"/>
        </w:rPr>
        <w:t>and</w:t>
      </w:r>
      <w:r w:rsidRPr="00C76AA4">
        <w:rPr>
          <w:sz w:val="16"/>
        </w:rPr>
        <w:t xml:space="preserve"> the </w:t>
      </w:r>
      <w:r w:rsidRPr="004E5BD4">
        <w:rPr>
          <w:rStyle w:val="Emphasis"/>
          <w:highlight w:val="cyan"/>
        </w:rPr>
        <w:t>effectiveness of</w:t>
      </w:r>
      <w:r w:rsidRPr="00C76AA4">
        <w:rPr>
          <w:rStyle w:val="Emphasis"/>
        </w:rPr>
        <w:t xml:space="preserve"> technology </w:t>
      </w:r>
      <w:r w:rsidRPr="004E5BD4">
        <w:rPr>
          <w:rStyle w:val="Emphasis"/>
          <w:highlight w:val="cyan"/>
        </w:rPr>
        <w:t>transfer</w:t>
      </w:r>
      <w:r w:rsidRPr="00C76AA4">
        <w:rPr>
          <w:sz w:val="16"/>
        </w:rPr>
        <w:t xml:space="preserve"> </w:t>
      </w:r>
      <w:r w:rsidRPr="00C76AA4">
        <w:rPr>
          <w:rStyle w:val="StyleUnderline"/>
        </w:rPr>
        <w:t>within the innovation infrastructure</w:t>
      </w:r>
      <w:r w:rsidRPr="00C76AA4">
        <w:rPr>
          <w:sz w:val="16"/>
        </w:rPr>
        <w:t xml:space="preserve"> [47]; the nature of the state scientific and technical, scientific and technological, structural, and stabilization policy, and the level of state guarantees for the protection of intellectual property rights [25]; conditions of foreign economic activity, </w:t>
      </w:r>
      <w:r w:rsidRPr="00C76AA4">
        <w:rPr>
          <w:rStyle w:val="StyleUnderline"/>
        </w:rPr>
        <w:t>and</w:t>
      </w:r>
      <w:r w:rsidRPr="00C76AA4">
        <w:rPr>
          <w:sz w:val="16"/>
        </w:rPr>
        <w:t xml:space="preserve"> </w:t>
      </w:r>
      <w:r w:rsidRPr="00C76AA4">
        <w:rPr>
          <w:rStyle w:val="Emphasis"/>
        </w:rPr>
        <w:t>competitiveness</w:t>
      </w:r>
      <w:r w:rsidRPr="00C76AA4">
        <w:rPr>
          <w:sz w:val="16"/>
        </w:rPr>
        <w:t xml:space="preserve"> </w:t>
      </w:r>
      <w:r w:rsidRPr="00C76AA4">
        <w:rPr>
          <w:rStyle w:val="StyleUnderline"/>
        </w:rPr>
        <w:t>of products and services</w:t>
      </w:r>
      <w:r w:rsidRPr="00C76AA4">
        <w:rPr>
          <w:sz w:val="16"/>
        </w:rPr>
        <w:t xml:space="preserve"> in the global market [48]. The </w:t>
      </w:r>
      <w:r w:rsidRPr="00C76AA4">
        <w:rPr>
          <w:rStyle w:val="StyleUnderline"/>
        </w:rPr>
        <w:t>characteristics</w:t>
      </w:r>
      <w:r w:rsidRPr="00C76AA4">
        <w:rPr>
          <w:sz w:val="16"/>
        </w:rPr>
        <w:t xml:space="preserve"> of the listed factors </w:t>
      </w:r>
      <w:r w:rsidRPr="00C76AA4">
        <w:rPr>
          <w:rStyle w:val="StyleUnderline"/>
        </w:rPr>
        <w:t>vary</w:t>
      </w:r>
      <w:r w:rsidRPr="00C76AA4">
        <w:rPr>
          <w:sz w:val="16"/>
        </w:rPr>
        <w:t xml:space="preserve"> </w:t>
      </w:r>
      <w:r w:rsidRPr="00C76AA4">
        <w:rPr>
          <w:rStyle w:val="Emphasis"/>
        </w:rPr>
        <w:t>significantly</w:t>
      </w:r>
      <w:r w:rsidRPr="00C76AA4">
        <w:rPr>
          <w:sz w:val="16"/>
        </w:rPr>
        <w:t xml:space="preserve"> across countries, </w:t>
      </w:r>
      <w:r w:rsidRPr="00C76AA4">
        <w:rPr>
          <w:rStyle w:val="StyleUnderline"/>
        </w:rPr>
        <w:t>but the</w:t>
      </w:r>
      <w:r w:rsidRPr="00C76AA4">
        <w:rPr>
          <w:sz w:val="16"/>
        </w:rPr>
        <w:t xml:space="preserve"> </w:t>
      </w:r>
      <w:r w:rsidRPr="00C76AA4">
        <w:rPr>
          <w:rStyle w:val="Emphasis"/>
        </w:rPr>
        <w:t>multicausality</w:t>
      </w:r>
      <w:r w:rsidRPr="00C76AA4">
        <w:rPr>
          <w:sz w:val="16"/>
        </w:rPr>
        <w:t xml:space="preserve"> </w:t>
      </w:r>
      <w:r w:rsidRPr="00C76AA4">
        <w:rPr>
          <w:rStyle w:val="StyleUnderline"/>
        </w:rPr>
        <w:t>of the factors indicates</w:t>
      </w:r>
      <w:r w:rsidRPr="00C76AA4">
        <w:rPr>
          <w:sz w:val="16"/>
        </w:rPr>
        <w:t xml:space="preserve"> that </w:t>
      </w:r>
      <w:r w:rsidRPr="00C76AA4">
        <w:rPr>
          <w:rStyle w:val="StyleUnderline"/>
        </w:rPr>
        <w:t>their combinations</w:t>
      </w:r>
      <w:r w:rsidRPr="00C76AA4">
        <w:rPr>
          <w:sz w:val="16"/>
        </w:rPr>
        <w:t xml:space="preserve"> at certain time intervals </w:t>
      </w:r>
      <w:r w:rsidRPr="00C76AA4">
        <w:rPr>
          <w:rStyle w:val="StyleUnderline"/>
        </w:rPr>
        <w:t>can</w:t>
      </w:r>
      <w:r w:rsidRPr="00C76AA4">
        <w:rPr>
          <w:sz w:val="16"/>
        </w:rPr>
        <w:t xml:space="preserve"> both </w:t>
      </w:r>
      <w:r w:rsidRPr="00C76AA4">
        <w:rPr>
          <w:rStyle w:val="Emphasis"/>
        </w:rPr>
        <w:t>reduce</w:t>
      </w:r>
      <w:r w:rsidRPr="00C76AA4">
        <w:rPr>
          <w:sz w:val="16"/>
        </w:rPr>
        <w:t xml:space="preserve"> </w:t>
      </w:r>
      <w:r w:rsidRPr="00C76AA4">
        <w:rPr>
          <w:rStyle w:val="StyleUnderline"/>
        </w:rPr>
        <w:t>and</w:t>
      </w:r>
      <w:r w:rsidRPr="00C76AA4">
        <w:rPr>
          <w:sz w:val="16"/>
        </w:rPr>
        <w:t xml:space="preserve"> </w:t>
      </w:r>
      <w:r w:rsidRPr="00C76AA4">
        <w:rPr>
          <w:rStyle w:val="Emphasis"/>
        </w:rPr>
        <w:t>boost</w:t>
      </w:r>
      <w:r w:rsidRPr="00C76AA4">
        <w:rPr>
          <w:sz w:val="16"/>
        </w:rPr>
        <w:t xml:space="preserve"> the level of </w:t>
      </w:r>
      <w:r w:rsidRPr="00C76AA4">
        <w:rPr>
          <w:rStyle w:val="StyleUnderline"/>
        </w:rPr>
        <w:t>technological effectiveness</w:t>
      </w:r>
      <w:r w:rsidRPr="00C76AA4">
        <w:rPr>
          <w:sz w:val="16"/>
        </w:rPr>
        <w:t>.</w:t>
      </w:r>
    </w:p>
    <w:p w14:paraId="0042A6A5" w14:textId="77777777" w:rsidR="00F13B4C" w:rsidRDefault="00F13B4C" w:rsidP="00F13B4C">
      <w:pPr>
        <w:pStyle w:val="Heading4"/>
      </w:pPr>
      <w:r>
        <w:t xml:space="preserve">BUT solely by ensuring </w:t>
      </w:r>
      <w:r w:rsidRPr="00941DEC">
        <w:rPr>
          <w:u w:val="single"/>
        </w:rPr>
        <w:t>lagging</w:t>
      </w:r>
      <w:r>
        <w:t xml:space="preserve"> incumbents AND </w:t>
      </w:r>
      <w:r w:rsidRPr="00941DEC">
        <w:rPr>
          <w:u w:val="single"/>
        </w:rPr>
        <w:t>potential</w:t>
      </w:r>
      <w:r>
        <w:t xml:space="preserve"> entrants can compete will </w:t>
      </w:r>
      <w:r w:rsidRPr="00941DEC">
        <w:rPr>
          <w:u w:val="single"/>
        </w:rPr>
        <w:t>lock-in</w:t>
      </w:r>
      <w:r>
        <w:t xml:space="preserve"> any productivity gains.</w:t>
      </w:r>
    </w:p>
    <w:p w14:paraId="17FFAFE2" w14:textId="77777777" w:rsidR="00F13B4C" w:rsidRDefault="00F13B4C" w:rsidP="00F13B4C">
      <w:r>
        <w:t xml:space="preserve">James </w:t>
      </w:r>
      <w:r w:rsidRPr="00AA60E4">
        <w:rPr>
          <w:rStyle w:val="Style13ptBold"/>
        </w:rPr>
        <w:t>Manyika &amp;</w:t>
      </w:r>
      <w:r>
        <w:t xml:space="preserve"> Michael </w:t>
      </w:r>
      <w:r w:rsidRPr="00AA60E4">
        <w:rPr>
          <w:rStyle w:val="Style13ptBold"/>
        </w:rPr>
        <w:t>Spence 21</w:t>
      </w:r>
      <w:r>
        <w:t>, Chair and Director of the McKinsey Global Institute; Philip H. Knight Professor and Dean Emeritus at Stanford University's Graduate School of Business, "A Better Boom: How to Capture the Pandemic’s Productivity Potential," Foreign Affairs, Vol. 100, No. 4, August 2021, HeinOnline. language edited.</w:t>
      </w:r>
    </w:p>
    <w:p w14:paraId="470B1D76" w14:textId="77777777" w:rsidR="00F13B4C" w:rsidRPr="007F6AA5" w:rsidRDefault="00F13B4C" w:rsidP="00F13B4C">
      <w:pPr>
        <w:rPr>
          <w:sz w:val="16"/>
        </w:rPr>
      </w:pPr>
      <w:r w:rsidRPr="007F6AA5">
        <w:rPr>
          <w:sz w:val="16"/>
        </w:rPr>
        <w:t xml:space="preserve">The </w:t>
      </w:r>
      <w:r w:rsidRPr="00554B8C">
        <w:rPr>
          <w:rStyle w:val="StyleUnderline"/>
          <w:highlight w:val="cyan"/>
        </w:rPr>
        <w:t>pandemic</w:t>
      </w:r>
      <w:r w:rsidRPr="007F6AA5">
        <w:rPr>
          <w:rStyle w:val="StyleUnderline"/>
        </w:rPr>
        <w:t xml:space="preserve"> did more than</w:t>
      </w:r>
      <w:r w:rsidRPr="007F6AA5">
        <w:rPr>
          <w:sz w:val="16"/>
        </w:rPr>
        <w:t xml:space="preserve"> </w:t>
      </w:r>
      <w:r w:rsidRPr="007F6AA5">
        <w:rPr>
          <w:rStyle w:val="Emphasis"/>
        </w:rPr>
        <w:t>temporarily [freeze]</w:t>
      </w:r>
      <w:r w:rsidRPr="007F6AA5">
        <w:rPr>
          <w:sz w:val="16"/>
        </w:rPr>
        <w:t xml:space="preserve"> </w:t>
      </w:r>
      <w:r w:rsidRPr="007F6AA5">
        <w:rPr>
          <w:strike/>
          <w:sz w:val="16"/>
        </w:rPr>
        <w:t>paralyze</w:t>
      </w:r>
      <w:r w:rsidRPr="007F6AA5">
        <w:rPr>
          <w:sz w:val="16"/>
        </w:rPr>
        <w:t xml:space="preserve"> </w:t>
      </w:r>
      <w:r w:rsidRPr="007F6AA5">
        <w:rPr>
          <w:rStyle w:val="StyleUnderline"/>
        </w:rPr>
        <w:t>the global economy</w:t>
      </w:r>
      <w:r w:rsidRPr="007F6AA5">
        <w:rPr>
          <w:sz w:val="16"/>
        </w:rPr>
        <w:t xml:space="preserve">, however. </w:t>
      </w:r>
      <w:r w:rsidRPr="007F6AA5">
        <w:rPr>
          <w:rStyle w:val="StyleUnderline"/>
        </w:rPr>
        <w:t>It</w:t>
      </w:r>
      <w:r w:rsidRPr="007F6AA5">
        <w:rPr>
          <w:sz w:val="16"/>
        </w:rPr>
        <w:t xml:space="preserve"> </w:t>
      </w:r>
      <w:r w:rsidRPr="00554B8C">
        <w:rPr>
          <w:rStyle w:val="Emphasis"/>
          <w:highlight w:val="cyan"/>
        </w:rPr>
        <w:t>spurred</w:t>
      </w:r>
      <w:r w:rsidRPr="00554B8C">
        <w:rPr>
          <w:sz w:val="16"/>
          <w:highlight w:val="cyan"/>
        </w:rPr>
        <w:t xml:space="preserve"> </w:t>
      </w:r>
      <w:r w:rsidRPr="00554B8C">
        <w:rPr>
          <w:rStyle w:val="StyleUnderline"/>
          <w:highlight w:val="cyan"/>
        </w:rPr>
        <w:t>businesses</w:t>
      </w:r>
      <w:r w:rsidRPr="007F6AA5">
        <w:rPr>
          <w:sz w:val="16"/>
        </w:rPr>
        <w:t xml:space="preserve"> in practically every </w:t>
      </w:r>
      <w:r w:rsidRPr="00554B8C">
        <w:rPr>
          <w:sz w:val="16"/>
        </w:rPr>
        <w:t xml:space="preserve">sector </w:t>
      </w:r>
      <w:r w:rsidRPr="00554B8C">
        <w:rPr>
          <w:rStyle w:val="StyleUnderline"/>
          <w:highlight w:val="cyan"/>
        </w:rPr>
        <w:t>to</w:t>
      </w:r>
      <w:r w:rsidRPr="00554B8C">
        <w:rPr>
          <w:sz w:val="16"/>
        </w:rPr>
        <w:t xml:space="preserve"> radically </w:t>
      </w:r>
      <w:r w:rsidRPr="00554B8C">
        <w:rPr>
          <w:rStyle w:val="StyleUnderline"/>
        </w:rPr>
        <w:t>rethink</w:t>
      </w:r>
      <w:r w:rsidRPr="00554B8C">
        <w:rPr>
          <w:sz w:val="16"/>
        </w:rPr>
        <w:t xml:space="preserve"> their</w:t>
      </w:r>
      <w:r w:rsidRPr="007F6AA5">
        <w:rPr>
          <w:sz w:val="16"/>
        </w:rPr>
        <w:t xml:space="preserve"> </w:t>
      </w:r>
      <w:r w:rsidRPr="007F6AA5">
        <w:rPr>
          <w:rStyle w:val="StyleUnderline"/>
        </w:rPr>
        <w:t>operations</w:t>
      </w:r>
      <w:r w:rsidRPr="007F6AA5">
        <w:rPr>
          <w:sz w:val="16"/>
        </w:rPr>
        <w:t xml:space="preserve">, often </w:t>
      </w:r>
      <w:r w:rsidRPr="00554B8C">
        <w:rPr>
          <w:rStyle w:val="StyleUnderline"/>
          <w:highlight w:val="cyan"/>
        </w:rPr>
        <w:t>accelerat</w:t>
      </w:r>
      <w:r w:rsidRPr="007F6AA5">
        <w:rPr>
          <w:rStyle w:val="StyleUnderline"/>
        </w:rPr>
        <w:t>ing plans</w:t>
      </w:r>
      <w:r w:rsidRPr="007F6AA5">
        <w:rPr>
          <w:sz w:val="16"/>
        </w:rPr>
        <w:t xml:space="preserve"> for </w:t>
      </w:r>
      <w:r w:rsidRPr="00554B8C">
        <w:rPr>
          <w:rStyle w:val="Emphasis"/>
          <w:highlight w:val="cyan"/>
        </w:rPr>
        <w:t>tech</w:t>
      </w:r>
      <w:r w:rsidRPr="007F6AA5">
        <w:rPr>
          <w:rStyle w:val="Emphasis"/>
        </w:rPr>
        <w:t>nological</w:t>
      </w:r>
      <w:r w:rsidRPr="007F6AA5">
        <w:rPr>
          <w:sz w:val="16"/>
        </w:rPr>
        <w:t xml:space="preserve"> and organizational </w:t>
      </w:r>
      <w:r w:rsidRPr="00554B8C">
        <w:rPr>
          <w:rStyle w:val="Emphasis"/>
          <w:highlight w:val="cyan"/>
        </w:rPr>
        <w:t>innovation</w:t>
      </w:r>
      <w:r w:rsidRPr="007F6AA5">
        <w:rPr>
          <w:sz w:val="16"/>
        </w:rPr>
        <w:t xml:space="preserve"> that were </w:t>
      </w:r>
      <w:r w:rsidRPr="007F6AA5">
        <w:rPr>
          <w:rStyle w:val="StyleUnderline"/>
        </w:rPr>
        <w:t>already in the works</w:t>
      </w:r>
      <w:r w:rsidRPr="007F6AA5">
        <w:rPr>
          <w:sz w:val="16"/>
        </w:rPr>
        <w:t xml:space="preserve">. Overwhelmingly, </w:t>
      </w:r>
      <w:r w:rsidRPr="007F6AA5">
        <w:rPr>
          <w:rStyle w:val="StyleUnderline"/>
        </w:rPr>
        <w:t>firms adopted new digital technologies that enabled them to continue</w:t>
      </w:r>
      <w:r w:rsidRPr="007F6AA5">
        <w:rPr>
          <w:sz w:val="16"/>
        </w:rPr>
        <w:t xml:space="preserve"> doing </w:t>
      </w:r>
      <w:r w:rsidRPr="007F6AA5">
        <w:rPr>
          <w:rStyle w:val="StyleUnderline"/>
        </w:rPr>
        <w:t>business</w:t>
      </w:r>
      <w:r w:rsidRPr="007F6AA5">
        <w:rPr>
          <w:sz w:val="16"/>
        </w:rPr>
        <w:t xml:space="preserve"> even under severe coronavirus restrictions. The </w:t>
      </w:r>
      <w:r w:rsidRPr="00554B8C">
        <w:rPr>
          <w:rStyle w:val="StyleUnderline"/>
          <w:highlight w:val="cyan"/>
        </w:rPr>
        <w:t>result was</w:t>
      </w:r>
      <w:r w:rsidRPr="007F6AA5">
        <w:rPr>
          <w:rStyle w:val="StyleUnderline"/>
        </w:rPr>
        <w:t xml:space="preserve"> a</w:t>
      </w:r>
      <w:r w:rsidRPr="007F6AA5">
        <w:rPr>
          <w:sz w:val="16"/>
        </w:rPr>
        <w:t xml:space="preserve"> </w:t>
      </w:r>
      <w:r w:rsidRPr="00554B8C">
        <w:rPr>
          <w:rStyle w:val="Emphasis"/>
          <w:highlight w:val="cyan"/>
        </w:rPr>
        <w:t>profound</w:t>
      </w:r>
      <w:r w:rsidRPr="007F6AA5">
        <w:rPr>
          <w:sz w:val="16"/>
        </w:rPr>
        <w:t xml:space="preserve"> economic </w:t>
      </w:r>
      <w:r w:rsidRPr="007F6AA5">
        <w:rPr>
          <w:rStyle w:val="StyleUnderline"/>
        </w:rPr>
        <w:t>transformation</w:t>
      </w:r>
      <w:r w:rsidRPr="007F6AA5">
        <w:rPr>
          <w:sz w:val="16"/>
        </w:rPr>
        <w:t xml:space="preserve">, one </w:t>
      </w:r>
      <w:r w:rsidRPr="00554B8C">
        <w:rPr>
          <w:rStyle w:val="StyleUnderline"/>
          <w:highlight w:val="cyan"/>
        </w:rPr>
        <w:t>that</w:t>
      </w:r>
      <w:r w:rsidRPr="007F6AA5">
        <w:rPr>
          <w:rStyle w:val="StyleUnderline"/>
        </w:rPr>
        <w:t xml:space="preserve"> has </w:t>
      </w:r>
      <w:r w:rsidRPr="00554B8C">
        <w:rPr>
          <w:rStyle w:val="StyleUnderline"/>
          <w:highlight w:val="cyan"/>
        </w:rPr>
        <w:t>hastened</w:t>
      </w:r>
      <w:r w:rsidRPr="007F6AA5">
        <w:rPr>
          <w:rStyle w:val="StyleUnderline"/>
        </w:rPr>
        <w:t xml:space="preserve"> the</w:t>
      </w:r>
      <w:r w:rsidRPr="007F6AA5">
        <w:rPr>
          <w:sz w:val="16"/>
        </w:rPr>
        <w:t xml:space="preserve"> </w:t>
      </w:r>
      <w:r w:rsidRPr="00554B8C">
        <w:rPr>
          <w:rStyle w:val="Emphasis"/>
          <w:sz w:val="24"/>
          <w:szCs w:val="24"/>
          <w:highlight w:val="cyan"/>
        </w:rPr>
        <w:t>potential for productivity gains</w:t>
      </w:r>
      <w:r w:rsidRPr="007F6AA5">
        <w:rPr>
          <w:sz w:val="16"/>
        </w:rPr>
        <w:t xml:space="preserve"> even in sectors that have historically been slow to change. In health care, for example, telemedicine had long promised new efficiencies and added value, but it was not until the COVID-19 crisis that it took off. In retail, with the exception of e-commerce players, firms had been slow to adopt digital sales strategies, doing so mostly as a way to complement Main Street retailing. That changed rapidly with the pandemic.</w:t>
      </w:r>
    </w:p>
    <w:p w14:paraId="10760E18" w14:textId="77777777" w:rsidR="00F13B4C" w:rsidRPr="007F6AA5" w:rsidRDefault="00F13B4C" w:rsidP="00F13B4C">
      <w:pPr>
        <w:rPr>
          <w:sz w:val="16"/>
        </w:rPr>
      </w:pPr>
      <w:r w:rsidRPr="007F6AA5">
        <w:rPr>
          <w:sz w:val="16"/>
        </w:rPr>
        <w:t xml:space="preserve">Surprising as </w:t>
      </w:r>
      <w:r w:rsidRPr="007F6AA5">
        <w:rPr>
          <w:rStyle w:val="StyleUnderline"/>
        </w:rPr>
        <w:t>it may seem, out of the</w:t>
      </w:r>
      <w:r w:rsidRPr="007F6AA5">
        <w:rPr>
          <w:sz w:val="16"/>
        </w:rPr>
        <w:t xml:space="preserve"> </w:t>
      </w:r>
      <w:r w:rsidRPr="007F6AA5">
        <w:rPr>
          <w:rStyle w:val="Emphasis"/>
        </w:rPr>
        <w:t>deepest</w:t>
      </w:r>
      <w:r w:rsidRPr="007F6AA5">
        <w:rPr>
          <w:sz w:val="16"/>
        </w:rPr>
        <w:t xml:space="preserve"> </w:t>
      </w:r>
      <w:r w:rsidRPr="007F6AA5">
        <w:rPr>
          <w:rStyle w:val="StyleUnderline"/>
        </w:rPr>
        <w:t>economic crisis since World War II could come a</w:t>
      </w:r>
      <w:r w:rsidRPr="007F6AA5">
        <w:rPr>
          <w:sz w:val="16"/>
        </w:rPr>
        <w:t xml:space="preserve"> </w:t>
      </w:r>
      <w:r w:rsidRPr="007F6AA5">
        <w:rPr>
          <w:rStyle w:val="Emphasis"/>
        </w:rPr>
        <w:t>new era</w:t>
      </w:r>
      <w:r w:rsidRPr="007F6AA5">
        <w:rPr>
          <w:sz w:val="16"/>
        </w:rPr>
        <w:t xml:space="preserve"> </w:t>
      </w:r>
      <w:r w:rsidRPr="007F6AA5">
        <w:rPr>
          <w:rStyle w:val="StyleUnderline"/>
        </w:rPr>
        <w:t>of productivity</w:t>
      </w:r>
      <w:r w:rsidRPr="007F6AA5">
        <w:rPr>
          <w:sz w:val="16"/>
        </w:rPr>
        <w:t xml:space="preserve"> gains and prosperity. Whether </w:t>
      </w:r>
      <w:r w:rsidRPr="007F6AA5">
        <w:rPr>
          <w:rStyle w:val="StyleUnderline"/>
        </w:rPr>
        <w:t>that</w:t>
      </w:r>
      <w:r w:rsidRPr="007F6AA5">
        <w:rPr>
          <w:sz w:val="16"/>
        </w:rPr>
        <w:t xml:space="preserve"> happens </w:t>
      </w:r>
      <w:r w:rsidRPr="007F6AA5">
        <w:rPr>
          <w:rStyle w:val="StyleUnderline"/>
        </w:rPr>
        <w:t xml:space="preserve">will </w:t>
      </w:r>
      <w:r w:rsidRPr="00554B8C">
        <w:rPr>
          <w:rStyle w:val="StyleUnderline"/>
          <w:highlight w:val="cyan"/>
        </w:rPr>
        <w:t>depend</w:t>
      </w:r>
      <w:r w:rsidRPr="007F6AA5">
        <w:rPr>
          <w:sz w:val="16"/>
        </w:rPr>
        <w:t xml:space="preserve"> largely </w:t>
      </w:r>
      <w:r w:rsidRPr="00554B8C">
        <w:rPr>
          <w:rStyle w:val="StyleUnderline"/>
          <w:highlight w:val="cyan"/>
        </w:rPr>
        <w:t>on</w:t>
      </w:r>
      <w:r w:rsidRPr="007F6AA5">
        <w:rPr>
          <w:rStyle w:val="StyleUnderline"/>
        </w:rPr>
        <w:t xml:space="preserve"> the</w:t>
      </w:r>
      <w:r w:rsidRPr="007F6AA5">
        <w:rPr>
          <w:sz w:val="16"/>
        </w:rPr>
        <w:t xml:space="preserve"> </w:t>
      </w:r>
      <w:r w:rsidRPr="00554B8C">
        <w:rPr>
          <w:rStyle w:val="Emphasis"/>
          <w:highlight w:val="cyan"/>
        </w:rPr>
        <w:t>decisions</w:t>
      </w:r>
      <w:r w:rsidRPr="007F6AA5">
        <w:rPr>
          <w:sz w:val="16"/>
        </w:rPr>
        <w:t xml:space="preserve"> that </w:t>
      </w:r>
      <w:r w:rsidRPr="00554B8C">
        <w:rPr>
          <w:rStyle w:val="StyleUnderline"/>
          <w:highlight w:val="cyan"/>
        </w:rPr>
        <w:t>governments</w:t>
      </w:r>
      <w:r w:rsidRPr="007F6AA5">
        <w:rPr>
          <w:sz w:val="16"/>
        </w:rPr>
        <w:t xml:space="preserve"> and businesses </w:t>
      </w:r>
      <w:r w:rsidRPr="00554B8C">
        <w:rPr>
          <w:rStyle w:val="StyleUnderline"/>
          <w:highlight w:val="cyan"/>
        </w:rPr>
        <w:t>make</w:t>
      </w:r>
      <w:r w:rsidRPr="007F6AA5">
        <w:rPr>
          <w:rStyle w:val="StyleUnderline"/>
        </w:rPr>
        <w:t xml:space="preserve"> as they prepare to</w:t>
      </w:r>
      <w:r w:rsidRPr="007F6AA5">
        <w:rPr>
          <w:sz w:val="16"/>
        </w:rPr>
        <w:t xml:space="preserve"> </w:t>
      </w:r>
      <w:r w:rsidRPr="007F6AA5">
        <w:rPr>
          <w:rStyle w:val="Emphasis"/>
        </w:rPr>
        <w:t>exit the pandemic</w:t>
      </w:r>
      <w:r w:rsidRPr="007F6AA5">
        <w:rPr>
          <w:sz w:val="16"/>
        </w:rPr>
        <w:t xml:space="preserve"> in the coming months. In the short and medium term, the prospects for increased productivity—and prosperity—are encouraging, as the United States and other countries spend heavily on economic recovery and businesses reap the benefits of digitization. But </w:t>
      </w:r>
      <w:r w:rsidRPr="007F6AA5">
        <w:rPr>
          <w:rStyle w:val="StyleUnderline"/>
        </w:rPr>
        <w:t xml:space="preserve">the </w:t>
      </w:r>
      <w:r w:rsidRPr="00554B8C">
        <w:rPr>
          <w:rStyle w:val="StyleUnderline"/>
          <w:highlight w:val="cyan"/>
        </w:rPr>
        <w:t>outlook is</w:t>
      </w:r>
      <w:r w:rsidRPr="00554B8C">
        <w:rPr>
          <w:sz w:val="16"/>
          <w:highlight w:val="cyan"/>
        </w:rPr>
        <w:t xml:space="preserve"> </w:t>
      </w:r>
      <w:r w:rsidRPr="00554B8C">
        <w:rPr>
          <w:rStyle w:val="Emphasis"/>
          <w:sz w:val="24"/>
          <w:szCs w:val="24"/>
          <w:highlight w:val="cyan"/>
        </w:rPr>
        <w:t>less optimistic over the long term</w:t>
      </w:r>
      <w:r w:rsidRPr="007F6AA5">
        <w:rPr>
          <w:sz w:val="16"/>
        </w:rPr>
        <w:t xml:space="preserve">, </w:t>
      </w:r>
      <w:r w:rsidRPr="007F6AA5">
        <w:rPr>
          <w:rStyle w:val="StyleUnderline"/>
        </w:rPr>
        <w:t>since governments cannot</w:t>
      </w:r>
      <w:r w:rsidRPr="007F6AA5">
        <w:rPr>
          <w:sz w:val="16"/>
        </w:rPr>
        <w:t xml:space="preserve"> </w:t>
      </w:r>
      <w:r w:rsidRPr="007F6AA5">
        <w:rPr>
          <w:rStyle w:val="Emphasis"/>
        </w:rPr>
        <w:t>spend</w:t>
      </w:r>
      <w:r w:rsidRPr="007F6AA5">
        <w:rPr>
          <w:sz w:val="16"/>
        </w:rPr>
        <w:t xml:space="preserve"> </w:t>
      </w:r>
      <w:r w:rsidRPr="007F6AA5">
        <w:rPr>
          <w:rStyle w:val="StyleUnderline"/>
        </w:rPr>
        <w:t>indefinitely and consumer and investment spending may</w:t>
      </w:r>
      <w:r w:rsidRPr="007F6AA5">
        <w:rPr>
          <w:sz w:val="16"/>
        </w:rPr>
        <w:t xml:space="preserve"> </w:t>
      </w:r>
      <w:r w:rsidRPr="007F6AA5">
        <w:rPr>
          <w:rStyle w:val="Emphasis"/>
        </w:rPr>
        <w:t>not</w:t>
      </w:r>
      <w:r w:rsidRPr="007F6AA5">
        <w:rPr>
          <w:sz w:val="16"/>
        </w:rPr>
        <w:t xml:space="preserve"> </w:t>
      </w:r>
      <w:r w:rsidRPr="007F6AA5">
        <w:rPr>
          <w:rStyle w:val="StyleUnderline"/>
        </w:rPr>
        <w:t>fill the gap</w:t>
      </w:r>
      <w:r w:rsidRPr="007F6AA5">
        <w:rPr>
          <w:sz w:val="16"/>
        </w:rPr>
        <w:t>.</w:t>
      </w:r>
    </w:p>
    <w:p w14:paraId="1C076CB0" w14:textId="77777777" w:rsidR="00F13B4C" w:rsidRPr="007F6AA5" w:rsidRDefault="00F13B4C" w:rsidP="00F13B4C">
      <w:pPr>
        <w:rPr>
          <w:sz w:val="16"/>
        </w:rPr>
      </w:pPr>
      <w:r w:rsidRPr="00554B8C">
        <w:rPr>
          <w:rStyle w:val="StyleUnderline"/>
        </w:rPr>
        <w:t>Governments</w:t>
      </w:r>
      <w:r w:rsidRPr="007F6AA5">
        <w:rPr>
          <w:sz w:val="16"/>
        </w:rPr>
        <w:t xml:space="preserve"> and businesses </w:t>
      </w:r>
      <w:r w:rsidRPr="00554B8C">
        <w:rPr>
          <w:rStyle w:val="StyleUnderline"/>
          <w:highlight w:val="cyan"/>
        </w:rPr>
        <w:t>must</w:t>
      </w:r>
      <w:r w:rsidRPr="007F6AA5">
        <w:rPr>
          <w:sz w:val="16"/>
        </w:rPr>
        <w:t xml:space="preserve"> therefore </w:t>
      </w:r>
      <w:r w:rsidRPr="007F6AA5">
        <w:rPr>
          <w:rStyle w:val="StyleUnderline"/>
        </w:rPr>
        <w:t xml:space="preserve">seek to </w:t>
      </w:r>
      <w:r w:rsidRPr="00554B8C">
        <w:rPr>
          <w:rStyle w:val="StyleUnderline"/>
          <w:highlight w:val="cyan"/>
        </w:rPr>
        <w:t>create</w:t>
      </w:r>
      <w:r w:rsidRPr="007F6AA5">
        <w:rPr>
          <w:sz w:val="16"/>
        </w:rPr>
        <w:t xml:space="preserve"> the </w:t>
      </w:r>
      <w:r w:rsidRPr="00554B8C">
        <w:rPr>
          <w:rStyle w:val="StyleUnderline"/>
          <w:highlight w:val="cyan"/>
        </w:rPr>
        <w:t>conditions</w:t>
      </w:r>
      <w:r w:rsidRPr="007F6AA5">
        <w:rPr>
          <w:rStyle w:val="StyleUnderline"/>
        </w:rPr>
        <w:t xml:space="preserve"> for</w:t>
      </w:r>
      <w:r w:rsidRPr="007F6AA5">
        <w:rPr>
          <w:sz w:val="16"/>
        </w:rPr>
        <w:t xml:space="preserve"> </w:t>
      </w:r>
      <w:r w:rsidRPr="007F6AA5">
        <w:rPr>
          <w:rStyle w:val="Emphasis"/>
        </w:rPr>
        <w:t>sustained</w:t>
      </w:r>
      <w:r w:rsidRPr="007F6AA5">
        <w:rPr>
          <w:sz w:val="16"/>
        </w:rPr>
        <w:t xml:space="preserve"> </w:t>
      </w:r>
      <w:r w:rsidRPr="007F6AA5">
        <w:rPr>
          <w:rStyle w:val="StyleUnderline"/>
        </w:rPr>
        <w:t>productivity growth</w:t>
      </w:r>
      <w:r w:rsidRPr="007F6AA5">
        <w:rPr>
          <w:sz w:val="16"/>
        </w:rPr>
        <w:t xml:space="preserve"> and prosperity, in particular </w:t>
      </w:r>
      <w:r w:rsidRPr="00554B8C">
        <w:rPr>
          <w:rStyle w:val="StyleUnderline"/>
          <w:highlight w:val="cyan"/>
        </w:rPr>
        <w:t>by facilitating</w:t>
      </w:r>
      <w:r w:rsidRPr="007F6AA5">
        <w:rPr>
          <w:rStyle w:val="StyleUnderline"/>
        </w:rPr>
        <w:t xml:space="preserve"> the</w:t>
      </w:r>
      <w:r w:rsidRPr="007F6AA5">
        <w:rPr>
          <w:sz w:val="16"/>
        </w:rPr>
        <w:t xml:space="preserve"> </w:t>
      </w:r>
      <w:r w:rsidRPr="007F6AA5">
        <w:rPr>
          <w:rStyle w:val="Emphasis"/>
        </w:rPr>
        <w:t>diffusion</w:t>
      </w:r>
      <w:r w:rsidRPr="007F6AA5">
        <w:rPr>
          <w:sz w:val="16"/>
        </w:rPr>
        <w:t xml:space="preserve"> </w:t>
      </w:r>
      <w:r w:rsidRPr="007F6AA5">
        <w:rPr>
          <w:rStyle w:val="StyleUnderline"/>
        </w:rPr>
        <w:t>of</w:t>
      </w:r>
      <w:r w:rsidRPr="007F6AA5">
        <w:rPr>
          <w:sz w:val="16"/>
        </w:rPr>
        <w:t xml:space="preserve"> </w:t>
      </w:r>
      <w:r w:rsidRPr="007F6AA5">
        <w:rPr>
          <w:rStyle w:val="Emphasis"/>
        </w:rPr>
        <w:t>tech</w:t>
      </w:r>
      <w:r w:rsidRPr="007F6AA5">
        <w:rPr>
          <w:sz w:val="16"/>
        </w:rPr>
        <w:t xml:space="preserve">nological and organizational </w:t>
      </w:r>
      <w:r w:rsidRPr="00554B8C">
        <w:rPr>
          <w:rStyle w:val="Emphasis"/>
          <w:highlight w:val="cyan"/>
        </w:rPr>
        <w:t>innovation</w:t>
      </w:r>
      <w:r w:rsidRPr="007F6AA5">
        <w:rPr>
          <w:rStyle w:val="Emphasis"/>
        </w:rPr>
        <w:t>s</w:t>
      </w:r>
      <w:r w:rsidRPr="007F6AA5">
        <w:rPr>
          <w:sz w:val="16"/>
        </w:rPr>
        <w:t xml:space="preserve"> and bolstering consumer demand. Out of a major global crisis could come a major jolt of productivity growth—but only if policymakers and business leaders make the most of this moment.</w:t>
      </w:r>
    </w:p>
    <w:p w14:paraId="63E157BA" w14:textId="77777777" w:rsidR="00F13B4C" w:rsidRPr="001D4813" w:rsidRDefault="00F13B4C" w:rsidP="00F13B4C">
      <w:pPr>
        <w:rPr>
          <w:sz w:val="8"/>
          <w:szCs w:val="8"/>
        </w:rPr>
      </w:pPr>
      <w:r w:rsidRPr="001D4813">
        <w:rPr>
          <w:sz w:val="8"/>
          <w:szCs w:val="8"/>
        </w:rPr>
        <w:t>THE PRODUCTIVITY PARADOX</w:t>
      </w:r>
    </w:p>
    <w:p w14:paraId="56EF78D3" w14:textId="77777777" w:rsidR="00F13B4C" w:rsidRPr="001D4813" w:rsidRDefault="00F13B4C" w:rsidP="00F13B4C">
      <w:pPr>
        <w:rPr>
          <w:sz w:val="8"/>
          <w:szCs w:val="8"/>
        </w:rPr>
      </w:pPr>
      <w:r w:rsidRPr="001D4813">
        <w:rPr>
          <w:sz w:val="8"/>
          <w:szCs w:val="8"/>
        </w:rPr>
        <w:t>The history of productivity growth can be understood as a succession of technological revolutions, from the steam engine to the computer. Each offered the promise of accelerated productivity and economic growth, and each eventually delivered. But there has often been a delay between innovation and adoption, and another between adoption and economic impact. The economist Robert Solow summed up these apparent discrepancies in a 1987 article in The New York Times Book Review, writing, “You can see the computer age everywhere but in the productivity statistics.” His formulation became known as “the Solow paradox.”</w:t>
      </w:r>
    </w:p>
    <w:p w14:paraId="3BFB12F7" w14:textId="77777777" w:rsidR="00F13B4C" w:rsidRPr="001D4813" w:rsidRDefault="00F13B4C" w:rsidP="00F13B4C">
      <w:pPr>
        <w:rPr>
          <w:sz w:val="8"/>
          <w:szCs w:val="8"/>
        </w:rPr>
      </w:pPr>
      <w:r w:rsidRPr="001D4813">
        <w:rPr>
          <w:sz w:val="8"/>
          <w:szCs w:val="8"/>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2A135F2E" w14:textId="77777777" w:rsidR="00F13B4C" w:rsidRPr="001D4813" w:rsidRDefault="00F13B4C" w:rsidP="00F13B4C">
      <w:pPr>
        <w:rPr>
          <w:sz w:val="8"/>
          <w:szCs w:val="8"/>
        </w:rPr>
      </w:pPr>
      <w:r w:rsidRPr="001D4813">
        <w:rPr>
          <w:sz w:val="8"/>
          <w:szCs w:val="8"/>
        </w:rPr>
        <w:t>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big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44372C32" w14:textId="77777777" w:rsidR="00F13B4C" w:rsidRPr="001D4813" w:rsidRDefault="00F13B4C" w:rsidP="00F13B4C">
      <w:pPr>
        <w:rPr>
          <w:sz w:val="8"/>
          <w:szCs w:val="8"/>
        </w:rPr>
      </w:pPr>
      <w:r w:rsidRPr="001D4813">
        <w:rPr>
          <w:sz w:val="8"/>
          <w:szCs w:val="8"/>
        </w:rPr>
        <w:t>But the boom did not last. Between 2005 and 2019, annual productivity growth in the United States fell by more than half, to 1.0 percent. In the aftermath of the 2008 global financial crisis, from 2010 to 2019, it was even lower, at 0.6 percent. Unlike the United States, European countries had not experienced rapid productivity gains in the 1995–2005 period, but they did experience the postcrisis decline. Between 2010 and 2019, annual productivity growth fell below one percent in France, Germany, and the United Kingdom.</w:t>
      </w:r>
    </w:p>
    <w:p w14:paraId="13A754C1" w14:textId="77777777" w:rsidR="00F13B4C" w:rsidRPr="001D4813" w:rsidRDefault="00F13B4C" w:rsidP="00F13B4C">
      <w:pPr>
        <w:rPr>
          <w:sz w:val="8"/>
          <w:szCs w:val="8"/>
        </w:rPr>
      </w:pPr>
      <w:r w:rsidRPr="001D4813">
        <w:rPr>
          <w:sz w:val="8"/>
          <w:szCs w:val="8"/>
        </w:rPr>
        <w:t>The Solow paradox was back. After a decade of rapid productivity gains, the information technology revolution had reached a point of diminishing returns. But the next wave of technology—the digitization of processes, big data and analytics, cloud computing, the Internet of Things—was not yet ready to fill the gap. Despite early breakthroughs in image recognition and natural language processing, few firms had begun to make use of artificial intelligence technologies, and digitization was proceeding slowly. We estimated, based on a sector-by-sector assessment, that in 2015, the United States had reached only 18 percent of its digital potential and Europe had reached only 12 percent. Moreover, a gap had opened up between the firms that were digital leaders and those that were digital laggards—a gap that other researchers found was correlated with a gap in labor productivity.</w:t>
      </w:r>
    </w:p>
    <w:p w14:paraId="156B3ABF" w14:textId="77777777" w:rsidR="00F13B4C" w:rsidRPr="001D4813" w:rsidRDefault="00F13B4C" w:rsidP="00F13B4C">
      <w:pPr>
        <w:rPr>
          <w:sz w:val="8"/>
          <w:szCs w:val="8"/>
        </w:rPr>
      </w:pPr>
      <w:r w:rsidRPr="001D4813">
        <w:rPr>
          <w:sz w:val="8"/>
          <w:szCs w:val="8"/>
        </w:rPr>
        <w:t>This gap in technology adoption was widening at a time of weak consumer demand for goods and services, in large part due to the aftereffects of the financial crisis. Firms scaled back their investments, and fewer new businesses were created. Making matters worse, the share of income that flowed to top earners and the owners of capital increased, while the share that went to labor decreased, further weakening demand.</w:t>
      </w:r>
    </w:p>
    <w:p w14:paraId="4DB96191" w14:textId="77777777" w:rsidR="00F13B4C" w:rsidRPr="001D4813" w:rsidRDefault="00F13B4C" w:rsidP="00F13B4C">
      <w:pPr>
        <w:rPr>
          <w:sz w:val="8"/>
          <w:szCs w:val="8"/>
        </w:rPr>
      </w:pPr>
      <w:r w:rsidRPr="001D4813">
        <w:rPr>
          <w:sz w:val="8"/>
          <w:szCs w:val="8"/>
        </w:rPr>
        <w:t>Across the United States and Europe, the vast majority of sectors experienced declines in productivity growth. Only four percent of all sectors recorded productivity jumps in 2014, compared with an average of 18 percent of sectors that achieved substantial increases in productivity in the previous two decades. Growth in gross value added—a measure of a firm’s or a sector’s contribution to GDP—declined from 3.4 percent annually between 1995 and 2005 to 1.8 percent between 2005 and 2019. Growth in hours worked remained roughly unchanged, at 0.7 percent, throughout both periods.</w:t>
      </w:r>
    </w:p>
    <w:p w14:paraId="5BE0C9A5" w14:textId="77777777" w:rsidR="00F13B4C" w:rsidRPr="001D4813" w:rsidRDefault="00F13B4C" w:rsidP="00F13B4C">
      <w:pPr>
        <w:rPr>
          <w:sz w:val="8"/>
          <w:szCs w:val="8"/>
        </w:rPr>
      </w:pPr>
      <w:r w:rsidRPr="001D4813">
        <w:rPr>
          <w:sz w:val="8"/>
          <w:szCs w:val="8"/>
        </w:rPr>
        <w:t>These two very different periods of economic activity in the United States reveal much about the underpinnings of productivity growth. It stems first and foremost from the widespread adoption of technological innovations, especially general-purpose technologies such as electricity and the Internet. But it also stems from the managerial innovation and reorganization of functions and tasks that occur when firms adopt new technologies. Both of these processes must spur leaps in productivity growth in many sectors, or at least in a few large ones, so that productivity jumps in the economy as a whole. Finally, adoption and reorganization within and across sectors must be driven by competition, which incentivizes firms to innovate and helps spur technological diffusion.</w:t>
      </w:r>
    </w:p>
    <w:p w14:paraId="59A4B434" w14:textId="77777777" w:rsidR="00F13B4C" w:rsidRPr="001D4813" w:rsidRDefault="00F13B4C" w:rsidP="00F13B4C">
      <w:pPr>
        <w:rPr>
          <w:sz w:val="8"/>
          <w:szCs w:val="8"/>
        </w:rPr>
      </w:pPr>
      <w:r w:rsidRPr="001D4813">
        <w:rPr>
          <w:sz w:val="8"/>
          <w:szCs w:val="8"/>
        </w:rPr>
        <w:t>Not all productivity growth is created equal, however. Productivity growth can be achieved through gains in the volume or value of outputs for a given number of hours worked, or it can come about as a result of a reduction in hours worked for a given output. Often both happen at the same time. But it is when the former exceeds the latter that a virtuous cycle is created in which innovation and investment generate growth in employment and wages, which in turn generates demand for increased (or more valuable) output. This is what happened during the period from 1995 to 2005. When the latter source of productivity growth exceeds the former, however, a vicious cycle results in which firms reduce labor costs faster than they grow the volume or value of their outputs, which in turn puts pressure on employment and incomes.</w:t>
      </w:r>
    </w:p>
    <w:p w14:paraId="1EA212FF" w14:textId="77777777" w:rsidR="00F13B4C" w:rsidRPr="001D4813" w:rsidRDefault="00F13B4C" w:rsidP="00F13B4C">
      <w:pPr>
        <w:rPr>
          <w:sz w:val="8"/>
          <w:szCs w:val="8"/>
        </w:rPr>
      </w:pPr>
      <w:r w:rsidRPr="001D4813">
        <w:rPr>
          <w:sz w:val="8"/>
          <w:szCs w:val="8"/>
        </w:rPr>
        <w:t>POST-PANDEMIC POTENTIAL</w:t>
      </w:r>
    </w:p>
    <w:p w14:paraId="4ABF8DE3" w14:textId="77777777" w:rsidR="00F13B4C" w:rsidRPr="00E270E5" w:rsidRDefault="00F13B4C" w:rsidP="00F13B4C">
      <w:pPr>
        <w:rPr>
          <w:sz w:val="16"/>
        </w:rPr>
      </w:pPr>
      <w:r w:rsidRPr="00E270E5">
        <w:rPr>
          <w:sz w:val="16"/>
        </w:rPr>
        <w:t xml:space="preserve">The </w:t>
      </w:r>
      <w:r w:rsidRPr="001F241F">
        <w:rPr>
          <w:rStyle w:val="StyleUnderline"/>
        </w:rPr>
        <w:t>pandemic</w:t>
      </w:r>
      <w:r w:rsidRPr="00E270E5">
        <w:rPr>
          <w:sz w:val="16"/>
        </w:rPr>
        <w:t xml:space="preserve"> has </w:t>
      </w:r>
      <w:r w:rsidRPr="001F241F">
        <w:rPr>
          <w:rStyle w:val="Emphasis"/>
        </w:rPr>
        <w:t>primed</w:t>
      </w:r>
      <w:r w:rsidRPr="00E270E5">
        <w:rPr>
          <w:sz w:val="16"/>
        </w:rPr>
        <w:t xml:space="preserve"> </w:t>
      </w:r>
      <w:r w:rsidRPr="001F241F">
        <w:rPr>
          <w:rStyle w:val="StyleUnderline"/>
        </w:rPr>
        <w:t>advanced economies for</w:t>
      </w:r>
      <w:r w:rsidRPr="00E270E5">
        <w:rPr>
          <w:sz w:val="16"/>
        </w:rPr>
        <w:t xml:space="preserve"> another period of </w:t>
      </w:r>
      <w:r w:rsidRPr="001F241F">
        <w:rPr>
          <w:rStyle w:val="Emphasis"/>
        </w:rPr>
        <w:t>rapid productivity growth</w:t>
      </w:r>
      <w:r w:rsidRPr="00E270E5">
        <w:rPr>
          <w:sz w:val="16"/>
        </w:rPr>
        <w:t xml:space="preserve">. </w:t>
      </w:r>
      <w:r w:rsidRPr="001F241F">
        <w:rPr>
          <w:rStyle w:val="StyleUnderline"/>
        </w:rPr>
        <w:t>It is</w:t>
      </w:r>
      <w:r w:rsidRPr="00E270E5">
        <w:rPr>
          <w:sz w:val="16"/>
        </w:rPr>
        <w:t xml:space="preserve"> </w:t>
      </w:r>
      <w:r w:rsidRPr="001F241F">
        <w:rPr>
          <w:rStyle w:val="Emphasis"/>
        </w:rPr>
        <w:t>too early</w:t>
      </w:r>
      <w:r w:rsidRPr="00E270E5">
        <w:rPr>
          <w:sz w:val="16"/>
        </w:rPr>
        <w:t xml:space="preserve"> </w:t>
      </w:r>
      <w:r w:rsidRPr="001F241F">
        <w:rPr>
          <w:rStyle w:val="StyleUnderline"/>
        </w:rPr>
        <w:t>to say</w:t>
      </w:r>
      <w:r w:rsidRPr="00E270E5">
        <w:rPr>
          <w:sz w:val="16"/>
        </w:rPr>
        <w:t xml:space="preserve"> for sure </w:t>
      </w:r>
      <w:r w:rsidRPr="001F241F">
        <w:rPr>
          <w:rStyle w:val="StyleUnderline"/>
        </w:rPr>
        <w:t>whether</w:t>
      </w:r>
      <w:r w:rsidRPr="00E270E5">
        <w:rPr>
          <w:sz w:val="16"/>
        </w:rPr>
        <w:t xml:space="preserve"> such </w:t>
      </w:r>
      <w:r w:rsidRPr="001F241F">
        <w:rPr>
          <w:rStyle w:val="StyleUnderline"/>
        </w:rPr>
        <w:t>growth will be the product of a</w:t>
      </w:r>
      <w:r w:rsidRPr="00E270E5">
        <w:rPr>
          <w:sz w:val="16"/>
        </w:rPr>
        <w:t xml:space="preserve"> </w:t>
      </w:r>
      <w:r w:rsidRPr="001F241F">
        <w:rPr>
          <w:rStyle w:val="Emphasis"/>
        </w:rPr>
        <w:t>virtuous</w:t>
      </w:r>
      <w:r w:rsidRPr="00E270E5">
        <w:rPr>
          <w:sz w:val="16"/>
        </w:rPr>
        <w:t xml:space="preserve"> </w:t>
      </w:r>
      <w:r w:rsidRPr="001F241F">
        <w:rPr>
          <w:rStyle w:val="StyleUnderline"/>
        </w:rPr>
        <w:t>or</w:t>
      </w:r>
      <w:r w:rsidRPr="00E270E5">
        <w:rPr>
          <w:sz w:val="16"/>
        </w:rPr>
        <w:t xml:space="preserve"> a </w:t>
      </w:r>
      <w:r w:rsidRPr="001F241F">
        <w:rPr>
          <w:rStyle w:val="Emphasis"/>
        </w:rPr>
        <w:t>vicious</w:t>
      </w:r>
      <w:r w:rsidRPr="00E270E5">
        <w:rPr>
          <w:sz w:val="16"/>
        </w:rPr>
        <w:t xml:space="preserve"> </w:t>
      </w:r>
      <w:r w:rsidRPr="001F241F">
        <w:rPr>
          <w:rStyle w:val="StyleUnderline"/>
        </w:rPr>
        <w:t>cycle, but signs point to the former</w:t>
      </w:r>
      <w:r w:rsidRPr="00E270E5">
        <w:rPr>
          <w:sz w:val="16"/>
        </w:rPr>
        <w:t xml:space="preserve">.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w:t>
      </w:r>
      <w:r w:rsidRPr="001F241F">
        <w:rPr>
          <w:rStyle w:val="StyleUnderline"/>
        </w:rPr>
        <w:t>shifting</w:t>
      </w:r>
      <w:r w:rsidRPr="00E270E5">
        <w:rPr>
          <w:sz w:val="16"/>
        </w:rPr>
        <w:t xml:space="preserve"> their </w:t>
      </w:r>
      <w:r w:rsidRPr="001F241F">
        <w:rPr>
          <w:rStyle w:val="StyleUnderline"/>
        </w:rPr>
        <w:t>businesses to</w:t>
      </w:r>
      <w:r w:rsidRPr="00E270E5">
        <w:rPr>
          <w:sz w:val="16"/>
        </w:rPr>
        <w:t xml:space="preserve"> </w:t>
      </w:r>
      <w:r w:rsidRPr="001F241F">
        <w:rPr>
          <w:rStyle w:val="Emphasis"/>
        </w:rPr>
        <w:t>online channels</w:t>
      </w:r>
      <w:r w:rsidRPr="00E270E5">
        <w:rPr>
          <w:sz w:val="16"/>
        </w:rPr>
        <w:t xml:space="preserve">, since roughly 60 percent of the firms we surveyed </w:t>
      </w:r>
      <w:r w:rsidRPr="001F241F">
        <w:rPr>
          <w:rStyle w:val="StyleUnderline"/>
        </w:rPr>
        <w:t>experienced a</w:t>
      </w:r>
      <w:r w:rsidRPr="00E270E5">
        <w:rPr>
          <w:sz w:val="16"/>
        </w:rPr>
        <w:t xml:space="preserve"> </w:t>
      </w:r>
      <w:r w:rsidRPr="001F241F">
        <w:rPr>
          <w:rStyle w:val="Emphasis"/>
        </w:rPr>
        <w:t>significant</w:t>
      </w:r>
      <w:r w:rsidRPr="00E270E5">
        <w:rPr>
          <w:sz w:val="16"/>
        </w:rPr>
        <w:t xml:space="preserve"> </w:t>
      </w:r>
      <w:r w:rsidRPr="001F241F">
        <w:rPr>
          <w:rStyle w:val="StyleUnderline"/>
        </w:rPr>
        <w:t>increase in customer demand for</w:t>
      </w:r>
      <w:r w:rsidRPr="00E270E5">
        <w:rPr>
          <w:sz w:val="16"/>
        </w:rPr>
        <w:t xml:space="preserve"> </w:t>
      </w:r>
      <w:r w:rsidRPr="001F241F">
        <w:rPr>
          <w:rStyle w:val="Emphasis"/>
        </w:rPr>
        <w:t>online</w:t>
      </w:r>
      <w:r w:rsidRPr="00E270E5">
        <w:rPr>
          <w:sz w:val="16"/>
        </w:rPr>
        <w:t xml:space="preserve"> </w:t>
      </w:r>
      <w:r w:rsidRPr="001F241F">
        <w:rPr>
          <w:rStyle w:val="StyleUnderline"/>
        </w:rPr>
        <w:t>goods and services</w:t>
      </w:r>
      <w:r w:rsidRPr="00E270E5">
        <w:rPr>
          <w:sz w:val="16"/>
        </w:rPr>
        <w:t xml:space="preserve"> as a result of the pandemic.</w:t>
      </w:r>
    </w:p>
    <w:p w14:paraId="31B321B8" w14:textId="77777777" w:rsidR="00F13B4C" w:rsidRPr="00E270E5" w:rsidRDefault="00F13B4C" w:rsidP="00F13B4C">
      <w:pPr>
        <w:rPr>
          <w:sz w:val="16"/>
        </w:rPr>
      </w:pPr>
      <w:r w:rsidRPr="00E270E5">
        <w:rPr>
          <w:sz w:val="16"/>
        </w:rPr>
        <w:t xml:space="preserve">Before the pandemic, e-commerce was forecast to account for less than a quarter of all U.S. retail sales by 2024. But during the first two months of the COVID-19 crisis, </w:t>
      </w:r>
      <w:r w:rsidRPr="001F241F">
        <w:rPr>
          <w:rStyle w:val="StyleUnderline"/>
        </w:rPr>
        <w:t>e-commerce’s share of retail sales</w:t>
      </w:r>
      <w:r w:rsidRPr="00E270E5">
        <w:rPr>
          <w:sz w:val="16"/>
        </w:rPr>
        <w:t xml:space="preserve"> more than </w:t>
      </w:r>
      <w:r w:rsidRPr="001F241F">
        <w:rPr>
          <w:rStyle w:val="Emphasis"/>
        </w:rPr>
        <w:t>doubled</w:t>
      </w:r>
      <w:r w:rsidRPr="00E270E5">
        <w:rPr>
          <w:sz w:val="16"/>
        </w:rPr>
        <w:t xml:space="preserve">, </w:t>
      </w:r>
      <w:r w:rsidRPr="001F241F">
        <w:rPr>
          <w:rStyle w:val="StyleUnderline"/>
        </w:rPr>
        <w:t>from</w:t>
      </w:r>
      <w:r w:rsidRPr="00E270E5">
        <w:rPr>
          <w:sz w:val="16"/>
        </w:rPr>
        <w:t xml:space="preserve"> </w:t>
      </w:r>
      <w:r w:rsidRPr="001F241F">
        <w:rPr>
          <w:rStyle w:val="Emphasis"/>
        </w:rPr>
        <w:t>16 percent to 33 percent</w:t>
      </w:r>
      <w:r w:rsidRPr="00E270E5">
        <w:rPr>
          <w:sz w:val="16"/>
        </w:rPr>
        <w:t xml:space="preserve">. And that growth did not just reflect brick-and-mortar firms setting up shop online for the first time. </w:t>
      </w:r>
      <w:r w:rsidRPr="001F241F">
        <w:rPr>
          <w:rStyle w:val="StyleUnderline"/>
        </w:rPr>
        <w:t>Firms that were</w:t>
      </w:r>
      <w:r w:rsidRPr="00E270E5">
        <w:rPr>
          <w:sz w:val="16"/>
        </w:rPr>
        <w:t xml:space="preserve"> </w:t>
      </w:r>
      <w:r w:rsidRPr="001F241F">
        <w:rPr>
          <w:rStyle w:val="Emphasis"/>
        </w:rPr>
        <w:t>already</w:t>
      </w:r>
      <w:r w:rsidRPr="00E270E5">
        <w:rPr>
          <w:sz w:val="16"/>
        </w:rPr>
        <w:t xml:space="preserve"> highly </w:t>
      </w:r>
      <w:r w:rsidRPr="001F241F">
        <w:rPr>
          <w:rStyle w:val="StyleUnderline"/>
        </w:rPr>
        <w:t>digitized</w:t>
      </w:r>
      <w:r w:rsidRPr="00E270E5">
        <w:rPr>
          <w:sz w:val="16"/>
        </w:rPr>
        <w:t xml:space="preserve"> before the pandemic significantly </w:t>
      </w:r>
      <w:r w:rsidRPr="001F241F">
        <w:rPr>
          <w:rStyle w:val="StyleUnderline"/>
        </w:rPr>
        <w:t>expanded their online capabilities to meet the surge in demand</w:t>
      </w:r>
      <w:r w:rsidRPr="00E270E5">
        <w:rPr>
          <w:sz w:val="16"/>
        </w:rPr>
        <w:t>. They also reorganized their operations, including their logistics, to complement what they were doing digitally—for example, by expanding their direct-to-home delivery capabilities.</w:t>
      </w:r>
    </w:p>
    <w:p w14:paraId="40216B08" w14:textId="77777777" w:rsidR="00F13B4C" w:rsidRPr="001D4813" w:rsidRDefault="00F13B4C" w:rsidP="00F13B4C">
      <w:pPr>
        <w:rPr>
          <w:sz w:val="16"/>
          <w:szCs w:val="16"/>
        </w:rPr>
      </w:pPr>
      <w:r w:rsidRPr="001D4813">
        <w:rPr>
          <w:sz w:val="16"/>
          <w:szCs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5D13EDEB" w14:textId="77777777" w:rsidR="00F13B4C" w:rsidRPr="00E270E5" w:rsidRDefault="00F13B4C" w:rsidP="00F13B4C">
      <w:pPr>
        <w:rPr>
          <w:sz w:val="16"/>
        </w:rPr>
      </w:pPr>
      <w:r w:rsidRPr="00E270E5">
        <w:rPr>
          <w:sz w:val="16"/>
        </w:rPr>
        <w:t xml:space="preserve">But </w:t>
      </w:r>
      <w:r w:rsidRPr="001F241F">
        <w:rPr>
          <w:rStyle w:val="StyleUnderline"/>
        </w:rPr>
        <w:t>even as the</w:t>
      </w:r>
      <w:r w:rsidRPr="00E270E5">
        <w:rPr>
          <w:sz w:val="16"/>
        </w:rPr>
        <w:t xml:space="preserve"> </w:t>
      </w:r>
      <w:r w:rsidRPr="001F241F">
        <w:rPr>
          <w:rStyle w:val="Emphasis"/>
        </w:rPr>
        <w:t>arrival of vaccines</w:t>
      </w:r>
      <w:r w:rsidRPr="00E270E5">
        <w:rPr>
          <w:sz w:val="16"/>
        </w:rPr>
        <w:t xml:space="preserve"> has </w:t>
      </w:r>
      <w:r w:rsidRPr="001F241F">
        <w:rPr>
          <w:rStyle w:val="StyleUnderline"/>
        </w:rPr>
        <w:t>made it possible to imagine a</w:t>
      </w:r>
      <w:r w:rsidRPr="00E270E5">
        <w:rPr>
          <w:sz w:val="16"/>
        </w:rPr>
        <w:t xml:space="preserve"> </w:t>
      </w:r>
      <w:r w:rsidRPr="001F241F">
        <w:rPr>
          <w:rStyle w:val="Emphasis"/>
        </w:rPr>
        <w:t>return</w:t>
      </w:r>
      <w:r w:rsidRPr="00E270E5">
        <w:rPr>
          <w:sz w:val="16"/>
        </w:rPr>
        <w:t xml:space="preserve"> </w:t>
      </w:r>
      <w:r w:rsidRPr="001F241F">
        <w:rPr>
          <w:rStyle w:val="StyleUnderline"/>
        </w:rPr>
        <w:t>to relative normalcy</w:t>
      </w:r>
      <w:r w:rsidRPr="00E270E5">
        <w:rPr>
          <w:sz w:val="16"/>
        </w:rPr>
        <w:t xml:space="preserve"> in parts of the developed world, </w:t>
      </w:r>
      <w:r w:rsidRPr="001F241F">
        <w:rPr>
          <w:rStyle w:val="StyleUnderline"/>
        </w:rPr>
        <w:t>continued</w:t>
      </w:r>
      <w:r w:rsidRPr="00E270E5">
        <w:rPr>
          <w:sz w:val="16"/>
        </w:rPr>
        <w:t xml:space="preserve"> </w:t>
      </w:r>
      <w:r w:rsidRPr="001F241F">
        <w:rPr>
          <w:rStyle w:val="Emphasis"/>
        </w:rPr>
        <w:t>digitization</w:t>
      </w:r>
      <w:r w:rsidRPr="00E270E5">
        <w:rPr>
          <w:sz w:val="16"/>
        </w:rPr>
        <w:t xml:space="preserve"> </w:t>
      </w:r>
      <w:r w:rsidRPr="001F241F">
        <w:rPr>
          <w:rStyle w:val="StyleUnderline"/>
        </w:rPr>
        <w:t>and the adoption of</w:t>
      </w:r>
      <w:r w:rsidRPr="00E270E5">
        <w:rPr>
          <w:sz w:val="16"/>
        </w:rPr>
        <w:t xml:space="preserve"> </w:t>
      </w:r>
      <w:r w:rsidRPr="001F241F">
        <w:rPr>
          <w:rStyle w:val="Emphasis"/>
        </w:rPr>
        <w:t>other technological innovations</w:t>
      </w:r>
      <w:r w:rsidRPr="00E270E5">
        <w:rPr>
          <w:sz w:val="16"/>
        </w:rPr>
        <w:t xml:space="preserve"> </w:t>
      </w:r>
      <w:r w:rsidRPr="001F241F">
        <w:rPr>
          <w:rStyle w:val="StyleUnderline"/>
        </w:rPr>
        <w:t>promise to deliver still more productivity gains</w:t>
      </w:r>
      <w:r w:rsidRPr="00E270E5">
        <w:rPr>
          <w:sz w:val="16"/>
        </w:rPr>
        <w:t xml:space="preserve">. The largest of these </w:t>
      </w:r>
      <w:r w:rsidRPr="00554B8C">
        <w:rPr>
          <w:rStyle w:val="StyleUnderline"/>
          <w:highlight w:val="cyan"/>
        </w:rPr>
        <w:t>gains</w:t>
      </w:r>
      <w:r w:rsidRPr="00E270E5">
        <w:rPr>
          <w:sz w:val="16"/>
        </w:rPr>
        <w:t xml:space="preserve">—roughly an additional two percentage points per year—could </w:t>
      </w:r>
      <w:r w:rsidRPr="00554B8C">
        <w:rPr>
          <w:rStyle w:val="StyleUnderline"/>
          <w:highlight w:val="cyan"/>
        </w:rPr>
        <w:t>come in</w:t>
      </w:r>
      <w:r w:rsidRPr="001F241F">
        <w:rPr>
          <w:rStyle w:val="StyleUnderline"/>
        </w:rPr>
        <w:t xml:space="preserve"> the</w:t>
      </w:r>
      <w:r w:rsidRPr="00E270E5">
        <w:rPr>
          <w:sz w:val="16"/>
        </w:rPr>
        <w:t xml:space="preserve"> </w:t>
      </w:r>
      <w:r w:rsidRPr="00554B8C">
        <w:rPr>
          <w:rStyle w:val="Emphasis"/>
          <w:highlight w:val="cyan"/>
        </w:rPr>
        <w:t>health-care</w:t>
      </w:r>
      <w:r w:rsidRPr="00554B8C">
        <w:rPr>
          <w:sz w:val="16"/>
          <w:highlight w:val="cyan"/>
        </w:rPr>
        <w:t xml:space="preserve">, </w:t>
      </w:r>
      <w:r w:rsidRPr="00554B8C">
        <w:rPr>
          <w:rStyle w:val="Emphasis"/>
          <w:highlight w:val="cyan"/>
        </w:rPr>
        <w:t>construction</w:t>
      </w:r>
      <w:r w:rsidRPr="00554B8C">
        <w:rPr>
          <w:sz w:val="16"/>
          <w:highlight w:val="cyan"/>
        </w:rPr>
        <w:t xml:space="preserve">, </w:t>
      </w:r>
      <w:r w:rsidRPr="00554B8C">
        <w:rPr>
          <w:rStyle w:val="Emphasis"/>
          <w:highlight w:val="cyan"/>
        </w:rPr>
        <w:t>info</w:t>
      </w:r>
      <w:r w:rsidRPr="00E270E5">
        <w:rPr>
          <w:sz w:val="16"/>
        </w:rPr>
        <w:t xml:space="preserve">rmation </w:t>
      </w:r>
      <w:r w:rsidRPr="00554B8C">
        <w:rPr>
          <w:rStyle w:val="Emphasis"/>
          <w:highlight w:val="cyan"/>
        </w:rPr>
        <w:t>tech</w:t>
      </w:r>
      <w:r w:rsidRPr="00E270E5">
        <w:rPr>
          <w:sz w:val="16"/>
        </w:rPr>
        <w:t xml:space="preserve">nology, </w:t>
      </w:r>
      <w:r w:rsidRPr="00554B8C">
        <w:rPr>
          <w:rStyle w:val="Emphasis"/>
          <w:highlight w:val="cyan"/>
        </w:rPr>
        <w:t>retail</w:t>
      </w:r>
      <w:r w:rsidRPr="00554B8C">
        <w:rPr>
          <w:sz w:val="16"/>
          <w:highlight w:val="cyan"/>
        </w:rPr>
        <w:t xml:space="preserve">, </w:t>
      </w:r>
      <w:r w:rsidRPr="00554B8C">
        <w:rPr>
          <w:rStyle w:val="Emphasis"/>
          <w:highlight w:val="cyan"/>
        </w:rPr>
        <w:t>pharma</w:t>
      </w:r>
      <w:r w:rsidRPr="00E270E5">
        <w:rPr>
          <w:sz w:val="16"/>
        </w:rPr>
        <w:t xml:space="preserve">ceutical, </w:t>
      </w:r>
      <w:r w:rsidRPr="00554B8C">
        <w:rPr>
          <w:rStyle w:val="StyleUnderline"/>
        </w:rPr>
        <w:t>and</w:t>
      </w:r>
      <w:r w:rsidRPr="00554B8C">
        <w:rPr>
          <w:sz w:val="16"/>
        </w:rPr>
        <w:t xml:space="preserve"> </w:t>
      </w:r>
      <w:r w:rsidRPr="00554B8C">
        <w:rPr>
          <w:rStyle w:val="Emphasis"/>
          <w:highlight w:val="cyan"/>
        </w:rPr>
        <w:t>banking</w:t>
      </w:r>
      <w:r w:rsidRPr="00E270E5">
        <w:rPr>
          <w:sz w:val="16"/>
        </w:rPr>
        <w:t xml:space="preserve"> </w:t>
      </w:r>
      <w:r w:rsidRPr="001F241F">
        <w:rPr>
          <w:rStyle w:val="StyleUnderline"/>
        </w:rPr>
        <w:t>sectors</w:t>
      </w:r>
      <w:r w:rsidRPr="00E270E5">
        <w:rPr>
          <w:sz w:val="16"/>
        </w:rPr>
        <w:t xml:space="preserve">.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w:t>
      </w:r>
      <w:r w:rsidRPr="00554B8C">
        <w:rPr>
          <w:rStyle w:val="StyleUnderline"/>
        </w:rPr>
        <w:t>Other sectors, including</w:t>
      </w:r>
      <w:r w:rsidRPr="00E270E5">
        <w:rPr>
          <w:sz w:val="16"/>
        </w:rPr>
        <w:t xml:space="preserve"> </w:t>
      </w:r>
      <w:r w:rsidRPr="00554B8C">
        <w:rPr>
          <w:rStyle w:val="Emphasis"/>
          <w:highlight w:val="cyan"/>
        </w:rPr>
        <w:t>auto</w:t>
      </w:r>
      <w:r w:rsidRPr="001F241F">
        <w:rPr>
          <w:rStyle w:val="Emphasis"/>
        </w:rPr>
        <w:t>motive</w:t>
      </w:r>
      <w:r w:rsidRPr="00E270E5">
        <w:rPr>
          <w:sz w:val="16"/>
        </w:rPr>
        <w:t xml:space="preserve">, </w:t>
      </w:r>
      <w:r w:rsidRPr="00554B8C">
        <w:rPr>
          <w:rStyle w:val="Emphasis"/>
          <w:highlight w:val="cyan"/>
        </w:rPr>
        <w:t>travel</w:t>
      </w:r>
      <w:r w:rsidRPr="00554B8C">
        <w:rPr>
          <w:sz w:val="16"/>
          <w:highlight w:val="cyan"/>
        </w:rPr>
        <w:t xml:space="preserve">, </w:t>
      </w:r>
      <w:r w:rsidRPr="00554B8C">
        <w:rPr>
          <w:rStyle w:val="StyleUnderline"/>
          <w:highlight w:val="cyan"/>
        </w:rPr>
        <w:t>and</w:t>
      </w:r>
      <w:r w:rsidRPr="00554B8C">
        <w:rPr>
          <w:sz w:val="16"/>
          <w:highlight w:val="cyan"/>
        </w:rPr>
        <w:t xml:space="preserve"> </w:t>
      </w:r>
      <w:r w:rsidRPr="00554B8C">
        <w:rPr>
          <w:rStyle w:val="Emphasis"/>
          <w:highlight w:val="cyan"/>
        </w:rPr>
        <w:t>logistics</w:t>
      </w:r>
      <w:r w:rsidRPr="00E270E5">
        <w:rPr>
          <w:sz w:val="16"/>
        </w:rPr>
        <w:t xml:space="preserve">, </w:t>
      </w:r>
      <w:r w:rsidRPr="001F241F">
        <w:rPr>
          <w:rStyle w:val="StyleUnderline"/>
        </w:rPr>
        <w:t>show</w:t>
      </w:r>
      <w:r w:rsidRPr="00E270E5">
        <w:rPr>
          <w:sz w:val="16"/>
        </w:rPr>
        <w:t xml:space="preserve"> less—but still </w:t>
      </w:r>
      <w:r w:rsidRPr="001F241F">
        <w:rPr>
          <w:rStyle w:val="Emphasis"/>
        </w:rPr>
        <w:t>substantial</w:t>
      </w:r>
      <w:r w:rsidRPr="00E270E5">
        <w:rPr>
          <w:sz w:val="16"/>
        </w:rPr>
        <w:t>—</w:t>
      </w:r>
      <w:r w:rsidRPr="001F241F">
        <w:rPr>
          <w:rStyle w:val="StyleUnderline"/>
        </w:rPr>
        <w:t>potential for productivity growth as a result</w:t>
      </w:r>
      <w:r w:rsidRPr="00E270E5">
        <w:rPr>
          <w:sz w:val="16"/>
        </w:rPr>
        <w:t xml:space="preserve"> of more flexible task scheduling, leaner operations, and smarter procurement.</w:t>
      </w:r>
    </w:p>
    <w:p w14:paraId="609B2C4E" w14:textId="77777777" w:rsidR="00F13B4C" w:rsidRPr="00E270E5" w:rsidRDefault="00F13B4C" w:rsidP="00F13B4C">
      <w:pPr>
        <w:rPr>
          <w:sz w:val="16"/>
        </w:rPr>
      </w:pPr>
      <w:r w:rsidRPr="00E270E5">
        <w:rPr>
          <w:sz w:val="16"/>
        </w:rPr>
        <w:t xml:space="preserve">Overall, </w:t>
      </w:r>
      <w:r w:rsidRPr="001F241F">
        <w:rPr>
          <w:rStyle w:val="StyleUnderline"/>
        </w:rPr>
        <w:t>these innovations</w:t>
      </w:r>
      <w:r w:rsidRPr="00E270E5">
        <w:rPr>
          <w:sz w:val="16"/>
        </w:rPr>
        <w:t xml:space="preserve"> and organizational changes </w:t>
      </w:r>
      <w:r w:rsidRPr="001F241F">
        <w:rPr>
          <w:rStyle w:val="StyleUnderline"/>
        </w:rPr>
        <w:t>could</w:t>
      </w:r>
      <w:r w:rsidRPr="00E270E5">
        <w:rPr>
          <w:sz w:val="16"/>
        </w:rPr>
        <w:t xml:space="preserve"> </w:t>
      </w:r>
      <w:r w:rsidRPr="001F241F">
        <w:rPr>
          <w:rStyle w:val="Emphasis"/>
        </w:rPr>
        <w:t>accelerate</w:t>
      </w:r>
      <w:r w:rsidRPr="00E270E5">
        <w:rPr>
          <w:sz w:val="16"/>
        </w:rPr>
        <w:t xml:space="preserve"> </w:t>
      </w:r>
      <w:r w:rsidRPr="001F241F">
        <w:rPr>
          <w:rStyle w:val="StyleUnderline"/>
        </w:rPr>
        <w:t>productivity growth</w:t>
      </w:r>
      <w:r w:rsidRPr="00E270E5">
        <w:rPr>
          <w:sz w:val="16"/>
        </w:rPr>
        <w:t xml:space="preserve"> by around one percentage point per year between now and 2024 </w:t>
      </w:r>
      <w:r w:rsidRPr="001F241F">
        <w:rPr>
          <w:rStyle w:val="StyleUnderline"/>
        </w:rPr>
        <w:t>in the</w:t>
      </w:r>
      <w:r w:rsidRPr="00E270E5">
        <w:rPr>
          <w:sz w:val="16"/>
        </w:rPr>
        <w:t xml:space="preserve"> </w:t>
      </w:r>
      <w:r w:rsidRPr="001F241F">
        <w:rPr>
          <w:rStyle w:val="Emphasis"/>
        </w:rPr>
        <w:t>U</w:t>
      </w:r>
      <w:r w:rsidRPr="00E270E5">
        <w:rPr>
          <w:sz w:val="16"/>
        </w:rPr>
        <w:t xml:space="preserve">nited </w:t>
      </w:r>
      <w:r w:rsidRPr="001F241F">
        <w:rPr>
          <w:rStyle w:val="Emphasis"/>
        </w:rPr>
        <w:t>S</w:t>
      </w:r>
      <w:r w:rsidRPr="00E270E5">
        <w:rPr>
          <w:sz w:val="16"/>
        </w:rPr>
        <w:t xml:space="preserve">tates and the six large European economies that we analyzed (France, Germany, Italy, Spain, Sweden, and the United Kingdom). This </w:t>
      </w:r>
      <w:r w:rsidRPr="00554B8C">
        <w:rPr>
          <w:rStyle w:val="StyleUnderline"/>
          <w:highlight w:val="cyan"/>
        </w:rPr>
        <w:t>gain</w:t>
      </w:r>
      <w:r w:rsidRPr="001F241F">
        <w:rPr>
          <w:rStyle w:val="StyleUnderline"/>
        </w:rPr>
        <w:t xml:space="preserve"> would </w:t>
      </w:r>
      <w:r w:rsidRPr="00554B8C">
        <w:rPr>
          <w:rStyle w:val="StyleUnderline"/>
          <w:highlight w:val="cyan"/>
        </w:rPr>
        <w:t>result in</w:t>
      </w:r>
      <w:r w:rsidRPr="001F241F">
        <w:rPr>
          <w:rStyle w:val="StyleUnderline"/>
        </w:rPr>
        <w:t xml:space="preserve"> a productivity </w:t>
      </w:r>
      <w:r w:rsidRPr="00554B8C">
        <w:rPr>
          <w:rStyle w:val="StyleUnderline"/>
          <w:highlight w:val="cyan"/>
        </w:rPr>
        <w:t>growth</w:t>
      </w:r>
      <w:r w:rsidRPr="001F241F">
        <w:rPr>
          <w:rStyle w:val="StyleUnderline"/>
        </w:rPr>
        <w:t xml:space="preserve"> rate</w:t>
      </w:r>
      <w:r w:rsidRPr="00E270E5">
        <w:rPr>
          <w:sz w:val="16"/>
        </w:rPr>
        <w:t xml:space="preserve"> </w:t>
      </w:r>
      <w:r w:rsidRPr="00554B8C">
        <w:rPr>
          <w:rStyle w:val="Emphasis"/>
          <w:highlight w:val="cyan"/>
        </w:rPr>
        <w:t>twice as high</w:t>
      </w:r>
      <w:r w:rsidRPr="00554B8C">
        <w:rPr>
          <w:sz w:val="16"/>
          <w:highlight w:val="cyan"/>
        </w:rPr>
        <w:t xml:space="preserve"> </w:t>
      </w:r>
      <w:r w:rsidRPr="00554B8C">
        <w:rPr>
          <w:rStyle w:val="StyleUnderline"/>
          <w:highlight w:val="cyan"/>
        </w:rPr>
        <w:t>as</w:t>
      </w:r>
      <w:r w:rsidRPr="001F241F">
        <w:rPr>
          <w:rStyle w:val="StyleUnderline"/>
        </w:rPr>
        <w:t xml:space="preserve"> the rate </w:t>
      </w:r>
      <w:r w:rsidRPr="00554B8C">
        <w:rPr>
          <w:rStyle w:val="StyleUnderline"/>
          <w:highlight w:val="cyan"/>
        </w:rPr>
        <w:t>after</w:t>
      </w:r>
      <w:r w:rsidRPr="001F241F">
        <w:rPr>
          <w:rStyle w:val="StyleUnderline"/>
        </w:rPr>
        <w:t xml:space="preserve"> the 20</w:t>
      </w:r>
      <w:r w:rsidRPr="00554B8C">
        <w:rPr>
          <w:rStyle w:val="StyleUnderline"/>
          <w:highlight w:val="cyan"/>
        </w:rPr>
        <w:t>08</w:t>
      </w:r>
      <w:r w:rsidRPr="001F241F">
        <w:rPr>
          <w:rStyle w:val="StyleUnderline"/>
        </w:rPr>
        <w:t xml:space="preserve"> global financial crisis, and</w:t>
      </w:r>
      <w:r w:rsidRPr="00E270E5">
        <w:rPr>
          <w:sz w:val="16"/>
        </w:rPr>
        <w:t xml:space="preserve"> in the </w:t>
      </w:r>
      <w:r w:rsidRPr="001F241F">
        <w:rPr>
          <w:rStyle w:val="Emphasis"/>
        </w:rPr>
        <w:t>U</w:t>
      </w:r>
      <w:r w:rsidRPr="00E270E5">
        <w:rPr>
          <w:sz w:val="16"/>
        </w:rPr>
        <w:t xml:space="preserve">nited </w:t>
      </w:r>
      <w:r w:rsidRPr="001F241F">
        <w:rPr>
          <w:rStyle w:val="Emphasis"/>
        </w:rPr>
        <w:t>S</w:t>
      </w:r>
      <w:r w:rsidRPr="00E270E5">
        <w:rPr>
          <w:sz w:val="16"/>
        </w:rPr>
        <w:t xml:space="preserve">tates, it </w:t>
      </w:r>
      <w:r w:rsidRPr="001F241F">
        <w:rPr>
          <w:rStyle w:val="StyleUnderline"/>
        </w:rPr>
        <w:t>would expand per capita GDP by roughly</w:t>
      </w:r>
      <w:r w:rsidRPr="00E270E5">
        <w:rPr>
          <w:sz w:val="16"/>
        </w:rPr>
        <w:t xml:space="preserve"> </w:t>
      </w:r>
      <w:r w:rsidRPr="001F241F">
        <w:rPr>
          <w:rStyle w:val="Emphasis"/>
        </w:rPr>
        <w:t>$3,500</w:t>
      </w:r>
      <w:r w:rsidRPr="00E270E5">
        <w:rPr>
          <w:sz w:val="16"/>
        </w:rPr>
        <w:t xml:space="preserve"> </w:t>
      </w:r>
      <w:r w:rsidRPr="001F241F">
        <w:rPr>
          <w:rStyle w:val="StyleUnderline"/>
        </w:rPr>
        <w:t>by 2024</w:t>
      </w:r>
      <w:r w:rsidRPr="00E270E5">
        <w:rPr>
          <w:sz w:val="16"/>
        </w:rPr>
        <w:t xml:space="preserve">. That would be </w:t>
      </w:r>
      <w:r w:rsidRPr="00554B8C">
        <w:rPr>
          <w:rStyle w:val="StyleUnderline"/>
          <w:highlight w:val="cyan"/>
        </w:rPr>
        <w:t>a</w:t>
      </w:r>
      <w:r w:rsidRPr="00554B8C">
        <w:rPr>
          <w:sz w:val="16"/>
          <w:highlight w:val="cyan"/>
        </w:rPr>
        <w:t xml:space="preserve"> </w:t>
      </w:r>
      <w:r w:rsidRPr="00554B8C">
        <w:rPr>
          <w:rStyle w:val="Emphasis"/>
          <w:sz w:val="24"/>
          <w:szCs w:val="24"/>
          <w:highlight w:val="cyan"/>
        </w:rPr>
        <w:t>stunning outcome</w:t>
      </w:r>
      <w:r w:rsidRPr="00E270E5">
        <w:rPr>
          <w:sz w:val="16"/>
        </w:rPr>
        <w:t>, but it will hinge on continued technology adoption by firms and the maintenance of robust demand.</w:t>
      </w:r>
    </w:p>
    <w:p w14:paraId="3BFFA7AB" w14:textId="77777777" w:rsidR="00F13B4C" w:rsidRPr="001D4813" w:rsidRDefault="00F13B4C" w:rsidP="00F13B4C">
      <w:pPr>
        <w:rPr>
          <w:sz w:val="16"/>
          <w:szCs w:val="16"/>
        </w:rPr>
      </w:pPr>
      <w:r w:rsidRPr="001D4813">
        <w:rPr>
          <w:sz w:val="16"/>
          <w:szCs w:val="16"/>
        </w:rPr>
        <w:t>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w:t>
      </w:r>
    </w:p>
    <w:p w14:paraId="59D02436" w14:textId="77777777" w:rsidR="00F13B4C" w:rsidRPr="001D4813" w:rsidRDefault="00F13B4C" w:rsidP="00F13B4C">
      <w:pPr>
        <w:rPr>
          <w:sz w:val="16"/>
          <w:szCs w:val="16"/>
        </w:rPr>
      </w:pPr>
      <w:r w:rsidRPr="001D4813">
        <w:rPr>
          <w:sz w:val="16"/>
          <w:szCs w:val="16"/>
        </w:rPr>
        <w:t>FOLLOW THE DIGITAL LEADER</w:t>
      </w:r>
    </w:p>
    <w:p w14:paraId="210A0456" w14:textId="77777777" w:rsidR="00F13B4C" w:rsidRPr="001F241F" w:rsidRDefault="00F13B4C" w:rsidP="00F13B4C">
      <w:pPr>
        <w:rPr>
          <w:sz w:val="16"/>
        </w:rPr>
      </w:pPr>
      <w:r w:rsidRPr="001F241F">
        <w:rPr>
          <w:sz w:val="16"/>
        </w:rPr>
        <w:t xml:space="preserve">Future </w:t>
      </w:r>
      <w:r w:rsidRPr="001F241F">
        <w:rPr>
          <w:rStyle w:val="StyleUnderline"/>
        </w:rPr>
        <w:t>gains</w:t>
      </w:r>
      <w:r w:rsidRPr="001F241F">
        <w:rPr>
          <w:sz w:val="16"/>
        </w:rPr>
        <w:t xml:space="preserve"> in productivity, even those that boost overall growth, </w:t>
      </w:r>
      <w:r w:rsidRPr="001F241F">
        <w:rPr>
          <w:rStyle w:val="StyleUnderline"/>
        </w:rPr>
        <w:t>are likely to be</w:t>
      </w:r>
      <w:r w:rsidRPr="001F241F">
        <w:rPr>
          <w:sz w:val="16"/>
        </w:rPr>
        <w:t xml:space="preserve"> </w:t>
      </w:r>
      <w:r w:rsidRPr="001F241F">
        <w:rPr>
          <w:rStyle w:val="Emphasis"/>
        </w:rPr>
        <w:t>uneven</w:t>
      </w:r>
      <w:r w:rsidRPr="001F241F">
        <w:rPr>
          <w:sz w:val="16"/>
        </w:rPr>
        <w:t xml:space="preserve">. We analyzed metrics that have the potential to unleash future productivity growth—such as research-and-development spending, revenue, capital expenditures (including digital expenses), and mergers and acquisitions—and found that especially </w:t>
      </w:r>
      <w:r w:rsidRPr="001F241F">
        <w:rPr>
          <w:rStyle w:val="StyleUnderline"/>
        </w:rPr>
        <w:t>in the United States, a</w:t>
      </w:r>
      <w:r w:rsidRPr="001F241F">
        <w:rPr>
          <w:sz w:val="16"/>
        </w:rPr>
        <w:t xml:space="preserve"> </w:t>
      </w:r>
      <w:r w:rsidRPr="00554B8C">
        <w:rPr>
          <w:rStyle w:val="Emphasis"/>
          <w:sz w:val="24"/>
          <w:szCs w:val="24"/>
          <w:highlight w:val="cyan"/>
        </w:rPr>
        <w:t>small number of</w:t>
      </w:r>
      <w:r w:rsidRPr="001F241F">
        <w:rPr>
          <w:rStyle w:val="Emphasis"/>
          <w:sz w:val="24"/>
          <w:szCs w:val="24"/>
        </w:rPr>
        <w:t xml:space="preserve"> large </w:t>
      </w:r>
      <w:r w:rsidRPr="00554B8C">
        <w:rPr>
          <w:rStyle w:val="Emphasis"/>
          <w:sz w:val="24"/>
          <w:szCs w:val="24"/>
          <w:highlight w:val="cyan"/>
        </w:rPr>
        <w:t>superstar firms</w:t>
      </w:r>
      <w:r w:rsidRPr="00554B8C">
        <w:rPr>
          <w:sz w:val="16"/>
          <w:highlight w:val="cyan"/>
        </w:rPr>
        <w:t xml:space="preserve"> </w:t>
      </w:r>
      <w:r w:rsidRPr="00554B8C">
        <w:rPr>
          <w:rStyle w:val="StyleUnderline"/>
          <w:highlight w:val="cyan"/>
        </w:rPr>
        <w:t>account</w:t>
      </w:r>
      <w:r w:rsidRPr="001F241F">
        <w:rPr>
          <w:rStyle w:val="StyleUnderline"/>
        </w:rPr>
        <w:t xml:space="preserve">ed </w:t>
      </w:r>
      <w:r w:rsidRPr="00554B8C">
        <w:rPr>
          <w:rStyle w:val="StyleUnderline"/>
          <w:highlight w:val="cyan"/>
        </w:rPr>
        <w:t>for</w:t>
      </w:r>
      <w:r w:rsidRPr="001F241F">
        <w:rPr>
          <w:rStyle w:val="StyleUnderline"/>
        </w:rPr>
        <w:t xml:space="preserve"> a</w:t>
      </w:r>
      <w:r w:rsidRPr="001F241F">
        <w:rPr>
          <w:sz w:val="16"/>
        </w:rPr>
        <w:t xml:space="preserve"> </w:t>
      </w:r>
      <w:r w:rsidRPr="00554B8C">
        <w:rPr>
          <w:rStyle w:val="Emphasis"/>
          <w:highlight w:val="cyan"/>
        </w:rPr>
        <w:t>disproportionate</w:t>
      </w:r>
      <w:r w:rsidRPr="001F241F">
        <w:rPr>
          <w:rStyle w:val="Emphasis"/>
        </w:rPr>
        <w:t>ly</w:t>
      </w:r>
      <w:r w:rsidRPr="001F241F">
        <w:rPr>
          <w:sz w:val="16"/>
        </w:rPr>
        <w:t xml:space="preserve"> </w:t>
      </w:r>
      <w:r w:rsidRPr="001F241F">
        <w:rPr>
          <w:rStyle w:val="StyleUnderline"/>
        </w:rPr>
        <w:t xml:space="preserve">large </w:t>
      </w:r>
      <w:r w:rsidRPr="00554B8C">
        <w:rPr>
          <w:rStyle w:val="StyleUnderline"/>
          <w:highlight w:val="cyan"/>
        </w:rPr>
        <w:t>share</w:t>
      </w:r>
      <w:r w:rsidRPr="001F241F">
        <w:rPr>
          <w:rStyle w:val="StyleUnderline"/>
        </w:rPr>
        <w:t xml:space="preserve"> of the activity</w:t>
      </w:r>
      <w:r w:rsidRPr="001F241F">
        <w:rPr>
          <w:sz w:val="16"/>
        </w:rPr>
        <w:t xml:space="preserve"> in all these categories. From the third quarter of 2019 to the third quarter of 2020, U.S. superstars (defined as the top ten percent of firms by profit) saw much shallower declines in capital expenditures and revenue than did other companies. During the same period, U.S. superstars spent $2.6 billion more on R &amp; D than they did the previous year, while all other firms spent just $1.4 billion more.</w:t>
      </w:r>
    </w:p>
    <w:p w14:paraId="18550D1E" w14:textId="77777777" w:rsidR="00F13B4C" w:rsidRPr="001F241F" w:rsidRDefault="00F13B4C" w:rsidP="00F13B4C">
      <w:pPr>
        <w:rPr>
          <w:sz w:val="16"/>
        </w:rPr>
      </w:pPr>
      <w:r w:rsidRPr="00554B8C">
        <w:rPr>
          <w:rStyle w:val="StyleUnderline"/>
          <w:highlight w:val="cyan"/>
        </w:rPr>
        <w:t>If this</w:t>
      </w:r>
      <w:r w:rsidRPr="001F241F">
        <w:rPr>
          <w:sz w:val="16"/>
        </w:rPr>
        <w:t xml:space="preserve"> </w:t>
      </w:r>
      <w:r w:rsidRPr="001F241F">
        <w:rPr>
          <w:rStyle w:val="Emphasis"/>
        </w:rPr>
        <w:t>investment</w:t>
      </w:r>
      <w:r w:rsidRPr="001F241F">
        <w:rPr>
          <w:sz w:val="16"/>
        </w:rPr>
        <w:t xml:space="preserve">, </w:t>
      </w:r>
      <w:r w:rsidRPr="001F241F">
        <w:rPr>
          <w:rStyle w:val="Emphasis"/>
        </w:rPr>
        <w:t>innovation</w:t>
      </w:r>
      <w:r w:rsidRPr="001F241F">
        <w:rPr>
          <w:sz w:val="16"/>
        </w:rPr>
        <w:t xml:space="preserve">, </w:t>
      </w:r>
      <w:r w:rsidRPr="001F241F">
        <w:rPr>
          <w:rStyle w:val="StyleUnderline"/>
        </w:rPr>
        <w:t>and</w:t>
      </w:r>
      <w:r w:rsidRPr="001F241F">
        <w:rPr>
          <w:sz w:val="16"/>
        </w:rPr>
        <w:t xml:space="preserve"> </w:t>
      </w:r>
      <w:r w:rsidRPr="001F241F">
        <w:rPr>
          <w:rStyle w:val="Emphasis"/>
        </w:rPr>
        <w:t>tech</w:t>
      </w:r>
      <w:r w:rsidRPr="001F241F">
        <w:rPr>
          <w:sz w:val="16"/>
        </w:rPr>
        <w:t xml:space="preserve">nology </w:t>
      </w:r>
      <w:r w:rsidRPr="001F241F">
        <w:rPr>
          <w:rStyle w:val="StyleUnderline"/>
        </w:rPr>
        <w:t xml:space="preserve">adoption </w:t>
      </w:r>
      <w:r w:rsidRPr="00554B8C">
        <w:rPr>
          <w:rStyle w:val="StyleUnderline"/>
          <w:highlight w:val="cyan"/>
        </w:rPr>
        <w:t>gap</w:t>
      </w:r>
      <w:r w:rsidRPr="001F241F">
        <w:rPr>
          <w:rStyle w:val="StyleUnderline"/>
        </w:rPr>
        <w:t xml:space="preserve"> between</w:t>
      </w:r>
      <w:r w:rsidRPr="001F241F">
        <w:rPr>
          <w:sz w:val="16"/>
        </w:rPr>
        <w:t xml:space="preserve"> </w:t>
      </w:r>
      <w:r w:rsidRPr="001F241F">
        <w:rPr>
          <w:rStyle w:val="Emphasis"/>
        </w:rPr>
        <w:t>superstars</w:t>
      </w:r>
      <w:r w:rsidRPr="001F241F">
        <w:rPr>
          <w:sz w:val="16"/>
        </w:rPr>
        <w:t xml:space="preserve"> </w:t>
      </w:r>
      <w:r w:rsidRPr="001F241F">
        <w:rPr>
          <w:rStyle w:val="StyleUnderline"/>
        </w:rPr>
        <w:t>and the</w:t>
      </w:r>
      <w:r w:rsidRPr="001F241F">
        <w:rPr>
          <w:sz w:val="16"/>
        </w:rPr>
        <w:t xml:space="preserve"> </w:t>
      </w:r>
      <w:r w:rsidRPr="001F241F">
        <w:rPr>
          <w:rStyle w:val="Emphasis"/>
        </w:rPr>
        <w:t>rest</w:t>
      </w:r>
      <w:r w:rsidRPr="001F241F">
        <w:rPr>
          <w:sz w:val="16"/>
        </w:rPr>
        <w:t xml:space="preserve"> </w:t>
      </w:r>
      <w:r w:rsidRPr="001F241F">
        <w:rPr>
          <w:rStyle w:val="StyleUnderline"/>
        </w:rPr>
        <w:t>of the large firms and smaller</w:t>
      </w:r>
      <w:r w:rsidRPr="001F241F">
        <w:rPr>
          <w:sz w:val="16"/>
        </w:rPr>
        <w:t xml:space="preserve">, less profitable </w:t>
      </w:r>
      <w:r w:rsidRPr="001F241F">
        <w:rPr>
          <w:rStyle w:val="StyleUnderline"/>
        </w:rPr>
        <w:t xml:space="preserve">firms </w:t>
      </w:r>
      <w:r w:rsidRPr="00554B8C">
        <w:rPr>
          <w:rStyle w:val="StyleUnderline"/>
          <w:highlight w:val="cyan"/>
        </w:rPr>
        <w:t>persists</w:t>
      </w:r>
      <w:r w:rsidRPr="001F241F">
        <w:rPr>
          <w:sz w:val="16"/>
        </w:rPr>
        <w:t xml:space="preserve">, </w:t>
      </w:r>
      <w:r w:rsidRPr="001F241F">
        <w:rPr>
          <w:rStyle w:val="Emphasis"/>
        </w:rPr>
        <w:t>any</w:t>
      </w:r>
      <w:r w:rsidRPr="001F241F">
        <w:rPr>
          <w:sz w:val="16"/>
        </w:rPr>
        <w:t xml:space="preserve"> </w:t>
      </w:r>
      <w:r w:rsidRPr="00554B8C">
        <w:rPr>
          <w:rStyle w:val="StyleUnderline"/>
          <w:highlight w:val="cyan"/>
        </w:rPr>
        <w:t>post-pandemic acceleration</w:t>
      </w:r>
      <w:r w:rsidRPr="001F241F">
        <w:rPr>
          <w:rStyle w:val="StyleUnderline"/>
        </w:rPr>
        <w:t xml:space="preserve"> in productivity growth </w:t>
      </w:r>
      <w:r w:rsidRPr="00554B8C">
        <w:rPr>
          <w:rStyle w:val="StyleUnderline"/>
          <w:highlight w:val="cyan"/>
        </w:rPr>
        <w:t>could</w:t>
      </w:r>
      <w:r w:rsidRPr="00554B8C">
        <w:rPr>
          <w:sz w:val="16"/>
          <w:highlight w:val="cyan"/>
        </w:rPr>
        <w:t xml:space="preserve"> </w:t>
      </w:r>
      <w:r w:rsidRPr="00554B8C">
        <w:rPr>
          <w:rStyle w:val="Emphasis"/>
          <w:highlight w:val="cyan"/>
        </w:rPr>
        <w:t>fall short</w:t>
      </w:r>
      <w:r w:rsidRPr="001F241F">
        <w:rPr>
          <w:rStyle w:val="Emphasis"/>
        </w:rPr>
        <w:t xml:space="preserve"> of its potential</w:t>
      </w:r>
      <w:r w:rsidRPr="001F241F">
        <w:rPr>
          <w:sz w:val="16"/>
        </w:rPr>
        <w:t xml:space="preserve">. Small and medium-sized enterprises have been hit disproportionately hard by the COVID-19 crisis. As a result, </w:t>
      </w:r>
      <w:r w:rsidRPr="001F241F">
        <w:rPr>
          <w:rStyle w:val="StyleUnderline"/>
        </w:rPr>
        <w:t>many</w:t>
      </w:r>
      <w:r w:rsidRPr="001F241F">
        <w:rPr>
          <w:sz w:val="16"/>
        </w:rPr>
        <w:t xml:space="preserve"> of them </w:t>
      </w:r>
      <w:r w:rsidRPr="001F241F">
        <w:rPr>
          <w:rStyle w:val="StyleUnderline"/>
        </w:rPr>
        <w:t>are</w:t>
      </w:r>
      <w:r w:rsidRPr="001F241F">
        <w:rPr>
          <w:sz w:val="16"/>
        </w:rPr>
        <w:t xml:space="preserve"> </w:t>
      </w:r>
      <w:r w:rsidRPr="001F241F">
        <w:rPr>
          <w:rStyle w:val="Emphasis"/>
        </w:rPr>
        <w:t>unable</w:t>
      </w:r>
      <w:r w:rsidRPr="001F241F">
        <w:rPr>
          <w:sz w:val="16"/>
        </w:rPr>
        <w:t xml:space="preserve"> </w:t>
      </w:r>
      <w:r w:rsidRPr="001F241F">
        <w:rPr>
          <w:rStyle w:val="StyleUnderline"/>
        </w:rPr>
        <w:t>to make big investments in future productivity</w:t>
      </w:r>
      <w:r w:rsidRPr="001F241F">
        <w:rPr>
          <w:sz w:val="16"/>
        </w:rPr>
        <w:t xml:space="preserve"> and are therefore liable to fall even further behind the superstars. This is what happened in the aftermath of the 2008 global financial crisis, when only a minority of companies achieved productivity growth.</w:t>
      </w:r>
    </w:p>
    <w:p w14:paraId="11E50261" w14:textId="77777777" w:rsidR="00F13B4C" w:rsidRPr="001F241F" w:rsidRDefault="00F13B4C" w:rsidP="00F13B4C">
      <w:pPr>
        <w:rPr>
          <w:sz w:val="16"/>
        </w:rPr>
      </w:pPr>
      <w:r w:rsidRPr="001F241F">
        <w:rPr>
          <w:sz w:val="16"/>
        </w:rPr>
        <w:t xml:space="preserve">But </w:t>
      </w:r>
      <w:r w:rsidRPr="001F241F">
        <w:rPr>
          <w:rStyle w:val="StyleUnderline"/>
        </w:rPr>
        <w:t xml:space="preserve">there is </w:t>
      </w:r>
      <w:r w:rsidRPr="00554B8C">
        <w:rPr>
          <w:rStyle w:val="StyleUnderline"/>
          <w:highlight w:val="cyan"/>
        </w:rPr>
        <w:t>room for</w:t>
      </w:r>
      <w:r w:rsidRPr="001F241F">
        <w:rPr>
          <w:sz w:val="16"/>
        </w:rPr>
        <w:t xml:space="preserve"> </w:t>
      </w:r>
      <w:r w:rsidRPr="001F241F">
        <w:rPr>
          <w:rStyle w:val="Emphasis"/>
        </w:rPr>
        <w:t xml:space="preserve">cautious </w:t>
      </w:r>
      <w:r w:rsidRPr="00554B8C">
        <w:rPr>
          <w:rStyle w:val="Emphasis"/>
          <w:highlight w:val="cyan"/>
        </w:rPr>
        <w:t>optimism</w:t>
      </w:r>
      <w:r w:rsidRPr="001F241F">
        <w:rPr>
          <w:sz w:val="16"/>
        </w:rPr>
        <w:t xml:space="preserve"> </w:t>
      </w:r>
      <w:r w:rsidRPr="001F241F">
        <w:rPr>
          <w:rStyle w:val="StyleUnderline"/>
        </w:rPr>
        <w:t>about</w:t>
      </w:r>
      <w:r w:rsidRPr="001F241F">
        <w:rPr>
          <w:sz w:val="16"/>
        </w:rPr>
        <w:t xml:space="preserve"> the ability of </w:t>
      </w:r>
      <w:r w:rsidRPr="001F241F">
        <w:rPr>
          <w:rStyle w:val="StyleUnderline"/>
        </w:rPr>
        <w:t>non-superstars to</w:t>
      </w:r>
      <w:r w:rsidRPr="001F241F">
        <w:rPr>
          <w:sz w:val="16"/>
        </w:rPr>
        <w:t xml:space="preserve"> </w:t>
      </w:r>
      <w:r w:rsidRPr="001F241F">
        <w:rPr>
          <w:rStyle w:val="Emphasis"/>
        </w:rPr>
        <w:t>close</w:t>
      </w:r>
      <w:r w:rsidRPr="001F241F">
        <w:rPr>
          <w:sz w:val="16"/>
        </w:rPr>
        <w:t xml:space="preserve"> some of </w:t>
      </w:r>
      <w:r w:rsidRPr="001F241F">
        <w:rPr>
          <w:rStyle w:val="StyleUnderline"/>
        </w:rPr>
        <w:t>the gap.</w:t>
      </w:r>
      <w:r w:rsidRPr="001F241F">
        <w:rPr>
          <w:sz w:val="16"/>
        </w:rPr>
        <w:t xml:space="preserve"> Before the pandemic, the </w:t>
      </w:r>
      <w:r w:rsidRPr="001F241F">
        <w:rPr>
          <w:rStyle w:val="StyleUnderline"/>
        </w:rPr>
        <w:t>superstars tended to be</w:t>
      </w:r>
      <w:r w:rsidRPr="001F241F">
        <w:rPr>
          <w:sz w:val="16"/>
        </w:rPr>
        <w:t xml:space="preserve"> highly digitized and innovative in their managerial approaches, as well as </w:t>
      </w:r>
      <w:r w:rsidRPr="001F241F">
        <w:rPr>
          <w:rStyle w:val="Emphasis"/>
        </w:rPr>
        <w:t>more profitable</w:t>
      </w:r>
      <w:r w:rsidRPr="001F241F">
        <w:rPr>
          <w:sz w:val="16"/>
        </w:rPr>
        <w:t xml:space="preserve"> </w:t>
      </w:r>
      <w:r w:rsidRPr="001F241F">
        <w:rPr>
          <w:rStyle w:val="StyleUnderline"/>
        </w:rPr>
        <w:t>and</w:t>
      </w:r>
      <w:r w:rsidRPr="001F241F">
        <w:rPr>
          <w:sz w:val="16"/>
        </w:rPr>
        <w:t xml:space="preserve"> </w:t>
      </w:r>
      <w:r w:rsidRPr="001F241F">
        <w:rPr>
          <w:rStyle w:val="Emphasis"/>
        </w:rPr>
        <w:t>resilient</w:t>
      </w:r>
      <w:r w:rsidRPr="001F241F">
        <w:rPr>
          <w:sz w:val="16"/>
        </w:rPr>
        <w:t xml:space="preserve">. They were therefore </w:t>
      </w:r>
      <w:r w:rsidRPr="001F241F">
        <w:rPr>
          <w:rStyle w:val="StyleUnderline"/>
        </w:rPr>
        <w:t>better placed to</w:t>
      </w:r>
      <w:r w:rsidRPr="001F241F">
        <w:rPr>
          <w:sz w:val="16"/>
        </w:rPr>
        <w:t xml:space="preserve"> </w:t>
      </w:r>
      <w:r w:rsidRPr="001F241F">
        <w:rPr>
          <w:rStyle w:val="Emphasis"/>
        </w:rPr>
        <w:t>weather</w:t>
      </w:r>
      <w:r w:rsidRPr="001F241F">
        <w:rPr>
          <w:sz w:val="16"/>
        </w:rPr>
        <w:t xml:space="preserve"> </w:t>
      </w:r>
      <w:r w:rsidRPr="001F241F">
        <w:rPr>
          <w:rStyle w:val="StyleUnderline"/>
        </w:rPr>
        <w:t>and</w:t>
      </w:r>
      <w:r w:rsidRPr="001F241F">
        <w:rPr>
          <w:sz w:val="16"/>
        </w:rPr>
        <w:t xml:space="preserve"> even </w:t>
      </w:r>
      <w:r w:rsidRPr="001F241F">
        <w:rPr>
          <w:rStyle w:val="StyleUnderline"/>
        </w:rPr>
        <w:t>take advantage of the shock</w:t>
      </w:r>
      <w:r w:rsidRPr="001F241F">
        <w:rPr>
          <w:sz w:val="16"/>
        </w:rPr>
        <w:t xml:space="preserve">. But </w:t>
      </w:r>
      <w:r w:rsidRPr="00554B8C">
        <w:rPr>
          <w:rStyle w:val="StyleUnderline"/>
          <w:highlight w:val="cyan"/>
        </w:rPr>
        <w:t>as</w:t>
      </w:r>
      <w:r w:rsidRPr="001F241F">
        <w:rPr>
          <w:rStyle w:val="StyleUnderline"/>
        </w:rPr>
        <w:t xml:space="preserve"> the</w:t>
      </w:r>
      <w:r w:rsidRPr="001F241F">
        <w:rPr>
          <w:sz w:val="16"/>
        </w:rPr>
        <w:t xml:space="preserve"> </w:t>
      </w:r>
      <w:r w:rsidRPr="00554B8C">
        <w:rPr>
          <w:rStyle w:val="Emphasis"/>
          <w:highlight w:val="cyan"/>
        </w:rPr>
        <w:t>hard</w:t>
      </w:r>
      <w:r w:rsidRPr="001F241F">
        <w:rPr>
          <w:rStyle w:val="Emphasis"/>
        </w:rPr>
        <w:t>est-</w:t>
      </w:r>
      <w:r w:rsidRPr="00554B8C">
        <w:rPr>
          <w:rStyle w:val="Emphasis"/>
          <w:highlight w:val="cyan"/>
        </w:rPr>
        <w:t>hit</w:t>
      </w:r>
      <w:r w:rsidRPr="00554B8C">
        <w:rPr>
          <w:sz w:val="16"/>
          <w:highlight w:val="cyan"/>
        </w:rPr>
        <w:t xml:space="preserve"> </w:t>
      </w:r>
      <w:r w:rsidRPr="00554B8C">
        <w:rPr>
          <w:rStyle w:val="StyleUnderline"/>
          <w:highlight w:val="cyan"/>
        </w:rPr>
        <w:t>firms and sectors recover, and</w:t>
      </w:r>
      <w:r w:rsidRPr="001F241F">
        <w:rPr>
          <w:rStyle w:val="StyleUnderline"/>
        </w:rPr>
        <w:t xml:space="preserve"> as</w:t>
      </w:r>
      <w:r w:rsidRPr="001F241F">
        <w:rPr>
          <w:sz w:val="16"/>
        </w:rPr>
        <w:t xml:space="preserve"> </w:t>
      </w:r>
      <w:r w:rsidRPr="00554B8C">
        <w:rPr>
          <w:rStyle w:val="Emphasis"/>
          <w:highlight w:val="cyan"/>
        </w:rPr>
        <w:t>early</w:t>
      </w:r>
      <w:r w:rsidRPr="001F241F">
        <w:rPr>
          <w:rStyle w:val="Emphasis"/>
        </w:rPr>
        <w:t xml:space="preserve"> digital </w:t>
      </w:r>
      <w:r w:rsidRPr="00554B8C">
        <w:rPr>
          <w:rStyle w:val="Emphasis"/>
          <w:highlight w:val="cyan"/>
        </w:rPr>
        <w:t>adaptors</w:t>
      </w:r>
      <w:r w:rsidRPr="00554B8C">
        <w:rPr>
          <w:sz w:val="16"/>
          <w:highlight w:val="cyan"/>
        </w:rPr>
        <w:t xml:space="preserve"> </w:t>
      </w:r>
      <w:r w:rsidRPr="00554B8C">
        <w:rPr>
          <w:rStyle w:val="StyleUnderline"/>
          <w:highlight w:val="cyan"/>
        </w:rPr>
        <w:t>demonstrate</w:t>
      </w:r>
      <w:r w:rsidRPr="001F241F">
        <w:rPr>
          <w:sz w:val="16"/>
        </w:rPr>
        <w:t xml:space="preserve"> the </w:t>
      </w:r>
      <w:r w:rsidRPr="001F241F">
        <w:rPr>
          <w:rStyle w:val="StyleUnderline"/>
        </w:rPr>
        <w:t xml:space="preserve">enormous </w:t>
      </w:r>
      <w:r w:rsidRPr="00554B8C">
        <w:rPr>
          <w:rStyle w:val="StyleUnderline"/>
          <w:highlight w:val="cyan"/>
        </w:rPr>
        <w:t>potential</w:t>
      </w:r>
      <w:r w:rsidRPr="001F241F">
        <w:rPr>
          <w:rStyle w:val="StyleUnderline"/>
        </w:rPr>
        <w:t xml:space="preserve"> of</w:t>
      </w:r>
      <w:r w:rsidRPr="001F241F">
        <w:rPr>
          <w:sz w:val="16"/>
        </w:rPr>
        <w:t xml:space="preserve"> these </w:t>
      </w:r>
      <w:r w:rsidRPr="001F241F">
        <w:rPr>
          <w:rStyle w:val="Emphasis"/>
        </w:rPr>
        <w:t>tech</w:t>
      </w:r>
      <w:r w:rsidRPr="001F241F">
        <w:rPr>
          <w:sz w:val="16"/>
        </w:rPr>
        <w:t xml:space="preserve">nologies, </w:t>
      </w:r>
      <w:r w:rsidRPr="001F241F">
        <w:rPr>
          <w:rStyle w:val="StyleUnderline"/>
        </w:rPr>
        <w:t>many</w:t>
      </w:r>
      <w:r w:rsidRPr="001F241F">
        <w:rPr>
          <w:sz w:val="16"/>
        </w:rPr>
        <w:t xml:space="preserve"> of the </w:t>
      </w:r>
      <w:r w:rsidRPr="001F241F">
        <w:rPr>
          <w:rStyle w:val="StyleUnderline"/>
        </w:rPr>
        <w:t xml:space="preserve">digital </w:t>
      </w:r>
      <w:r w:rsidRPr="00554B8C">
        <w:rPr>
          <w:rStyle w:val="StyleUnderline"/>
          <w:highlight w:val="cyan"/>
        </w:rPr>
        <w:t>laggards could</w:t>
      </w:r>
      <w:r w:rsidRPr="001F241F">
        <w:rPr>
          <w:rStyle w:val="StyleUnderline"/>
        </w:rPr>
        <w:t xml:space="preserve"> begin to </w:t>
      </w:r>
      <w:r w:rsidRPr="00554B8C">
        <w:rPr>
          <w:rStyle w:val="StyleUnderline"/>
          <w:highlight w:val="cyan"/>
        </w:rPr>
        <w:t>catch up</w:t>
      </w:r>
      <w:r w:rsidRPr="00554B8C">
        <w:rPr>
          <w:sz w:val="16"/>
          <w:highlight w:val="cyan"/>
        </w:rPr>
        <w:t>.</w:t>
      </w:r>
      <w:r w:rsidRPr="001F241F">
        <w:rPr>
          <w:sz w:val="16"/>
        </w:rPr>
        <w:t xml:space="preserve"> Indeed, in another </w:t>
      </w:r>
      <w:r w:rsidRPr="001F241F">
        <w:rPr>
          <w:rStyle w:val="StyleUnderline"/>
        </w:rPr>
        <w:t>survey of executives</w:t>
      </w:r>
      <w:r w:rsidRPr="001F241F">
        <w:rPr>
          <w:sz w:val="16"/>
        </w:rPr>
        <w:t xml:space="preserve"> we conducted in December 2020, about 75 percent of respondents in North America and Europe said they </w:t>
      </w:r>
      <w:r w:rsidRPr="001F241F">
        <w:rPr>
          <w:rStyle w:val="Emphasis"/>
        </w:rPr>
        <w:t>expect</w:t>
      </w:r>
      <w:r w:rsidRPr="001F241F">
        <w:rPr>
          <w:sz w:val="16"/>
        </w:rPr>
        <w:t xml:space="preserve">ed </w:t>
      </w:r>
      <w:r w:rsidRPr="001F241F">
        <w:rPr>
          <w:rStyle w:val="StyleUnderline"/>
        </w:rPr>
        <w:t>investment in new technologies to</w:t>
      </w:r>
      <w:r w:rsidRPr="001F241F">
        <w:rPr>
          <w:sz w:val="16"/>
        </w:rPr>
        <w:t xml:space="preserve"> </w:t>
      </w:r>
      <w:r w:rsidRPr="001F241F">
        <w:rPr>
          <w:rStyle w:val="Emphasis"/>
        </w:rPr>
        <w:t>accelerate substantially</w:t>
      </w:r>
      <w:r w:rsidRPr="001F241F">
        <w:rPr>
          <w:sz w:val="16"/>
        </w:rPr>
        <w:t xml:space="preserve"> between 2020 and 2024, up from 55 percent between 2014 and 2019. This </w:t>
      </w:r>
      <w:r w:rsidRPr="001F241F">
        <w:rPr>
          <w:rStyle w:val="StyleUnderline"/>
        </w:rPr>
        <w:t>expected uptick</w:t>
      </w:r>
      <w:r w:rsidRPr="001F241F">
        <w:rPr>
          <w:sz w:val="16"/>
        </w:rPr>
        <w:t xml:space="preserve"> was </w:t>
      </w:r>
      <w:r w:rsidRPr="001F241F">
        <w:rPr>
          <w:rStyle w:val="StyleUnderline"/>
        </w:rPr>
        <w:t>similar</w:t>
      </w:r>
      <w:r w:rsidRPr="001F241F">
        <w:rPr>
          <w:sz w:val="16"/>
        </w:rPr>
        <w:t xml:space="preserve"> </w:t>
      </w:r>
      <w:r w:rsidRPr="001F241F">
        <w:rPr>
          <w:rStyle w:val="Emphasis"/>
        </w:rPr>
        <w:t>across</w:t>
      </w:r>
      <w:r w:rsidRPr="001F241F">
        <w:rPr>
          <w:sz w:val="16"/>
        </w:rPr>
        <w:t xml:space="preserve"> </w:t>
      </w:r>
      <w:r w:rsidRPr="001F241F">
        <w:rPr>
          <w:rStyle w:val="StyleUnderline"/>
        </w:rPr>
        <w:t>firm sizes</w:t>
      </w:r>
      <w:r w:rsidRPr="001F241F">
        <w:rPr>
          <w:sz w:val="16"/>
        </w:rPr>
        <w:t>.</w:t>
      </w:r>
    </w:p>
    <w:p w14:paraId="19990BD9" w14:textId="77777777" w:rsidR="00F13B4C" w:rsidRPr="001F241F" w:rsidRDefault="00F13B4C" w:rsidP="00F13B4C">
      <w:pPr>
        <w:rPr>
          <w:sz w:val="16"/>
        </w:rPr>
      </w:pPr>
      <w:r w:rsidRPr="001F241F">
        <w:rPr>
          <w:sz w:val="16"/>
        </w:rPr>
        <w:t xml:space="preserve">Another reason for optimism is that </w:t>
      </w:r>
      <w:r w:rsidRPr="001F241F">
        <w:rPr>
          <w:rStyle w:val="StyleUnderline"/>
        </w:rPr>
        <w:t>in 2020</w:t>
      </w:r>
      <w:r w:rsidRPr="001F241F">
        <w:rPr>
          <w:sz w:val="16"/>
        </w:rPr>
        <w:t xml:space="preserve">, a year that saw the darkest economic days of the pandemic, </w:t>
      </w:r>
      <w:r w:rsidRPr="001F241F">
        <w:rPr>
          <w:rStyle w:val="Emphasis"/>
        </w:rPr>
        <w:t>24 percent more</w:t>
      </w:r>
      <w:r w:rsidRPr="001F241F">
        <w:rPr>
          <w:sz w:val="16"/>
        </w:rPr>
        <w:t xml:space="preserve"> </w:t>
      </w:r>
      <w:r w:rsidRPr="001F241F">
        <w:rPr>
          <w:rStyle w:val="StyleUnderline"/>
        </w:rPr>
        <w:t>new businesses were created in the United States</w:t>
      </w:r>
      <w:r w:rsidRPr="001F241F">
        <w:rPr>
          <w:sz w:val="16"/>
        </w:rPr>
        <w:t xml:space="preserve"> than in 2019. Europe lagged behind the United States on this metric, with new business creation staying roughly flat in 2020 in France, Germany, and the United Kingdom and declining by more than 15 percent in Italy and </w:t>
      </w:r>
      <w:r w:rsidRPr="00554B8C">
        <w:rPr>
          <w:sz w:val="16"/>
        </w:rPr>
        <w:t xml:space="preserve">Spain. </w:t>
      </w:r>
      <w:r w:rsidRPr="00554B8C">
        <w:rPr>
          <w:rStyle w:val="StyleUnderline"/>
        </w:rPr>
        <w:t>If the American</w:t>
      </w:r>
      <w:r w:rsidRPr="001F241F">
        <w:rPr>
          <w:rStyle w:val="StyleUnderline"/>
        </w:rPr>
        <w:t xml:space="preserve"> increase in</w:t>
      </w:r>
      <w:r w:rsidRPr="001F241F">
        <w:rPr>
          <w:sz w:val="16"/>
        </w:rPr>
        <w:t xml:space="preserve"> </w:t>
      </w:r>
      <w:r w:rsidRPr="001F241F">
        <w:rPr>
          <w:rStyle w:val="Emphasis"/>
        </w:rPr>
        <w:t>business dynamism</w:t>
      </w:r>
      <w:r w:rsidRPr="001F241F">
        <w:rPr>
          <w:sz w:val="16"/>
        </w:rPr>
        <w:t xml:space="preserve"> </w:t>
      </w:r>
      <w:r w:rsidRPr="001F241F">
        <w:rPr>
          <w:rStyle w:val="StyleUnderline"/>
        </w:rPr>
        <w:t>persists</w:t>
      </w:r>
      <w:r w:rsidRPr="001F241F">
        <w:rPr>
          <w:sz w:val="16"/>
        </w:rPr>
        <w:t xml:space="preserve">, however, </w:t>
      </w:r>
      <w:r w:rsidRPr="001F241F">
        <w:rPr>
          <w:rStyle w:val="StyleUnderline"/>
        </w:rPr>
        <w:t>it</w:t>
      </w:r>
      <w:r w:rsidRPr="001F241F">
        <w:rPr>
          <w:sz w:val="16"/>
        </w:rPr>
        <w:t xml:space="preserve"> </w:t>
      </w:r>
      <w:r w:rsidRPr="001F241F">
        <w:rPr>
          <w:rStyle w:val="Emphasis"/>
        </w:rPr>
        <w:t>should</w:t>
      </w:r>
      <w:r w:rsidRPr="001F241F">
        <w:rPr>
          <w:sz w:val="16"/>
        </w:rPr>
        <w:t xml:space="preserve"> </w:t>
      </w:r>
      <w:r w:rsidRPr="001F241F">
        <w:rPr>
          <w:rStyle w:val="StyleUnderline"/>
        </w:rPr>
        <w:t>contribute to</w:t>
      </w:r>
      <w:r w:rsidRPr="001F241F">
        <w:rPr>
          <w:sz w:val="16"/>
        </w:rPr>
        <w:t xml:space="preserve"> more </w:t>
      </w:r>
      <w:r w:rsidRPr="001F241F">
        <w:rPr>
          <w:rStyle w:val="StyleUnderline"/>
        </w:rPr>
        <w:t>productivity growth</w:t>
      </w:r>
      <w:r w:rsidRPr="001F241F">
        <w:rPr>
          <w:sz w:val="16"/>
        </w:rPr>
        <w:t>.</w:t>
      </w:r>
    </w:p>
    <w:p w14:paraId="1F6837AF" w14:textId="77777777" w:rsidR="00F13B4C" w:rsidRPr="00E270E5" w:rsidRDefault="00F13B4C" w:rsidP="00F13B4C">
      <w:pPr>
        <w:rPr>
          <w:sz w:val="16"/>
        </w:rPr>
      </w:pPr>
      <w:r w:rsidRPr="00E270E5">
        <w:rPr>
          <w:sz w:val="16"/>
        </w:rPr>
        <w:t xml:space="preserve">Investment, innovation, and technology adoption are only one-half of the virtuous cycle of productivity growth, however. The </w:t>
      </w:r>
      <w:r w:rsidRPr="00E270E5">
        <w:rPr>
          <w:rStyle w:val="StyleUnderline"/>
        </w:rPr>
        <w:t>other half is</w:t>
      </w:r>
      <w:r w:rsidRPr="00E270E5">
        <w:rPr>
          <w:sz w:val="16"/>
        </w:rPr>
        <w:t xml:space="preserve"> </w:t>
      </w:r>
      <w:r w:rsidRPr="00E270E5">
        <w:rPr>
          <w:rStyle w:val="Emphasis"/>
        </w:rPr>
        <w:t>demand</w:t>
      </w:r>
      <w:r w:rsidRPr="00E270E5">
        <w:rPr>
          <w:sz w:val="16"/>
        </w:rPr>
        <w:t xml:space="preserve"> </w:t>
      </w:r>
      <w:r w:rsidRPr="00E270E5">
        <w:rPr>
          <w:rStyle w:val="StyleUnderline"/>
        </w:rPr>
        <w:t>for</w:t>
      </w:r>
      <w:r w:rsidRPr="00E270E5">
        <w:rPr>
          <w:sz w:val="16"/>
        </w:rPr>
        <w:t xml:space="preserve"> the </w:t>
      </w:r>
      <w:r w:rsidRPr="00E270E5">
        <w:rPr>
          <w:rStyle w:val="StyleUnderline"/>
        </w:rPr>
        <w:t>expanded output</w:t>
      </w:r>
      <w:r w:rsidRPr="00E270E5">
        <w:rPr>
          <w:sz w:val="16"/>
        </w:rPr>
        <w:t xml:space="preserve"> that results—in other words, </w:t>
      </w:r>
      <w:r w:rsidRPr="00E270E5">
        <w:rPr>
          <w:rStyle w:val="StyleUnderline"/>
        </w:rPr>
        <w:t>income growth from</w:t>
      </w:r>
      <w:r w:rsidRPr="00E270E5">
        <w:rPr>
          <w:sz w:val="16"/>
        </w:rPr>
        <w:t xml:space="preserve"> </w:t>
      </w:r>
      <w:r w:rsidRPr="00E270E5">
        <w:rPr>
          <w:rStyle w:val="Emphasis"/>
        </w:rPr>
        <w:t>increased</w:t>
      </w:r>
      <w:r w:rsidRPr="00E270E5">
        <w:rPr>
          <w:sz w:val="16"/>
        </w:rPr>
        <w:t xml:space="preserve"> </w:t>
      </w:r>
      <w:r w:rsidRPr="00E270E5">
        <w:rPr>
          <w:rStyle w:val="StyleUnderline"/>
        </w:rPr>
        <w:t>productivity has to flow to people who will</w:t>
      </w:r>
      <w:r w:rsidRPr="00E270E5">
        <w:rPr>
          <w:sz w:val="16"/>
        </w:rPr>
        <w:t xml:space="preserve"> </w:t>
      </w:r>
      <w:r w:rsidRPr="00E270E5">
        <w:rPr>
          <w:rStyle w:val="Emphasis"/>
        </w:rPr>
        <w:t>spend</w:t>
      </w:r>
      <w:r w:rsidRPr="00E270E5">
        <w:rPr>
          <w:sz w:val="16"/>
        </w:rPr>
        <w:t xml:space="preserve"> </w:t>
      </w:r>
      <w:r w:rsidRPr="00E270E5">
        <w:rPr>
          <w:rStyle w:val="StyleUnderline"/>
        </w:rPr>
        <w:t>that additional money</w:t>
      </w:r>
      <w:r w:rsidRPr="00E270E5">
        <w:rPr>
          <w:sz w:val="16"/>
        </w:rPr>
        <w:t>.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7C2D02B9" w14:textId="77777777" w:rsidR="00F13B4C" w:rsidRPr="00E270E5" w:rsidRDefault="00F13B4C" w:rsidP="00F13B4C">
      <w:pPr>
        <w:rPr>
          <w:sz w:val="16"/>
        </w:rPr>
      </w:pPr>
      <w:r w:rsidRPr="00E270E5">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65CE5E5A" w14:textId="77777777" w:rsidR="00F13B4C" w:rsidRDefault="00F13B4C" w:rsidP="00F13B4C">
      <w:r w:rsidRPr="00E270E5">
        <w:rPr>
          <w:sz w:val="16"/>
        </w:rPr>
        <w:t xml:space="preserve">But </w:t>
      </w:r>
      <w:r w:rsidRPr="00E270E5">
        <w:rPr>
          <w:rStyle w:val="StyleUnderline"/>
        </w:rPr>
        <w:t>government spending</w:t>
      </w:r>
      <w:r w:rsidRPr="00E270E5">
        <w:rPr>
          <w:sz w:val="16"/>
        </w:rPr>
        <w:t xml:space="preserve"> on this scale </w:t>
      </w:r>
      <w:r w:rsidRPr="00E270E5">
        <w:rPr>
          <w:rStyle w:val="StyleUnderline"/>
        </w:rPr>
        <w:t>will</w:t>
      </w:r>
      <w:r w:rsidRPr="00E270E5">
        <w:rPr>
          <w:sz w:val="16"/>
        </w:rPr>
        <w:t xml:space="preserve"> likely </w:t>
      </w:r>
      <w:r w:rsidRPr="00E270E5">
        <w:rPr>
          <w:rStyle w:val="StyleUnderline"/>
        </w:rPr>
        <w:t>be</w:t>
      </w:r>
      <w:r w:rsidRPr="00E270E5">
        <w:rPr>
          <w:sz w:val="16"/>
        </w:rPr>
        <w:t xml:space="preserve"> </w:t>
      </w:r>
      <w:r w:rsidRPr="00E270E5">
        <w:rPr>
          <w:rStyle w:val="Emphasis"/>
        </w:rPr>
        <w:t>time-limited</w:t>
      </w:r>
      <w:r w:rsidRPr="00E270E5">
        <w:rPr>
          <w:sz w:val="16"/>
        </w:rPr>
        <w:t xml:space="preserve">, </w:t>
      </w:r>
      <w:r w:rsidRPr="00E270E5">
        <w:rPr>
          <w:rStyle w:val="StyleUnderline"/>
        </w:rPr>
        <w:t>making the</w:t>
      </w:r>
      <w:r w:rsidRPr="00E270E5">
        <w:rPr>
          <w:sz w:val="16"/>
        </w:rPr>
        <w:t xml:space="preserve"> </w:t>
      </w:r>
      <w:r w:rsidRPr="00E270E5">
        <w:rPr>
          <w:rStyle w:val="Emphasis"/>
        </w:rPr>
        <w:t>long-term outlook</w:t>
      </w:r>
      <w:r w:rsidRPr="00E270E5">
        <w:rPr>
          <w:sz w:val="16"/>
        </w:rPr>
        <w:t xml:space="preserve"> </w:t>
      </w:r>
      <w:r w:rsidRPr="00E270E5">
        <w:rPr>
          <w:rStyle w:val="StyleUnderline"/>
        </w:rPr>
        <w:t>for demand less rosy</w:t>
      </w:r>
      <w:r w:rsidRPr="00E270E5">
        <w:rPr>
          <w:sz w:val="16"/>
        </w:rPr>
        <w:t xml:space="preserve">. Moreover, </w:t>
      </w:r>
      <w:r w:rsidRPr="00E270E5">
        <w:rPr>
          <w:rStyle w:val="Emphasis"/>
        </w:rPr>
        <w:t>long-neglected</w:t>
      </w:r>
      <w:r w:rsidRPr="00E270E5">
        <w:rPr>
          <w:sz w:val="16"/>
        </w:rPr>
        <w:t xml:space="preserve"> </w:t>
      </w:r>
      <w:r w:rsidRPr="00E270E5">
        <w:rPr>
          <w:rStyle w:val="StyleUnderline"/>
        </w:rPr>
        <w:t>problems</w:t>
      </w:r>
      <w:r w:rsidRPr="00E270E5">
        <w:rPr>
          <w:sz w:val="16"/>
        </w:rPr>
        <w:t xml:space="preserve">, including the falling share of firms’ income going to workers, rising inequality, and the long-term decline in private investment, </w:t>
      </w:r>
      <w:r w:rsidRPr="00E270E5">
        <w:rPr>
          <w:rStyle w:val="StyleUnderline"/>
        </w:rPr>
        <w:t>could</w:t>
      </w:r>
      <w:r w:rsidRPr="00E270E5">
        <w:rPr>
          <w:sz w:val="16"/>
        </w:rPr>
        <w:t xml:space="preserve"> </w:t>
      </w:r>
      <w:r w:rsidRPr="00E270E5">
        <w:rPr>
          <w:rStyle w:val="Emphasis"/>
        </w:rPr>
        <w:t>drag down demand</w:t>
      </w:r>
      <w:r w:rsidRPr="00E270E5">
        <w:rPr>
          <w:sz w:val="16"/>
        </w:rPr>
        <w:t xml:space="preserve">. </w:t>
      </w:r>
      <w:r w:rsidRPr="00E270E5">
        <w:rPr>
          <w:rStyle w:val="StyleUnderline"/>
        </w:rPr>
        <w:t>Roughly</w:t>
      </w:r>
      <w:r w:rsidRPr="00E270E5">
        <w:rPr>
          <w:sz w:val="16"/>
        </w:rPr>
        <w:t xml:space="preserve"> </w:t>
      </w:r>
      <w:r w:rsidRPr="00554B8C">
        <w:rPr>
          <w:rStyle w:val="Emphasis"/>
          <w:highlight w:val="cyan"/>
        </w:rPr>
        <w:t>60 percent</w:t>
      </w:r>
      <w:r w:rsidRPr="00554B8C">
        <w:rPr>
          <w:sz w:val="16"/>
          <w:highlight w:val="cyan"/>
        </w:rPr>
        <w:t xml:space="preserve"> </w:t>
      </w:r>
      <w:r w:rsidRPr="00554B8C">
        <w:rPr>
          <w:rStyle w:val="StyleUnderline"/>
          <w:highlight w:val="cyan"/>
        </w:rPr>
        <w:t>of</w:t>
      </w:r>
      <w:r w:rsidRPr="00E270E5">
        <w:rPr>
          <w:rStyle w:val="StyleUnderline"/>
        </w:rPr>
        <w:t xml:space="preserve"> the post-pandemic productivity </w:t>
      </w:r>
      <w:r w:rsidRPr="00554B8C">
        <w:rPr>
          <w:rStyle w:val="StyleUnderline"/>
          <w:highlight w:val="cyan"/>
        </w:rPr>
        <w:t>gains</w:t>
      </w:r>
      <w:r w:rsidRPr="00E270E5">
        <w:rPr>
          <w:sz w:val="16"/>
        </w:rPr>
        <w:t xml:space="preserve"> that </w:t>
      </w:r>
      <w:r w:rsidRPr="00E270E5">
        <w:rPr>
          <w:rStyle w:val="StyleUnderline"/>
        </w:rPr>
        <w:t xml:space="preserve">we estimate could </w:t>
      </w:r>
      <w:r w:rsidRPr="00554B8C">
        <w:rPr>
          <w:rStyle w:val="StyleUnderline"/>
          <w:highlight w:val="cyan"/>
        </w:rPr>
        <w:t>come from</w:t>
      </w:r>
      <w:r w:rsidRPr="00554B8C">
        <w:rPr>
          <w:sz w:val="16"/>
          <w:highlight w:val="cyan"/>
        </w:rPr>
        <w:t xml:space="preserve"> </w:t>
      </w:r>
      <w:r w:rsidRPr="00554B8C">
        <w:rPr>
          <w:rStyle w:val="Emphasis"/>
          <w:highlight w:val="cyan"/>
        </w:rPr>
        <w:t>innovations</w:t>
      </w:r>
      <w:r w:rsidRPr="00E270E5">
        <w:rPr>
          <w:sz w:val="16"/>
        </w:rPr>
        <w:t xml:space="preserve">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r>
        <w:t>.</w:t>
      </w:r>
    </w:p>
    <w:p w14:paraId="3906994F" w14:textId="77777777" w:rsidR="00F13B4C" w:rsidRPr="00E270E5" w:rsidRDefault="00F13B4C" w:rsidP="00F13B4C">
      <w:pPr>
        <w:rPr>
          <w:sz w:val="16"/>
          <w:szCs w:val="16"/>
        </w:rPr>
      </w:pPr>
      <w:r w:rsidRPr="00E270E5">
        <w:rPr>
          <w:sz w:val="16"/>
          <w:szCs w:val="16"/>
        </w:rPr>
        <w:t>A NEW AGE OF DYNAMISM?</w:t>
      </w:r>
    </w:p>
    <w:p w14:paraId="4D3433C8" w14:textId="77777777" w:rsidR="00F13B4C" w:rsidRPr="00E270E5" w:rsidRDefault="00F13B4C" w:rsidP="00F13B4C">
      <w:pPr>
        <w:rPr>
          <w:sz w:val="16"/>
          <w:szCs w:val="16"/>
        </w:rPr>
      </w:pPr>
      <w:r w:rsidRPr="00E270E5">
        <w:rPr>
          <w:sz w:val="16"/>
          <w:szCs w:val="16"/>
        </w:rPr>
        <w:t>What can businesses and governments do to capitalize on the positive short- and medium-term outlook for productivity and to improve the long-term outlook? First, they should work to speed up technology adoption and managerial innovation,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w:t>
      </w:r>
    </w:p>
    <w:p w14:paraId="66B34F74" w14:textId="77777777" w:rsidR="00F13B4C" w:rsidRPr="00E270E5" w:rsidRDefault="00F13B4C" w:rsidP="00F13B4C">
      <w:pPr>
        <w:rPr>
          <w:sz w:val="16"/>
        </w:rPr>
      </w:pPr>
      <w:r w:rsidRPr="00554B8C">
        <w:rPr>
          <w:rStyle w:val="StyleUnderline"/>
          <w:highlight w:val="cyan"/>
        </w:rPr>
        <w:t>Policymakers should</w:t>
      </w:r>
      <w:r w:rsidRPr="00E270E5">
        <w:rPr>
          <w:sz w:val="16"/>
        </w:rPr>
        <w:t xml:space="preserve"> also seek to </w:t>
      </w:r>
      <w:r w:rsidRPr="00554B8C">
        <w:rPr>
          <w:rStyle w:val="Emphasis"/>
          <w:highlight w:val="cyan"/>
        </w:rPr>
        <w:t>strengthen</w:t>
      </w:r>
      <w:r w:rsidRPr="00554B8C">
        <w:rPr>
          <w:sz w:val="16"/>
          <w:highlight w:val="cyan"/>
        </w:rPr>
        <w:t xml:space="preserve"> </w:t>
      </w:r>
      <w:r w:rsidRPr="00554B8C">
        <w:rPr>
          <w:rStyle w:val="StyleUnderline"/>
          <w:highlight w:val="cyan"/>
        </w:rPr>
        <w:t>competition and</w:t>
      </w:r>
      <w:r w:rsidRPr="00E270E5">
        <w:rPr>
          <w:rStyle w:val="StyleUnderline"/>
        </w:rPr>
        <w:t xml:space="preserve"> business dynamism</w:t>
      </w:r>
      <w:r w:rsidRPr="00E270E5">
        <w:rPr>
          <w:sz w:val="16"/>
        </w:rPr>
        <w:t xml:space="preserve">. In a healthy economy, the </w:t>
      </w:r>
      <w:r w:rsidRPr="00E270E5">
        <w:rPr>
          <w:rStyle w:val="StyleUnderline"/>
        </w:rPr>
        <w:t>firms that add</w:t>
      </w:r>
      <w:r w:rsidRPr="00E270E5">
        <w:rPr>
          <w:sz w:val="16"/>
        </w:rPr>
        <w:t xml:space="preserve"> the most </w:t>
      </w:r>
      <w:r w:rsidRPr="00E270E5">
        <w:rPr>
          <w:rStyle w:val="StyleUnderline"/>
        </w:rPr>
        <w:t>value prosper and grow, while</w:t>
      </w:r>
      <w:r w:rsidRPr="00E270E5">
        <w:rPr>
          <w:sz w:val="16"/>
        </w:rPr>
        <w:t xml:space="preserve"> the </w:t>
      </w:r>
      <w:r w:rsidRPr="00E270E5">
        <w:rPr>
          <w:rStyle w:val="StyleUnderline"/>
        </w:rPr>
        <w:t>firms that add the</w:t>
      </w:r>
      <w:r w:rsidRPr="00E270E5">
        <w:rPr>
          <w:sz w:val="16"/>
        </w:rPr>
        <w:t xml:space="preserve"> </w:t>
      </w:r>
      <w:r w:rsidRPr="00E270E5">
        <w:rPr>
          <w:rStyle w:val="Emphasis"/>
        </w:rPr>
        <w:t>least value</w:t>
      </w:r>
      <w:r w:rsidRPr="00E270E5">
        <w:rPr>
          <w:sz w:val="16"/>
        </w:rPr>
        <w:t xml:space="preserve"> </w:t>
      </w:r>
      <w:r w:rsidRPr="00E270E5">
        <w:rPr>
          <w:rStyle w:val="StyleUnderline"/>
        </w:rPr>
        <w:t>shrink or disappear</w:t>
      </w:r>
      <w:r w:rsidRPr="00E270E5">
        <w:rPr>
          <w:sz w:val="16"/>
        </w:rPr>
        <w:t>: so-</w:t>
      </w:r>
      <w:r w:rsidRPr="00E270E5">
        <w:rPr>
          <w:rStyle w:val="StyleUnderline"/>
        </w:rPr>
        <w:t>called</w:t>
      </w:r>
      <w:r w:rsidRPr="00E270E5">
        <w:rPr>
          <w:sz w:val="16"/>
        </w:rPr>
        <w:t xml:space="preserve"> </w:t>
      </w:r>
      <w:r w:rsidRPr="00554B8C">
        <w:rPr>
          <w:rStyle w:val="Emphasis"/>
          <w:sz w:val="24"/>
          <w:szCs w:val="24"/>
          <w:highlight w:val="cyan"/>
        </w:rPr>
        <w:t>creative destruction</w:t>
      </w:r>
      <w:r w:rsidRPr="00E270E5">
        <w:rPr>
          <w:sz w:val="16"/>
        </w:rPr>
        <w:t xml:space="preserve">. </w:t>
      </w:r>
      <w:r w:rsidRPr="00E270E5">
        <w:rPr>
          <w:rStyle w:val="StyleUnderline"/>
        </w:rPr>
        <w:t>Policymakers can</w:t>
      </w:r>
      <w:r w:rsidRPr="00E270E5">
        <w:rPr>
          <w:sz w:val="16"/>
        </w:rPr>
        <w:t xml:space="preserve"> </w:t>
      </w:r>
      <w:r w:rsidRPr="00E270E5">
        <w:rPr>
          <w:rStyle w:val="Emphasis"/>
        </w:rPr>
        <w:t>revive</w:t>
      </w:r>
      <w:r w:rsidRPr="00E270E5">
        <w:rPr>
          <w:sz w:val="16"/>
        </w:rPr>
        <w:t xml:space="preserve"> </w:t>
      </w:r>
      <w:r w:rsidRPr="00E270E5">
        <w:rPr>
          <w:rStyle w:val="StyleUnderline"/>
        </w:rPr>
        <w:t>and</w:t>
      </w:r>
      <w:r w:rsidRPr="00E270E5">
        <w:rPr>
          <w:sz w:val="16"/>
        </w:rPr>
        <w:t xml:space="preserve"> </w:t>
      </w:r>
      <w:r w:rsidRPr="00E270E5">
        <w:rPr>
          <w:rStyle w:val="Emphasis"/>
        </w:rPr>
        <w:t>reinforce</w:t>
      </w:r>
      <w:r w:rsidRPr="00E270E5">
        <w:rPr>
          <w:sz w:val="16"/>
        </w:rPr>
        <w:t xml:space="preserve"> </w:t>
      </w:r>
      <w:r w:rsidRPr="00E270E5">
        <w:rPr>
          <w:rStyle w:val="StyleUnderline"/>
        </w:rPr>
        <w:t>this</w:t>
      </w:r>
      <w:r w:rsidRPr="00E270E5">
        <w:rPr>
          <w:sz w:val="16"/>
        </w:rPr>
        <w:t xml:space="preserve"> natural sorting </w:t>
      </w:r>
      <w:r w:rsidRPr="00E270E5">
        <w:rPr>
          <w:rStyle w:val="StyleUnderline"/>
        </w:rPr>
        <w:t xml:space="preserve">process </w:t>
      </w:r>
      <w:r w:rsidRPr="00554B8C">
        <w:rPr>
          <w:rStyle w:val="StyleUnderline"/>
          <w:highlight w:val="cyan"/>
        </w:rPr>
        <w:t>by</w:t>
      </w:r>
      <w:r w:rsidRPr="00554B8C">
        <w:rPr>
          <w:sz w:val="16"/>
          <w:highlight w:val="cyan"/>
        </w:rPr>
        <w:t xml:space="preserve"> </w:t>
      </w:r>
      <w:r w:rsidRPr="00554B8C">
        <w:rPr>
          <w:rStyle w:val="Emphasis"/>
          <w:sz w:val="24"/>
          <w:szCs w:val="24"/>
          <w:highlight w:val="cyan"/>
        </w:rPr>
        <w:t>revising competition rules</w:t>
      </w:r>
      <w:r w:rsidRPr="00E270E5">
        <w:rPr>
          <w:sz w:val="16"/>
        </w:rPr>
        <w:t>, bankruptcy procedures, and product and labor-market regulations.</w:t>
      </w:r>
    </w:p>
    <w:p w14:paraId="07FC0024" w14:textId="77777777" w:rsidR="00F13B4C" w:rsidRPr="00E270E5" w:rsidRDefault="00F13B4C" w:rsidP="00F13B4C">
      <w:pPr>
        <w:rPr>
          <w:sz w:val="12"/>
          <w:szCs w:val="12"/>
        </w:rPr>
      </w:pPr>
      <w:r w:rsidRPr="00E270E5">
        <w:rPr>
          <w:sz w:val="12"/>
          <w:szCs w:val="12"/>
        </w:rPr>
        <w:t>Governments and businesses should also aim to bolster demand and encourage business investment, the other half of the virtuous productivity cycle. As government spending tapers off, businesses should play their part by creating broad-based revenue growth while also finding efficiencies. Additionally, they should spend more on upgrading the skills of their employees, helping them make the most of technological and organizational innovations while also reducing inequality and unemployment. Governments can incentivize such investments in human capital through tax credits that encourage retraining and by shifting the tax burden away from labor income and toward capital income.</w:t>
      </w:r>
    </w:p>
    <w:p w14:paraId="699E273D" w14:textId="77777777" w:rsidR="00F13B4C" w:rsidRPr="00E270E5" w:rsidRDefault="00F13B4C" w:rsidP="00F13B4C">
      <w:pPr>
        <w:rPr>
          <w:sz w:val="12"/>
          <w:szCs w:val="12"/>
        </w:rPr>
      </w:pPr>
      <w:r w:rsidRPr="00E270E5">
        <w:rPr>
          <w:sz w:val="12"/>
          <w:szCs w:val="12"/>
        </w:rPr>
        <w:t>But productivity growth isn’t everything, especially as it is measured and projected today. It does not capture important dimensions of individual and social well-being that may be significantly augmented in the post-pandemic environment. For instance, the spread of digital technologies could foster more inclusive patterns of growth, and telemedicine could deliver timely primary health-care services to millions in the developing world. Nor do measures of productivity growth account for some of the negative externalities associated with modern innovations, which will compound over time and profoundly affect people’s quality of life.</w:t>
      </w:r>
    </w:p>
    <w:p w14:paraId="735437E8" w14:textId="77777777" w:rsidR="00F13B4C" w:rsidRPr="00E270E5" w:rsidRDefault="00F13B4C" w:rsidP="00F13B4C">
      <w:pPr>
        <w:rPr>
          <w:sz w:val="12"/>
          <w:szCs w:val="12"/>
        </w:rPr>
      </w:pPr>
      <w:r w:rsidRPr="00E270E5">
        <w:rPr>
          <w:sz w:val="12"/>
          <w:szCs w:val="12"/>
        </w:rPr>
        <w:t>What is perhaps most notable is that productivity as it is currently measured does not account for climate change. To mitigate that risk around the world, significant investment in technologies that make energy greener and more efficient is needed. Some of this investment will increase productivity growth. Electric vehicles, for instance, are not just good for the environment; they also require less labor to produce and so raise productivity. To the extent that energy-efficient investments divert resources and talent away from other, even more potentially productive areas of the economy, they could dampen short-term productivity growth. Over the long term, however, their effect will be positive, since they will prevent a dramatic decline in future productivity, among other catastrophic outcomes. Many of these gains may never be captured by the standard productivity measures, since the gains will represent a downturn that never occurred. But some of the productivity gains could eventually be captured, especially those related to infrastructure designed to help the economy adapt to climate change.</w:t>
      </w:r>
    </w:p>
    <w:p w14:paraId="00F1BCF1" w14:textId="77777777" w:rsidR="00F13B4C" w:rsidRDefault="00F13B4C" w:rsidP="00F13B4C">
      <w:pPr>
        <w:rPr>
          <w:sz w:val="16"/>
        </w:rPr>
      </w:pPr>
      <w:r w:rsidRPr="001F241F">
        <w:rPr>
          <w:sz w:val="16"/>
        </w:rPr>
        <w:t xml:space="preserve">As they prepare to exit the pandemic, </w:t>
      </w:r>
      <w:r w:rsidRPr="001F241F">
        <w:rPr>
          <w:rStyle w:val="StyleUnderline"/>
        </w:rPr>
        <w:t>governments and businesses</w:t>
      </w:r>
      <w:r w:rsidRPr="001F241F">
        <w:rPr>
          <w:sz w:val="16"/>
        </w:rPr>
        <w:t xml:space="preserve"> alike </w:t>
      </w:r>
      <w:r w:rsidRPr="001F241F">
        <w:rPr>
          <w:rStyle w:val="StyleUnderline"/>
        </w:rPr>
        <w:t>will have to</w:t>
      </w:r>
      <w:r w:rsidRPr="001F241F">
        <w:rPr>
          <w:sz w:val="16"/>
        </w:rPr>
        <w:t xml:space="preserve"> </w:t>
      </w:r>
      <w:r w:rsidRPr="001F241F">
        <w:rPr>
          <w:rStyle w:val="Emphasis"/>
        </w:rPr>
        <w:t>balance</w:t>
      </w:r>
      <w:r w:rsidRPr="001F241F">
        <w:rPr>
          <w:sz w:val="16"/>
        </w:rPr>
        <w:t xml:space="preserve"> these short- and long-term </w:t>
      </w:r>
      <w:r w:rsidRPr="001F241F">
        <w:rPr>
          <w:rStyle w:val="StyleUnderline"/>
        </w:rPr>
        <w:t>goals</w:t>
      </w:r>
      <w:r w:rsidRPr="001F241F">
        <w:rPr>
          <w:sz w:val="16"/>
        </w:rPr>
        <w:t xml:space="preserve">. Yet even now, </w:t>
      </w:r>
      <w:r w:rsidRPr="001F241F">
        <w:rPr>
          <w:rStyle w:val="StyleUnderline"/>
        </w:rPr>
        <w:t>as COVID-19 continues to</w:t>
      </w:r>
      <w:r w:rsidRPr="001F241F">
        <w:rPr>
          <w:sz w:val="16"/>
        </w:rPr>
        <w:t xml:space="preserve"> </w:t>
      </w:r>
      <w:r w:rsidRPr="001F241F">
        <w:rPr>
          <w:rStyle w:val="Emphasis"/>
        </w:rPr>
        <w:t>exact</w:t>
      </w:r>
      <w:r w:rsidRPr="001F241F">
        <w:rPr>
          <w:sz w:val="16"/>
        </w:rPr>
        <w:t xml:space="preserve"> </w:t>
      </w:r>
      <w:r w:rsidRPr="001F241F">
        <w:rPr>
          <w:rStyle w:val="StyleUnderline"/>
        </w:rPr>
        <w:t>a</w:t>
      </w:r>
      <w:r w:rsidRPr="001F241F">
        <w:rPr>
          <w:sz w:val="16"/>
        </w:rPr>
        <w:t xml:space="preserve"> human and economic </w:t>
      </w:r>
      <w:r w:rsidRPr="001F241F">
        <w:rPr>
          <w:rStyle w:val="StyleUnderline"/>
        </w:rPr>
        <w:t>toll, a</w:t>
      </w:r>
      <w:r w:rsidRPr="001F241F">
        <w:rPr>
          <w:sz w:val="16"/>
        </w:rPr>
        <w:t xml:space="preserve"> </w:t>
      </w:r>
      <w:r w:rsidRPr="001F241F">
        <w:rPr>
          <w:rStyle w:val="Emphasis"/>
        </w:rPr>
        <w:t>potential upside</w:t>
      </w:r>
      <w:r w:rsidRPr="001F241F">
        <w:rPr>
          <w:sz w:val="16"/>
        </w:rPr>
        <w:t xml:space="preserve"> </w:t>
      </w:r>
      <w:r w:rsidRPr="001F241F">
        <w:rPr>
          <w:rStyle w:val="StyleUnderline"/>
        </w:rPr>
        <w:t>appears to be emerging</w:t>
      </w:r>
      <w:r w:rsidRPr="001F241F">
        <w:rPr>
          <w:sz w:val="16"/>
        </w:rPr>
        <w:t xml:space="preserve">. After years of sluggish productivity and economic growth following the 2008 global financial crisis, </w:t>
      </w:r>
      <w:r w:rsidRPr="001F241F">
        <w:rPr>
          <w:rStyle w:val="StyleUnderline"/>
        </w:rPr>
        <w:t>COVID-19</w:t>
      </w:r>
      <w:r w:rsidRPr="001F241F">
        <w:rPr>
          <w:sz w:val="16"/>
        </w:rPr>
        <w:t xml:space="preserve"> has </w:t>
      </w:r>
      <w:r w:rsidRPr="001F241F">
        <w:rPr>
          <w:rStyle w:val="StyleUnderline"/>
        </w:rPr>
        <w:t>triggered a</w:t>
      </w:r>
      <w:r w:rsidRPr="001F241F">
        <w:rPr>
          <w:sz w:val="16"/>
        </w:rPr>
        <w:t xml:space="preserve"> </w:t>
      </w:r>
      <w:r w:rsidRPr="001F241F">
        <w:rPr>
          <w:rStyle w:val="Emphasis"/>
        </w:rPr>
        <w:t>frenzy</w:t>
      </w:r>
      <w:r w:rsidRPr="001F241F">
        <w:rPr>
          <w:sz w:val="16"/>
        </w:rPr>
        <w:t xml:space="preserve"> </w:t>
      </w:r>
      <w:r w:rsidRPr="001F241F">
        <w:rPr>
          <w:rStyle w:val="StyleUnderline"/>
        </w:rPr>
        <w:t>of technological and organizational innovation</w:t>
      </w:r>
      <w:r w:rsidRPr="001F241F">
        <w:rPr>
          <w:sz w:val="16"/>
        </w:rPr>
        <w:t xml:space="preserve">. </w:t>
      </w:r>
      <w:r w:rsidRPr="00554B8C">
        <w:rPr>
          <w:rStyle w:val="StyleUnderline"/>
        </w:rPr>
        <w:t xml:space="preserve">Whether </w:t>
      </w:r>
      <w:r w:rsidRPr="00554B8C">
        <w:rPr>
          <w:rStyle w:val="StyleUnderline"/>
          <w:highlight w:val="cyan"/>
        </w:rPr>
        <w:t>this</w:t>
      </w:r>
      <w:r w:rsidRPr="001F241F">
        <w:rPr>
          <w:rStyle w:val="StyleUnderline"/>
        </w:rPr>
        <w:t xml:space="preserve"> frenzy </w:t>
      </w:r>
      <w:r w:rsidRPr="00554B8C">
        <w:rPr>
          <w:rStyle w:val="StyleUnderline"/>
          <w:highlight w:val="cyan"/>
        </w:rPr>
        <w:t>leads to a</w:t>
      </w:r>
      <w:r w:rsidRPr="00554B8C">
        <w:rPr>
          <w:sz w:val="16"/>
          <w:highlight w:val="cyan"/>
        </w:rPr>
        <w:t xml:space="preserve"> </w:t>
      </w:r>
      <w:r w:rsidRPr="00554B8C">
        <w:rPr>
          <w:rStyle w:val="Emphasis"/>
          <w:highlight w:val="cyan"/>
        </w:rPr>
        <w:t>new age of dynamism</w:t>
      </w:r>
      <w:r w:rsidRPr="001F241F">
        <w:rPr>
          <w:sz w:val="16"/>
        </w:rPr>
        <w:t xml:space="preserve"> </w:t>
      </w:r>
      <w:r w:rsidRPr="001F241F">
        <w:rPr>
          <w:rStyle w:val="StyleUnderline"/>
        </w:rPr>
        <w:t>will depend on what governments</w:t>
      </w:r>
      <w:r w:rsidRPr="001F241F">
        <w:rPr>
          <w:sz w:val="16"/>
        </w:rPr>
        <w:t xml:space="preserve"> and businesses </w:t>
      </w:r>
      <w:r w:rsidRPr="001F241F">
        <w:rPr>
          <w:rStyle w:val="StyleUnderline"/>
        </w:rPr>
        <w:t>do to sustain</w:t>
      </w:r>
      <w:r w:rsidRPr="001F241F">
        <w:rPr>
          <w:sz w:val="16"/>
        </w:rPr>
        <w:t xml:space="preserve"> a virtuous cycle of ever-greater </w:t>
      </w:r>
      <w:r w:rsidRPr="001F241F">
        <w:rPr>
          <w:rStyle w:val="StyleUnderline"/>
        </w:rPr>
        <w:t>productivity</w:t>
      </w:r>
      <w:r w:rsidRPr="001F241F">
        <w:rPr>
          <w:sz w:val="16"/>
        </w:rPr>
        <w:t>.</w:t>
      </w:r>
    </w:p>
    <w:p w14:paraId="54EA0E31" w14:textId="77777777" w:rsidR="00F13B4C" w:rsidRDefault="00F13B4C" w:rsidP="00F13B4C">
      <w:pPr>
        <w:pStyle w:val="Heading4"/>
      </w:pPr>
      <w:r>
        <w:t xml:space="preserve">Slow growth </w:t>
      </w:r>
      <w:r w:rsidRPr="00AC56AB">
        <w:rPr>
          <w:u w:val="single"/>
        </w:rPr>
        <w:t>collapses</w:t>
      </w:r>
      <w:r>
        <w:t xml:space="preserve"> the liberal order AND causes </w:t>
      </w:r>
      <w:r w:rsidRPr="00AC56AB">
        <w:rPr>
          <w:u w:val="single"/>
        </w:rPr>
        <w:t>global</w:t>
      </w:r>
      <w:r w:rsidRPr="00AC56AB">
        <w:t xml:space="preserve"> hotspot escalation</w:t>
      </w:r>
      <w:r>
        <w:t xml:space="preserve">---it culminates in </w:t>
      </w:r>
      <w:r w:rsidRPr="00AC56AB">
        <w:rPr>
          <w:u w:val="single"/>
        </w:rPr>
        <w:t>numerous</w:t>
      </w:r>
      <w:r>
        <w:t xml:space="preserve"> existential risks.</w:t>
      </w:r>
    </w:p>
    <w:p w14:paraId="322F40D3" w14:textId="77777777" w:rsidR="00F13B4C" w:rsidRDefault="00F13B4C" w:rsidP="00F13B4C">
      <w:r>
        <w:t xml:space="preserve">Michael F. </w:t>
      </w:r>
      <w:r w:rsidRPr="000147FB">
        <w:rPr>
          <w:rStyle w:val="Style13ptBold"/>
        </w:rPr>
        <w:t>Oppenheimer 21</w:t>
      </w:r>
      <w: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Turbulent Future of International Relations," in The Future of Global Affairs: Managing Discontinuity, Disruption and Destruction, Chapter 2, 2021, pg. 23-43.</w:t>
      </w:r>
    </w:p>
    <w:p w14:paraId="59D6A77B" w14:textId="77777777" w:rsidR="00F13B4C" w:rsidRPr="008239F7" w:rsidRDefault="00F13B4C" w:rsidP="00F13B4C">
      <w:pPr>
        <w:rPr>
          <w:sz w:val="16"/>
        </w:rPr>
      </w:pPr>
      <w:r w:rsidRPr="008239F7">
        <w:rPr>
          <w:sz w:val="16"/>
        </w:rPr>
        <w:t xml:space="preserve">Four </w:t>
      </w:r>
      <w:r w:rsidRPr="00AC56AB">
        <w:rPr>
          <w:rStyle w:val="StyleUnderline"/>
        </w:rPr>
        <w:t>structural forces</w:t>
      </w:r>
      <w:r w:rsidRPr="00AC56AB">
        <w:rPr>
          <w:sz w:val="16"/>
        </w:rPr>
        <w:t xml:space="preserve"> will </w:t>
      </w:r>
      <w:r w:rsidRPr="00AC56AB">
        <w:rPr>
          <w:rStyle w:val="Emphasis"/>
        </w:rPr>
        <w:t>shape</w:t>
      </w:r>
      <w:r w:rsidRPr="00AC56AB">
        <w:rPr>
          <w:sz w:val="16"/>
        </w:rPr>
        <w:t xml:space="preserve"> </w:t>
      </w:r>
      <w:r w:rsidRPr="00AC56AB">
        <w:rPr>
          <w:rStyle w:val="StyleUnderline"/>
        </w:rPr>
        <w:t>the future</w:t>
      </w:r>
      <w:r w:rsidRPr="00AC56AB">
        <w:rPr>
          <w:sz w:val="16"/>
        </w:rPr>
        <w:t xml:space="preserve"> of International Relations: globalization (but without liberal rules, institutions, and leadership)1; multipolarity (the end of American hegemony and</w:t>
      </w:r>
      <w:r w:rsidRPr="008239F7">
        <w:rPr>
          <w:sz w:val="16"/>
        </w:rPr>
        <w:t xml:space="preserve">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AC56AB">
        <w:rPr>
          <w:rStyle w:val="Emphasis"/>
          <w:highlight w:val="cyan"/>
        </w:rPr>
        <w:t>secular</w:t>
      </w:r>
      <w:r w:rsidRPr="000147FB">
        <w:rPr>
          <w:rStyle w:val="Emphasis"/>
        </w:rPr>
        <w:t xml:space="preserve"> economic </w:t>
      </w:r>
      <w:r w:rsidRPr="00AC56AB">
        <w:rPr>
          <w:rStyle w:val="Emphasis"/>
          <w:highlight w:val="cyan"/>
        </w:rPr>
        <w:t>stagnation</w:t>
      </w:r>
      <w:r w:rsidRPr="008239F7">
        <w:rPr>
          <w:sz w:val="16"/>
        </w:rPr>
        <w:t xml:space="preserve">, a </w:t>
      </w:r>
      <w:r w:rsidRPr="00AC56AB">
        <w:rPr>
          <w:rStyle w:val="StyleUnderline"/>
          <w:highlight w:val="cyan"/>
        </w:rPr>
        <w:t>product of</w:t>
      </w:r>
      <w:r w:rsidRPr="00AC56AB">
        <w:rPr>
          <w:sz w:val="16"/>
          <w:highlight w:val="cyan"/>
        </w:rPr>
        <w:t xml:space="preserve"> </w:t>
      </w:r>
      <w:r w:rsidRPr="00AC56AB">
        <w:rPr>
          <w:rStyle w:val="Emphasis"/>
          <w:highlight w:val="cyan"/>
        </w:rPr>
        <w:t>long</w:t>
      </w:r>
      <w:r w:rsidRPr="008239F7">
        <w:rPr>
          <w:sz w:val="16"/>
        </w:rPr>
        <w:t xml:space="preserve">er </w:t>
      </w:r>
      <w:r w:rsidRPr="00AC56AB">
        <w:rPr>
          <w:rStyle w:val="Emphasis"/>
          <w:highlight w:val="cyan"/>
        </w:rPr>
        <w:t>term</w:t>
      </w:r>
      <w:r w:rsidRPr="008239F7">
        <w:rPr>
          <w:sz w:val="16"/>
        </w:rPr>
        <w:t xml:space="preserve"> </w:t>
      </w:r>
      <w:r w:rsidRPr="000147FB">
        <w:rPr>
          <w:rStyle w:val="StyleUnderline"/>
        </w:rPr>
        <w:t xml:space="preserve">global </w:t>
      </w:r>
      <w:r w:rsidRPr="00AC56AB">
        <w:rPr>
          <w:rStyle w:val="StyleUnderline"/>
          <w:highlight w:val="cyan"/>
        </w:rPr>
        <w:t>decline</w:t>
      </w:r>
      <w:r w:rsidRPr="008239F7">
        <w:rPr>
          <w:sz w:val="16"/>
        </w:rPr>
        <w:t xml:space="preserve"> in birth rates combined with aging populations.4 These structural forces do not determine everything. </w:t>
      </w:r>
      <w:r w:rsidRPr="00AC56AB">
        <w:rPr>
          <w:rStyle w:val="Emphasis"/>
          <w:highlight w:val="cyan"/>
        </w:rPr>
        <w:t>Environment</w:t>
      </w:r>
      <w:r w:rsidRPr="008239F7">
        <w:rPr>
          <w:sz w:val="16"/>
        </w:rPr>
        <w:t xml:space="preserve">al events, </w:t>
      </w:r>
      <w:r w:rsidRPr="00AC56AB">
        <w:rPr>
          <w:rStyle w:val="Emphasis"/>
          <w:highlight w:val="cyan"/>
        </w:rPr>
        <w:t>global health</w:t>
      </w:r>
      <w:r w:rsidRPr="008239F7">
        <w:rPr>
          <w:sz w:val="16"/>
        </w:rPr>
        <w:t xml:space="preserve"> </w:t>
      </w:r>
      <w:r w:rsidRPr="000147FB">
        <w:rPr>
          <w:rStyle w:val="StyleUnderline"/>
        </w:rPr>
        <w:t>challenges</w:t>
      </w:r>
      <w:r w:rsidRPr="008239F7">
        <w:rPr>
          <w:sz w:val="16"/>
        </w:rPr>
        <w:t xml:space="preserve">, </w:t>
      </w:r>
      <w:r w:rsidRPr="000147FB">
        <w:rPr>
          <w:rStyle w:val="Emphasis"/>
        </w:rPr>
        <w:t>internal political developments</w:t>
      </w:r>
      <w:r w:rsidRPr="008239F7">
        <w:rPr>
          <w:sz w:val="16"/>
        </w:rPr>
        <w:t xml:space="preserve">, policy mistakes, </w:t>
      </w:r>
      <w:r w:rsidRPr="00AC56AB">
        <w:rPr>
          <w:rStyle w:val="Emphasis"/>
          <w:highlight w:val="cyan"/>
        </w:rPr>
        <w:t>tech</w:t>
      </w:r>
      <w:r w:rsidRPr="000147FB">
        <w:rPr>
          <w:rStyle w:val="Emphasis"/>
        </w:rPr>
        <w:t xml:space="preserve">nology </w:t>
      </w:r>
      <w:r w:rsidRPr="00AC56AB">
        <w:rPr>
          <w:rStyle w:val="Emphasis"/>
          <w:highlight w:val="cyan"/>
        </w:rPr>
        <w:t>breakthroughs</w:t>
      </w:r>
      <w:r w:rsidRPr="008239F7">
        <w:rPr>
          <w:sz w:val="16"/>
        </w:rPr>
        <w:t xml:space="preserve"> or failures, will </w:t>
      </w:r>
      <w:r w:rsidRPr="00AC56AB">
        <w:rPr>
          <w:rStyle w:val="StyleUnderline"/>
          <w:highlight w:val="cyan"/>
        </w:rPr>
        <w:t>intersect</w:t>
      </w:r>
      <w:r w:rsidRPr="000147FB">
        <w:rPr>
          <w:rStyle w:val="StyleUnderline"/>
        </w:rPr>
        <w:t xml:space="preserve"> with structure to</w:t>
      </w:r>
      <w:r w:rsidRPr="008239F7">
        <w:rPr>
          <w:sz w:val="16"/>
        </w:rPr>
        <w:t xml:space="preserve"> </w:t>
      </w:r>
      <w:r w:rsidRPr="000147FB">
        <w:rPr>
          <w:rStyle w:val="Emphasis"/>
        </w:rPr>
        <w:t>define</w:t>
      </w:r>
      <w:r w:rsidRPr="008239F7">
        <w:rPr>
          <w:sz w:val="16"/>
        </w:rPr>
        <w:t xml:space="preserve"> </w:t>
      </w:r>
      <w:r w:rsidRPr="000147FB">
        <w:rPr>
          <w:rStyle w:val="StyleUnderline"/>
        </w:rPr>
        <w:t>our future</w:t>
      </w:r>
      <w:r w:rsidRPr="008239F7">
        <w:rPr>
          <w:sz w:val="16"/>
        </w:rPr>
        <w:t xml:space="preserve">. But these four </w:t>
      </w:r>
      <w:r w:rsidRPr="00AC56AB">
        <w:rPr>
          <w:rStyle w:val="StyleUnderline"/>
        </w:rPr>
        <w:t>structural forces</w:t>
      </w:r>
      <w:r w:rsidRPr="000147FB">
        <w:rPr>
          <w:rStyle w:val="StyleUnderline"/>
        </w:rPr>
        <w:t xml:space="preserve"> </w:t>
      </w:r>
      <w:r w:rsidRPr="00AC56AB">
        <w:rPr>
          <w:rStyle w:val="StyleUnderline"/>
          <w:highlight w:val="cyan"/>
        </w:rPr>
        <w:t>will</w:t>
      </w:r>
      <w:r w:rsidRPr="00AC56AB">
        <w:rPr>
          <w:sz w:val="16"/>
          <w:highlight w:val="cyan"/>
        </w:rPr>
        <w:t xml:space="preserve"> </w:t>
      </w:r>
      <w:r w:rsidRPr="00AC56AB">
        <w:rPr>
          <w:rStyle w:val="Emphasis"/>
          <w:highlight w:val="cyan"/>
        </w:rPr>
        <w:t>impact</w:t>
      </w:r>
      <w:r w:rsidRPr="008239F7">
        <w:rPr>
          <w:sz w:val="16"/>
        </w:rPr>
        <w:t xml:space="preserve"> </w:t>
      </w:r>
      <w:r w:rsidRPr="00AC56AB">
        <w:rPr>
          <w:rStyle w:val="StyleUnderline"/>
        </w:rPr>
        <w:t>the</w:t>
      </w:r>
      <w:r w:rsidRPr="000147FB">
        <w:rPr>
          <w:rStyle w:val="StyleUnderline"/>
        </w:rPr>
        <w:t xml:space="preserve"> way states behave, in the</w:t>
      </w:r>
      <w:r w:rsidRPr="008239F7">
        <w:rPr>
          <w:sz w:val="16"/>
        </w:rPr>
        <w:t xml:space="preserve"> </w:t>
      </w:r>
      <w:r w:rsidRPr="00AC56AB">
        <w:rPr>
          <w:rStyle w:val="Emphasis"/>
          <w:highlight w:val="cyan"/>
        </w:rPr>
        <w:t>capacity</w:t>
      </w:r>
      <w:r w:rsidRPr="008239F7">
        <w:rPr>
          <w:sz w:val="16"/>
        </w:rPr>
        <w:t xml:space="preserve"> </w:t>
      </w:r>
      <w:r w:rsidRPr="000147FB">
        <w:rPr>
          <w:rStyle w:val="StyleUnderline"/>
        </w:rPr>
        <w:t xml:space="preserve">of great powers </w:t>
      </w:r>
      <w:r w:rsidRPr="00AC56AB">
        <w:rPr>
          <w:rStyle w:val="StyleUnderline"/>
          <w:highlight w:val="cyan"/>
        </w:rPr>
        <w:t>to</w:t>
      </w:r>
      <w:r w:rsidRPr="008239F7">
        <w:rPr>
          <w:sz w:val="16"/>
        </w:rPr>
        <w:t xml:space="preserve"> </w:t>
      </w:r>
      <w:r w:rsidRPr="000147FB">
        <w:rPr>
          <w:rStyle w:val="Emphasis"/>
        </w:rPr>
        <w:t>manage</w:t>
      </w:r>
      <w:r w:rsidRPr="008239F7">
        <w:rPr>
          <w:sz w:val="16"/>
        </w:rPr>
        <w:t xml:space="preserve"> their </w:t>
      </w:r>
      <w:r w:rsidRPr="000147FB">
        <w:rPr>
          <w:rStyle w:val="Emphasis"/>
        </w:rPr>
        <w:t>differences</w:t>
      </w:r>
      <w:r w:rsidRPr="008239F7">
        <w:rPr>
          <w:sz w:val="16"/>
        </w:rPr>
        <w:t xml:space="preserve">, </w:t>
      </w:r>
      <w:r w:rsidRPr="000147FB">
        <w:rPr>
          <w:rStyle w:val="StyleUnderline"/>
        </w:rPr>
        <w:t xml:space="preserve">and to act collectively to </w:t>
      </w:r>
      <w:r w:rsidRPr="00AC56AB">
        <w:rPr>
          <w:rStyle w:val="StyleUnderline"/>
          <w:highlight w:val="cyan"/>
        </w:rPr>
        <w:t>settle</w:t>
      </w:r>
      <w:r w:rsidRPr="008239F7">
        <w:rPr>
          <w:sz w:val="16"/>
        </w:rPr>
        <w:t xml:space="preserve">, rather than exploit, </w:t>
      </w:r>
      <w:r w:rsidRPr="000147FB">
        <w:rPr>
          <w:rStyle w:val="StyleUnderline"/>
        </w:rPr>
        <w:t xml:space="preserve">the </w:t>
      </w:r>
      <w:r w:rsidRPr="00AC56AB">
        <w:rPr>
          <w:rStyle w:val="StyleUnderline"/>
          <w:highlight w:val="cyan"/>
        </w:rPr>
        <w:t>inevitable shocks</w:t>
      </w:r>
      <w:r w:rsidRPr="000147FB">
        <w:rPr>
          <w:rStyle w:val="StyleUnderline"/>
        </w:rPr>
        <w:t xml:space="preserve"> of the next decade</w:t>
      </w:r>
      <w:r w:rsidRPr="008239F7">
        <w:rPr>
          <w:sz w:val="16"/>
        </w:rPr>
        <w:t>.</w:t>
      </w:r>
    </w:p>
    <w:p w14:paraId="1AE408CE" w14:textId="77777777" w:rsidR="00F13B4C" w:rsidRPr="008239F7" w:rsidRDefault="00F13B4C" w:rsidP="00F13B4C">
      <w:pPr>
        <w:rPr>
          <w:sz w:val="16"/>
        </w:rPr>
      </w:pPr>
      <w:r w:rsidRPr="008239F7">
        <w:rPr>
          <w:sz w:val="16"/>
        </w:rPr>
        <w:t xml:space="preserve">Some of these </w:t>
      </w:r>
      <w:r w:rsidRPr="000147FB">
        <w:rPr>
          <w:rStyle w:val="StyleUnderline"/>
        </w:rPr>
        <w:t>structural forces could be</w:t>
      </w:r>
      <w:r w:rsidRPr="008239F7">
        <w:rPr>
          <w:sz w:val="16"/>
        </w:rPr>
        <w:t xml:space="preserve"> </w:t>
      </w:r>
      <w:r w:rsidRPr="000147FB">
        <w:rPr>
          <w:rStyle w:val="Emphasis"/>
        </w:rPr>
        <w:t>managed</w:t>
      </w:r>
      <w:r w:rsidRPr="008239F7">
        <w:rPr>
          <w:sz w:val="16"/>
        </w:rPr>
        <w:t xml:space="preserve"> </w:t>
      </w:r>
      <w:r w:rsidRPr="000147FB">
        <w:rPr>
          <w:rStyle w:val="StyleUnderline"/>
        </w:rPr>
        <w:t>to promote prosperity and</w:t>
      </w:r>
      <w:r w:rsidRPr="008239F7">
        <w:rPr>
          <w:sz w:val="16"/>
        </w:rPr>
        <w:t xml:space="preserve"> </w:t>
      </w:r>
      <w:r w:rsidRPr="000147FB">
        <w:rPr>
          <w:rStyle w:val="Emphasis"/>
        </w:rPr>
        <w:t>avoid war</w:t>
      </w:r>
      <w:r w:rsidRPr="008239F7">
        <w:rPr>
          <w:sz w:val="16"/>
        </w:rPr>
        <w:t xml:space="preserve">. Multipolarity (inherently more prone to conflict than other configurations of power, given coordination problems)5 plus </w:t>
      </w:r>
      <w:r w:rsidRPr="000147FB">
        <w:rPr>
          <w:rStyle w:val="StyleUnderline"/>
        </w:rPr>
        <w:t>globalization can work in</w:t>
      </w:r>
      <w:r w:rsidRPr="008239F7">
        <w:rPr>
          <w:sz w:val="16"/>
        </w:rPr>
        <w:t xml:space="preserve"> a world of </w:t>
      </w:r>
      <w:r w:rsidRPr="000147FB">
        <w:rPr>
          <w:rStyle w:val="Emphasis"/>
        </w:rPr>
        <w:t>prosperity</w:t>
      </w:r>
      <w:r w:rsidRPr="008239F7">
        <w:rPr>
          <w:sz w:val="16"/>
        </w:rPr>
        <w:t xml:space="preserve">, convergent values, </w:t>
      </w:r>
      <w:r w:rsidRPr="000147FB">
        <w:rPr>
          <w:rStyle w:val="StyleUnderline"/>
        </w:rPr>
        <w:t>and</w:t>
      </w:r>
      <w:r w:rsidRPr="008239F7">
        <w:rPr>
          <w:sz w:val="16"/>
        </w:rPr>
        <w:t xml:space="preserve"> </w:t>
      </w:r>
      <w:r w:rsidRPr="000147FB">
        <w:rPr>
          <w:rStyle w:val="Emphasis"/>
        </w:rPr>
        <w:t>effective</w:t>
      </w:r>
      <w:r w:rsidRPr="008239F7">
        <w:rPr>
          <w:sz w:val="16"/>
        </w:rPr>
        <w:t xml:space="preserve"> </w:t>
      </w:r>
      <w:r w:rsidRPr="000147FB">
        <w:rPr>
          <w:rStyle w:val="StyleUnderline"/>
        </w:rPr>
        <w:t>conflict management</w:t>
      </w:r>
      <w:r w:rsidRPr="008239F7">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8239F7">
        <w:rPr>
          <w:sz w:val="16"/>
        </w:rPr>
        <w:t xml:space="preserve"> with liberal characteristics </w:t>
      </w:r>
      <w:r w:rsidRPr="008239F7">
        <w:rPr>
          <w:rStyle w:val="StyleUnderline"/>
        </w:rPr>
        <w:t>can be sustained</w:t>
      </w:r>
      <w:r w:rsidRPr="008239F7">
        <w:rPr>
          <w:sz w:val="16"/>
        </w:rPr>
        <w:t xml:space="preserve"> without American hegemony, arguing that </w:t>
      </w:r>
      <w:r w:rsidRPr="008239F7">
        <w:rPr>
          <w:rStyle w:val="StyleUnderline"/>
        </w:rPr>
        <w:t>liberal values and practices have been</w:t>
      </w:r>
      <w:r w:rsidRPr="008239F7">
        <w:rPr>
          <w:sz w:val="16"/>
        </w:rPr>
        <w:t xml:space="preserve"> </w:t>
      </w:r>
      <w:r w:rsidRPr="008239F7">
        <w:rPr>
          <w:rStyle w:val="Emphasis"/>
        </w:rPr>
        <w:t>fully accepted</w:t>
      </w:r>
      <w:r w:rsidRPr="008239F7">
        <w:rPr>
          <w:sz w:val="16"/>
        </w:rPr>
        <w:t xml:space="preserve"> </w:t>
      </w:r>
      <w:r w:rsidRPr="008239F7">
        <w:rPr>
          <w:rStyle w:val="StyleUnderline"/>
        </w:rPr>
        <w:t>by states, global institutions, and private actors as</w:t>
      </w:r>
      <w:r w:rsidRPr="008239F7">
        <w:rPr>
          <w:sz w:val="16"/>
        </w:rPr>
        <w:t xml:space="preserve"> </w:t>
      </w:r>
      <w:r w:rsidRPr="008239F7">
        <w:rPr>
          <w:rStyle w:val="Emphasis"/>
        </w:rPr>
        <w:t>imperative for growth</w:t>
      </w:r>
      <w:r w:rsidRPr="008239F7">
        <w:rPr>
          <w:sz w:val="16"/>
        </w:rPr>
        <w:t xml:space="preserve"> and political legitimacy.6 Divergent values plus multipolarity can work, </w:t>
      </w:r>
      <w:r w:rsidRPr="008239F7">
        <w:rPr>
          <w:rStyle w:val="StyleUnderline"/>
        </w:rPr>
        <w:t>though</w:t>
      </w:r>
      <w:r w:rsidRPr="008239F7">
        <w:rPr>
          <w:sz w:val="16"/>
        </w:rPr>
        <w:t xml:space="preserve"> at </w:t>
      </w:r>
      <w:r w:rsidRPr="00AC56AB">
        <w:rPr>
          <w:rStyle w:val="Emphasis"/>
          <w:highlight w:val="cyan"/>
        </w:rPr>
        <w:t>significantly</w:t>
      </w:r>
      <w:r w:rsidRPr="00AC56AB">
        <w:rPr>
          <w:sz w:val="16"/>
          <w:highlight w:val="cyan"/>
        </w:rPr>
        <w:t xml:space="preserve"> </w:t>
      </w:r>
      <w:r w:rsidRPr="00AC56AB">
        <w:rPr>
          <w:rStyle w:val="StyleUnderline"/>
          <w:highlight w:val="cyan"/>
        </w:rPr>
        <w:t>lower levels of</w:t>
      </w:r>
      <w:r w:rsidRPr="008239F7">
        <w:rPr>
          <w:rStyle w:val="StyleUnderline"/>
        </w:rPr>
        <w:t xml:space="preserve"> economic </w:t>
      </w:r>
      <w:r w:rsidRPr="00AC56AB">
        <w:rPr>
          <w:rStyle w:val="StyleUnderline"/>
          <w:highlight w:val="cyan"/>
        </w:rPr>
        <w:t>growth</w:t>
      </w:r>
      <w:r w:rsidRPr="008239F7">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393288A0" w14:textId="77777777" w:rsidR="00F13B4C" w:rsidRPr="008239F7" w:rsidRDefault="00F13B4C" w:rsidP="00F13B4C">
      <w:pPr>
        <w:rPr>
          <w:sz w:val="16"/>
        </w:rPr>
      </w:pPr>
      <w:r w:rsidRPr="008239F7">
        <w:rPr>
          <w:sz w:val="16"/>
        </w:rPr>
        <w:t xml:space="preserve">But all four forces operating simultaneously will </w:t>
      </w:r>
      <w:r w:rsidRPr="00AC56AB">
        <w:rPr>
          <w:rStyle w:val="StyleUnderline"/>
          <w:highlight w:val="cyan"/>
        </w:rPr>
        <w:t>produce</w:t>
      </w:r>
      <w:r w:rsidRPr="008239F7">
        <w:rPr>
          <w:rStyle w:val="StyleUnderline"/>
        </w:rPr>
        <w:t xml:space="preserve"> a future of</w:t>
      </w:r>
      <w:r w:rsidRPr="008239F7">
        <w:rPr>
          <w:sz w:val="16"/>
        </w:rPr>
        <w:t xml:space="preserve"> </w:t>
      </w:r>
      <w:r w:rsidRPr="008239F7">
        <w:rPr>
          <w:rStyle w:val="Emphasis"/>
        </w:rPr>
        <w:t>increasing</w:t>
      </w:r>
      <w:r w:rsidRPr="008239F7">
        <w:rPr>
          <w:sz w:val="16"/>
        </w:rPr>
        <w:t xml:space="preserve"> internal </w:t>
      </w:r>
      <w:r w:rsidRPr="00AC56AB">
        <w:rPr>
          <w:rStyle w:val="StyleUnderline"/>
          <w:highlight w:val="cyan"/>
        </w:rPr>
        <w:t>polarization and</w:t>
      </w:r>
      <w:r w:rsidRPr="008239F7">
        <w:rPr>
          <w:sz w:val="16"/>
        </w:rPr>
        <w:t xml:space="preserve"> </w:t>
      </w:r>
      <w:r w:rsidRPr="008239F7">
        <w:rPr>
          <w:rStyle w:val="Emphasis"/>
        </w:rPr>
        <w:t xml:space="preserve">cross border </w:t>
      </w:r>
      <w:r w:rsidRPr="00AC56AB">
        <w:rPr>
          <w:rStyle w:val="Emphasis"/>
          <w:highlight w:val="cyan"/>
        </w:rPr>
        <w:t>conflict</w:t>
      </w:r>
      <w:r w:rsidRPr="008239F7">
        <w:rPr>
          <w:sz w:val="16"/>
        </w:rPr>
        <w:t xml:space="preserve">, diminished economic growth and poverty alleviation, </w:t>
      </w:r>
      <w:r w:rsidRPr="00AC56AB">
        <w:rPr>
          <w:rStyle w:val="StyleUnderline"/>
          <w:highlight w:val="cyan"/>
        </w:rPr>
        <w:t>weak</w:t>
      </w:r>
      <w:r w:rsidRPr="008239F7">
        <w:rPr>
          <w:rStyle w:val="StyleUnderline"/>
        </w:rPr>
        <w:t>ened</w:t>
      </w:r>
      <w:r w:rsidRPr="008239F7">
        <w:rPr>
          <w:sz w:val="16"/>
        </w:rPr>
        <w:t xml:space="preserve"> </w:t>
      </w:r>
      <w:r w:rsidRPr="008239F7">
        <w:rPr>
          <w:rStyle w:val="Emphasis"/>
        </w:rPr>
        <w:t xml:space="preserve">global </w:t>
      </w:r>
      <w:r w:rsidRPr="00AC56AB">
        <w:rPr>
          <w:rStyle w:val="Emphasis"/>
          <w:highlight w:val="cyan"/>
        </w:rPr>
        <w:t>institutions</w:t>
      </w:r>
      <w:r w:rsidRPr="008239F7">
        <w:rPr>
          <w:sz w:val="16"/>
        </w:rPr>
        <w:t xml:space="preserve"> </w:t>
      </w:r>
      <w:r w:rsidRPr="00AC56AB">
        <w:rPr>
          <w:rStyle w:val="StyleUnderline"/>
        </w:rPr>
        <w:t>an</w:t>
      </w:r>
      <w:r w:rsidRPr="008239F7">
        <w:rPr>
          <w:rStyle w:val="StyleUnderline"/>
        </w:rPr>
        <w:t xml:space="preserve">d norms of behavior, </w:t>
      </w:r>
      <w:r w:rsidRPr="00AC56AB">
        <w:rPr>
          <w:rStyle w:val="StyleUnderline"/>
          <w:highlight w:val="cyan"/>
        </w:rPr>
        <w:t>and</w:t>
      </w:r>
      <w:r w:rsidRPr="00AC56AB">
        <w:rPr>
          <w:sz w:val="16"/>
          <w:highlight w:val="cyan"/>
        </w:rPr>
        <w:t xml:space="preserve"> </w:t>
      </w:r>
      <w:r w:rsidRPr="00AC56AB">
        <w:rPr>
          <w:rStyle w:val="Emphasis"/>
          <w:highlight w:val="cyan"/>
        </w:rPr>
        <w:t>reduced</w:t>
      </w:r>
      <w:r w:rsidRPr="008239F7">
        <w:rPr>
          <w:sz w:val="16"/>
        </w:rPr>
        <w:t xml:space="preserve"> </w:t>
      </w:r>
      <w:r w:rsidRPr="008239F7">
        <w:rPr>
          <w:rStyle w:val="StyleUnderline"/>
        </w:rPr>
        <w:t xml:space="preserve">collective </w:t>
      </w:r>
      <w:r w:rsidRPr="00AC56AB">
        <w:rPr>
          <w:rStyle w:val="StyleUnderline"/>
          <w:highlight w:val="cyan"/>
        </w:rPr>
        <w:t>capacity to confront</w:t>
      </w:r>
      <w:r w:rsidRPr="008239F7">
        <w:rPr>
          <w:rStyle w:val="StyleUnderline"/>
        </w:rPr>
        <w:t xml:space="preserve"> emerging challenges of</w:t>
      </w:r>
      <w:r w:rsidRPr="008239F7">
        <w:rPr>
          <w:sz w:val="16"/>
        </w:rPr>
        <w:t xml:space="preserve"> </w:t>
      </w:r>
      <w:r w:rsidRPr="008239F7">
        <w:rPr>
          <w:rStyle w:val="Emphasis"/>
        </w:rPr>
        <w:t xml:space="preserve">global </w:t>
      </w:r>
      <w:r w:rsidRPr="00AC56AB">
        <w:rPr>
          <w:rStyle w:val="Emphasis"/>
          <w:highlight w:val="cyan"/>
        </w:rPr>
        <w:t>warming</w:t>
      </w:r>
      <w:r w:rsidRPr="008239F7">
        <w:rPr>
          <w:sz w:val="16"/>
        </w:rPr>
        <w:t xml:space="preserve">, </w:t>
      </w:r>
      <w:r w:rsidRPr="008239F7">
        <w:rPr>
          <w:rStyle w:val="StyleUnderline"/>
        </w:rPr>
        <w:t>accelerating</w:t>
      </w:r>
      <w:r w:rsidRPr="008239F7">
        <w:rPr>
          <w:sz w:val="16"/>
        </w:rPr>
        <w:t xml:space="preserve"> </w:t>
      </w:r>
      <w:r w:rsidRPr="00AC56AB">
        <w:rPr>
          <w:rStyle w:val="Emphasis"/>
          <w:highlight w:val="cyan"/>
        </w:rPr>
        <w:t>tech</w:t>
      </w:r>
      <w:r w:rsidRPr="00AC56AB">
        <w:rPr>
          <w:sz w:val="16"/>
        </w:rPr>
        <w:t>nology</w:t>
      </w:r>
      <w:r w:rsidRPr="008239F7">
        <w:rPr>
          <w:sz w:val="16"/>
        </w:rPr>
        <w:t xml:space="preserve"> </w:t>
      </w:r>
      <w:r w:rsidRPr="008239F7">
        <w:rPr>
          <w:rStyle w:val="Emphasis"/>
        </w:rPr>
        <w:t>change</w:t>
      </w:r>
      <w:r w:rsidRPr="008239F7">
        <w:rPr>
          <w:sz w:val="16"/>
        </w:rPr>
        <w:t xml:space="preserve">, </w:t>
      </w:r>
      <w:r w:rsidRPr="00AC56AB">
        <w:rPr>
          <w:rStyle w:val="Emphasis"/>
          <w:highlight w:val="cyan"/>
        </w:rPr>
        <w:t>nuc</w:t>
      </w:r>
      <w:r w:rsidRPr="008239F7">
        <w:rPr>
          <w:sz w:val="16"/>
        </w:rPr>
        <w:t>lear weapon</w:t>
      </w:r>
      <w:r w:rsidRPr="008239F7">
        <w:rPr>
          <w:rStyle w:val="Emphasis"/>
        </w:rPr>
        <w:t xml:space="preserve">s </w:t>
      </w:r>
      <w:r w:rsidRPr="00AC56AB">
        <w:rPr>
          <w:rStyle w:val="Emphasis"/>
          <w:highlight w:val="cyan"/>
        </w:rPr>
        <w:t>innovation</w:t>
      </w:r>
      <w:r w:rsidRPr="00AC56AB">
        <w:rPr>
          <w:sz w:val="16"/>
          <w:highlight w:val="cyan"/>
        </w:rPr>
        <w:t xml:space="preserve"> </w:t>
      </w:r>
      <w:r w:rsidRPr="00AC56AB">
        <w:rPr>
          <w:rStyle w:val="StyleUnderline"/>
          <w:highlight w:val="cyan"/>
        </w:rPr>
        <w:t>and</w:t>
      </w:r>
      <w:r w:rsidRPr="00AC56AB">
        <w:rPr>
          <w:sz w:val="16"/>
          <w:highlight w:val="cyan"/>
        </w:rPr>
        <w:t xml:space="preserve"> </w:t>
      </w:r>
      <w:r w:rsidRPr="00AC56AB">
        <w:rPr>
          <w:rStyle w:val="Emphasis"/>
          <w:highlight w:val="cyan"/>
        </w:rPr>
        <w:t>prolif</w:t>
      </w:r>
      <w:r w:rsidRPr="008239F7">
        <w:rPr>
          <w:sz w:val="16"/>
        </w:rPr>
        <w:t>eration. As in any effective scenario, this future is clearly visible to any keen observer. We have only to abolish wishful thinking and believe our own eyes.10</w:t>
      </w:r>
    </w:p>
    <w:p w14:paraId="62B02808" w14:textId="77777777" w:rsidR="00F13B4C" w:rsidRPr="008239F7" w:rsidRDefault="00F13B4C" w:rsidP="00F13B4C">
      <w:pPr>
        <w:rPr>
          <w:sz w:val="16"/>
        </w:rPr>
      </w:pPr>
      <w:r w:rsidRPr="008239F7">
        <w:rPr>
          <w:sz w:val="16"/>
        </w:rPr>
        <w:t>Secular Stagnation</w:t>
      </w:r>
    </w:p>
    <w:p w14:paraId="1AFCA6CE" w14:textId="77777777" w:rsidR="00F13B4C" w:rsidRPr="008239F7" w:rsidRDefault="00F13B4C" w:rsidP="00F13B4C">
      <w:pPr>
        <w:rPr>
          <w:sz w:val="16"/>
        </w:rPr>
      </w:pPr>
      <w:r w:rsidRPr="008239F7">
        <w:rPr>
          <w:sz w:val="16"/>
        </w:rPr>
        <w:t xml:space="preserve">This unbrave new world has been emerging for some time, as </w:t>
      </w:r>
      <w:r w:rsidRPr="00AC56AB">
        <w:rPr>
          <w:rStyle w:val="StyleUnderline"/>
          <w:highlight w:val="cyan"/>
        </w:rPr>
        <w:t>US power</w:t>
      </w:r>
      <w:r w:rsidRPr="008239F7">
        <w:rPr>
          <w:rStyle w:val="StyleUnderline"/>
        </w:rPr>
        <w:t xml:space="preserve"> has</w:t>
      </w:r>
      <w:r w:rsidRPr="008239F7">
        <w:rPr>
          <w:sz w:val="16"/>
        </w:rPr>
        <w:t xml:space="preserve"> </w:t>
      </w:r>
      <w:r w:rsidRPr="00AC56AB">
        <w:rPr>
          <w:rStyle w:val="Emphasis"/>
          <w:highlight w:val="cyan"/>
        </w:rPr>
        <w:t>declined</w:t>
      </w:r>
      <w:r w:rsidRPr="00AC56AB">
        <w:rPr>
          <w:sz w:val="16"/>
          <w:highlight w:val="cyan"/>
        </w:rPr>
        <w:t xml:space="preserve"> </w:t>
      </w:r>
      <w:r w:rsidRPr="00AC56AB">
        <w:rPr>
          <w:rStyle w:val="StyleUnderline"/>
          <w:highlight w:val="cyan"/>
        </w:rPr>
        <w:t>relative to other states</w:t>
      </w:r>
      <w:r w:rsidRPr="008239F7">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239F7">
        <w:rPr>
          <w:rStyle w:val="StyleUnderline"/>
        </w:rPr>
        <w:t>new era was jumpstarted by the</w:t>
      </w:r>
      <w:r w:rsidRPr="008239F7">
        <w:rPr>
          <w:sz w:val="16"/>
        </w:rPr>
        <w:t xml:space="preserve"> world </w:t>
      </w:r>
      <w:r w:rsidRPr="00AC56AB">
        <w:rPr>
          <w:rStyle w:val="Emphasis"/>
          <w:highlight w:val="cyan"/>
        </w:rPr>
        <w:t>financial crisis</w:t>
      </w:r>
      <w:r w:rsidRPr="008239F7">
        <w:rPr>
          <w:sz w:val="16"/>
        </w:rPr>
        <w:t xml:space="preserve"> of 2007, </w:t>
      </w:r>
      <w:r w:rsidRPr="008239F7">
        <w:rPr>
          <w:rStyle w:val="StyleUnderline"/>
        </w:rPr>
        <w:t>which</w:t>
      </w:r>
      <w:r w:rsidRPr="008239F7">
        <w:rPr>
          <w:sz w:val="16"/>
        </w:rPr>
        <w:t xml:space="preserve"> revealed the bankruptcy of unregulated market capitalism, </w:t>
      </w:r>
      <w:r w:rsidRPr="00AC56AB">
        <w:rPr>
          <w:rStyle w:val="Emphasis"/>
          <w:highlight w:val="cyan"/>
        </w:rPr>
        <w:t>weakened</w:t>
      </w:r>
      <w:r w:rsidRPr="00AC56AB">
        <w:rPr>
          <w:sz w:val="16"/>
          <w:highlight w:val="cyan"/>
        </w:rPr>
        <w:t xml:space="preserve"> </w:t>
      </w:r>
      <w:r w:rsidRPr="00AC56AB">
        <w:rPr>
          <w:rStyle w:val="StyleUnderline"/>
          <w:highlight w:val="cyan"/>
        </w:rPr>
        <w:t>faith</w:t>
      </w:r>
      <w:r w:rsidRPr="008239F7">
        <w:rPr>
          <w:rStyle w:val="StyleUnderline"/>
        </w:rPr>
        <w:t xml:space="preserve"> in US leadership</w:t>
      </w:r>
      <w:r w:rsidRPr="008239F7">
        <w:rPr>
          <w:sz w:val="16"/>
        </w:rPr>
        <w:t xml:space="preserve">, exacerbated economic deprivation and inequality around the world, ignited growing populism, and undermined international liberal institutions. </w:t>
      </w:r>
      <w:r w:rsidRPr="008239F7">
        <w:rPr>
          <w:rStyle w:val="StyleUnderline"/>
        </w:rPr>
        <w:t>The</w:t>
      </w:r>
      <w:r w:rsidRPr="008239F7">
        <w:rPr>
          <w:sz w:val="16"/>
        </w:rPr>
        <w:t xml:space="preserve"> </w:t>
      </w:r>
      <w:r w:rsidRPr="008239F7">
        <w:rPr>
          <w:rStyle w:val="Emphasis"/>
        </w:rPr>
        <w:t>skewed</w:t>
      </w:r>
      <w:r w:rsidRPr="008239F7">
        <w:rPr>
          <w:sz w:val="16"/>
        </w:rPr>
        <w:t xml:space="preserve"> </w:t>
      </w:r>
      <w:r w:rsidRPr="008239F7">
        <w:rPr>
          <w:rStyle w:val="StyleUnderline"/>
        </w:rPr>
        <w:t>distribution of wealth</w:t>
      </w:r>
      <w:r w:rsidRPr="008239F7">
        <w:rPr>
          <w:sz w:val="16"/>
        </w:rPr>
        <w:t xml:space="preserve"> experienced in most developed countries, politically tolerated in periods of growth, </w:t>
      </w:r>
      <w:r w:rsidRPr="008239F7">
        <w:rPr>
          <w:rStyle w:val="StyleUnderline"/>
        </w:rPr>
        <w:t>became</w:t>
      </w:r>
      <w:r w:rsidRPr="008239F7">
        <w:rPr>
          <w:sz w:val="16"/>
        </w:rPr>
        <w:t xml:space="preserve"> </w:t>
      </w:r>
      <w:r w:rsidRPr="008239F7">
        <w:rPr>
          <w:rStyle w:val="Emphasis"/>
        </w:rPr>
        <w:t>intolerable</w:t>
      </w:r>
      <w:r w:rsidRPr="008239F7">
        <w:rPr>
          <w:sz w:val="16"/>
        </w:rPr>
        <w:t xml:space="preserve"> </w:t>
      </w:r>
      <w:r w:rsidRPr="008239F7">
        <w:rPr>
          <w:rStyle w:val="StyleUnderline"/>
        </w:rPr>
        <w:t>as growth rates declined</w:t>
      </w:r>
      <w:r w:rsidRPr="008239F7">
        <w:rPr>
          <w:sz w:val="16"/>
        </w:rPr>
        <w:t xml:space="preserve">. A </w:t>
      </w:r>
      <w:r w:rsidRPr="008239F7">
        <w:rPr>
          <w:rStyle w:val="StyleUnderline"/>
        </w:rPr>
        <w:t>combination of</w:t>
      </w:r>
      <w:r w:rsidRPr="008239F7">
        <w:rPr>
          <w:sz w:val="16"/>
        </w:rPr>
        <w:t xml:space="preserve"> </w:t>
      </w:r>
      <w:r w:rsidRPr="008239F7">
        <w:rPr>
          <w:rStyle w:val="Emphasis"/>
        </w:rPr>
        <w:t>aging</w:t>
      </w:r>
      <w:r w:rsidRPr="008239F7">
        <w:rPr>
          <w:sz w:val="16"/>
        </w:rPr>
        <w:t xml:space="preserve"> </w:t>
      </w:r>
      <w:r w:rsidRPr="008239F7">
        <w:rPr>
          <w:rStyle w:val="StyleUnderline"/>
        </w:rPr>
        <w:t>populations</w:t>
      </w:r>
      <w:r w:rsidRPr="008239F7">
        <w:rPr>
          <w:sz w:val="16"/>
        </w:rPr>
        <w:t xml:space="preserve">, </w:t>
      </w:r>
      <w:r w:rsidRPr="008239F7">
        <w:rPr>
          <w:rStyle w:val="Emphasis"/>
        </w:rPr>
        <w:t>accelerating</w:t>
      </w:r>
      <w:r w:rsidRPr="008239F7">
        <w:rPr>
          <w:sz w:val="16"/>
        </w:rPr>
        <w:t xml:space="preserve"> </w:t>
      </w:r>
      <w:r w:rsidRPr="008239F7">
        <w:rPr>
          <w:rStyle w:val="StyleUnderline"/>
        </w:rPr>
        <w:t>technology, and global</w:t>
      </w:r>
      <w:r w:rsidRPr="008239F7">
        <w:rPr>
          <w:sz w:val="16"/>
        </w:rPr>
        <w:t xml:space="preserve"> </w:t>
      </w:r>
      <w:r w:rsidRPr="008239F7">
        <w:rPr>
          <w:rStyle w:val="Emphasis"/>
        </w:rPr>
        <w:t>populism/nationalism</w:t>
      </w:r>
      <w:r w:rsidRPr="008239F7">
        <w:rPr>
          <w:sz w:val="16"/>
        </w:rPr>
        <w:t xml:space="preserve"> </w:t>
      </w:r>
      <w:r w:rsidRPr="008239F7">
        <w:rPr>
          <w:rStyle w:val="StyleUnderline"/>
        </w:rPr>
        <w:t>promises to make this growth decline</w:t>
      </w:r>
      <w:r w:rsidRPr="008239F7">
        <w:rPr>
          <w:sz w:val="16"/>
        </w:rPr>
        <w:t xml:space="preserve"> </w:t>
      </w:r>
      <w:r w:rsidRPr="008239F7">
        <w:rPr>
          <w:rStyle w:val="Emphasis"/>
        </w:rPr>
        <w:t>very difficult</w:t>
      </w:r>
      <w:r w:rsidRPr="008239F7">
        <w:rPr>
          <w:sz w:val="16"/>
        </w:rPr>
        <w:t xml:space="preserve"> </w:t>
      </w:r>
      <w:r w:rsidRPr="008239F7">
        <w:rPr>
          <w:rStyle w:val="StyleUnderline"/>
        </w:rPr>
        <w:t>to reverse</w:t>
      </w:r>
      <w:r w:rsidRPr="008239F7">
        <w:rPr>
          <w:sz w:val="16"/>
        </w:rPr>
        <w:t>. What Larry Summers and other international political economists have come to call “</w:t>
      </w:r>
      <w:r w:rsidRPr="008239F7">
        <w:rPr>
          <w:rStyle w:val="Emphasis"/>
        </w:rPr>
        <w:t xml:space="preserve">secular </w:t>
      </w:r>
      <w:r w:rsidRPr="00AC56AB">
        <w:rPr>
          <w:rStyle w:val="Emphasis"/>
          <w:highlight w:val="cyan"/>
        </w:rPr>
        <w:t>stagnation</w:t>
      </w:r>
      <w:r w:rsidRPr="00AC56AB">
        <w:rPr>
          <w:sz w:val="16"/>
          <w:highlight w:val="cyan"/>
        </w:rPr>
        <w:t xml:space="preserve">” </w:t>
      </w:r>
      <w:r w:rsidRPr="00AC56AB">
        <w:rPr>
          <w:rStyle w:val="StyleUnderline"/>
          <w:highlight w:val="cyan"/>
        </w:rPr>
        <w:t>increases</w:t>
      </w:r>
      <w:r w:rsidRPr="008239F7">
        <w:rPr>
          <w:rStyle w:val="StyleUnderline"/>
        </w:rPr>
        <w:t xml:space="preserve"> the </w:t>
      </w:r>
      <w:r w:rsidRPr="00AC56AB">
        <w:rPr>
          <w:rStyle w:val="StyleUnderline"/>
          <w:highlight w:val="cyan"/>
        </w:rPr>
        <w:t>likelihood</w:t>
      </w:r>
      <w:r w:rsidRPr="008239F7">
        <w:rPr>
          <w:sz w:val="16"/>
        </w:rPr>
        <w:t xml:space="preserve"> that </w:t>
      </w:r>
      <w:r w:rsidRPr="00AC56AB">
        <w:rPr>
          <w:rStyle w:val="Emphasis"/>
          <w:highlight w:val="cyan"/>
        </w:rPr>
        <w:t>illiberal</w:t>
      </w:r>
      <w:r w:rsidRPr="00AC56AB">
        <w:rPr>
          <w:sz w:val="16"/>
          <w:highlight w:val="cyan"/>
        </w:rPr>
        <w:t xml:space="preserve"> </w:t>
      </w:r>
      <w:r w:rsidRPr="00AC56AB">
        <w:rPr>
          <w:rStyle w:val="StyleUnderline"/>
          <w:highlight w:val="cyan"/>
        </w:rPr>
        <w:t>globalization</w:t>
      </w:r>
      <w:r w:rsidRPr="00AC56AB">
        <w:rPr>
          <w:sz w:val="16"/>
          <w:highlight w:val="cyan"/>
        </w:rPr>
        <w:t xml:space="preserve">, </w:t>
      </w:r>
      <w:r w:rsidRPr="00AC56AB">
        <w:rPr>
          <w:rStyle w:val="Emphasis"/>
          <w:highlight w:val="cyan"/>
        </w:rPr>
        <w:t>multipolarity</w:t>
      </w:r>
      <w:r w:rsidRPr="00AC56AB">
        <w:rPr>
          <w:sz w:val="16"/>
          <w:highlight w:val="cyan"/>
        </w:rPr>
        <w:t xml:space="preserve">, </w:t>
      </w:r>
      <w:r w:rsidRPr="00AC56AB">
        <w:rPr>
          <w:rStyle w:val="StyleUnderline"/>
          <w:highlight w:val="cyan"/>
        </w:rPr>
        <w:t>and</w:t>
      </w:r>
      <w:r w:rsidRPr="008239F7">
        <w:rPr>
          <w:sz w:val="16"/>
        </w:rPr>
        <w:t xml:space="preserve"> </w:t>
      </w:r>
      <w:r w:rsidRPr="008239F7">
        <w:rPr>
          <w:rStyle w:val="Emphasis"/>
        </w:rPr>
        <w:t xml:space="preserve">rising </w:t>
      </w:r>
      <w:r w:rsidRPr="00AC56AB">
        <w:rPr>
          <w:rStyle w:val="Emphasis"/>
          <w:highlight w:val="cyan"/>
        </w:rPr>
        <w:t>nationalism</w:t>
      </w:r>
      <w:r w:rsidRPr="008239F7">
        <w:rPr>
          <w:sz w:val="16"/>
        </w:rPr>
        <w:t xml:space="preserve"> will </w:t>
      </w:r>
      <w:r w:rsidRPr="00AC56AB">
        <w:rPr>
          <w:rStyle w:val="StyleUnderline"/>
          <w:highlight w:val="cyan"/>
        </w:rPr>
        <w:t>define our future</w:t>
      </w:r>
      <w:r w:rsidRPr="008239F7">
        <w:rPr>
          <w:sz w:val="16"/>
        </w:rPr>
        <w:t xml:space="preserve">. Summers11 has argued that the </w:t>
      </w:r>
      <w:r w:rsidRPr="008239F7">
        <w:rPr>
          <w:rStyle w:val="StyleUnderline"/>
        </w:rPr>
        <w:t>world is entering a</w:t>
      </w:r>
      <w:r w:rsidRPr="008239F7">
        <w:rPr>
          <w:sz w:val="16"/>
        </w:rPr>
        <w:t xml:space="preserve"> </w:t>
      </w:r>
      <w:r w:rsidRPr="008239F7">
        <w:rPr>
          <w:rStyle w:val="Emphasis"/>
        </w:rPr>
        <w:t>long</w:t>
      </w:r>
      <w:r w:rsidRPr="008239F7">
        <w:rPr>
          <w:sz w:val="16"/>
        </w:rPr>
        <w:t xml:space="preserve"> </w:t>
      </w:r>
      <w:r w:rsidRPr="008239F7">
        <w:rPr>
          <w:rStyle w:val="StyleUnderline"/>
        </w:rPr>
        <w:t>period of diminishing economic growth.</w:t>
      </w:r>
      <w:r w:rsidRPr="008239F7">
        <w:rPr>
          <w:sz w:val="16"/>
        </w:rPr>
        <w:t xml:space="preserve"> He suggests that secular stagnation “may be the defining macroeconomic challenge of our times.” Julius Probst, in his recent assessment of Summers’ ideas, explains:</w:t>
      </w:r>
    </w:p>
    <w:p w14:paraId="6997F5E4" w14:textId="77777777" w:rsidR="00F13B4C" w:rsidRPr="00A91479" w:rsidRDefault="00F13B4C" w:rsidP="00F13B4C">
      <w:pPr>
        <w:ind w:left="720"/>
        <w:rPr>
          <w:sz w:val="12"/>
          <w:szCs w:val="12"/>
        </w:rPr>
      </w:pPr>
      <w:r w:rsidRPr="00A91479">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05C1097E" w14:textId="77777777" w:rsidR="00F13B4C" w:rsidRPr="00A91479" w:rsidRDefault="00F13B4C" w:rsidP="00F13B4C">
      <w:pPr>
        <w:ind w:left="720"/>
        <w:rPr>
          <w:sz w:val="12"/>
          <w:szCs w:val="12"/>
        </w:rPr>
      </w:pPr>
      <w:r w:rsidRPr="00A91479">
        <w:rPr>
          <w:sz w:val="12"/>
          <w:szCs w:val="12"/>
        </w:rPr>
        <w:t xml:space="preserve">Other factors that make investors similarly pessimistic include rising global inequality and the slowdown in productivity growth… </w:t>
      </w:r>
    </w:p>
    <w:p w14:paraId="5995DC32" w14:textId="77777777" w:rsidR="00F13B4C" w:rsidRPr="00A91479" w:rsidRDefault="00F13B4C" w:rsidP="00F13B4C">
      <w:pPr>
        <w:ind w:left="720"/>
        <w:rPr>
          <w:sz w:val="12"/>
          <w:szCs w:val="12"/>
        </w:rPr>
      </w:pPr>
      <w:r w:rsidRPr="00A91479">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652D578F" w14:textId="77777777" w:rsidR="00F13B4C" w:rsidRPr="00A91479" w:rsidRDefault="00F13B4C" w:rsidP="00F13B4C">
      <w:pPr>
        <w:ind w:left="720"/>
        <w:rPr>
          <w:sz w:val="12"/>
          <w:szCs w:val="12"/>
        </w:rPr>
      </w:pPr>
      <w:r w:rsidRPr="00A91479">
        <w:rPr>
          <w:sz w:val="12"/>
          <w:szCs w:val="12"/>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1784EA49" w14:textId="77777777" w:rsidR="00F13B4C" w:rsidRPr="00A91479" w:rsidRDefault="00F13B4C" w:rsidP="00F13B4C">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611CA41F" w14:textId="77777777" w:rsidR="00F13B4C" w:rsidRPr="008239F7" w:rsidRDefault="00F13B4C" w:rsidP="00F13B4C">
      <w:pPr>
        <w:rPr>
          <w:sz w:val="16"/>
        </w:rPr>
      </w:pPr>
      <w:r w:rsidRPr="008239F7">
        <w:rPr>
          <w:sz w:val="16"/>
        </w:rPr>
        <w:t xml:space="preserve">The rise of nationalism/populism is both cause and effect of this economic outlook. </w:t>
      </w:r>
      <w:r w:rsidRPr="008239F7">
        <w:rPr>
          <w:rStyle w:val="StyleUnderline"/>
        </w:rPr>
        <w:t xml:space="preserve">Lower growth will </w:t>
      </w:r>
      <w:r w:rsidRPr="00AC56AB">
        <w:rPr>
          <w:rStyle w:val="StyleUnderline"/>
          <w:highlight w:val="cyan"/>
        </w:rPr>
        <w:t>make</w:t>
      </w:r>
      <w:r w:rsidRPr="008239F7">
        <w:rPr>
          <w:sz w:val="16"/>
        </w:rPr>
        <w:t xml:space="preserve"> every aspect of </w:t>
      </w:r>
      <w:r w:rsidRPr="008239F7">
        <w:rPr>
          <w:rStyle w:val="StyleUnderline"/>
        </w:rPr>
        <w:t xml:space="preserve">the </w:t>
      </w:r>
      <w:r w:rsidRPr="00AC56AB">
        <w:rPr>
          <w:rStyle w:val="StyleUnderline"/>
          <w:highlight w:val="cyan"/>
        </w:rPr>
        <w:t>liberal order</w:t>
      </w:r>
      <w:r w:rsidRPr="008239F7">
        <w:rPr>
          <w:sz w:val="16"/>
        </w:rPr>
        <w:t xml:space="preserve"> </w:t>
      </w:r>
      <w:r w:rsidRPr="008239F7">
        <w:rPr>
          <w:rStyle w:val="Emphasis"/>
        </w:rPr>
        <w:t xml:space="preserve">more </w:t>
      </w:r>
      <w:r w:rsidRPr="00AC56AB">
        <w:rPr>
          <w:rStyle w:val="Emphasis"/>
          <w:highlight w:val="cyan"/>
        </w:rPr>
        <w:t>difficult to resuscitate</w:t>
      </w:r>
      <w:r w:rsidRPr="008239F7">
        <w:rPr>
          <w:sz w:val="16"/>
        </w:rPr>
        <w:t xml:space="preserve"> post-Trump. </w:t>
      </w:r>
      <w:r w:rsidRPr="008239F7">
        <w:rPr>
          <w:rStyle w:val="StyleUnderline"/>
        </w:rPr>
        <w:t xml:space="preserve">Domestic </w:t>
      </w:r>
      <w:r w:rsidRPr="00AC56AB">
        <w:rPr>
          <w:rStyle w:val="StyleUnderline"/>
          <w:highlight w:val="cyan"/>
        </w:rPr>
        <w:t>politics</w:t>
      </w:r>
      <w:r w:rsidRPr="008239F7">
        <w:rPr>
          <w:sz w:val="16"/>
        </w:rPr>
        <w:t xml:space="preserve"> will </w:t>
      </w:r>
      <w:r w:rsidRPr="00AC56AB">
        <w:rPr>
          <w:rStyle w:val="StyleUnderline"/>
          <w:highlight w:val="cyan"/>
        </w:rPr>
        <w:t>become</w:t>
      </w:r>
      <w:r w:rsidRPr="008239F7">
        <w:rPr>
          <w:sz w:val="16"/>
        </w:rPr>
        <w:t xml:space="preserve"> </w:t>
      </w:r>
      <w:r w:rsidRPr="008239F7">
        <w:rPr>
          <w:rStyle w:val="Emphasis"/>
        </w:rPr>
        <w:t>more</w:t>
      </w:r>
      <w:r w:rsidRPr="008239F7">
        <w:rPr>
          <w:sz w:val="16"/>
        </w:rPr>
        <w:t xml:space="preserve"> </w:t>
      </w:r>
      <w:r w:rsidRPr="00AC56AB">
        <w:rPr>
          <w:rStyle w:val="StyleUnderline"/>
          <w:highlight w:val="cyan"/>
        </w:rPr>
        <w:t>polarized</w:t>
      </w:r>
      <w:r w:rsidRPr="008239F7">
        <w:rPr>
          <w:rStyle w:val="StyleUnderline"/>
        </w:rPr>
        <w:t xml:space="preserve"> and dysfunctional, as competition for</w:t>
      </w:r>
      <w:r w:rsidRPr="008239F7">
        <w:rPr>
          <w:sz w:val="16"/>
        </w:rPr>
        <w:t xml:space="preserve"> </w:t>
      </w:r>
      <w:r w:rsidRPr="008239F7">
        <w:rPr>
          <w:rStyle w:val="Emphasis"/>
        </w:rPr>
        <w:t>diminishing</w:t>
      </w:r>
      <w:r w:rsidRPr="008239F7">
        <w:rPr>
          <w:sz w:val="16"/>
        </w:rPr>
        <w:t xml:space="preserve"> </w:t>
      </w:r>
      <w:r w:rsidRPr="008239F7">
        <w:rPr>
          <w:rStyle w:val="StyleUnderline"/>
        </w:rPr>
        <w:t>resources intensifies</w:t>
      </w:r>
      <w:r w:rsidRPr="008239F7">
        <w:rPr>
          <w:sz w:val="16"/>
        </w:rPr>
        <w:t xml:space="preserve">. </w:t>
      </w:r>
      <w:r w:rsidRPr="008239F7">
        <w:rPr>
          <w:rStyle w:val="StyleUnderline"/>
        </w:rPr>
        <w:t xml:space="preserve">International </w:t>
      </w:r>
      <w:r w:rsidRPr="00AC56AB">
        <w:rPr>
          <w:rStyle w:val="StyleUnderline"/>
          <w:highlight w:val="cyan"/>
        </w:rPr>
        <w:t>collaboration</w:t>
      </w:r>
      <w:r w:rsidRPr="008239F7">
        <w:rPr>
          <w:sz w:val="16"/>
        </w:rPr>
        <w:t xml:space="preserve">, ad hoc or through institutions, </w:t>
      </w:r>
      <w:r w:rsidRPr="008239F7">
        <w:rPr>
          <w:rStyle w:val="StyleUnderline"/>
        </w:rPr>
        <w:t>will become</w:t>
      </w:r>
      <w:r w:rsidRPr="008239F7">
        <w:rPr>
          <w:sz w:val="16"/>
        </w:rPr>
        <w:t xml:space="preserve"> </w:t>
      </w:r>
      <w:r w:rsidRPr="008239F7">
        <w:rPr>
          <w:rStyle w:val="Emphasis"/>
        </w:rPr>
        <w:t xml:space="preserve">politically </w:t>
      </w:r>
      <w:r w:rsidRPr="00AC56AB">
        <w:rPr>
          <w:rStyle w:val="Emphasis"/>
          <w:highlight w:val="cyan"/>
        </w:rPr>
        <w:t>toxic</w:t>
      </w:r>
      <w:r w:rsidRPr="008239F7">
        <w:rPr>
          <w:sz w:val="16"/>
        </w:rPr>
        <w:t xml:space="preserve">. Protectionism, in its multiple forms, will make economic recovery from “secular stagnation” a heavy lift, and the liberal </w:t>
      </w:r>
      <w:r w:rsidRPr="008239F7">
        <w:rPr>
          <w:rStyle w:val="StyleUnderline"/>
        </w:rPr>
        <w:t>hegemonic leadership</w:t>
      </w:r>
      <w:r w:rsidRPr="008239F7">
        <w:rPr>
          <w:sz w:val="16"/>
        </w:rPr>
        <w:t xml:space="preserve"> and strong institutions </w:t>
      </w:r>
      <w:r w:rsidRPr="008239F7">
        <w:rPr>
          <w:rStyle w:val="StyleUnderline"/>
        </w:rPr>
        <w:t>that</w:t>
      </w:r>
      <w:r w:rsidRPr="008239F7">
        <w:rPr>
          <w:sz w:val="16"/>
        </w:rPr>
        <w:t xml:space="preserve"> </w:t>
      </w:r>
      <w:r w:rsidRPr="008239F7">
        <w:rPr>
          <w:rStyle w:val="Emphasis"/>
        </w:rPr>
        <w:t>limited</w:t>
      </w:r>
      <w:r w:rsidRPr="008239F7">
        <w:rPr>
          <w:sz w:val="16"/>
        </w:rPr>
        <w:t xml:space="preserve"> </w:t>
      </w:r>
      <w:r w:rsidRPr="008239F7">
        <w:rPr>
          <w:rStyle w:val="StyleUnderline"/>
        </w:rPr>
        <w:t>the damage of previous downturns, will be</w:t>
      </w:r>
      <w:r w:rsidRPr="008239F7">
        <w:rPr>
          <w:sz w:val="16"/>
        </w:rPr>
        <w:t xml:space="preserve"> </w:t>
      </w:r>
      <w:r w:rsidRPr="008239F7">
        <w:rPr>
          <w:rStyle w:val="Emphasis"/>
        </w:rPr>
        <w:t>unavailable</w:t>
      </w:r>
      <w:r w:rsidRPr="008239F7">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AC56AB">
        <w:rPr>
          <w:rStyle w:val="StyleUnderline"/>
          <w:highlight w:val="cyan"/>
        </w:rPr>
        <w:t>uncertainties</w:t>
      </w:r>
      <w:r w:rsidRPr="008239F7">
        <w:rPr>
          <w:rStyle w:val="StyleUnderline"/>
        </w:rPr>
        <w:t xml:space="preserve"> generated by</w:t>
      </w:r>
      <w:r w:rsidRPr="008239F7">
        <w:rPr>
          <w:sz w:val="16"/>
        </w:rPr>
        <w:t xml:space="preserve"> this </w:t>
      </w:r>
      <w:r w:rsidRPr="008239F7">
        <w:rPr>
          <w:rStyle w:val="StyleUnderline"/>
        </w:rPr>
        <w:t>confrontation will</w:t>
      </w:r>
      <w:r w:rsidRPr="008239F7">
        <w:rPr>
          <w:sz w:val="16"/>
        </w:rPr>
        <w:t xml:space="preserve"> </w:t>
      </w:r>
      <w:r w:rsidRPr="008239F7">
        <w:rPr>
          <w:rStyle w:val="Emphasis"/>
        </w:rPr>
        <w:t xml:space="preserve">further </w:t>
      </w:r>
      <w:r w:rsidRPr="00AC56AB">
        <w:rPr>
          <w:rStyle w:val="Emphasis"/>
          <w:highlight w:val="cyan"/>
        </w:rPr>
        <w:t>curb</w:t>
      </w:r>
      <w:r w:rsidRPr="008239F7">
        <w:rPr>
          <w:sz w:val="16"/>
        </w:rPr>
        <w:t xml:space="preserve"> the </w:t>
      </w:r>
      <w:r w:rsidRPr="00AC56AB">
        <w:rPr>
          <w:rStyle w:val="Emphasis"/>
          <w:highlight w:val="cyan"/>
        </w:rPr>
        <w:t>investments</w:t>
      </w:r>
      <w:r w:rsidRPr="008239F7">
        <w:rPr>
          <w:sz w:val="16"/>
        </w:rPr>
        <w:t xml:space="preserve"> </w:t>
      </w:r>
      <w:r w:rsidRPr="008239F7">
        <w:rPr>
          <w:rStyle w:val="StyleUnderline"/>
        </w:rPr>
        <w:t>essential for future growth</w:t>
      </w:r>
      <w:r w:rsidRPr="008239F7">
        <w:rPr>
          <w:sz w:val="16"/>
        </w:rPr>
        <w:t xml:space="preserve">. Another </w:t>
      </w:r>
      <w:r w:rsidRPr="008239F7">
        <w:rPr>
          <w:rStyle w:val="StyleUnderline"/>
        </w:rPr>
        <w:t>demonstration of the</w:t>
      </w:r>
      <w:r w:rsidRPr="008239F7">
        <w:rPr>
          <w:sz w:val="16"/>
        </w:rPr>
        <w:t xml:space="preserve"> </w:t>
      </w:r>
      <w:r w:rsidRPr="008239F7">
        <w:rPr>
          <w:rStyle w:val="Emphasis"/>
        </w:rPr>
        <w:t>intersection</w:t>
      </w:r>
      <w:r w:rsidRPr="008239F7">
        <w:rPr>
          <w:sz w:val="16"/>
        </w:rPr>
        <w:t xml:space="preserve"> </w:t>
      </w:r>
      <w:r w:rsidRPr="008239F7">
        <w:rPr>
          <w:rStyle w:val="StyleUnderline"/>
        </w:rPr>
        <w:t>of structural forces</w:t>
      </w:r>
      <w:r w:rsidRPr="008239F7">
        <w:rPr>
          <w:sz w:val="16"/>
        </w:rPr>
        <w:t xml:space="preserve"> is how populist-motivated controls on immigration (always a weakness in the hyper-globalization narrative) </w:t>
      </w:r>
      <w:r w:rsidRPr="008239F7">
        <w:rPr>
          <w:rStyle w:val="StyleUnderline"/>
        </w:rPr>
        <w:t>deprives</w:t>
      </w:r>
      <w:r w:rsidRPr="008239F7">
        <w:rPr>
          <w:sz w:val="16"/>
        </w:rPr>
        <w:t xml:space="preserve"> developed </w:t>
      </w:r>
      <w:r w:rsidRPr="008239F7">
        <w:rPr>
          <w:rStyle w:val="StyleUnderline"/>
        </w:rPr>
        <w:t>countries of</w:t>
      </w:r>
      <w:r w:rsidRPr="008239F7">
        <w:rPr>
          <w:sz w:val="16"/>
        </w:rPr>
        <w:t xml:space="preserve"> Summers’ recommended policy </w:t>
      </w:r>
      <w:r w:rsidRPr="00AC56AB">
        <w:rPr>
          <w:rStyle w:val="Emphasis"/>
          <w:highlight w:val="cyan"/>
        </w:rPr>
        <w:t>response</w:t>
      </w:r>
      <w:r w:rsidRPr="00AC56AB">
        <w:rPr>
          <w:sz w:val="16"/>
          <w:highlight w:val="cyan"/>
        </w:rPr>
        <w:t xml:space="preserve"> </w:t>
      </w:r>
      <w:r w:rsidRPr="00AC56AB">
        <w:rPr>
          <w:rStyle w:val="StyleUnderline"/>
          <w:highlight w:val="cyan"/>
        </w:rPr>
        <w:t>to</w:t>
      </w:r>
      <w:r w:rsidRPr="008239F7">
        <w:rPr>
          <w:rStyle w:val="StyleUnderline"/>
        </w:rPr>
        <w:t xml:space="preserve"> secular </w:t>
      </w:r>
      <w:r w:rsidRPr="00AC56AB">
        <w:rPr>
          <w:rStyle w:val="StyleUnderline"/>
          <w:highlight w:val="cyan"/>
        </w:rPr>
        <w:t>stagnation</w:t>
      </w:r>
      <w:r w:rsidRPr="008239F7">
        <w:rPr>
          <w:sz w:val="16"/>
        </w:rPr>
        <w:t xml:space="preserve">, which in a more open world </w:t>
      </w:r>
      <w:r w:rsidRPr="00AC56AB">
        <w:rPr>
          <w:rStyle w:val="StyleUnderline"/>
          <w:highlight w:val="cyan"/>
        </w:rPr>
        <w:t>would be</w:t>
      </w:r>
      <w:r w:rsidRPr="008239F7">
        <w:rPr>
          <w:sz w:val="16"/>
        </w:rPr>
        <w:t xml:space="preserve"> a win-win for rich and poor countries alike, </w:t>
      </w:r>
      <w:r w:rsidRPr="00AC56AB">
        <w:rPr>
          <w:rStyle w:val="StyleUnderline"/>
          <w:highlight w:val="cyan"/>
        </w:rPr>
        <w:t>increasing</w:t>
      </w:r>
      <w:r w:rsidRPr="00AC56AB">
        <w:rPr>
          <w:sz w:val="16"/>
          <w:highlight w:val="cyan"/>
        </w:rPr>
        <w:t xml:space="preserve"> </w:t>
      </w:r>
      <w:r w:rsidRPr="00AC56AB">
        <w:rPr>
          <w:rStyle w:val="Emphasis"/>
          <w:highlight w:val="cyan"/>
        </w:rPr>
        <w:t>wage rates</w:t>
      </w:r>
      <w:r w:rsidRPr="00AC56AB">
        <w:rPr>
          <w:sz w:val="16"/>
          <w:highlight w:val="cyan"/>
        </w:rPr>
        <w:t xml:space="preserve"> </w:t>
      </w:r>
      <w:r w:rsidRPr="00AC56AB">
        <w:rPr>
          <w:rStyle w:val="StyleUnderline"/>
          <w:highlight w:val="cyan"/>
        </w:rPr>
        <w:t>and</w:t>
      </w:r>
      <w:r w:rsidRPr="008239F7">
        <w:rPr>
          <w:sz w:val="16"/>
        </w:rPr>
        <w:t xml:space="preserve"> remittance </w:t>
      </w:r>
      <w:r w:rsidRPr="00AC56AB">
        <w:rPr>
          <w:rStyle w:val="Emphasis"/>
          <w:highlight w:val="cyan"/>
        </w:rPr>
        <w:t>revenues</w:t>
      </w:r>
      <w:r w:rsidRPr="008239F7">
        <w:rPr>
          <w:sz w:val="16"/>
        </w:rPr>
        <w:t xml:space="preserve"> </w:t>
      </w:r>
      <w:r w:rsidRPr="008239F7">
        <w:rPr>
          <w:rStyle w:val="StyleUnderline"/>
        </w:rPr>
        <w:t>for</w:t>
      </w:r>
      <w:r w:rsidRPr="008239F7">
        <w:rPr>
          <w:sz w:val="16"/>
        </w:rPr>
        <w:t xml:space="preserve"> the </w:t>
      </w:r>
      <w:r w:rsidRPr="008239F7">
        <w:rPr>
          <w:rStyle w:val="StyleUnderline"/>
        </w:rPr>
        <w:t>developing countries</w:t>
      </w:r>
      <w:r w:rsidRPr="008239F7">
        <w:rPr>
          <w:sz w:val="16"/>
        </w:rPr>
        <w:t>, replenishing the labor supply for rich countries experiencing low birth rates.</w:t>
      </w:r>
    </w:p>
    <w:p w14:paraId="22D11C8B" w14:textId="77777777" w:rsidR="00F13B4C" w:rsidRPr="008239F7" w:rsidRDefault="00F13B4C" w:rsidP="00F13B4C">
      <w:pPr>
        <w:rPr>
          <w:sz w:val="16"/>
        </w:rPr>
      </w:pPr>
      <w:r w:rsidRPr="008239F7">
        <w:rPr>
          <w:sz w:val="16"/>
        </w:rPr>
        <w:t>Illiberal Globalization</w:t>
      </w:r>
    </w:p>
    <w:p w14:paraId="4B40CDD2" w14:textId="77777777" w:rsidR="00F13B4C" w:rsidRPr="008239F7" w:rsidRDefault="00F13B4C" w:rsidP="00F13B4C">
      <w:pPr>
        <w:rPr>
          <w:sz w:val="16"/>
        </w:rPr>
      </w:pPr>
      <w:r w:rsidRPr="00AC56AB">
        <w:rPr>
          <w:rStyle w:val="StyleUnderline"/>
          <w:highlight w:val="cyan"/>
        </w:rPr>
        <w:t>Economic weakness</w:t>
      </w:r>
      <w:r w:rsidRPr="00AC56AB">
        <w:rPr>
          <w:sz w:val="16"/>
          <w:szCs w:val="16"/>
        </w:rPr>
        <w:t xml:space="preserve"> and rising nationalism (along with multipolarity) will not end globalization</w:t>
      </w:r>
      <w:r w:rsidRPr="008239F7">
        <w:rPr>
          <w:sz w:val="16"/>
        </w:rPr>
        <w:t xml:space="preserve">, but </w:t>
      </w:r>
      <w:r w:rsidRPr="00AC56AB">
        <w:rPr>
          <w:rStyle w:val="StyleUnderline"/>
          <w:highlight w:val="cyan"/>
        </w:rPr>
        <w:t>will</w:t>
      </w:r>
      <w:r w:rsidRPr="00AC56AB">
        <w:rPr>
          <w:sz w:val="16"/>
          <w:highlight w:val="cyan"/>
        </w:rPr>
        <w:t xml:space="preserve"> </w:t>
      </w:r>
      <w:r w:rsidRPr="00AC56AB">
        <w:rPr>
          <w:rStyle w:val="Emphasis"/>
          <w:highlight w:val="cyan"/>
        </w:rPr>
        <w:t>profoundly</w:t>
      </w:r>
      <w:r w:rsidRPr="00AC56AB">
        <w:rPr>
          <w:sz w:val="16"/>
          <w:highlight w:val="cyan"/>
        </w:rPr>
        <w:t xml:space="preserve"> </w:t>
      </w:r>
      <w:r w:rsidRPr="00AC56AB">
        <w:rPr>
          <w:rStyle w:val="StyleUnderline"/>
          <w:highlight w:val="cyan"/>
        </w:rPr>
        <w:t>alter</w:t>
      </w:r>
      <w:r w:rsidRPr="008239F7">
        <w:rPr>
          <w:sz w:val="16"/>
        </w:rPr>
        <w:t xml:space="preserve"> its character and greatly reduce its economic and political benefits. Liberal global </w:t>
      </w:r>
      <w:r w:rsidRPr="00AC56AB">
        <w:rPr>
          <w:rStyle w:val="StyleUnderline"/>
          <w:highlight w:val="cyan"/>
        </w:rPr>
        <w:t>institutions</w:t>
      </w:r>
      <w:r w:rsidRPr="008239F7">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8239F7">
        <w:rPr>
          <w:sz w:val="16"/>
        </w:rPr>
        <w:t xml:space="preserve"> </w:t>
      </w:r>
      <w:r w:rsidRPr="008239F7">
        <w:rPr>
          <w:rStyle w:val="Emphasis"/>
        </w:rPr>
        <w:t>future</w:t>
      </w:r>
      <w:r w:rsidRPr="008239F7">
        <w:rPr>
          <w:sz w:val="16"/>
        </w:rPr>
        <w:t xml:space="preserve"> </w:t>
      </w:r>
      <w:r w:rsidRPr="008239F7">
        <w:rPr>
          <w:rStyle w:val="StyleUnderline"/>
        </w:rPr>
        <w:t>conditions</w:t>
      </w:r>
      <w:r w:rsidRPr="008239F7">
        <w:rPr>
          <w:sz w:val="16"/>
        </w:rPr>
        <w:t xml:space="preserve"> these </w:t>
      </w:r>
      <w:r w:rsidRPr="008239F7">
        <w:rPr>
          <w:rStyle w:val="StyleUnderline"/>
        </w:rPr>
        <w:t>institutions will become the</w:t>
      </w:r>
      <w:r w:rsidRPr="008239F7">
        <w:rPr>
          <w:sz w:val="16"/>
        </w:rPr>
        <w:t xml:space="preserve"> </w:t>
      </w:r>
      <w:r w:rsidRPr="008239F7">
        <w:rPr>
          <w:rStyle w:val="Emphasis"/>
        </w:rPr>
        <w:t>battlegrounds</w:t>
      </w:r>
      <w:r w:rsidRPr="008239F7">
        <w:rPr>
          <w:sz w:val="16"/>
        </w:rPr>
        <w:t>—and the victims—</w:t>
      </w:r>
      <w:r w:rsidRPr="008239F7">
        <w:rPr>
          <w:rStyle w:val="StyleUnderline"/>
        </w:rPr>
        <w:t>of geopolitical competition</w:t>
      </w:r>
      <w:r w:rsidRPr="008239F7">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8239F7">
        <w:rPr>
          <w:sz w:val="16"/>
        </w:rPr>
        <w:t xml:space="preserve"> </w:t>
      </w:r>
      <w:r w:rsidRPr="008239F7">
        <w:rPr>
          <w:rStyle w:val="Emphasis"/>
        </w:rPr>
        <w:t>embrace renewed collaboration</w:t>
      </w:r>
      <w:r w:rsidRPr="008239F7">
        <w:rPr>
          <w:sz w:val="16"/>
        </w:rPr>
        <w:t xml:space="preserve"> </w:t>
      </w:r>
      <w:r w:rsidRPr="008239F7">
        <w:rPr>
          <w:rStyle w:val="StyleUnderline"/>
        </w:rPr>
        <w:t>in global</w:t>
      </w:r>
      <w:r w:rsidRPr="008239F7">
        <w:rPr>
          <w:sz w:val="16"/>
        </w:rPr>
        <w:t xml:space="preserve"> </w:t>
      </w:r>
      <w:r w:rsidRPr="008239F7">
        <w:rPr>
          <w:rStyle w:val="Emphasis"/>
        </w:rPr>
        <w:t>trade</w:t>
      </w:r>
      <w:r w:rsidRPr="008239F7">
        <w:rPr>
          <w:sz w:val="16"/>
        </w:rPr>
        <w:t xml:space="preserve"> </w:t>
      </w:r>
      <w:r w:rsidRPr="008239F7">
        <w:rPr>
          <w:rStyle w:val="StyleUnderline"/>
        </w:rPr>
        <w:t>and</w:t>
      </w:r>
      <w:r w:rsidRPr="008239F7">
        <w:rPr>
          <w:sz w:val="16"/>
        </w:rPr>
        <w:t xml:space="preserve"> </w:t>
      </w:r>
      <w:r w:rsidRPr="008239F7">
        <w:rPr>
          <w:rStyle w:val="Emphasis"/>
        </w:rPr>
        <w:t>finance</w:t>
      </w:r>
      <w:r w:rsidRPr="008239F7">
        <w:rPr>
          <w:sz w:val="16"/>
        </w:rPr>
        <w:t xml:space="preserve">, macroeconomic management, environmental sustainability and the like, </w:t>
      </w:r>
      <w:r w:rsidRPr="008239F7">
        <w:rPr>
          <w:rStyle w:val="StyleUnderline"/>
        </w:rPr>
        <w:t>but</w:t>
      </w:r>
      <w:r w:rsidRPr="008239F7">
        <w:rPr>
          <w:sz w:val="16"/>
        </w:rPr>
        <w:t xml:space="preserve"> </w:t>
      </w:r>
      <w:r w:rsidRPr="008239F7">
        <w:rPr>
          <w:rStyle w:val="Emphasis"/>
        </w:rPr>
        <w:t>repairing the damage</w:t>
      </w:r>
      <w:r w:rsidRPr="008239F7">
        <w:rPr>
          <w:sz w:val="16"/>
        </w:rPr>
        <w:t xml:space="preserve"> </w:t>
      </w:r>
      <w:r w:rsidRPr="008239F7">
        <w:rPr>
          <w:rStyle w:val="StyleUnderline"/>
        </w:rPr>
        <w:t>requires the</w:t>
      </w:r>
      <w:r w:rsidRPr="008239F7">
        <w:rPr>
          <w:sz w:val="16"/>
        </w:rPr>
        <w:t xml:space="preserve"> heroic </w:t>
      </w:r>
      <w:r w:rsidRPr="008239F7">
        <w:rPr>
          <w:rStyle w:val="StyleUnderline"/>
        </w:rPr>
        <w:t>assumption</w:t>
      </w:r>
      <w:r w:rsidRPr="008239F7">
        <w:rPr>
          <w:sz w:val="16"/>
        </w:rPr>
        <w:t xml:space="preserve"> that </w:t>
      </w:r>
      <w:r w:rsidRPr="008239F7">
        <w:rPr>
          <w:rStyle w:val="StyleUnderline"/>
        </w:rPr>
        <w:t>America’s own identity has not been</w:t>
      </w:r>
      <w:r w:rsidRPr="008239F7">
        <w:rPr>
          <w:sz w:val="16"/>
        </w:rPr>
        <w:t xml:space="preserve"> </w:t>
      </w:r>
      <w:r w:rsidRPr="008239F7">
        <w:rPr>
          <w:rStyle w:val="Emphasis"/>
        </w:rPr>
        <w:t>fundamentally</w:t>
      </w:r>
      <w:r w:rsidRPr="008239F7">
        <w:rPr>
          <w:sz w:val="16"/>
        </w:rPr>
        <w:t xml:space="preserve"> </w:t>
      </w:r>
      <w:r w:rsidRPr="008239F7">
        <w:rPr>
          <w:rStyle w:val="StyleUnderline"/>
        </w:rPr>
        <w:t>altered</w:t>
      </w:r>
      <w:r w:rsidRPr="008239F7">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239F7">
        <w:rPr>
          <w:rStyle w:val="StyleUnderline"/>
        </w:rPr>
        <w:t>causes of weakening global collaboration are</w:t>
      </w:r>
      <w:r w:rsidRPr="008239F7">
        <w:rPr>
          <w:sz w:val="16"/>
        </w:rPr>
        <w:t xml:space="preserve"> </w:t>
      </w:r>
      <w:r w:rsidRPr="008239F7">
        <w:rPr>
          <w:rStyle w:val="Emphasis"/>
        </w:rPr>
        <w:t>structural</w:t>
      </w:r>
      <w:r w:rsidRPr="008239F7">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8239F7">
        <w:rPr>
          <w:sz w:val="16"/>
        </w:rPr>
        <w:t xml:space="preserve"> furthermore </w:t>
      </w:r>
      <w:r w:rsidRPr="008239F7">
        <w:rPr>
          <w:rStyle w:val="StyleUnderline"/>
        </w:rPr>
        <w:t>operate in a future system of</w:t>
      </w:r>
      <w:r w:rsidRPr="008239F7">
        <w:rPr>
          <w:sz w:val="16"/>
        </w:rPr>
        <w:t xml:space="preserve"> </w:t>
      </w:r>
      <w:r w:rsidRPr="008239F7">
        <w:rPr>
          <w:rStyle w:val="Emphasis"/>
        </w:rPr>
        <w:t>diffusing material power</w:t>
      </w:r>
      <w:r w:rsidRPr="008239F7">
        <w:rPr>
          <w:sz w:val="16"/>
        </w:rPr>
        <w:t>, diverging economic and political governance approaches, and rising nationalism. Trump has promoted these forces, but did not invent them, and future US Administrations will struggle to cope with them.</w:t>
      </w:r>
    </w:p>
    <w:p w14:paraId="1024DC84" w14:textId="77777777" w:rsidR="00F13B4C" w:rsidRPr="00A91479" w:rsidRDefault="00F13B4C" w:rsidP="00F13B4C">
      <w:pPr>
        <w:rPr>
          <w:sz w:val="16"/>
        </w:rPr>
      </w:pPr>
      <w:r w:rsidRPr="00A91479">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712C64A7" w14:textId="77777777" w:rsidR="00F13B4C" w:rsidRPr="00A91479" w:rsidRDefault="00F13B4C" w:rsidP="00F13B4C">
      <w:pPr>
        <w:rPr>
          <w:sz w:val="16"/>
        </w:rPr>
      </w:pPr>
      <w:r w:rsidRPr="00A91479">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4F1E5D6B" w14:textId="77777777" w:rsidR="00F13B4C" w:rsidRPr="00A91479" w:rsidRDefault="00F13B4C" w:rsidP="00F13B4C">
      <w:pPr>
        <w:rPr>
          <w:sz w:val="16"/>
        </w:rPr>
      </w:pPr>
      <w:r w:rsidRPr="00A91479">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A91479">
        <w:rPr>
          <w:sz w:val="16"/>
        </w:rPr>
        <w:t xml:space="preserve"> will </w:t>
      </w:r>
      <w:r w:rsidRPr="008239F7">
        <w:rPr>
          <w:rStyle w:val="Emphasis"/>
        </w:rPr>
        <w:t>shrink</w:t>
      </w:r>
      <w:r w:rsidRPr="00A91479">
        <w:rPr>
          <w:sz w:val="16"/>
        </w:rPr>
        <w:t xml:space="preserve">, </w:t>
      </w:r>
      <w:r w:rsidRPr="008239F7">
        <w:rPr>
          <w:rStyle w:val="StyleUnderline"/>
        </w:rPr>
        <w:t>incentivizing</w:t>
      </w:r>
      <w:r w:rsidRPr="00A91479">
        <w:rPr>
          <w:sz w:val="16"/>
        </w:rPr>
        <w:t xml:space="preserve"> </w:t>
      </w:r>
      <w:r w:rsidRPr="008239F7">
        <w:rPr>
          <w:rStyle w:val="Emphasis"/>
        </w:rPr>
        <w:t>less investment</w:t>
      </w:r>
      <w:r w:rsidRPr="00A91479">
        <w:rPr>
          <w:sz w:val="16"/>
        </w:rPr>
        <w:t xml:space="preserve">, </w:t>
      </w:r>
      <w:r w:rsidRPr="008239F7">
        <w:rPr>
          <w:rStyle w:val="StyleUnderline"/>
        </w:rPr>
        <w:t>increasing</w:t>
      </w:r>
      <w:r w:rsidRPr="00A91479">
        <w:rPr>
          <w:sz w:val="16"/>
        </w:rPr>
        <w:t xml:space="preserve"> </w:t>
      </w:r>
      <w:r w:rsidRPr="008239F7">
        <w:rPr>
          <w:rStyle w:val="Emphasis"/>
        </w:rPr>
        <w:t>costs</w:t>
      </w:r>
      <w:r w:rsidRPr="00A91479">
        <w:rPr>
          <w:sz w:val="16"/>
        </w:rPr>
        <w:t xml:space="preserve"> </w:t>
      </w:r>
      <w:r w:rsidRPr="008239F7">
        <w:rPr>
          <w:rStyle w:val="StyleUnderline"/>
        </w:rPr>
        <w:t>and</w:t>
      </w:r>
      <w:r w:rsidRPr="00A91479">
        <w:rPr>
          <w:sz w:val="16"/>
        </w:rPr>
        <w:t xml:space="preserve"> </w:t>
      </w:r>
      <w:r w:rsidRPr="008239F7">
        <w:rPr>
          <w:rStyle w:val="Emphasis"/>
        </w:rPr>
        <w:t>prices</w:t>
      </w:r>
      <w:r w:rsidRPr="00A91479">
        <w:rPr>
          <w:sz w:val="16"/>
        </w:rPr>
        <w:t xml:space="preserve">, compromising growth, </w:t>
      </w:r>
      <w:r w:rsidRPr="008239F7">
        <w:rPr>
          <w:rStyle w:val="StyleUnderline"/>
        </w:rPr>
        <w:t>marginalizing countries whose</w:t>
      </w:r>
      <w:r w:rsidRPr="00A91479">
        <w:rPr>
          <w:sz w:val="16"/>
        </w:rPr>
        <w:t xml:space="preserve"> </w:t>
      </w:r>
      <w:r w:rsidRPr="008239F7">
        <w:rPr>
          <w:rStyle w:val="Emphasis"/>
        </w:rPr>
        <w:t>growth</w:t>
      </w:r>
      <w:r w:rsidRPr="00A91479">
        <w:rPr>
          <w:sz w:val="16"/>
        </w:rPr>
        <w:t xml:space="preserve"> </w:t>
      </w:r>
      <w:r w:rsidRPr="008239F7">
        <w:rPr>
          <w:rStyle w:val="StyleUnderline"/>
        </w:rPr>
        <w:t>and</w:t>
      </w:r>
      <w:r w:rsidRPr="00A91479">
        <w:rPr>
          <w:sz w:val="16"/>
        </w:rPr>
        <w:t xml:space="preserve"> </w:t>
      </w:r>
      <w:r w:rsidRPr="008239F7">
        <w:rPr>
          <w:rStyle w:val="Emphasis"/>
        </w:rPr>
        <w:t>poverty reduction</w:t>
      </w:r>
      <w:r w:rsidRPr="00A91479">
        <w:rPr>
          <w:sz w:val="16"/>
        </w:rPr>
        <w:t xml:space="preserve"> </w:t>
      </w:r>
      <w:r w:rsidRPr="008239F7">
        <w:rPr>
          <w:rStyle w:val="StyleUnderline"/>
        </w:rPr>
        <w:t>depended on participation in global supply chains</w:t>
      </w:r>
      <w:r w:rsidRPr="00A91479">
        <w:rPr>
          <w:sz w:val="16"/>
        </w:rPr>
        <w:t xml:space="preserve">. A </w:t>
      </w:r>
      <w:r w:rsidRPr="008239F7">
        <w:rPr>
          <w:rStyle w:val="StyleUnderline"/>
        </w:rPr>
        <w:t>world</w:t>
      </w:r>
      <w:r w:rsidRPr="00A91479">
        <w:rPr>
          <w:sz w:val="16"/>
        </w:rPr>
        <w:t xml:space="preserve"> already </w:t>
      </w:r>
      <w:r w:rsidRPr="008239F7">
        <w:rPr>
          <w:rStyle w:val="StyleUnderline"/>
        </w:rPr>
        <w:t>suffering from</w:t>
      </w:r>
      <w:r w:rsidRPr="00A91479">
        <w:rPr>
          <w:sz w:val="16"/>
        </w:rPr>
        <w:t xml:space="preserve"> </w:t>
      </w:r>
      <w:r w:rsidRPr="008239F7">
        <w:rPr>
          <w:rStyle w:val="Emphasis"/>
        </w:rPr>
        <w:t>excess</w:t>
      </w:r>
      <w:r w:rsidRPr="00A91479">
        <w:rPr>
          <w:sz w:val="16"/>
        </w:rPr>
        <w:t xml:space="preserve"> </w:t>
      </w:r>
      <w:r w:rsidRPr="008239F7">
        <w:rPr>
          <w:rStyle w:val="StyleUnderline"/>
        </w:rPr>
        <w:t>savings</w:t>
      </w:r>
      <w:r w:rsidRPr="00A91479">
        <w:rPr>
          <w:sz w:val="16"/>
        </w:rPr>
        <w:t xml:space="preserve"> (in the corporate sector, among mostly Asian countries) </w:t>
      </w:r>
      <w:r w:rsidRPr="008239F7">
        <w:rPr>
          <w:rStyle w:val="StyleUnderline"/>
        </w:rPr>
        <w:t xml:space="preserve">will </w:t>
      </w:r>
      <w:r w:rsidRPr="00AC56AB">
        <w:rPr>
          <w:rStyle w:val="StyleUnderline"/>
          <w:highlight w:val="cyan"/>
        </w:rPr>
        <w:t>respond</w:t>
      </w:r>
      <w:r w:rsidRPr="00A91479">
        <w:rPr>
          <w:sz w:val="16"/>
        </w:rPr>
        <w:t xml:space="preserve"> to heightened risk and uncertainty </w:t>
      </w:r>
      <w:r w:rsidRPr="00AC56AB">
        <w:rPr>
          <w:rStyle w:val="StyleUnderline"/>
          <w:highlight w:val="cyan"/>
        </w:rPr>
        <w:t>with</w:t>
      </w:r>
      <w:r w:rsidRPr="00A91479">
        <w:rPr>
          <w:sz w:val="16"/>
        </w:rPr>
        <w:t xml:space="preserve"> </w:t>
      </w:r>
      <w:r w:rsidRPr="008239F7">
        <w:rPr>
          <w:rStyle w:val="Emphasis"/>
        </w:rPr>
        <w:t xml:space="preserve">further </w:t>
      </w:r>
      <w:r w:rsidRPr="00AC56AB">
        <w:rPr>
          <w:rStyle w:val="Emphasis"/>
          <w:highlight w:val="cyan"/>
        </w:rPr>
        <w:t>retrenchment</w:t>
      </w:r>
      <w:r w:rsidRPr="00A91479">
        <w:rPr>
          <w:sz w:val="16"/>
        </w:rPr>
        <w:t>. The problem is perfectly captured by Tim Boyle, CEO of Columbia Sportswear, whose supply chain runs through China, reacting to yet another ratcheting up of US tariffs on Chinese imports, most recently on consumer goods:</w:t>
      </w:r>
    </w:p>
    <w:p w14:paraId="5AF2AA5C" w14:textId="77777777" w:rsidR="00F13B4C" w:rsidRPr="00A91479" w:rsidRDefault="00F13B4C" w:rsidP="00F13B4C">
      <w:pPr>
        <w:ind w:left="720"/>
        <w:rPr>
          <w:sz w:val="16"/>
        </w:rPr>
      </w:pPr>
      <w:r w:rsidRPr="00A91479">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2A7E791E" w14:textId="77777777" w:rsidR="00F13B4C" w:rsidRPr="00A91479" w:rsidRDefault="00F13B4C" w:rsidP="00F13B4C">
      <w:pPr>
        <w:rPr>
          <w:sz w:val="16"/>
        </w:rPr>
      </w:pPr>
      <w:r w:rsidRPr="00A91479">
        <w:rPr>
          <w:sz w:val="16"/>
        </w:rPr>
        <w:t xml:space="preserve">The international political effects will be equally damaging. The four structural </w:t>
      </w:r>
      <w:r w:rsidRPr="008239F7">
        <w:rPr>
          <w:rStyle w:val="StyleUnderline"/>
        </w:rPr>
        <w:t>forces act</w:t>
      </w:r>
      <w:r w:rsidRPr="00A91479">
        <w:rPr>
          <w:sz w:val="16"/>
        </w:rPr>
        <w:t xml:space="preserve"> on each other </w:t>
      </w:r>
      <w:r w:rsidRPr="008239F7">
        <w:rPr>
          <w:rStyle w:val="StyleUnderline"/>
        </w:rPr>
        <w:t xml:space="preserve">to </w:t>
      </w:r>
      <w:r w:rsidRPr="00AC56AB">
        <w:rPr>
          <w:rStyle w:val="StyleUnderline"/>
          <w:highlight w:val="cyan"/>
        </w:rPr>
        <w:t>produce</w:t>
      </w:r>
      <w:r w:rsidRPr="008239F7">
        <w:rPr>
          <w:rStyle w:val="StyleUnderline"/>
        </w:rPr>
        <w:t xml:space="preserve"> the</w:t>
      </w:r>
      <w:r w:rsidRPr="00A91479">
        <w:rPr>
          <w:sz w:val="16"/>
        </w:rPr>
        <w:t xml:space="preserve"> </w:t>
      </w:r>
      <w:r w:rsidRPr="008239F7">
        <w:rPr>
          <w:rStyle w:val="Emphasis"/>
        </w:rPr>
        <w:t>more dangerous</w:t>
      </w:r>
      <w:r w:rsidRPr="00A91479">
        <w:rPr>
          <w:sz w:val="16"/>
        </w:rPr>
        <w:t xml:space="preserve">, </w:t>
      </w:r>
      <w:r w:rsidRPr="008239F7">
        <w:rPr>
          <w:rStyle w:val="Emphasis"/>
        </w:rPr>
        <w:t>less prosperous</w:t>
      </w:r>
      <w:r w:rsidRPr="00A91479">
        <w:rPr>
          <w:sz w:val="16"/>
        </w:rPr>
        <w:t xml:space="preserve"> </w:t>
      </w:r>
      <w:r w:rsidRPr="008239F7">
        <w:rPr>
          <w:rStyle w:val="StyleUnderline"/>
        </w:rPr>
        <w:t>world</w:t>
      </w:r>
      <w:r w:rsidRPr="00A91479">
        <w:rPr>
          <w:sz w:val="16"/>
        </w:rPr>
        <w:t xml:space="preserve"> projected here. </w:t>
      </w:r>
      <w:r w:rsidRPr="008239F7">
        <w:rPr>
          <w:rStyle w:val="StyleUnderline"/>
        </w:rPr>
        <w:t>Illiberal globalization represents</w:t>
      </w:r>
      <w:r w:rsidRPr="00A91479">
        <w:rPr>
          <w:sz w:val="16"/>
        </w:rPr>
        <w:t xml:space="preserve"> </w:t>
      </w:r>
      <w:r w:rsidRPr="00AC56AB">
        <w:rPr>
          <w:rStyle w:val="Emphasis"/>
          <w:highlight w:val="cyan"/>
        </w:rPr>
        <w:t>geopolitical co</w:t>
      </w:r>
      <w:r w:rsidRPr="008239F7">
        <w:rPr>
          <w:rStyle w:val="Emphasis"/>
        </w:rPr>
        <w:t>nflict</w:t>
      </w:r>
      <w:r w:rsidRPr="00A91479">
        <w:rPr>
          <w:sz w:val="16"/>
        </w:rPr>
        <w:t xml:space="preserve"> </w:t>
      </w:r>
      <w:r w:rsidRPr="008239F7">
        <w:rPr>
          <w:rStyle w:val="StyleUnderline"/>
        </w:rPr>
        <w:t>by</w:t>
      </w:r>
      <w:r w:rsidRPr="00A91479">
        <w:rPr>
          <w:sz w:val="16"/>
        </w:rPr>
        <w:t xml:space="preserve"> (at first) physically </w:t>
      </w:r>
      <w:r w:rsidRPr="008239F7">
        <w:rPr>
          <w:rStyle w:val="StyleUnderline"/>
        </w:rPr>
        <w:t>non-kinetic means</w:t>
      </w:r>
      <w:r w:rsidRPr="00A91479">
        <w:rPr>
          <w:sz w:val="16"/>
        </w:rPr>
        <w:t xml:space="preserve">. It </w:t>
      </w:r>
      <w:r w:rsidRPr="008239F7">
        <w:rPr>
          <w:rStyle w:val="StyleUnderline"/>
        </w:rPr>
        <w:t>arises from</w:t>
      </w:r>
      <w:r w:rsidRPr="00A91479">
        <w:rPr>
          <w:sz w:val="16"/>
        </w:rPr>
        <w:t xml:space="preserve"> </w:t>
      </w:r>
      <w:r w:rsidRPr="008239F7">
        <w:rPr>
          <w:rStyle w:val="Emphasis"/>
        </w:rPr>
        <w:t>intensifying</w:t>
      </w:r>
      <w:r w:rsidRPr="00A91479">
        <w:rPr>
          <w:sz w:val="16"/>
        </w:rPr>
        <w:t xml:space="preserve"> </w:t>
      </w:r>
      <w:r w:rsidRPr="008239F7">
        <w:rPr>
          <w:rStyle w:val="StyleUnderline"/>
        </w:rPr>
        <w:t>competition among powerful states with divergent interests and identities, but</w:t>
      </w:r>
      <w:r w:rsidRPr="00A91479">
        <w:rPr>
          <w:sz w:val="16"/>
        </w:rPr>
        <w:t xml:space="preserve"> in its effects drives down growth and </w:t>
      </w:r>
      <w:r w:rsidRPr="00AC56AB">
        <w:rPr>
          <w:rStyle w:val="StyleUnderline"/>
          <w:highlight w:val="cyan"/>
        </w:rPr>
        <w:t>fuels</w:t>
      </w:r>
      <w:r w:rsidRPr="00AC56AB">
        <w:rPr>
          <w:sz w:val="16"/>
          <w:highlight w:val="cyan"/>
        </w:rPr>
        <w:t xml:space="preserve"> </w:t>
      </w:r>
      <w:r w:rsidRPr="00AC56AB">
        <w:rPr>
          <w:rStyle w:val="Emphasis"/>
          <w:highlight w:val="cyan"/>
        </w:rPr>
        <w:t>increased</w:t>
      </w:r>
      <w:r w:rsidRPr="00A91479">
        <w:rPr>
          <w:sz w:val="16"/>
        </w:rPr>
        <w:t xml:space="preserve"> </w:t>
      </w:r>
      <w:r w:rsidRPr="00A91479">
        <w:rPr>
          <w:rStyle w:val="StyleUnderline"/>
        </w:rPr>
        <w:t>nationalism/</w:t>
      </w:r>
      <w:r w:rsidRPr="00AC56AB">
        <w:rPr>
          <w:rStyle w:val="StyleUnderline"/>
          <w:highlight w:val="cyan"/>
        </w:rPr>
        <w:t>populism</w:t>
      </w:r>
      <w:r w:rsidRPr="00A91479">
        <w:rPr>
          <w:rStyle w:val="StyleUnderline"/>
        </w:rPr>
        <w:t>, which further</w:t>
      </w:r>
      <w:r w:rsidRPr="00A91479">
        <w:rPr>
          <w:sz w:val="16"/>
        </w:rPr>
        <w:t xml:space="preserve"> </w:t>
      </w:r>
      <w:r w:rsidRPr="00A91479">
        <w:rPr>
          <w:rStyle w:val="Emphasis"/>
        </w:rPr>
        <w:t>contributes to conflict</w:t>
      </w:r>
      <w:r w:rsidRPr="00A91479">
        <w:rPr>
          <w:sz w:val="16"/>
        </w:rPr>
        <w:t xml:space="preserve">. Twenty-first-century protectionism represents bottom-up forces arising from </w:t>
      </w:r>
      <w:r w:rsidRPr="00A91479">
        <w:rPr>
          <w:rStyle w:val="StyleUnderline"/>
        </w:rPr>
        <w:t>economic disruption</w:t>
      </w:r>
      <w:r w:rsidRPr="00A91479">
        <w:rPr>
          <w:sz w:val="16"/>
        </w:rPr>
        <w:t xml:space="preserve">. But it is also a top-down phenomenon, representing a strategic effort by political leadership to </w:t>
      </w:r>
      <w:r w:rsidRPr="00AC56AB">
        <w:rPr>
          <w:rStyle w:val="StyleUnderline"/>
          <w:highlight w:val="cyan"/>
        </w:rPr>
        <w:t>reduce</w:t>
      </w:r>
      <w:r w:rsidRPr="00A91479">
        <w:rPr>
          <w:rStyle w:val="StyleUnderline"/>
        </w:rPr>
        <w:t xml:space="preserve"> the</w:t>
      </w:r>
      <w:r w:rsidRPr="00A91479">
        <w:rPr>
          <w:sz w:val="16"/>
        </w:rPr>
        <w:t xml:space="preserve"> </w:t>
      </w:r>
      <w:r w:rsidRPr="00AC56AB">
        <w:rPr>
          <w:rStyle w:val="Emphasis"/>
          <w:highlight w:val="cyan"/>
        </w:rPr>
        <w:t>constraints of interdependence</w:t>
      </w:r>
      <w:r w:rsidRPr="00A91479">
        <w:rPr>
          <w:sz w:val="16"/>
        </w:rPr>
        <w:t xml:space="preserve"> </w:t>
      </w:r>
      <w:r w:rsidRPr="00A91479">
        <w:rPr>
          <w:rStyle w:val="StyleUnderline"/>
        </w:rPr>
        <w:t>on</w:t>
      </w:r>
      <w:r w:rsidRPr="00A91479">
        <w:rPr>
          <w:sz w:val="16"/>
        </w:rPr>
        <w:t xml:space="preserve"> freedom of </w:t>
      </w:r>
      <w:r w:rsidRPr="00A91479">
        <w:rPr>
          <w:rStyle w:val="StyleUnderline"/>
        </w:rPr>
        <w:t>geopolitical action, in effect a</w:t>
      </w:r>
      <w:r w:rsidRPr="00A91479">
        <w:rPr>
          <w:sz w:val="16"/>
        </w:rPr>
        <w:t xml:space="preserve"> </w:t>
      </w:r>
      <w:r w:rsidRPr="00A91479">
        <w:rPr>
          <w:rStyle w:val="Emphasis"/>
        </w:rPr>
        <w:t>precursor</w:t>
      </w:r>
      <w:r w:rsidRPr="00A91479">
        <w:rPr>
          <w:sz w:val="16"/>
        </w:rPr>
        <w:t xml:space="preserve"> </w:t>
      </w:r>
      <w:r w:rsidRPr="00A91479">
        <w:rPr>
          <w:rStyle w:val="StyleUnderline"/>
        </w:rPr>
        <w:t>and</w:t>
      </w:r>
      <w:r w:rsidRPr="00A91479">
        <w:rPr>
          <w:sz w:val="16"/>
        </w:rPr>
        <w:t xml:space="preserve"> </w:t>
      </w:r>
      <w:r w:rsidRPr="00A91479">
        <w:rPr>
          <w:rStyle w:val="Emphasis"/>
        </w:rPr>
        <w:t>enabler</w:t>
      </w:r>
      <w:r w:rsidRPr="00A91479">
        <w:rPr>
          <w:sz w:val="16"/>
        </w:rPr>
        <w:t xml:space="preserve"> </w:t>
      </w:r>
      <w:r w:rsidRPr="00A91479">
        <w:rPr>
          <w:rStyle w:val="StyleUnderline"/>
        </w:rPr>
        <w:t>of war</w:t>
      </w:r>
      <w:r w:rsidRPr="00A91479">
        <w:rPr>
          <w:sz w:val="16"/>
        </w:rPr>
        <w:t xml:space="preserve">. This is the disturbing hypothesis of Daniel Drezner, argued in an important May 2019 piece in Reason, titled “Will Today’s Global Trade Wars </w:t>
      </w:r>
      <w:r w:rsidRPr="00AC56AB">
        <w:rPr>
          <w:rStyle w:val="StyleUnderline"/>
          <w:highlight w:val="cyan"/>
        </w:rPr>
        <w:t>Lead to</w:t>
      </w:r>
      <w:r w:rsidRPr="00AC56AB">
        <w:rPr>
          <w:sz w:val="16"/>
          <w:highlight w:val="cyan"/>
        </w:rPr>
        <w:t xml:space="preserve"> </w:t>
      </w:r>
      <w:r w:rsidRPr="00AC56AB">
        <w:rPr>
          <w:rStyle w:val="Emphasis"/>
          <w:sz w:val="26"/>
          <w:highlight w:val="cyan"/>
        </w:rPr>
        <w:t>World War Three</w:t>
      </w:r>
      <w:r w:rsidRPr="00A91479">
        <w:rPr>
          <w:sz w:val="16"/>
        </w:rPr>
        <w:t>,”21 which examines the preWorld War I period of heightened trade conflict, its contribution to the disaster that followed, and its parallels to the present:</w:t>
      </w:r>
    </w:p>
    <w:p w14:paraId="50F94ABD" w14:textId="77777777" w:rsidR="00F13B4C" w:rsidRPr="00A91479" w:rsidRDefault="00F13B4C" w:rsidP="00F13B4C">
      <w:pPr>
        <w:ind w:left="720"/>
        <w:rPr>
          <w:sz w:val="16"/>
        </w:rPr>
      </w:pPr>
      <w:r w:rsidRPr="00A91479">
        <w:rPr>
          <w:sz w:val="16"/>
        </w:rPr>
        <w:t xml:space="preserve">Before the First World War started, </w:t>
      </w:r>
      <w:r w:rsidRPr="00A91479">
        <w:rPr>
          <w:rStyle w:val="StyleUnderline"/>
        </w:rPr>
        <w:t>powers</w:t>
      </w:r>
      <w:r w:rsidRPr="00A91479">
        <w:rPr>
          <w:sz w:val="16"/>
        </w:rPr>
        <w:t xml:space="preserve"> great and small </w:t>
      </w:r>
      <w:r w:rsidRPr="00A91479">
        <w:rPr>
          <w:rStyle w:val="StyleUnderline"/>
        </w:rPr>
        <w:t>took a</w:t>
      </w:r>
      <w:r w:rsidRPr="00A91479">
        <w:rPr>
          <w:sz w:val="16"/>
        </w:rPr>
        <w:t xml:space="preserve"> </w:t>
      </w:r>
      <w:r w:rsidRPr="00A91479">
        <w:rPr>
          <w:rStyle w:val="Emphasis"/>
        </w:rPr>
        <w:t>variety of steps</w:t>
      </w:r>
      <w:r w:rsidRPr="00A91479">
        <w:rPr>
          <w:sz w:val="16"/>
        </w:rPr>
        <w:t xml:space="preserve"> </w:t>
      </w:r>
      <w:r w:rsidRPr="00A91479">
        <w:rPr>
          <w:rStyle w:val="StyleUnderline"/>
        </w:rPr>
        <w:t>to thwart</w:t>
      </w:r>
      <w:r w:rsidRPr="00A91479">
        <w:rPr>
          <w:sz w:val="16"/>
        </w:rPr>
        <w:t xml:space="preserve"> the </w:t>
      </w:r>
      <w:r w:rsidRPr="00A91479">
        <w:rPr>
          <w:rStyle w:val="StyleUnderline"/>
        </w:rPr>
        <w:t>globalization</w:t>
      </w:r>
      <w:r w:rsidRPr="00A91479">
        <w:rPr>
          <w:sz w:val="16"/>
        </w:rPr>
        <w:t xml:space="preserve"> of the 19th century. </w:t>
      </w:r>
      <w:r w:rsidRPr="00A91479">
        <w:rPr>
          <w:rStyle w:val="StyleUnderline"/>
        </w:rPr>
        <w:t>Each of these steps made it</w:t>
      </w:r>
      <w:r w:rsidRPr="00A91479">
        <w:rPr>
          <w:sz w:val="16"/>
        </w:rPr>
        <w:t xml:space="preserve"> </w:t>
      </w:r>
      <w:r w:rsidRPr="00A91479">
        <w:rPr>
          <w:rStyle w:val="Emphasis"/>
        </w:rPr>
        <w:t>easier</w:t>
      </w:r>
      <w:r w:rsidRPr="00A91479">
        <w:rPr>
          <w:sz w:val="16"/>
        </w:rPr>
        <w:t xml:space="preserve"> </w:t>
      </w:r>
      <w:r w:rsidRPr="00A91479">
        <w:rPr>
          <w:rStyle w:val="StyleUnderline"/>
        </w:rPr>
        <w:t>for</w:t>
      </w:r>
      <w:r w:rsidRPr="00A91479">
        <w:rPr>
          <w:sz w:val="16"/>
        </w:rPr>
        <w:t xml:space="preserve"> the </w:t>
      </w:r>
      <w:r w:rsidRPr="00A91479">
        <w:rPr>
          <w:rStyle w:val="StyleUnderline"/>
        </w:rPr>
        <w:t>key combatants to</w:t>
      </w:r>
      <w:r w:rsidRPr="00A91479">
        <w:rPr>
          <w:sz w:val="16"/>
        </w:rPr>
        <w:t xml:space="preserve"> </w:t>
      </w:r>
      <w:r w:rsidRPr="00A91479">
        <w:rPr>
          <w:rStyle w:val="Emphasis"/>
        </w:rPr>
        <w:t>conceive of a general war</w:t>
      </w:r>
      <w:r w:rsidRPr="00A91479">
        <w:rPr>
          <w:sz w:val="16"/>
        </w:rPr>
        <w:t>.</w:t>
      </w:r>
    </w:p>
    <w:p w14:paraId="06B52282" w14:textId="77777777" w:rsidR="00F13B4C" w:rsidRPr="00A91479" w:rsidRDefault="00F13B4C" w:rsidP="00F13B4C">
      <w:pPr>
        <w:ind w:left="720"/>
        <w:rPr>
          <w:sz w:val="16"/>
        </w:rPr>
      </w:pPr>
      <w:r w:rsidRPr="00A91479">
        <w:rPr>
          <w:sz w:val="16"/>
        </w:rPr>
        <w:t xml:space="preserve">We are beginning to see a similar approach to the globalization of the 21st century. One by one, </w:t>
      </w:r>
      <w:r w:rsidRPr="00A91479">
        <w:rPr>
          <w:rStyle w:val="StyleUnderline"/>
        </w:rPr>
        <w:t>the</w:t>
      </w:r>
      <w:r w:rsidRPr="00A91479">
        <w:rPr>
          <w:sz w:val="16"/>
        </w:rPr>
        <w:t xml:space="preserve"> </w:t>
      </w:r>
      <w:r w:rsidRPr="00A91479">
        <w:rPr>
          <w:rStyle w:val="Emphasis"/>
        </w:rPr>
        <w:t>economic constraints</w:t>
      </w:r>
      <w:r w:rsidRPr="00A91479">
        <w:rPr>
          <w:sz w:val="16"/>
        </w:rPr>
        <w:t xml:space="preserve"> </w:t>
      </w:r>
      <w:r w:rsidRPr="00A91479">
        <w:rPr>
          <w:rStyle w:val="StyleUnderline"/>
        </w:rPr>
        <w:t>on military aggression are</w:t>
      </w:r>
      <w:r w:rsidRPr="00A91479">
        <w:rPr>
          <w:sz w:val="16"/>
        </w:rPr>
        <w:t xml:space="preserve"> </w:t>
      </w:r>
      <w:r w:rsidRPr="00A91479">
        <w:rPr>
          <w:rStyle w:val="Emphasis"/>
        </w:rPr>
        <w:t>eroding</w:t>
      </w:r>
      <w:r w:rsidRPr="00A91479">
        <w:rPr>
          <w:sz w:val="16"/>
        </w:rPr>
        <w:t>. And too many have forgotten—or never knew—how this played out a century ago.</w:t>
      </w:r>
    </w:p>
    <w:p w14:paraId="6DF993A4" w14:textId="77777777" w:rsidR="00F13B4C" w:rsidRPr="00A91479" w:rsidRDefault="00F13B4C" w:rsidP="00F13B4C">
      <w:pPr>
        <w:ind w:left="720"/>
        <w:rPr>
          <w:sz w:val="16"/>
        </w:rPr>
      </w:pPr>
      <w:r w:rsidRPr="00A91479">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AA1E02F" w14:textId="77777777" w:rsidR="00F13B4C" w:rsidRPr="00A91479" w:rsidRDefault="00F13B4C" w:rsidP="00F13B4C">
      <w:pPr>
        <w:ind w:left="720"/>
        <w:rPr>
          <w:sz w:val="16"/>
        </w:rPr>
      </w:pPr>
      <w:r w:rsidRPr="00A91479">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4F222A3D" w14:textId="77777777" w:rsidR="00F13B4C" w:rsidRPr="00A91479" w:rsidRDefault="00F13B4C" w:rsidP="00F13B4C">
      <w:pPr>
        <w:ind w:left="720"/>
        <w:rPr>
          <w:sz w:val="16"/>
        </w:rPr>
      </w:pPr>
      <w:r w:rsidRPr="00A91479">
        <w:rPr>
          <w:sz w:val="16"/>
        </w:rPr>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A91479">
        <w:rPr>
          <w:sz w:val="16"/>
        </w:rPr>
        <w:t xml:space="preserve"> </w:t>
      </w:r>
      <w:r w:rsidRPr="00A91479">
        <w:rPr>
          <w:rStyle w:val="Emphasis"/>
        </w:rPr>
        <w:t>reducing</w:t>
      </w:r>
      <w:r w:rsidRPr="00A91479">
        <w:rPr>
          <w:sz w:val="16"/>
        </w:rPr>
        <w:t xml:space="preserve"> their </w:t>
      </w:r>
      <w:r w:rsidRPr="00A91479">
        <w:rPr>
          <w:rStyle w:val="Emphasis"/>
        </w:rPr>
        <w:t>interdependence</w:t>
      </w:r>
      <w:r w:rsidRPr="00A91479">
        <w:rPr>
          <w:sz w:val="16"/>
        </w:rPr>
        <w:t xml:space="preserve">, however, </w:t>
      </w:r>
      <w:r w:rsidRPr="00A91479">
        <w:rPr>
          <w:rStyle w:val="StyleUnderline"/>
        </w:rPr>
        <w:t>they made that option</w:t>
      </w:r>
      <w:r w:rsidRPr="00A91479">
        <w:rPr>
          <w:sz w:val="16"/>
        </w:rPr>
        <w:t xml:space="preserve"> </w:t>
      </w:r>
      <w:r w:rsidRPr="00A91479">
        <w:rPr>
          <w:rStyle w:val="Emphasis"/>
        </w:rPr>
        <w:t>conceivable</w:t>
      </w:r>
      <w:r w:rsidRPr="00A91479">
        <w:rPr>
          <w:sz w:val="16"/>
        </w:rPr>
        <w:t>.</w:t>
      </w:r>
    </w:p>
    <w:p w14:paraId="6CBB44B8" w14:textId="77777777" w:rsidR="00F13B4C" w:rsidRPr="00A91479" w:rsidRDefault="00F13B4C" w:rsidP="00F13B4C">
      <w:pPr>
        <w:ind w:left="720"/>
        <w:rPr>
          <w:sz w:val="16"/>
        </w:rPr>
      </w:pPr>
      <w:r w:rsidRPr="00A91479">
        <w:rPr>
          <w:sz w:val="16"/>
        </w:rPr>
        <w:t xml:space="preserve">…the backlash to globalization that preceded the Great War seems to be reprised in the </w:t>
      </w:r>
      <w:r w:rsidRPr="00A91479">
        <w:rPr>
          <w:rStyle w:val="StyleUnderline"/>
        </w:rPr>
        <w:t>current moment</w:t>
      </w:r>
      <w:r w:rsidRPr="00A91479">
        <w:rPr>
          <w:sz w:val="16"/>
        </w:rPr>
        <w:t xml:space="preserve">. Indeed, there are ways in which the current moment </w:t>
      </w:r>
      <w:r w:rsidRPr="00A91479">
        <w:rPr>
          <w:rStyle w:val="StyleUnderline"/>
        </w:rPr>
        <w:t>is</w:t>
      </w:r>
      <w:r w:rsidRPr="00A91479">
        <w:rPr>
          <w:sz w:val="16"/>
        </w:rPr>
        <w:t xml:space="preserve"> </w:t>
      </w:r>
      <w:r w:rsidRPr="00AC56AB">
        <w:rPr>
          <w:rStyle w:val="Emphasis"/>
          <w:highlight w:val="cyan"/>
        </w:rPr>
        <w:t>scarier than</w:t>
      </w:r>
      <w:r w:rsidRPr="00A91479">
        <w:rPr>
          <w:rStyle w:val="Emphasis"/>
        </w:rPr>
        <w:t xml:space="preserve"> the </w:t>
      </w:r>
      <w:r w:rsidRPr="00AC56AB">
        <w:rPr>
          <w:rStyle w:val="Emphasis"/>
          <w:highlight w:val="cyan"/>
        </w:rPr>
        <w:t>pre-1914</w:t>
      </w:r>
      <w:r w:rsidRPr="00A91479">
        <w:rPr>
          <w:rStyle w:val="Emphasis"/>
        </w:rPr>
        <w:t xml:space="preserve"> era</w:t>
      </w:r>
      <w:r w:rsidRPr="00A91479">
        <w:rPr>
          <w:sz w:val="16"/>
        </w:rPr>
        <w:t xml:space="preserve">. Back then, the world’s hegemon, the United Kingdom, acted as a brake on economic closure. In 2019, the United States is the protectionist with its foot on the accelerator. The </w:t>
      </w:r>
      <w:r w:rsidRPr="00A91479">
        <w:rPr>
          <w:rStyle w:val="StyleUnderline"/>
        </w:rPr>
        <w:t>constraints of</w:t>
      </w:r>
      <w:r w:rsidRPr="00A91479">
        <w:rPr>
          <w:sz w:val="16"/>
        </w:rPr>
        <w:t xml:space="preserve"> Sino-American </w:t>
      </w:r>
      <w:r w:rsidRPr="00A91479">
        <w:rPr>
          <w:rStyle w:val="StyleUnderline"/>
        </w:rPr>
        <w:t>interdependence</w:t>
      </w:r>
      <w:r w:rsidRPr="00A91479">
        <w:rPr>
          <w:sz w:val="16"/>
        </w:rPr>
        <w:t>—what economist Larry Summers once called “the financial balance of terror”—</w:t>
      </w:r>
      <w:r w:rsidRPr="00A91479">
        <w:rPr>
          <w:rStyle w:val="Emphasis"/>
        </w:rPr>
        <w:t>no longer look so binding</w:t>
      </w:r>
      <w:r w:rsidRPr="00A91479">
        <w:rPr>
          <w:sz w:val="16"/>
        </w:rPr>
        <w:t xml:space="preserve">. And </w:t>
      </w:r>
      <w:r w:rsidRPr="00AC56AB">
        <w:rPr>
          <w:rStyle w:val="StyleUnderline"/>
          <w:highlight w:val="cyan"/>
        </w:rPr>
        <w:t>there are</w:t>
      </w:r>
      <w:r w:rsidRPr="00A91479">
        <w:rPr>
          <w:sz w:val="16"/>
        </w:rPr>
        <w:t xml:space="preserve"> </w:t>
      </w:r>
      <w:r w:rsidRPr="00A91479">
        <w:rPr>
          <w:rStyle w:val="Emphasis"/>
        </w:rPr>
        <w:t xml:space="preserve">far </w:t>
      </w:r>
      <w:r w:rsidRPr="00AC56AB">
        <w:rPr>
          <w:rStyle w:val="Emphasis"/>
          <w:highlight w:val="cyan"/>
        </w:rPr>
        <w:t>too many</w:t>
      </w:r>
      <w:r w:rsidRPr="00AC56AB">
        <w:rPr>
          <w:sz w:val="16"/>
          <w:highlight w:val="cyan"/>
        </w:rPr>
        <w:t xml:space="preserve"> </w:t>
      </w:r>
      <w:r w:rsidRPr="00AC56AB">
        <w:rPr>
          <w:rStyle w:val="StyleUnderline"/>
          <w:highlight w:val="cyan"/>
        </w:rPr>
        <w:t>hot spots</w:t>
      </w:r>
      <w:r w:rsidRPr="00A91479">
        <w:rPr>
          <w:rStyle w:val="StyleUnderline"/>
        </w:rPr>
        <w:t>—the</w:t>
      </w:r>
      <w:r w:rsidRPr="00A91479">
        <w:rPr>
          <w:sz w:val="16"/>
        </w:rPr>
        <w:t xml:space="preserve"> </w:t>
      </w:r>
      <w:r w:rsidRPr="00AC56AB">
        <w:rPr>
          <w:rStyle w:val="Emphasis"/>
          <w:highlight w:val="cyan"/>
        </w:rPr>
        <w:t>Korea</w:t>
      </w:r>
      <w:r w:rsidRPr="00A91479">
        <w:rPr>
          <w:rStyle w:val="Emphasis"/>
        </w:rPr>
        <w:t>n peninsula</w:t>
      </w:r>
      <w:r w:rsidRPr="00A91479">
        <w:rPr>
          <w:sz w:val="16"/>
        </w:rPr>
        <w:t xml:space="preserve">, </w:t>
      </w:r>
      <w:r w:rsidRPr="00A91479">
        <w:rPr>
          <w:rStyle w:val="StyleUnderline"/>
        </w:rPr>
        <w:t>the</w:t>
      </w:r>
      <w:r w:rsidRPr="00A91479">
        <w:rPr>
          <w:sz w:val="16"/>
        </w:rPr>
        <w:t xml:space="preserve"> </w:t>
      </w:r>
      <w:r w:rsidRPr="00AC56AB">
        <w:rPr>
          <w:rStyle w:val="Emphasis"/>
          <w:highlight w:val="cyan"/>
        </w:rPr>
        <w:t>S</w:t>
      </w:r>
      <w:r w:rsidRPr="00A91479">
        <w:rPr>
          <w:sz w:val="16"/>
        </w:rPr>
        <w:t xml:space="preserve">outh </w:t>
      </w:r>
      <w:r w:rsidRPr="00AC56AB">
        <w:rPr>
          <w:rStyle w:val="Emphasis"/>
          <w:highlight w:val="cyan"/>
        </w:rPr>
        <w:t>C</w:t>
      </w:r>
      <w:r w:rsidRPr="00A91479">
        <w:rPr>
          <w:sz w:val="16"/>
        </w:rPr>
        <w:t xml:space="preserve">hina </w:t>
      </w:r>
      <w:r w:rsidRPr="00AC56AB">
        <w:rPr>
          <w:rStyle w:val="Emphasis"/>
          <w:highlight w:val="cyan"/>
        </w:rPr>
        <w:t>S</w:t>
      </w:r>
      <w:r w:rsidRPr="00A91479">
        <w:rPr>
          <w:sz w:val="16"/>
        </w:rPr>
        <w:t xml:space="preserve">ea, </w:t>
      </w:r>
      <w:r w:rsidRPr="00AC56AB">
        <w:rPr>
          <w:rStyle w:val="Emphasis"/>
          <w:highlight w:val="cyan"/>
        </w:rPr>
        <w:t>Taiwan</w:t>
      </w:r>
      <w:r w:rsidRPr="00A91479">
        <w:rPr>
          <w:sz w:val="16"/>
        </w:rPr>
        <w:t>—where the kindling seems awfully dry.</w:t>
      </w:r>
    </w:p>
    <w:p w14:paraId="67482986" w14:textId="77777777" w:rsidR="00F13B4C" w:rsidRPr="00A91479" w:rsidRDefault="00F13B4C" w:rsidP="00F13B4C">
      <w:pPr>
        <w:rPr>
          <w:sz w:val="16"/>
        </w:rPr>
      </w:pPr>
      <w:r w:rsidRPr="00A91479">
        <w:rPr>
          <w:sz w:val="16"/>
        </w:rPr>
        <w:t>Multipolarity</w:t>
      </w:r>
    </w:p>
    <w:p w14:paraId="566DDC0F" w14:textId="77777777" w:rsidR="00F13B4C" w:rsidRPr="00FE3B94" w:rsidRDefault="00F13B4C" w:rsidP="00F13B4C">
      <w:pPr>
        <w:rPr>
          <w:sz w:val="16"/>
        </w:rPr>
      </w:pPr>
      <w:r w:rsidRPr="00FE3B94">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AC56AB">
        <w:rPr>
          <w:rStyle w:val="StyleUnderline"/>
          <w:highlight w:val="cyan"/>
        </w:rPr>
        <w:t>Multipolarity</w:t>
      </w:r>
      <w:r w:rsidRPr="00FE3B94">
        <w:rPr>
          <w:sz w:val="16"/>
        </w:rPr>
        <w:t xml:space="preserve"> also </w:t>
      </w:r>
      <w:r w:rsidRPr="00FE3B94">
        <w:rPr>
          <w:rStyle w:val="StyleUnderline"/>
        </w:rPr>
        <w:t>entails a</w:t>
      </w:r>
      <w:r w:rsidRPr="00FE3B94">
        <w:rPr>
          <w:sz w:val="16"/>
        </w:rPr>
        <w:t xml:space="preserve"> </w:t>
      </w:r>
      <w:r w:rsidRPr="00FE3B94">
        <w:rPr>
          <w:rStyle w:val="Emphasis"/>
        </w:rPr>
        <w:t>greater potential for sudden changes</w:t>
      </w:r>
      <w:r w:rsidRPr="00FE3B94">
        <w:rPr>
          <w:sz w:val="16"/>
        </w:rPr>
        <w:t xml:space="preserve"> </w:t>
      </w:r>
      <w:r w:rsidRPr="00FE3B94">
        <w:rPr>
          <w:rStyle w:val="StyleUnderline"/>
        </w:rPr>
        <w:t>in the balance of power</w:t>
      </w:r>
      <w:r w:rsidRPr="00FE3B94">
        <w:rPr>
          <w:sz w:val="16"/>
        </w:rPr>
        <w:t xml:space="preserve">, as one </w:t>
      </w:r>
      <w:r w:rsidRPr="00FE3B94">
        <w:rPr>
          <w:rStyle w:val="StyleUnderline"/>
        </w:rPr>
        <w:t>state may</w:t>
      </w:r>
      <w:r w:rsidRPr="00FE3B94">
        <w:rPr>
          <w:sz w:val="16"/>
        </w:rPr>
        <w:t xml:space="preserve"> </w:t>
      </w:r>
      <w:r w:rsidRPr="00FE3B94">
        <w:rPr>
          <w:rStyle w:val="Emphasis"/>
        </w:rPr>
        <w:t>defect</w:t>
      </w:r>
      <w:r w:rsidRPr="00FE3B94">
        <w:rPr>
          <w:sz w:val="16"/>
        </w:rPr>
        <w:t xml:space="preserve"> </w:t>
      </w:r>
      <w:r w:rsidRPr="00FE3B94">
        <w:rPr>
          <w:rStyle w:val="StyleUnderline"/>
        </w:rPr>
        <w:t>to another coalition</w:t>
      </w:r>
      <w:r w:rsidRPr="00FE3B94">
        <w:rPr>
          <w:sz w:val="16"/>
        </w:rPr>
        <w:t xml:space="preserve"> or opt out, </w:t>
      </w:r>
      <w:r w:rsidRPr="00FE3B94">
        <w:rPr>
          <w:rStyle w:val="StyleUnderline"/>
        </w:rPr>
        <w:t>and</w:t>
      </w:r>
      <w:r w:rsidRPr="00FE3B94">
        <w:rPr>
          <w:sz w:val="16"/>
        </w:rPr>
        <w:t xml:space="preserve"> as a result, </w:t>
      </w:r>
      <w:r w:rsidRPr="00FE3B94">
        <w:rPr>
          <w:rStyle w:val="StyleUnderline"/>
        </w:rPr>
        <w:t>the greater the degree of</w:t>
      </w:r>
      <w:r w:rsidRPr="00FE3B94">
        <w:rPr>
          <w:sz w:val="16"/>
        </w:rPr>
        <w:t xml:space="preserve"> </w:t>
      </w:r>
      <w:r w:rsidRPr="00FE3B94">
        <w:rPr>
          <w:rStyle w:val="Emphasis"/>
        </w:rPr>
        <w:t>uncertainty</w:t>
      </w:r>
      <w:r w:rsidRPr="00FE3B94">
        <w:rPr>
          <w:sz w:val="16"/>
        </w:rPr>
        <w:t xml:space="preserve"> </w:t>
      </w:r>
      <w:r w:rsidRPr="00FE3B94">
        <w:rPr>
          <w:rStyle w:val="StyleUnderline"/>
        </w:rPr>
        <w:t>experienced by all states, and</w:t>
      </w:r>
      <w:r w:rsidRPr="00FE3B94">
        <w:rPr>
          <w:sz w:val="16"/>
        </w:rPr>
        <w:t xml:space="preserve"> the </w:t>
      </w:r>
      <w:r w:rsidRPr="00FE3B94">
        <w:rPr>
          <w:rStyle w:val="StyleUnderline"/>
        </w:rPr>
        <w:t>greater th</w:t>
      </w:r>
      <w:r w:rsidRPr="00FE3B94">
        <w:rPr>
          <w:sz w:val="16"/>
        </w:rPr>
        <w:t xml:space="preserve">e </w:t>
      </w:r>
      <w:r w:rsidRPr="00FE3B94">
        <w:rPr>
          <w:rStyle w:val="Emphasis"/>
        </w:rPr>
        <w:t>plausibility</w:t>
      </w:r>
      <w:r w:rsidRPr="00FE3B94">
        <w:rPr>
          <w:sz w:val="16"/>
        </w:rPr>
        <w:t xml:space="preserve"> </w:t>
      </w:r>
      <w:r w:rsidRPr="00FE3B94">
        <w:rPr>
          <w:rStyle w:val="StyleUnderline"/>
        </w:rPr>
        <w:t>of downside assumptions about</w:t>
      </w:r>
      <w:r w:rsidRPr="00FE3B94">
        <w:rPr>
          <w:sz w:val="16"/>
        </w:rPr>
        <w:t xml:space="preserve"> the </w:t>
      </w:r>
      <w:r w:rsidRPr="00FE3B94">
        <w:rPr>
          <w:rStyle w:val="Emphasis"/>
        </w:rPr>
        <w:t>intentions</w:t>
      </w:r>
      <w:r w:rsidRPr="00FE3B94">
        <w:rPr>
          <w:sz w:val="16"/>
        </w:rPr>
        <w:t xml:space="preserve"> </w:t>
      </w:r>
      <w:r w:rsidRPr="00FE3B94">
        <w:rPr>
          <w:rStyle w:val="StyleUnderline"/>
        </w:rPr>
        <w:t>and</w:t>
      </w:r>
      <w:r w:rsidRPr="00FE3B94">
        <w:rPr>
          <w:sz w:val="16"/>
        </w:rPr>
        <w:t xml:space="preserve"> </w:t>
      </w:r>
      <w:r w:rsidRPr="00FE3B94">
        <w:rPr>
          <w:rStyle w:val="Emphasis"/>
        </w:rPr>
        <w:t>capabilities</w:t>
      </w:r>
      <w:r w:rsidRPr="00FE3B94">
        <w:rPr>
          <w:sz w:val="16"/>
        </w:rPr>
        <w:t xml:space="preserve"> </w:t>
      </w:r>
      <w:r w:rsidRPr="00FE3B94">
        <w:rPr>
          <w:rStyle w:val="StyleUnderline"/>
        </w:rPr>
        <w:t>of one’s adversaries</w:t>
      </w:r>
      <w:r w:rsidRPr="00FE3B94">
        <w:rPr>
          <w:sz w:val="16"/>
        </w:rPr>
        <w:t xml:space="preserve">. </w:t>
      </w:r>
      <w:r w:rsidRPr="00FE3B94">
        <w:rPr>
          <w:rStyle w:val="StyleUnderline"/>
        </w:rPr>
        <w:t>This</w:t>
      </w:r>
      <w:r w:rsidRPr="00FE3B94">
        <w:rPr>
          <w:sz w:val="16"/>
        </w:rPr>
        <w:t xml:space="preserve"> psychology, always present in international politics but particularly powerful in multipolarity, </w:t>
      </w:r>
      <w:r w:rsidRPr="00AC56AB">
        <w:rPr>
          <w:rStyle w:val="Emphasis"/>
          <w:sz w:val="24"/>
          <w:szCs w:val="24"/>
          <w:highlight w:val="cyan"/>
        </w:rPr>
        <w:t>heightens</w:t>
      </w:r>
      <w:r w:rsidRPr="00FE3B94">
        <w:rPr>
          <w:rStyle w:val="Emphasis"/>
          <w:sz w:val="24"/>
          <w:szCs w:val="24"/>
        </w:rPr>
        <w:t xml:space="preserve"> the </w:t>
      </w:r>
      <w:r w:rsidRPr="00AC56AB">
        <w:rPr>
          <w:rStyle w:val="Emphasis"/>
          <w:sz w:val="24"/>
          <w:szCs w:val="24"/>
          <w:highlight w:val="cyan"/>
        </w:rPr>
        <w:t>potential for escalation of minor conflicts</w:t>
      </w:r>
      <w:r w:rsidRPr="00AC56AB">
        <w:rPr>
          <w:sz w:val="16"/>
          <w:highlight w:val="cyan"/>
        </w:rPr>
        <w:t xml:space="preserve">, </w:t>
      </w:r>
      <w:r w:rsidRPr="00AC56AB">
        <w:rPr>
          <w:rStyle w:val="StyleUnderline"/>
          <w:highlight w:val="cyan"/>
        </w:rPr>
        <w:t>and</w:t>
      </w:r>
      <w:r w:rsidRPr="00FE3B94">
        <w:rPr>
          <w:rStyle w:val="StyleUnderline"/>
        </w:rPr>
        <w:t xml:space="preserve"> of </w:t>
      </w:r>
      <w:r w:rsidRPr="00AC56AB">
        <w:rPr>
          <w:rStyle w:val="StyleUnderline"/>
          <w:highlight w:val="cyan"/>
        </w:rPr>
        <w:t>states launching</w:t>
      </w:r>
      <w:r w:rsidRPr="00AC56AB">
        <w:rPr>
          <w:sz w:val="16"/>
          <w:highlight w:val="cyan"/>
        </w:rPr>
        <w:t xml:space="preserve"> </w:t>
      </w:r>
      <w:r w:rsidRPr="00AC56AB">
        <w:rPr>
          <w:rStyle w:val="Emphasis"/>
          <w:highlight w:val="cyan"/>
        </w:rPr>
        <w:t>preventive</w:t>
      </w:r>
      <w:r w:rsidRPr="00FE3B94">
        <w:rPr>
          <w:sz w:val="16"/>
        </w:rPr>
        <w:t xml:space="preserve"> </w:t>
      </w:r>
      <w:r w:rsidRPr="00FE3B94">
        <w:rPr>
          <w:rStyle w:val="StyleUnderline"/>
        </w:rPr>
        <w:t>or</w:t>
      </w:r>
      <w:r w:rsidRPr="00FE3B94">
        <w:rPr>
          <w:sz w:val="16"/>
        </w:rPr>
        <w:t xml:space="preserve"> </w:t>
      </w:r>
      <w:r w:rsidRPr="00AC56AB">
        <w:rPr>
          <w:rStyle w:val="Emphasis"/>
        </w:rPr>
        <w:t>preemptive</w:t>
      </w:r>
      <w:r w:rsidRPr="00FE3B94">
        <w:rPr>
          <w:sz w:val="16"/>
        </w:rPr>
        <w:t xml:space="preserve"> </w:t>
      </w:r>
      <w:r w:rsidRPr="00AC56AB">
        <w:rPr>
          <w:rStyle w:val="StyleUnderline"/>
          <w:highlight w:val="cyan"/>
        </w:rPr>
        <w:t>wars</w:t>
      </w:r>
      <w:r w:rsidRPr="00FE3B94">
        <w:rPr>
          <w:sz w:val="16"/>
        </w:rPr>
        <w:t xml:space="preserve">. In multipolarity, </w:t>
      </w:r>
      <w:r w:rsidRPr="00FE3B94">
        <w:rPr>
          <w:rStyle w:val="StyleUnderline"/>
        </w:rPr>
        <w:t xml:space="preserve">states are always </w:t>
      </w:r>
      <w:r w:rsidRPr="00AC56AB">
        <w:rPr>
          <w:rStyle w:val="StyleUnderline"/>
          <w:highlight w:val="cyan"/>
        </w:rPr>
        <w:t>on edge</w:t>
      </w:r>
      <w:r w:rsidRPr="00FE3B94">
        <w:rPr>
          <w:rStyle w:val="StyleUnderline"/>
        </w:rPr>
        <w:t>, entertaining</w:t>
      </w:r>
      <w:r w:rsidRPr="00FE3B94">
        <w:rPr>
          <w:sz w:val="16"/>
        </w:rPr>
        <w:t xml:space="preserve"> </w:t>
      </w:r>
      <w:r w:rsidRPr="00FE3B94">
        <w:rPr>
          <w:rStyle w:val="Emphasis"/>
        </w:rPr>
        <w:t>worst-case</w:t>
      </w:r>
      <w:r w:rsidRPr="00FE3B94">
        <w:rPr>
          <w:sz w:val="16"/>
        </w:rPr>
        <w:t xml:space="preserve"> </w:t>
      </w:r>
      <w:r w:rsidRPr="00FE3B94">
        <w:rPr>
          <w:rStyle w:val="StyleUnderline"/>
        </w:rPr>
        <w:t>scenarios</w:t>
      </w:r>
      <w:r w:rsidRPr="00FE3B94">
        <w:rPr>
          <w:sz w:val="16"/>
        </w:rPr>
        <w:t xml:space="preserve"> about actual and potential enemies, </w:t>
      </w:r>
      <w:r w:rsidRPr="00FE3B94">
        <w:rPr>
          <w:rStyle w:val="StyleUnderline"/>
        </w:rPr>
        <w:t>and</w:t>
      </w:r>
      <w:r w:rsidRPr="00FE3B94">
        <w:rPr>
          <w:sz w:val="16"/>
        </w:rPr>
        <w:t xml:space="preserve"> </w:t>
      </w:r>
      <w:r w:rsidRPr="00AC56AB">
        <w:rPr>
          <w:rStyle w:val="Emphasis"/>
          <w:highlight w:val="cyan"/>
        </w:rPr>
        <w:t>acting</w:t>
      </w:r>
      <w:r w:rsidRPr="00AC56AB">
        <w:rPr>
          <w:sz w:val="16"/>
          <w:highlight w:val="cyan"/>
        </w:rPr>
        <w:t xml:space="preserve"> </w:t>
      </w:r>
      <w:r w:rsidRPr="00AC56AB">
        <w:rPr>
          <w:rStyle w:val="StyleUnderline"/>
          <w:highlight w:val="cyan"/>
        </w:rPr>
        <w:t>on</w:t>
      </w:r>
      <w:r w:rsidRPr="00FE3B94">
        <w:rPr>
          <w:rStyle w:val="StyleUnderline"/>
        </w:rPr>
        <w:t xml:space="preserve"> these </w:t>
      </w:r>
      <w:r w:rsidRPr="00AC56AB">
        <w:rPr>
          <w:rStyle w:val="StyleUnderline"/>
          <w:highlight w:val="cyan"/>
        </w:rPr>
        <w:t>fears</w:t>
      </w:r>
      <w:r w:rsidRPr="00FE3B94">
        <w:rPr>
          <w:sz w:val="16"/>
        </w:rPr>
        <w:t xml:space="preserve">—expanding their armies, introducing new weapon systems, </w:t>
      </w:r>
      <w:r w:rsidRPr="00FE3B94">
        <w:rPr>
          <w:rStyle w:val="StyleUnderline"/>
        </w:rPr>
        <w:t>altering doctrine to</w:t>
      </w:r>
      <w:r w:rsidRPr="00FE3B94">
        <w:rPr>
          <w:sz w:val="16"/>
        </w:rPr>
        <w:t xml:space="preserve"> </w:t>
      </w:r>
      <w:r w:rsidRPr="00FE3B94">
        <w:rPr>
          <w:rStyle w:val="Emphasis"/>
        </w:rPr>
        <w:t>relax</w:t>
      </w:r>
      <w:r w:rsidRPr="00FE3B94">
        <w:rPr>
          <w:sz w:val="16"/>
        </w:rPr>
        <w:t xml:space="preserve"> </w:t>
      </w:r>
      <w:r w:rsidRPr="00FE3B94">
        <w:rPr>
          <w:rStyle w:val="StyleUnderline"/>
        </w:rPr>
        <w:t>constraints on the</w:t>
      </w:r>
      <w:r w:rsidRPr="00FE3B94">
        <w:rPr>
          <w:sz w:val="16"/>
        </w:rPr>
        <w:t xml:space="preserve"> </w:t>
      </w:r>
      <w:r w:rsidRPr="00FE3B94">
        <w:rPr>
          <w:rStyle w:val="Emphasis"/>
        </w:rPr>
        <w:t>use of force</w:t>
      </w:r>
      <w:r w:rsidRPr="00FE3B94">
        <w:rPr>
          <w:sz w:val="16"/>
        </w:rPr>
        <w:t>—in ways that reinforce the worst fears of others.</w:t>
      </w:r>
    </w:p>
    <w:p w14:paraId="4FA0183F" w14:textId="77777777" w:rsidR="00F13B4C" w:rsidRPr="00FE3B94" w:rsidRDefault="00F13B4C" w:rsidP="00F13B4C">
      <w:pPr>
        <w:rPr>
          <w:sz w:val="16"/>
        </w:rPr>
      </w:pPr>
      <w:r w:rsidRPr="00FE3B94">
        <w:rPr>
          <w:sz w:val="16"/>
        </w:rPr>
        <w:t xml:space="preserve">The </w:t>
      </w:r>
      <w:r w:rsidRPr="00FE3B94">
        <w:rPr>
          <w:rStyle w:val="StyleUnderline"/>
        </w:rPr>
        <w:t>risks</w:t>
      </w:r>
      <w:r w:rsidRPr="00FE3B94">
        <w:rPr>
          <w:sz w:val="16"/>
        </w:rPr>
        <w:t xml:space="preserve"> inherent in multipolarity </w:t>
      </w:r>
      <w:r w:rsidRPr="00FE3B94">
        <w:rPr>
          <w:rStyle w:val="StyleUnderline"/>
        </w:rPr>
        <w:t>are</w:t>
      </w:r>
      <w:r w:rsidRPr="00FE3B94">
        <w:rPr>
          <w:sz w:val="16"/>
        </w:rPr>
        <w:t xml:space="preserve"> </w:t>
      </w:r>
      <w:r w:rsidRPr="00AC56AB">
        <w:rPr>
          <w:rStyle w:val="Emphasis"/>
          <w:highlight w:val="cyan"/>
        </w:rPr>
        <w:t>heightened</w:t>
      </w:r>
      <w:r w:rsidRPr="00AC56AB">
        <w:rPr>
          <w:sz w:val="16"/>
          <w:highlight w:val="cyan"/>
        </w:rPr>
        <w:t xml:space="preserve"> </w:t>
      </w:r>
      <w:r w:rsidRPr="00AC56AB">
        <w:rPr>
          <w:rStyle w:val="StyleUnderline"/>
          <w:highlight w:val="cyan"/>
        </w:rPr>
        <w:t>by</w:t>
      </w:r>
      <w:r w:rsidRPr="00FE3B94">
        <w:rPr>
          <w:rStyle w:val="StyleUnderline"/>
        </w:rPr>
        <w:t xml:space="preserve"> the</w:t>
      </w:r>
      <w:r w:rsidRPr="00FE3B94">
        <w:rPr>
          <w:sz w:val="16"/>
        </w:rPr>
        <w:t xml:space="preserve"> attendant </w:t>
      </w:r>
      <w:r w:rsidRPr="00AC56AB">
        <w:rPr>
          <w:rStyle w:val="Emphasis"/>
          <w:highlight w:val="cyan"/>
        </w:rPr>
        <w:t>weakening</w:t>
      </w:r>
      <w:r w:rsidRPr="00FE3B94">
        <w:rPr>
          <w:rStyle w:val="Emphasis"/>
        </w:rPr>
        <w:t xml:space="preserve"> of global </w:t>
      </w:r>
      <w:r w:rsidRPr="00AC56AB">
        <w:rPr>
          <w:rStyle w:val="Emphasis"/>
          <w:highlight w:val="cyan"/>
        </w:rPr>
        <w:t>institutions</w:t>
      </w:r>
      <w:r w:rsidRPr="00FE3B94">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FE3B94">
        <w:rPr>
          <w:sz w:val="16"/>
        </w:rPr>
        <w:t xml:space="preserve"> </w:t>
      </w:r>
      <w:r w:rsidRPr="00FE3B94">
        <w:rPr>
          <w:rStyle w:val="Emphasis"/>
        </w:rPr>
        <w:t>influence</w:t>
      </w:r>
      <w:r w:rsidRPr="00FE3B94">
        <w:rPr>
          <w:sz w:val="16"/>
        </w:rPr>
        <w:t xml:space="preserve"> </w:t>
      </w:r>
      <w:r w:rsidRPr="00FE3B94">
        <w:rPr>
          <w:rStyle w:val="StyleUnderline"/>
        </w:rPr>
        <w:t>of</w:t>
      </w:r>
      <w:r w:rsidRPr="00FE3B94">
        <w:rPr>
          <w:sz w:val="16"/>
        </w:rPr>
        <w:t xml:space="preserve"> multilateral </w:t>
      </w:r>
      <w:r w:rsidRPr="00FE3B94">
        <w:rPr>
          <w:rStyle w:val="StyleUnderline"/>
        </w:rPr>
        <w:t>institutions as agent and actor is</w:t>
      </w:r>
      <w:r w:rsidRPr="00FE3B94">
        <w:rPr>
          <w:sz w:val="16"/>
        </w:rPr>
        <w:t xml:space="preserve"> </w:t>
      </w:r>
      <w:r w:rsidRPr="00FE3B94">
        <w:rPr>
          <w:rStyle w:val="Emphasis"/>
        </w:rPr>
        <w:t>clearly in decline</w:t>
      </w:r>
      <w:r w:rsidRPr="00FE3B94">
        <w:rPr>
          <w:sz w:val="16"/>
        </w:rPr>
        <w:t xml:space="preserve">, </w:t>
      </w:r>
      <w:r w:rsidRPr="00FE3B94">
        <w:rPr>
          <w:rStyle w:val="StyleUnderline"/>
        </w:rPr>
        <w:t>a result of</w:t>
      </w:r>
      <w:r w:rsidRPr="00FE3B94">
        <w:rPr>
          <w:sz w:val="16"/>
        </w:rPr>
        <w:t xml:space="preserve"> bottom-up populist/nationalist </w:t>
      </w:r>
      <w:r w:rsidRPr="00FE3B94">
        <w:rPr>
          <w:rStyle w:val="StyleUnderline"/>
        </w:rPr>
        <w:t>pressures</w:t>
      </w:r>
      <w:r w:rsidRPr="00FE3B94">
        <w:rPr>
          <w:sz w:val="16"/>
        </w:rPr>
        <w:t xml:space="preserve"> </w:t>
      </w:r>
      <w:r w:rsidRPr="00FE3B94">
        <w:rPr>
          <w:rStyle w:val="Emphasis"/>
        </w:rPr>
        <w:t>experienced</w:t>
      </w:r>
      <w:r w:rsidRPr="00FE3B94">
        <w:rPr>
          <w:sz w:val="16"/>
        </w:rPr>
        <w:t xml:space="preserve"> </w:t>
      </w:r>
      <w:r w:rsidRPr="00FE3B94">
        <w:rPr>
          <w:rStyle w:val="StyleUnderline"/>
        </w:rPr>
        <w:t>in many countries, as well as</w:t>
      </w:r>
      <w:r w:rsidRPr="00FE3B94">
        <w:rPr>
          <w:sz w:val="16"/>
        </w:rPr>
        <w:t xml:space="preserve"> the </w:t>
      </w:r>
      <w:r w:rsidRPr="00FE3B94">
        <w:rPr>
          <w:rStyle w:val="Emphasis"/>
        </w:rPr>
        <w:t>coordination problems</w:t>
      </w:r>
      <w:r w:rsidRPr="00FE3B94">
        <w:rPr>
          <w:sz w:val="16"/>
        </w:rPr>
        <w:t xml:space="preserve"> that increase in a system of multiple great powers. As conflict resolution institutions atrophy, </w:t>
      </w:r>
      <w:r w:rsidRPr="00AC56AB">
        <w:rPr>
          <w:rStyle w:val="StyleUnderline"/>
          <w:highlight w:val="cyan"/>
        </w:rPr>
        <w:t>great powers</w:t>
      </w:r>
      <w:r w:rsidRPr="00FE3B94">
        <w:rPr>
          <w:sz w:val="16"/>
        </w:rPr>
        <w:t xml:space="preserve"> will </w:t>
      </w:r>
      <w:r w:rsidRPr="00AC56AB">
        <w:rPr>
          <w:rStyle w:val="StyleUnderline"/>
          <w:highlight w:val="cyan"/>
        </w:rPr>
        <w:t>find</w:t>
      </w:r>
      <w:r w:rsidRPr="00FE3B94">
        <w:rPr>
          <w:rStyle w:val="StyleUnderline"/>
        </w:rPr>
        <w:t xml:space="preserve"> themselves in</w:t>
      </w:r>
      <w:r w:rsidRPr="00FE3B94">
        <w:rPr>
          <w:sz w:val="16"/>
        </w:rPr>
        <w:t xml:space="preserve"> “</w:t>
      </w:r>
      <w:r w:rsidRPr="00AC56AB">
        <w:rPr>
          <w:rStyle w:val="Emphasis"/>
          <w:highlight w:val="cyan"/>
        </w:rPr>
        <w:t>security dilemmas</w:t>
      </w:r>
      <w:r w:rsidRPr="00FE3B94">
        <w:rPr>
          <w:sz w:val="16"/>
        </w:rPr>
        <w:t xml:space="preserve">”23 </w:t>
      </w:r>
      <w:r w:rsidRPr="00FE3B94">
        <w:rPr>
          <w:rStyle w:val="StyleUnderline"/>
        </w:rPr>
        <w:t>in which</w:t>
      </w:r>
      <w:r w:rsidRPr="00FE3B94">
        <w:rPr>
          <w:sz w:val="16"/>
        </w:rPr>
        <w:t xml:space="preserve"> verification of a rival’s intentions is unavailable, and </w:t>
      </w:r>
      <w:r w:rsidRPr="00FE3B94">
        <w:rPr>
          <w:rStyle w:val="Emphasis"/>
        </w:rPr>
        <w:t>worst-case assumptions</w:t>
      </w:r>
      <w:r w:rsidRPr="00FE3B94">
        <w:rPr>
          <w:sz w:val="16"/>
        </w:rPr>
        <w:t xml:space="preserve"> </w:t>
      </w:r>
      <w:r w:rsidRPr="00FE3B94">
        <w:rPr>
          <w:rStyle w:val="StyleUnderline"/>
        </w:rPr>
        <w:t>fill the gap created by uncertainty</w:t>
      </w:r>
      <w:r w:rsidRPr="00FE3B94">
        <w:rPr>
          <w:sz w:val="16"/>
        </w:rPr>
        <w:t xml:space="preserve">. And the </w:t>
      </w:r>
      <w:r w:rsidRPr="00FE3B94">
        <w:rPr>
          <w:rStyle w:val="StyleUnderline"/>
        </w:rPr>
        <w:t xml:space="preserve">supply of </w:t>
      </w:r>
      <w:r w:rsidRPr="00AC56AB">
        <w:rPr>
          <w:rStyle w:val="StyleUnderline"/>
          <w:highlight w:val="cyan"/>
        </w:rPr>
        <w:t>conflicts</w:t>
      </w:r>
      <w:r w:rsidRPr="00FE3B94">
        <w:rPr>
          <w:rStyle w:val="StyleUnderline"/>
        </w:rPr>
        <w:t xml:space="preserve"> will</w:t>
      </w:r>
      <w:r w:rsidRPr="00FE3B94">
        <w:rPr>
          <w:sz w:val="16"/>
        </w:rPr>
        <w:t xml:space="preserve"> </w:t>
      </w:r>
      <w:r w:rsidRPr="00AC56AB">
        <w:rPr>
          <w:rStyle w:val="Emphasis"/>
          <w:highlight w:val="cyan"/>
        </w:rPr>
        <w:t>expand</w:t>
      </w:r>
      <w:r w:rsidRPr="00AC56AB">
        <w:rPr>
          <w:sz w:val="16"/>
          <w:highlight w:val="cyan"/>
        </w:rPr>
        <w:t xml:space="preserve"> </w:t>
      </w:r>
      <w:r w:rsidRPr="00AC56AB">
        <w:rPr>
          <w:rStyle w:val="StyleUnderline"/>
          <w:highlight w:val="cyan"/>
        </w:rPr>
        <w:t>as</w:t>
      </w:r>
      <w:r w:rsidRPr="00FE3B94">
        <w:rPr>
          <w:rStyle w:val="StyleUnderline"/>
        </w:rPr>
        <w:t xml:space="preserve"> a </w:t>
      </w:r>
      <w:r w:rsidRPr="00AC56AB">
        <w:rPr>
          <w:rStyle w:val="StyleUnderline"/>
          <w:highlight w:val="cyan"/>
        </w:rPr>
        <w:t>result of</w:t>
      </w:r>
      <w:r w:rsidRPr="00FE3B94">
        <w:rPr>
          <w:sz w:val="16"/>
        </w:rPr>
        <w:t xml:space="preserve"> growing </w:t>
      </w:r>
      <w:r w:rsidRPr="00AC56AB">
        <w:rPr>
          <w:rStyle w:val="Emphasis"/>
          <w:highlight w:val="cyan"/>
        </w:rPr>
        <w:t>nationalism</w:t>
      </w:r>
      <w:r w:rsidRPr="00FE3B94">
        <w:rPr>
          <w:sz w:val="16"/>
        </w:rPr>
        <w:t xml:space="preserve"> </w:t>
      </w:r>
      <w:r w:rsidRPr="00FE3B94">
        <w:rPr>
          <w:rStyle w:val="StyleUnderline"/>
        </w:rPr>
        <w:t>and</w:t>
      </w:r>
      <w:r w:rsidRPr="00FE3B94">
        <w:rPr>
          <w:sz w:val="16"/>
        </w:rPr>
        <w:t xml:space="preserve"> </w:t>
      </w:r>
      <w:r w:rsidRPr="00FE3B94">
        <w:rPr>
          <w:rStyle w:val="Emphasis"/>
        </w:rPr>
        <w:t>populism</w:t>
      </w:r>
      <w:r w:rsidRPr="00FE3B94">
        <w:rPr>
          <w:sz w:val="16"/>
        </w:rPr>
        <w:t xml:space="preserve">, </w:t>
      </w:r>
      <w:r w:rsidRPr="00FE3B94">
        <w:rPr>
          <w:rStyle w:val="StyleUnderline"/>
        </w:rPr>
        <w:t xml:space="preserve">which are premised on hostility, paranoia, and isolation, </w:t>
      </w:r>
      <w:r w:rsidRPr="00AC56AB">
        <w:rPr>
          <w:rStyle w:val="StyleUnderline"/>
        </w:rPr>
        <w:t>with</w:t>
      </w:r>
      <w:r w:rsidRPr="00FE3B94">
        <w:rPr>
          <w:rStyle w:val="StyleUnderline"/>
        </w:rPr>
        <w:t xml:space="preserve"> governments </w:t>
      </w:r>
      <w:r w:rsidRPr="00AC56AB">
        <w:rPr>
          <w:rStyle w:val="StyleUnderline"/>
          <w:highlight w:val="cyan"/>
        </w:rPr>
        <w:t>seeking</w:t>
      </w:r>
      <w:r w:rsidRPr="00AC56AB">
        <w:rPr>
          <w:sz w:val="16"/>
          <w:highlight w:val="cyan"/>
        </w:rPr>
        <w:t xml:space="preserve"> </w:t>
      </w:r>
      <w:r w:rsidRPr="00AC56AB">
        <w:rPr>
          <w:rStyle w:val="Emphasis"/>
          <w:sz w:val="24"/>
          <w:szCs w:val="24"/>
          <w:highlight w:val="cyan"/>
        </w:rPr>
        <w:t>political legitimacy through external conflict</w:t>
      </w:r>
      <w:r w:rsidRPr="00AC56AB">
        <w:rPr>
          <w:sz w:val="16"/>
          <w:highlight w:val="cyan"/>
        </w:rPr>
        <w:t xml:space="preserve">, </w:t>
      </w:r>
      <w:r w:rsidRPr="00AC56AB">
        <w:rPr>
          <w:rStyle w:val="StyleUnderline"/>
          <w:highlight w:val="cyan"/>
        </w:rPr>
        <w:t>producing a</w:t>
      </w:r>
      <w:r w:rsidRPr="00AC56AB">
        <w:rPr>
          <w:sz w:val="16"/>
          <w:highlight w:val="cyan"/>
        </w:rPr>
        <w:t xml:space="preserve"> </w:t>
      </w:r>
      <w:r w:rsidRPr="00AC56AB">
        <w:rPr>
          <w:rStyle w:val="Emphasis"/>
          <w:highlight w:val="cyan"/>
        </w:rPr>
        <w:t>siege mentality</w:t>
      </w:r>
      <w:r w:rsidRPr="00FE3B94">
        <w:rPr>
          <w:sz w:val="16"/>
        </w:rPr>
        <w:t xml:space="preserve"> </w:t>
      </w:r>
      <w:r w:rsidRPr="00FE3B94">
        <w:rPr>
          <w:rStyle w:val="StyleUnderline"/>
        </w:rPr>
        <w:t>that</w:t>
      </w:r>
      <w:r w:rsidRPr="00FE3B94">
        <w:rPr>
          <w:sz w:val="16"/>
        </w:rPr>
        <w:t xml:space="preserve"> deliberately </w:t>
      </w:r>
      <w:r w:rsidRPr="00FE3B94">
        <w:rPr>
          <w:rStyle w:val="StyleUnderline"/>
        </w:rPr>
        <w:t>cuts off communication with other states</w:t>
      </w:r>
      <w:r w:rsidRPr="00FE3B94">
        <w:rPr>
          <w:sz w:val="16"/>
        </w:rPr>
        <w:t>.</w:t>
      </w:r>
    </w:p>
    <w:p w14:paraId="4BCEF8D6" w14:textId="77777777" w:rsidR="00F13B4C" w:rsidRPr="00FE3B94" w:rsidRDefault="00F13B4C" w:rsidP="00F13B4C">
      <w:pPr>
        <w:rPr>
          <w:sz w:val="16"/>
        </w:rPr>
      </w:pPr>
      <w:r w:rsidRPr="00FE3B94">
        <w:rPr>
          <w:sz w:val="16"/>
        </w:rPr>
        <w:t xml:space="preserve">Finally, the </w:t>
      </w:r>
      <w:r w:rsidRPr="00AC56AB">
        <w:rPr>
          <w:rStyle w:val="StyleUnderline"/>
          <w:highlight w:val="cyan"/>
        </w:rPr>
        <w:t>transition</w:t>
      </w:r>
      <w:r w:rsidRPr="00FE3B94">
        <w:rPr>
          <w:rStyle w:val="StyleUnderline"/>
        </w:rPr>
        <w:t xml:space="preserve"> from unipolarity</w:t>
      </w:r>
      <w:r w:rsidRPr="00FE3B94">
        <w:rPr>
          <w:sz w:val="16"/>
        </w:rPr>
        <w:t xml:space="preserve"> (roughly 1989–2007) to multipolarity </w:t>
      </w:r>
      <w:r w:rsidRPr="00AC56AB">
        <w:rPr>
          <w:rStyle w:val="StyleUnderline"/>
          <w:highlight w:val="cyan"/>
        </w:rPr>
        <w:t>is</w:t>
      </w:r>
      <w:r w:rsidRPr="00FE3B94">
        <w:rPr>
          <w:sz w:val="16"/>
        </w:rPr>
        <w:t xml:space="preserve"> </w:t>
      </w:r>
      <w:r w:rsidRPr="00FE3B94">
        <w:rPr>
          <w:rStyle w:val="Emphasis"/>
        </w:rPr>
        <w:t>unregulated</w:t>
      </w:r>
      <w:r w:rsidRPr="00FE3B94">
        <w:rPr>
          <w:sz w:val="16"/>
        </w:rPr>
        <w:t xml:space="preserve"> </w:t>
      </w:r>
      <w:r w:rsidRPr="00FE3B94">
        <w:rPr>
          <w:rStyle w:val="StyleUnderline"/>
        </w:rPr>
        <w:t>and</w:t>
      </w:r>
      <w:r w:rsidRPr="00FE3B94">
        <w:rPr>
          <w:sz w:val="16"/>
        </w:rPr>
        <w:t xml:space="preserve"> </w:t>
      </w:r>
      <w:r w:rsidRPr="00AC56AB">
        <w:rPr>
          <w:rStyle w:val="Emphasis"/>
          <w:highlight w:val="cyan"/>
        </w:rPr>
        <w:t>hazardous</w:t>
      </w:r>
      <w:r w:rsidRPr="00AC56AB">
        <w:rPr>
          <w:sz w:val="16"/>
          <w:szCs w:val="16"/>
          <w:highlight w:val="cyan"/>
        </w:rPr>
        <w:t xml:space="preserve">, </w:t>
      </w:r>
      <w:r w:rsidRPr="00AC56AB">
        <w:rPr>
          <w:rStyle w:val="StyleUnderline"/>
          <w:highlight w:val="cyan"/>
        </w:rPr>
        <w:t>as</w:t>
      </w:r>
      <w:r w:rsidRPr="00FE3B94">
        <w:rPr>
          <w:sz w:val="16"/>
        </w:rPr>
        <w:t xml:space="preserve"> the </w:t>
      </w:r>
      <w:r w:rsidRPr="00AC56AB">
        <w:rPr>
          <w:rStyle w:val="StyleUnderline"/>
          <w:highlight w:val="cyan"/>
        </w:rPr>
        <w:t>existing superpower</w:t>
      </w:r>
      <w:r w:rsidRPr="00FE3B94">
        <w:rPr>
          <w:sz w:val="16"/>
        </w:rPr>
        <w:t xml:space="preserve"> </w:t>
      </w:r>
      <w:r w:rsidRPr="00FE3B94">
        <w:rPr>
          <w:rStyle w:val="Emphasis"/>
        </w:rPr>
        <w:t>fears</w:t>
      </w:r>
      <w:r w:rsidRPr="00FE3B94">
        <w:rPr>
          <w:sz w:val="16"/>
        </w:rPr>
        <w:t xml:space="preserve"> </w:t>
      </w:r>
      <w:r w:rsidRPr="00FE3B94">
        <w:rPr>
          <w:rStyle w:val="StyleUnderline"/>
        </w:rPr>
        <w:t>and</w:t>
      </w:r>
      <w:r w:rsidRPr="00FE3B94">
        <w:rPr>
          <w:sz w:val="16"/>
        </w:rPr>
        <w:t xml:space="preserve"> </w:t>
      </w:r>
      <w:r w:rsidRPr="00AC56AB">
        <w:rPr>
          <w:rStyle w:val="Emphasis"/>
          <w:highlight w:val="cyan"/>
        </w:rPr>
        <w:t>resists</w:t>
      </w:r>
      <w:r w:rsidRPr="00AC56AB">
        <w:rPr>
          <w:sz w:val="16"/>
          <w:highlight w:val="cyan"/>
        </w:rPr>
        <w:t xml:space="preserve"> </w:t>
      </w:r>
      <w:r w:rsidRPr="00AC56AB">
        <w:rPr>
          <w:rStyle w:val="StyleUnderline"/>
          <w:highlight w:val="cyan"/>
        </w:rPr>
        <w:t>challenges</w:t>
      </w:r>
      <w:r w:rsidRPr="00FE3B94">
        <w:rPr>
          <w:rStyle w:val="StyleUnderline"/>
        </w:rPr>
        <w:t xml:space="preserve"> to its primacy</w:t>
      </w:r>
      <w:r w:rsidRPr="00FE3B94">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5E2CFC50" w14:textId="77777777" w:rsidR="00F13B4C" w:rsidRPr="00FE3B94" w:rsidRDefault="00F13B4C" w:rsidP="00F13B4C">
      <w:pPr>
        <w:rPr>
          <w:sz w:val="16"/>
        </w:rPr>
      </w:pPr>
      <w:r w:rsidRPr="00FE3B94">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w:t>
      </w:r>
      <w:r w:rsidRPr="00AC56AB">
        <w:rPr>
          <w:sz w:val="16"/>
        </w:rPr>
        <w:t xml:space="preserve">powers are entering a period of nuclear weapons competition unconstrained by the major Cold War arms control regimes. </w:t>
      </w:r>
      <w:r w:rsidRPr="00AC56AB">
        <w:rPr>
          <w:rStyle w:val="StyleUnderline"/>
        </w:rPr>
        <w:t>In</w:t>
      </w:r>
      <w:r w:rsidRPr="00AC56AB">
        <w:rPr>
          <w:sz w:val="16"/>
        </w:rPr>
        <w:t xml:space="preserve"> a period of </w:t>
      </w:r>
      <w:r w:rsidRPr="00AC56AB">
        <w:rPr>
          <w:rStyle w:val="Emphasis"/>
        </w:rPr>
        <w:t>rapid advances</w:t>
      </w:r>
      <w:r w:rsidRPr="00AC56AB">
        <w:rPr>
          <w:sz w:val="16"/>
        </w:rPr>
        <w:t xml:space="preserve"> </w:t>
      </w:r>
      <w:r w:rsidRPr="00AC56AB">
        <w:rPr>
          <w:rStyle w:val="StyleUnderline"/>
        </w:rPr>
        <w:t>in technology and worsening great power relations, the</w:t>
      </w:r>
      <w:r w:rsidRPr="00AC56AB">
        <w:rPr>
          <w:sz w:val="16"/>
        </w:rPr>
        <w:t xml:space="preserve"> </w:t>
      </w:r>
      <w:r w:rsidRPr="00AC56AB">
        <w:rPr>
          <w:rStyle w:val="Emphasis"/>
        </w:rPr>
        <w:t>nuclear competition</w:t>
      </w:r>
      <w:r w:rsidRPr="00AC56AB">
        <w:rPr>
          <w:sz w:val="16"/>
        </w:rPr>
        <w:t xml:space="preserve"> </w:t>
      </w:r>
      <w:r w:rsidRPr="00AC56AB">
        <w:rPr>
          <w:rStyle w:val="StyleUnderline"/>
        </w:rPr>
        <w:t>will be a defining characteristic</w:t>
      </w:r>
      <w:r w:rsidRPr="00AC56AB">
        <w:rPr>
          <w:sz w:val="16"/>
        </w:rPr>
        <w:t xml:space="preserve"> of the next decade and beyond. This </w:t>
      </w:r>
      <w:r w:rsidRPr="00AC56AB">
        <w:rPr>
          <w:rStyle w:val="StyleUnderline"/>
        </w:rPr>
        <w:t>dynamic will</w:t>
      </w:r>
      <w:r w:rsidRPr="00AC56AB">
        <w:rPr>
          <w:sz w:val="16"/>
        </w:rPr>
        <w:t xml:space="preserve"> also </w:t>
      </w:r>
      <w:r w:rsidRPr="00AC56AB">
        <w:rPr>
          <w:rStyle w:val="Emphasis"/>
          <w:highlight w:val="cyan"/>
        </w:rPr>
        <w:t>complicate</w:t>
      </w:r>
      <w:r w:rsidRPr="00AC56AB">
        <w:rPr>
          <w:sz w:val="16"/>
        </w:rPr>
        <w:t xml:space="preserve"> nuclear </w:t>
      </w:r>
      <w:r w:rsidRPr="00AC56AB">
        <w:rPr>
          <w:rStyle w:val="StyleUnderline"/>
          <w:highlight w:val="cyan"/>
        </w:rPr>
        <w:t>nonprolif</w:t>
      </w:r>
      <w:r w:rsidRPr="00AC56AB">
        <w:rPr>
          <w:rStyle w:val="StyleUnderline"/>
        </w:rPr>
        <w:t>eration efforts</w:t>
      </w:r>
      <w:r w:rsidRPr="00AC56AB">
        <w:rPr>
          <w:sz w:val="16"/>
        </w:rPr>
        <w:t>, as both the demand for nuclear weapons (a consequence of rising regional and global insecurity), and supply of nuclear materials and technology (a result of the weakening of the nonproliferation regime</w:t>
      </w:r>
      <w:r w:rsidRPr="00FE3B94">
        <w:rPr>
          <w:sz w:val="16"/>
        </w:rPr>
        <w:t xml:space="preserve"> and deteriorating great power relations) will increase.</w:t>
      </w:r>
    </w:p>
    <w:p w14:paraId="7ED86958" w14:textId="77777777" w:rsidR="00F13B4C" w:rsidRPr="00FE3B94" w:rsidRDefault="00F13B4C" w:rsidP="00F13B4C">
      <w:pPr>
        <w:rPr>
          <w:sz w:val="16"/>
        </w:rPr>
      </w:pPr>
      <w:r w:rsidRPr="00FE3B94">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FE3B94">
        <w:rPr>
          <w:sz w:val="16"/>
        </w:rPr>
        <w:t xml:space="preserve"> </w:t>
      </w:r>
      <w:r w:rsidRPr="00AC56AB">
        <w:rPr>
          <w:rStyle w:val="Emphasis"/>
          <w:highlight w:val="cyan"/>
        </w:rPr>
        <w:t>c</w:t>
      </w:r>
      <w:r w:rsidRPr="00FE3B94">
        <w:rPr>
          <w:sz w:val="16"/>
        </w:rPr>
        <w:t>ommand a</w:t>
      </w:r>
      <w:r w:rsidRPr="00AC56AB">
        <w:rPr>
          <w:rStyle w:val="Emphasis"/>
          <w:highlight w:val="cyan"/>
        </w:rPr>
        <w:t>n</w:t>
      </w:r>
      <w:r w:rsidRPr="00FE3B94">
        <w:rPr>
          <w:sz w:val="16"/>
        </w:rPr>
        <w:t xml:space="preserve">d </w:t>
      </w:r>
      <w:r w:rsidRPr="00AC56AB">
        <w:rPr>
          <w:rStyle w:val="Emphasis"/>
          <w:highlight w:val="cyan"/>
        </w:rPr>
        <w:t>c</w:t>
      </w:r>
      <w:r w:rsidRPr="00FE3B94">
        <w:rPr>
          <w:sz w:val="16"/>
        </w:rPr>
        <w:t xml:space="preserve">ontrol </w:t>
      </w:r>
      <w:r w:rsidRPr="00FE3B94">
        <w:rPr>
          <w:rStyle w:val="StyleUnderline"/>
        </w:rPr>
        <w:t xml:space="preserve">of nuclear weapons deployment and use </w:t>
      </w:r>
      <w:r w:rsidRPr="00AC56AB">
        <w:rPr>
          <w:rStyle w:val="StyleUnderline"/>
          <w:highlight w:val="cyan"/>
        </w:rPr>
        <w:t>by</w:t>
      </w:r>
      <w:r w:rsidRPr="00AC56AB">
        <w:rPr>
          <w:sz w:val="16"/>
          <w:highlight w:val="cyan"/>
        </w:rPr>
        <w:t xml:space="preserve"> </w:t>
      </w:r>
      <w:r w:rsidRPr="00AC56AB">
        <w:rPr>
          <w:rStyle w:val="Emphasis"/>
          <w:highlight w:val="cyan"/>
        </w:rPr>
        <w:t>new</w:t>
      </w:r>
      <w:r w:rsidRPr="00FE3B94">
        <w:rPr>
          <w:rStyle w:val="Emphasis"/>
        </w:rPr>
        <w:t>ly acquiring</w:t>
      </w:r>
      <w:r w:rsidRPr="00FE3B94">
        <w:rPr>
          <w:sz w:val="16"/>
        </w:rPr>
        <w:t xml:space="preserve"> </w:t>
      </w:r>
      <w:r w:rsidRPr="00AC56AB">
        <w:rPr>
          <w:rStyle w:val="StyleUnderline"/>
          <w:highlight w:val="cyan"/>
        </w:rPr>
        <w:t>states</w:t>
      </w:r>
      <w:r w:rsidRPr="00AC56AB">
        <w:rPr>
          <w:sz w:val="16"/>
          <w:highlight w:val="cyan"/>
        </w:rPr>
        <w:t xml:space="preserve">, </w:t>
      </w:r>
      <w:r w:rsidRPr="00AC56AB">
        <w:rPr>
          <w:rStyle w:val="Emphasis"/>
          <w:highlight w:val="cyan"/>
        </w:rPr>
        <w:t>asymmetries</w:t>
      </w:r>
      <w:r w:rsidRPr="00AC56AB">
        <w:rPr>
          <w:sz w:val="16"/>
          <w:highlight w:val="cyan"/>
        </w:rPr>
        <w:t xml:space="preserve"> </w:t>
      </w:r>
      <w:r w:rsidRPr="00AC56AB">
        <w:rPr>
          <w:rStyle w:val="StyleUnderline"/>
          <w:highlight w:val="cyan"/>
        </w:rPr>
        <w:t>in doctrines</w:t>
      </w:r>
      <w:r w:rsidRPr="00FE3B94">
        <w:rPr>
          <w:sz w:val="16"/>
        </w:rPr>
        <w:t xml:space="preserve">, </w:t>
      </w:r>
      <w:r w:rsidRPr="00FE3B94">
        <w:rPr>
          <w:rStyle w:val="Emphasis"/>
        </w:rPr>
        <w:t xml:space="preserve">force </w:t>
      </w:r>
      <w:r w:rsidRPr="00AC56AB">
        <w:rPr>
          <w:rStyle w:val="Emphasis"/>
          <w:highlight w:val="cyan"/>
        </w:rPr>
        <w:t>structures</w:t>
      </w:r>
      <w:r w:rsidRPr="00AC56AB">
        <w:rPr>
          <w:sz w:val="16"/>
          <w:highlight w:val="cyan"/>
        </w:rPr>
        <w:t xml:space="preserve">, </w:t>
      </w:r>
      <w:r w:rsidRPr="00AC56AB">
        <w:rPr>
          <w:rStyle w:val="StyleUnderline"/>
          <w:highlight w:val="cyan"/>
        </w:rPr>
        <w:t>and</w:t>
      </w:r>
      <w:r w:rsidRPr="00AC56AB">
        <w:rPr>
          <w:sz w:val="16"/>
          <w:highlight w:val="cyan"/>
        </w:rPr>
        <w:t xml:space="preserve"> </w:t>
      </w:r>
      <w:r w:rsidRPr="00AC56AB">
        <w:rPr>
          <w:rStyle w:val="Emphasis"/>
          <w:highlight w:val="cyan"/>
        </w:rPr>
        <w:t>capabilities</w:t>
      </w:r>
      <w:r w:rsidRPr="00FE3B94">
        <w:rPr>
          <w:sz w:val="16"/>
        </w:rPr>
        <w:t xml:space="preserve"> </w:t>
      </w:r>
      <w:r w:rsidRPr="00FE3B94">
        <w:rPr>
          <w:rStyle w:val="StyleUnderline"/>
        </w:rPr>
        <w:t>between rivals, the</w:t>
      </w:r>
      <w:r w:rsidRPr="00FE3B94">
        <w:rPr>
          <w:sz w:val="16"/>
        </w:rPr>
        <w:t xml:space="preserve"> </w:t>
      </w:r>
      <w:r w:rsidRPr="00FE3B94">
        <w:rPr>
          <w:rStyle w:val="Emphasis"/>
        </w:rPr>
        <w:t>perils</w:t>
      </w:r>
      <w:r w:rsidRPr="00FE3B94">
        <w:rPr>
          <w:sz w:val="16"/>
        </w:rPr>
        <w:t xml:space="preserve"> </w:t>
      </w:r>
      <w:r w:rsidRPr="00AC56AB">
        <w:rPr>
          <w:rStyle w:val="StyleUnderline"/>
        </w:rPr>
        <w:t>of variable</w:t>
      </w:r>
      <w:r w:rsidRPr="00FE3B94">
        <w:rPr>
          <w:rStyle w:val="StyleUnderline"/>
        </w:rPr>
        <w:t xml:space="preserve"> </w:t>
      </w:r>
      <w:r w:rsidRPr="00AC56AB">
        <w:rPr>
          <w:rStyle w:val="StyleUnderline"/>
          <w:highlight w:val="cyan"/>
        </w:rPr>
        <w:t>rates</w:t>
      </w:r>
      <w:r w:rsidRPr="00FE3B94">
        <w:rPr>
          <w:rStyle w:val="StyleUnderline"/>
        </w:rPr>
        <w:t xml:space="preserve"> in transition </w:t>
      </w:r>
      <w:r w:rsidRPr="00AC56AB">
        <w:rPr>
          <w:rStyle w:val="StyleUnderline"/>
          <w:highlight w:val="cyan"/>
        </w:rPr>
        <w:t>to</w:t>
      </w:r>
      <w:r w:rsidRPr="00FE3B94">
        <w:rPr>
          <w:rStyle w:val="StyleUnderline"/>
        </w:rPr>
        <w:t xml:space="preserve"> weapons </w:t>
      </w:r>
      <w:r w:rsidRPr="00AC56AB">
        <w:rPr>
          <w:rStyle w:val="StyleUnderline"/>
          <w:highlight w:val="cyan"/>
        </w:rPr>
        <w:t>deploy</w:t>
      </w:r>
      <w:r w:rsidRPr="00FE3B94">
        <w:rPr>
          <w:rStyle w:val="StyleUnderline"/>
        </w:rPr>
        <w:t>ment, problems of</w:t>
      </w:r>
      <w:r w:rsidRPr="00FE3B94">
        <w:rPr>
          <w:sz w:val="16"/>
        </w:rPr>
        <w:t xml:space="preserve"> </w:t>
      </w:r>
      <w:r w:rsidRPr="00FE3B94">
        <w:rPr>
          <w:rStyle w:val="Emphasis"/>
        </w:rPr>
        <w:t>communication</w:t>
      </w:r>
      <w:r w:rsidRPr="00FE3B94">
        <w:rPr>
          <w:sz w:val="16"/>
        </w:rPr>
        <w:t xml:space="preserve"> between </w:t>
      </w:r>
      <w:r w:rsidRPr="00FE3B94">
        <w:rPr>
          <w:rStyle w:val="StyleUnderline"/>
        </w:rPr>
        <w:t>states</w:t>
      </w:r>
      <w:r w:rsidRPr="00FE3B94">
        <w:rPr>
          <w:sz w:val="16"/>
        </w:rPr>
        <w:t xml:space="preserve"> with deep mutual grievances, the </w:t>
      </w:r>
      <w:r w:rsidRPr="00FE3B94">
        <w:rPr>
          <w:rStyle w:val="StyleUnderline"/>
        </w:rPr>
        <w:t>heightened</w:t>
      </w:r>
      <w:r w:rsidRPr="00FE3B94">
        <w:rPr>
          <w:sz w:val="16"/>
        </w:rPr>
        <w:t xml:space="preserve"> </w:t>
      </w:r>
      <w:r w:rsidRPr="00AC56AB">
        <w:rPr>
          <w:rStyle w:val="Emphasis"/>
          <w:highlight w:val="cyan"/>
        </w:rPr>
        <w:t>risk of transfer</w:t>
      </w:r>
      <w:r w:rsidRPr="00FE3B94">
        <w:rPr>
          <w:sz w:val="16"/>
        </w:rPr>
        <w:t xml:space="preserve"> </w:t>
      </w:r>
      <w:r w:rsidRPr="00FE3B94">
        <w:rPr>
          <w:rStyle w:val="StyleUnderline"/>
        </w:rPr>
        <w:t>of such weapons to</w:t>
      </w:r>
      <w:r w:rsidRPr="00FE3B94">
        <w:rPr>
          <w:sz w:val="16"/>
        </w:rPr>
        <w:t xml:space="preserve"> </w:t>
      </w:r>
      <w:r w:rsidRPr="00FE3B94">
        <w:rPr>
          <w:rStyle w:val="Emphasis"/>
        </w:rPr>
        <w:t>n</w:t>
      </w:r>
      <w:r w:rsidRPr="00FE3B94">
        <w:rPr>
          <w:sz w:val="16"/>
        </w:rPr>
        <w:t>on-</w:t>
      </w:r>
      <w:r w:rsidRPr="00FE3B94">
        <w:rPr>
          <w:rStyle w:val="Emphasis"/>
        </w:rPr>
        <w:t>s</w:t>
      </w:r>
      <w:r w:rsidRPr="00FE3B94">
        <w:rPr>
          <w:sz w:val="16"/>
        </w:rPr>
        <w:t xml:space="preserve">tate </w:t>
      </w:r>
      <w:r w:rsidRPr="00FE3B94">
        <w:rPr>
          <w:rStyle w:val="Emphasis"/>
        </w:rPr>
        <w:t>a</w:t>
      </w:r>
      <w:r w:rsidRPr="00FE3B94">
        <w:rPr>
          <w:sz w:val="16"/>
        </w:rPr>
        <w:t>ctor</w:t>
      </w:r>
      <w:r w:rsidRPr="00FE3B94">
        <w:rPr>
          <w:rStyle w:val="Emphasis"/>
        </w:rPr>
        <w:t>s</w:t>
      </w:r>
      <w:r w:rsidRPr="00FE3B94">
        <w:rPr>
          <w:sz w:val="16"/>
        </w:rPr>
        <w:t xml:space="preserve">, </w:t>
      </w:r>
      <w:r w:rsidRPr="00AC56AB">
        <w:rPr>
          <w:rStyle w:val="StyleUnderline"/>
          <w:highlight w:val="cyan"/>
        </w:rPr>
        <w:t>have</w:t>
      </w:r>
      <w:r w:rsidRPr="00FE3B94">
        <w:rPr>
          <w:rStyle w:val="StyleUnderline"/>
        </w:rPr>
        <w:t xml:space="preserve"> grave </w:t>
      </w:r>
      <w:r w:rsidRPr="00AC56AB">
        <w:rPr>
          <w:rStyle w:val="StyleUnderline"/>
          <w:highlight w:val="cyan"/>
        </w:rPr>
        <w:t>doubts about</w:t>
      </w:r>
      <w:r w:rsidRPr="00FE3B94">
        <w:rPr>
          <w:rStyle w:val="StyleUnderline"/>
        </w:rPr>
        <w:t xml:space="preserve"> the</w:t>
      </w:r>
      <w:r w:rsidRPr="00FE3B94">
        <w:rPr>
          <w:sz w:val="16"/>
        </w:rPr>
        <w:t xml:space="preserve"> </w:t>
      </w:r>
      <w:r w:rsidRPr="00AC56AB">
        <w:rPr>
          <w:rStyle w:val="Emphasis"/>
          <w:highlight w:val="cyan"/>
        </w:rPr>
        <w:t>safety</w:t>
      </w:r>
      <w:r w:rsidRPr="00FE3B94">
        <w:rPr>
          <w:sz w:val="16"/>
        </w:rPr>
        <w:t xml:space="preserve"> </w:t>
      </w:r>
      <w:r w:rsidRPr="00FE3B94">
        <w:rPr>
          <w:rStyle w:val="StyleUnderline"/>
        </w:rPr>
        <w:t>of a</w:t>
      </w:r>
      <w:r w:rsidRPr="00FE3B94">
        <w:rPr>
          <w:sz w:val="16"/>
        </w:rPr>
        <w:t xml:space="preserve"> multipolar, </w:t>
      </w:r>
      <w:r w:rsidRPr="00FE3B94">
        <w:rPr>
          <w:rStyle w:val="StyleUnderline"/>
        </w:rPr>
        <w:t>nuclear-armed world</w:t>
      </w:r>
      <w:r w:rsidRPr="00FE3B94">
        <w:rPr>
          <w:sz w:val="16"/>
        </w:rPr>
        <w:t xml:space="preserve">.29 We can at least conclude that </w:t>
      </w:r>
      <w:r w:rsidRPr="00AC56AB">
        <w:rPr>
          <w:rStyle w:val="StyleUnderline"/>
        </w:rPr>
        <w:t>prudence dictates</w:t>
      </w:r>
      <w:r w:rsidRPr="00FE3B94">
        <w:rPr>
          <w:sz w:val="16"/>
        </w:rPr>
        <w:t xml:space="preserve"> </w:t>
      </w:r>
      <w:r w:rsidRPr="00AC56AB">
        <w:rPr>
          <w:rStyle w:val="Emphasis"/>
        </w:rPr>
        <w:t>heightened</w:t>
      </w:r>
      <w:r w:rsidRPr="00FE3B94">
        <w:rPr>
          <w:sz w:val="16"/>
        </w:rPr>
        <w:t xml:space="preserve"> </w:t>
      </w:r>
      <w:r w:rsidRPr="00AC56AB">
        <w:rPr>
          <w:rStyle w:val="StyleUnderline"/>
        </w:rPr>
        <w:t>efforts to slow the pace of proliferation</w:t>
      </w:r>
      <w:r w:rsidRPr="00FE3B94">
        <w:rPr>
          <w:sz w:val="16"/>
        </w:rPr>
        <w:t>, while realism requires that we face a proliferated future with eyes wide open.</w:t>
      </w:r>
    </w:p>
    <w:p w14:paraId="4F4E3E78" w14:textId="77777777" w:rsidR="00F13B4C" w:rsidRPr="00FE3B94" w:rsidRDefault="00F13B4C" w:rsidP="00F13B4C">
      <w:pPr>
        <w:rPr>
          <w:sz w:val="16"/>
        </w:rPr>
      </w:pPr>
      <w:r w:rsidRPr="00FE3B94">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07BF51D9" w14:textId="77777777" w:rsidR="00F13B4C" w:rsidRPr="00FE3B94" w:rsidRDefault="00F13B4C" w:rsidP="00F13B4C">
      <w:pPr>
        <w:rPr>
          <w:sz w:val="16"/>
        </w:rPr>
      </w:pPr>
      <w:r w:rsidRPr="00FE3B94">
        <w:rPr>
          <w:sz w:val="16"/>
        </w:rPr>
        <w:t xml:space="preserve">So why multipolarity? The </w:t>
      </w:r>
      <w:r w:rsidRPr="00FE3B94">
        <w:rPr>
          <w:rStyle w:val="StyleUnderline"/>
        </w:rPr>
        <w:t>clearest and</w:t>
      </w:r>
      <w:r w:rsidRPr="00FE3B94">
        <w:rPr>
          <w:sz w:val="16"/>
        </w:rPr>
        <w:t xml:space="preserve"> </w:t>
      </w:r>
      <w:r w:rsidRPr="00AC56AB">
        <w:rPr>
          <w:rStyle w:val="Emphasis"/>
          <w:highlight w:val="cyan"/>
        </w:rPr>
        <w:t>most</w:t>
      </w:r>
      <w:r w:rsidRPr="00FE3B94">
        <w:rPr>
          <w:rStyle w:val="Emphasis"/>
        </w:rPr>
        <w:t xml:space="preserve"> frequently </w:t>
      </w:r>
      <w:r w:rsidRPr="00AC56AB">
        <w:rPr>
          <w:rStyle w:val="Emphasis"/>
          <w:highlight w:val="cyan"/>
        </w:rPr>
        <w:t>cited</w:t>
      </w:r>
      <w:r w:rsidRPr="00AC56AB">
        <w:rPr>
          <w:sz w:val="16"/>
          <w:highlight w:val="cyan"/>
        </w:rPr>
        <w:t xml:space="preserve"> </w:t>
      </w:r>
      <w:r w:rsidRPr="00AC56AB">
        <w:rPr>
          <w:rStyle w:val="StyleUnderline"/>
          <w:highlight w:val="cyan"/>
        </w:rPr>
        <w:t>evidence for</w:t>
      </w:r>
      <w:r w:rsidRPr="00FE3B94">
        <w:rPr>
          <w:rStyle w:val="StyleUnderline"/>
        </w:rPr>
        <w:t xml:space="preserve"> a</w:t>
      </w:r>
      <w:r w:rsidRPr="00FE3B94">
        <w:rPr>
          <w:sz w:val="16"/>
        </w:rPr>
        <w:t xml:space="preserve"> </w:t>
      </w:r>
      <w:r w:rsidRPr="00AC56AB">
        <w:rPr>
          <w:rStyle w:val="Emphasis"/>
        </w:rPr>
        <w:t>widening</w:t>
      </w:r>
      <w:r w:rsidRPr="00FE3B94">
        <w:rPr>
          <w:sz w:val="16"/>
        </w:rPr>
        <w:t xml:space="preserve"> </w:t>
      </w:r>
      <w:r w:rsidRPr="00FE3B94">
        <w:rPr>
          <w:rStyle w:val="StyleUnderline"/>
        </w:rPr>
        <w:t xml:space="preserve">distribution of global </w:t>
      </w:r>
      <w:r w:rsidRPr="00AC56AB">
        <w:rPr>
          <w:rStyle w:val="StyleUnderline"/>
          <w:highlight w:val="cyan"/>
        </w:rPr>
        <w:t>power</w:t>
      </w:r>
      <w:r w:rsidRPr="00FE3B94">
        <w:rPr>
          <w:sz w:val="16"/>
        </w:rPr>
        <w:t xml:space="preserve"> away from American unipolarity </w:t>
      </w:r>
      <w:r w:rsidRPr="00AC56AB">
        <w:rPr>
          <w:rStyle w:val="StyleUnderline"/>
          <w:highlight w:val="cyan"/>
        </w:rPr>
        <w:t>is</w:t>
      </w:r>
      <w:r w:rsidRPr="00FE3B94">
        <w:rPr>
          <w:sz w:val="16"/>
        </w:rPr>
        <w:t xml:space="preserve"> the narrowing gap in GDP between the US and China. The IMF’s World Economic Outlook forecasts a $0.9 trillion increase in US GDP for 2019–2020, and a $1.3 trillion increase for China in the same period.31 Many who support the </w:t>
      </w:r>
      <w:r w:rsidRPr="00AC56AB">
        <w:rPr>
          <w:rStyle w:val="StyleUnderline"/>
          <w:highlight w:val="cyan"/>
        </w:rPr>
        <w:t>American</w:t>
      </w:r>
      <w:r w:rsidRPr="00FE3B94">
        <w:rPr>
          <w:sz w:val="16"/>
        </w:rPr>
        <w:t xml:space="preserve"> primacy case argue that GDP is an imperfect measure of power, that Chinese GDP data is inflated, that its </w:t>
      </w:r>
      <w:r w:rsidRPr="00AC56AB">
        <w:rPr>
          <w:rStyle w:val="Emphasis"/>
          <w:highlight w:val="cyan"/>
        </w:rPr>
        <w:t>growth rates</w:t>
      </w:r>
      <w:r w:rsidRPr="00FE3B94">
        <w:rPr>
          <w:sz w:val="16"/>
        </w:rPr>
        <w:t xml:space="preserve"> are </w:t>
      </w:r>
      <w:r w:rsidRPr="00AC56AB">
        <w:rPr>
          <w:rStyle w:val="StyleUnderline"/>
          <w:highlight w:val="cyan"/>
        </w:rPr>
        <w:t>in decline</w:t>
      </w:r>
      <w:r w:rsidRPr="00FE3B94">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FE3B94">
        <w:rPr>
          <w:rStyle w:val="StyleUnderline"/>
        </w:rPr>
        <w:t xml:space="preserve">It is </w:t>
      </w:r>
      <w:r w:rsidRPr="0015343C">
        <w:rPr>
          <w:rStyle w:val="StyleUnderline"/>
          <w:highlight w:val="cyan"/>
        </w:rPr>
        <w:t>from the</w:t>
      </w:r>
      <w:r w:rsidRPr="00FE3B94">
        <w:rPr>
          <w:sz w:val="16"/>
        </w:rPr>
        <w:t xml:space="preserve"> overall </w:t>
      </w:r>
      <w:r w:rsidRPr="0015343C">
        <w:rPr>
          <w:rStyle w:val="Emphasis"/>
          <w:highlight w:val="cyan"/>
        </w:rPr>
        <w:t>economy</w:t>
      </w:r>
      <w:r w:rsidRPr="00FE3B94">
        <w:rPr>
          <w:sz w:val="16"/>
        </w:rPr>
        <w:t xml:space="preserve"> that </w:t>
      </w:r>
      <w:r w:rsidRPr="0015343C">
        <w:rPr>
          <w:rStyle w:val="StyleUnderline"/>
          <w:highlight w:val="cyan"/>
        </w:rPr>
        <w:t>states</w:t>
      </w:r>
      <w:r w:rsidRPr="0015343C">
        <w:rPr>
          <w:sz w:val="16"/>
          <w:highlight w:val="cyan"/>
        </w:rPr>
        <w:t xml:space="preserve"> </w:t>
      </w:r>
      <w:r w:rsidRPr="0015343C">
        <w:rPr>
          <w:rStyle w:val="Emphasis"/>
          <w:highlight w:val="cyan"/>
        </w:rPr>
        <w:t>extract</w:t>
      </w:r>
      <w:r w:rsidRPr="0015343C">
        <w:rPr>
          <w:sz w:val="16"/>
          <w:highlight w:val="cyan"/>
        </w:rPr>
        <w:t xml:space="preserve"> </w:t>
      </w:r>
      <w:r w:rsidRPr="0015343C">
        <w:rPr>
          <w:rStyle w:val="StyleUnderline"/>
          <w:highlight w:val="cyan"/>
        </w:rPr>
        <w:t>and</w:t>
      </w:r>
      <w:r w:rsidRPr="0015343C">
        <w:rPr>
          <w:sz w:val="16"/>
          <w:highlight w:val="cyan"/>
        </w:rPr>
        <w:t xml:space="preserve"> </w:t>
      </w:r>
      <w:r w:rsidRPr="0015343C">
        <w:rPr>
          <w:rStyle w:val="Emphasis"/>
          <w:highlight w:val="cyan"/>
        </w:rPr>
        <w:t>apply</w:t>
      </w:r>
      <w:r w:rsidRPr="00FE3B94">
        <w:rPr>
          <w:sz w:val="16"/>
        </w:rPr>
        <w:t xml:space="preserve"> </w:t>
      </w:r>
      <w:r w:rsidRPr="00FE3B94">
        <w:rPr>
          <w:rStyle w:val="StyleUnderline"/>
        </w:rPr>
        <w:t xml:space="preserve">material </w:t>
      </w:r>
      <w:r w:rsidRPr="0015343C">
        <w:rPr>
          <w:rStyle w:val="StyleUnderline"/>
          <w:highlight w:val="cyan"/>
        </w:rPr>
        <w:t>power to leverage</w:t>
      </w:r>
      <w:r w:rsidRPr="00FE3B94">
        <w:rPr>
          <w:rStyle w:val="StyleUnderline"/>
        </w:rPr>
        <w:t xml:space="preserve"> desired behavior from other states</w:t>
      </w:r>
      <w:r w:rsidRPr="00FE3B94">
        <w:rPr>
          <w:sz w:val="16"/>
        </w:rPr>
        <w:t xml:space="preserve">. It is true that </w:t>
      </w:r>
      <w:r w:rsidRPr="00FE3B94">
        <w:rPr>
          <w:rStyle w:val="StyleUnderline"/>
        </w:rPr>
        <w:t>robust future</w:t>
      </w:r>
      <w:r w:rsidRPr="00FE3B94">
        <w:rPr>
          <w:sz w:val="16"/>
        </w:rPr>
        <w:t xml:space="preserve"> Chinese </w:t>
      </w:r>
      <w:r w:rsidRPr="0015343C">
        <w:rPr>
          <w:rStyle w:val="StyleUnderline"/>
          <w:highlight w:val="cyan"/>
        </w:rPr>
        <w:t>growth</w:t>
      </w:r>
      <w:r w:rsidRPr="00FE3B94">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15343C">
        <w:rPr>
          <w:rStyle w:val="StyleUnderline"/>
          <w:highlight w:val="cyan"/>
        </w:rPr>
        <w:t>is</w:t>
      </w:r>
      <w:r w:rsidRPr="0015343C">
        <w:rPr>
          <w:sz w:val="16"/>
          <w:highlight w:val="cyan"/>
        </w:rPr>
        <w:t xml:space="preserve"> </w:t>
      </w:r>
      <w:r w:rsidRPr="0015343C">
        <w:rPr>
          <w:rStyle w:val="Emphasis"/>
          <w:sz w:val="24"/>
          <w:szCs w:val="24"/>
          <w:highlight w:val="cyan"/>
        </w:rPr>
        <w:t>not a given</w:t>
      </w:r>
      <w:r w:rsidRPr="00FE3B94">
        <w:rPr>
          <w:sz w:val="16"/>
        </w:rPr>
        <w:t xml:space="preserve"> for either country.</w:t>
      </w:r>
    </w:p>
    <w:p w14:paraId="51B3938D" w14:textId="77777777" w:rsidR="00F13B4C" w:rsidRPr="00FE3B94" w:rsidRDefault="00F13B4C" w:rsidP="00F13B4C">
      <w:pPr>
        <w:rPr>
          <w:sz w:val="16"/>
        </w:rPr>
      </w:pPr>
      <w:r w:rsidRPr="00FE3B94">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FE3B94">
        <w:rPr>
          <w:rStyle w:val="StyleUnderline"/>
        </w:rPr>
        <w:t>undeniable</w:t>
      </w:r>
      <w:r w:rsidRPr="00FE3B94">
        <w:rPr>
          <w:sz w:val="16"/>
        </w:rPr>
        <w:t xml:space="preserve">, to any clear-eyed observer, </w:t>
      </w:r>
      <w:r w:rsidRPr="00FE3B94">
        <w:rPr>
          <w:rStyle w:val="StyleUnderline"/>
        </w:rPr>
        <w:t>is a</w:t>
      </w:r>
      <w:r w:rsidRPr="00FE3B94">
        <w:rPr>
          <w:sz w:val="16"/>
        </w:rPr>
        <w:t xml:space="preserve"> </w:t>
      </w:r>
      <w:r w:rsidRPr="00FE3B94">
        <w:rPr>
          <w:rStyle w:val="Emphasis"/>
        </w:rPr>
        <w:t xml:space="preserve">real </w:t>
      </w:r>
      <w:r w:rsidRPr="0015343C">
        <w:rPr>
          <w:rStyle w:val="Emphasis"/>
          <w:highlight w:val="cyan"/>
        </w:rPr>
        <w:t>decline</w:t>
      </w:r>
      <w:r w:rsidRPr="00FE3B94">
        <w:rPr>
          <w:rStyle w:val="Emphasis"/>
        </w:rPr>
        <w:t xml:space="preserve"> in American influence</w:t>
      </w:r>
      <w:r w:rsidRPr="00FE3B94">
        <w:rPr>
          <w:sz w:val="16"/>
        </w:rPr>
        <w:t xml:space="preserve"> </w:t>
      </w:r>
      <w:r w:rsidRPr="00FE3B94">
        <w:rPr>
          <w:rStyle w:val="StyleUnderline"/>
        </w:rPr>
        <w:t>in the world</w:t>
      </w:r>
      <w:r w:rsidRPr="00FE3B94">
        <w:rPr>
          <w:sz w:val="16"/>
        </w:rPr>
        <w:t xml:space="preserve">, and a rise in the influence of other powers, </w:t>
      </w:r>
      <w:r w:rsidRPr="00FE3B94">
        <w:rPr>
          <w:rStyle w:val="StyleUnderline"/>
        </w:rPr>
        <w:t>which</w:t>
      </w:r>
      <w:r w:rsidRPr="00FE3B94">
        <w:rPr>
          <w:sz w:val="16"/>
        </w:rPr>
        <w:t xml:space="preserve"> </w:t>
      </w:r>
      <w:r w:rsidRPr="0015343C">
        <w:rPr>
          <w:rStyle w:val="Emphasis"/>
          <w:highlight w:val="cyan"/>
        </w:rPr>
        <w:t>predates</w:t>
      </w:r>
      <w:r w:rsidRPr="00FE3B94">
        <w:rPr>
          <w:sz w:val="16"/>
        </w:rPr>
        <w:t xml:space="preserve"> the </w:t>
      </w:r>
      <w:r w:rsidRPr="0015343C">
        <w:rPr>
          <w:rStyle w:val="StyleUnderline"/>
          <w:highlight w:val="cyan"/>
        </w:rPr>
        <w:t>Trump</w:t>
      </w:r>
      <w:r w:rsidRPr="00FE3B94">
        <w:rPr>
          <w:sz w:val="16"/>
        </w:rPr>
        <w:t xml:space="preserve"> administration bu</w:t>
      </w:r>
      <w:r w:rsidRPr="00FE3B94">
        <w:rPr>
          <w:rStyle w:val="StyleUnderline"/>
        </w:rPr>
        <w:t>t has accelerated into America’s free fall</w:t>
      </w:r>
      <w:r w:rsidRPr="00FE3B94">
        <w:rPr>
          <w:sz w:val="16"/>
        </w:rPr>
        <w:t xml:space="preserve"> over the last four years. This has </w:t>
      </w:r>
      <w:r w:rsidRPr="0015343C">
        <w:rPr>
          <w:rStyle w:val="StyleUnderline"/>
          <w:highlight w:val="cyan"/>
        </w:rPr>
        <w:t>produce</w:t>
      </w:r>
      <w:r w:rsidRPr="00FE3B94">
        <w:rPr>
          <w:rStyle w:val="StyleUnderline"/>
        </w:rPr>
        <w:t>d a</w:t>
      </w:r>
      <w:r w:rsidRPr="00FE3B94">
        <w:rPr>
          <w:sz w:val="16"/>
        </w:rPr>
        <w:t xml:space="preserve"> </w:t>
      </w:r>
      <w:r w:rsidRPr="00FE3B94">
        <w:rPr>
          <w:rStyle w:val="Emphasis"/>
        </w:rPr>
        <w:t xml:space="preserve">de facto </w:t>
      </w:r>
      <w:r w:rsidRPr="0015343C">
        <w:rPr>
          <w:rStyle w:val="Emphasis"/>
          <w:highlight w:val="cyan"/>
        </w:rPr>
        <w:t>multipolarity</w:t>
      </w:r>
      <w:r w:rsidRPr="00FE3B94">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FE3B94">
        <w:rPr>
          <w:rStyle w:val="StyleUnderline"/>
        </w:rPr>
        <w:t xml:space="preserve">it is a </w:t>
      </w:r>
      <w:r w:rsidRPr="0015343C">
        <w:rPr>
          <w:rStyle w:val="StyleUnderline"/>
          <w:highlight w:val="cyan"/>
        </w:rPr>
        <w:t>product of</w:t>
      </w:r>
      <w:r w:rsidRPr="0015343C">
        <w:rPr>
          <w:sz w:val="16"/>
          <w:highlight w:val="cyan"/>
        </w:rPr>
        <w:t xml:space="preserve"> </w:t>
      </w:r>
      <w:r w:rsidRPr="0015343C">
        <w:rPr>
          <w:rStyle w:val="Emphasis"/>
          <w:highlight w:val="cyan"/>
        </w:rPr>
        <w:t>relative decline in American capacity</w:t>
      </w:r>
      <w:r w:rsidRPr="00FE3B94">
        <w:rPr>
          <w:sz w:val="16"/>
        </w:rPr>
        <w:t xml:space="preserve">—political </w:t>
      </w:r>
      <w:r w:rsidRPr="0015343C">
        <w:rPr>
          <w:sz w:val="16"/>
        </w:rPr>
        <w:t xml:space="preserve">and </w:t>
      </w:r>
      <w:r w:rsidRPr="0015343C">
        <w:rPr>
          <w:rStyle w:val="Emphasis"/>
          <w:highlight w:val="cyan"/>
        </w:rPr>
        <w:t>economic</w:t>
      </w:r>
      <w:r w:rsidRPr="0015343C">
        <w:rPr>
          <w:sz w:val="16"/>
        </w:rPr>
        <w:t>—</w:t>
      </w:r>
      <w:r w:rsidRPr="0015343C">
        <w:rPr>
          <w:rStyle w:val="StyleUnderline"/>
        </w:rPr>
        <w:t>to which</w:t>
      </w:r>
      <w:r w:rsidRPr="0015343C">
        <w:rPr>
          <w:sz w:val="16"/>
        </w:rPr>
        <w:t xml:space="preserve"> American </w:t>
      </w:r>
      <w:r w:rsidRPr="0015343C">
        <w:rPr>
          <w:rStyle w:val="StyleUnderline"/>
        </w:rPr>
        <w:t>leadership is adjusting</w:t>
      </w:r>
      <w:r w:rsidRPr="0015343C">
        <w:rPr>
          <w:sz w:val="16"/>
        </w:rPr>
        <w:t xml:space="preserve"> </w:t>
      </w:r>
      <w:r w:rsidRPr="0015343C">
        <w:rPr>
          <w:rStyle w:val="Emphasis"/>
        </w:rPr>
        <w:t>haphazardly</w:t>
      </w:r>
      <w:r w:rsidRPr="0015343C">
        <w:rPr>
          <w:sz w:val="16"/>
        </w:rPr>
        <w:t xml:space="preserve">, </w:t>
      </w:r>
      <w:r w:rsidRPr="0015343C">
        <w:rPr>
          <w:rStyle w:val="StyleUnderline"/>
        </w:rPr>
        <w:t>but in the direction of</w:t>
      </w:r>
      <w:r w:rsidRPr="0015343C">
        <w:rPr>
          <w:sz w:val="16"/>
        </w:rPr>
        <w:t xml:space="preserve"> </w:t>
      </w:r>
      <w:r w:rsidRPr="0015343C">
        <w:rPr>
          <w:rStyle w:val="Emphasis"/>
        </w:rPr>
        <w:t>retrenchment/restraint</w:t>
      </w:r>
      <w:r w:rsidRPr="0015343C">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w:t>
      </w:r>
      <w:r w:rsidRPr="00FE3B94">
        <w:rPr>
          <w:sz w:val="16"/>
        </w:rPr>
        <w:t>—than the power measures and comparisons made by foreign policy advocates.</w:t>
      </w:r>
    </w:p>
    <w:p w14:paraId="71305805" w14:textId="77777777" w:rsidR="00F13B4C" w:rsidRPr="00AC56AB" w:rsidRDefault="00F13B4C" w:rsidP="00F13B4C">
      <w:pPr>
        <w:rPr>
          <w:sz w:val="12"/>
          <w:szCs w:val="12"/>
        </w:rPr>
      </w:pPr>
      <w:r w:rsidRPr="00AC56AB">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66ADA2D0" w14:textId="77777777" w:rsidR="00F13B4C" w:rsidRPr="00AC56AB" w:rsidRDefault="00F13B4C" w:rsidP="00F13B4C">
      <w:pPr>
        <w:rPr>
          <w:sz w:val="12"/>
          <w:szCs w:val="12"/>
        </w:rPr>
      </w:pPr>
      <w:r w:rsidRPr="00AC56AB">
        <w:rPr>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2E4BEE17" w14:textId="77777777" w:rsidR="00F13B4C" w:rsidRPr="00AC56AB" w:rsidRDefault="00F13B4C" w:rsidP="00F13B4C">
      <w:pPr>
        <w:rPr>
          <w:sz w:val="12"/>
          <w:szCs w:val="12"/>
        </w:rPr>
      </w:pPr>
      <w:r w:rsidRPr="00AC56AB">
        <w:rPr>
          <w:sz w:val="12"/>
          <w:szCs w:val="12"/>
        </w:rPr>
        <w:t>Rising Nationalism/Populism/Authoritarianism</w:t>
      </w:r>
    </w:p>
    <w:p w14:paraId="31F9AABE" w14:textId="77777777" w:rsidR="00F13B4C" w:rsidRPr="00AC56AB" w:rsidRDefault="00F13B4C" w:rsidP="00F13B4C">
      <w:pPr>
        <w:rPr>
          <w:sz w:val="12"/>
          <w:szCs w:val="12"/>
        </w:rPr>
      </w:pPr>
      <w:r w:rsidRPr="00AC56AB">
        <w:rPr>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52181250" w14:textId="77777777" w:rsidR="00F13B4C" w:rsidRPr="00AC56AB" w:rsidRDefault="00F13B4C" w:rsidP="00F13B4C">
      <w:pPr>
        <w:rPr>
          <w:sz w:val="12"/>
          <w:szCs w:val="12"/>
        </w:rPr>
      </w:pPr>
      <w:r w:rsidRPr="00AC56AB">
        <w:rPr>
          <w:sz w:val="12"/>
          <w:szCs w:val="12"/>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0083785C" w14:textId="77777777" w:rsidR="00F13B4C" w:rsidRPr="00AC56AB" w:rsidRDefault="00F13B4C" w:rsidP="00F13B4C">
      <w:pPr>
        <w:rPr>
          <w:sz w:val="16"/>
        </w:rPr>
      </w:pPr>
      <w:r w:rsidRPr="00AC56AB">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15343C">
        <w:rPr>
          <w:rStyle w:val="Emphasis"/>
          <w:highlight w:val="cyan"/>
        </w:rPr>
        <w:t>Low</w:t>
      </w:r>
      <w:r w:rsidRPr="00FE3B94">
        <w:rPr>
          <w:rStyle w:val="Emphasis"/>
        </w:rPr>
        <w:t xml:space="preserve">er </w:t>
      </w:r>
      <w:r w:rsidRPr="0015343C">
        <w:rPr>
          <w:rStyle w:val="Emphasis"/>
          <w:highlight w:val="cyan"/>
        </w:rPr>
        <w:t>growth</w:t>
      </w:r>
      <w:r w:rsidRPr="00AC56AB">
        <w:rPr>
          <w:sz w:val="16"/>
        </w:rPr>
        <w:t xml:space="preserve">, increasing joblessness, </w:t>
      </w:r>
      <w:r w:rsidRPr="0015343C">
        <w:rPr>
          <w:rStyle w:val="Emphasis"/>
          <w:highlight w:val="cyan"/>
        </w:rPr>
        <w:t>wage stagnation</w:t>
      </w:r>
      <w:r w:rsidRPr="00AC56AB">
        <w:rPr>
          <w:sz w:val="16"/>
        </w:rPr>
        <w:t xml:space="preserve">, superimposed on longer-term widening of inequality </w:t>
      </w:r>
      <w:r w:rsidRPr="0015343C">
        <w:rPr>
          <w:rStyle w:val="StyleUnderline"/>
          <w:highlight w:val="cyan"/>
        </w:rPr>
        <w:t>and</w:t>
      </w:r>
      <w:r w:rsidRPr="0015343C">
        <w:rPr>
          <w:sz w:val="16"/>
          <w:highlight w:val="cyan"/>
        </w:rPr>
        <w:t xml:space="preserve"> </w:t>
      </w:r>
      <w:r w:rsidRPr="0015343C">
        <w:rPr>
          <w:rStyle w:val="Emphasis"/>
          <w:highlight w:val="cyan"/>
        </w:rPr>
        <w:t>declining</w:t>
      </w:r>
      <w:r w:rsidRPr="0015343C">
        <w:rPr>
          <w:sz w:val="16"/>
          <w:highlight w:val="cyan"/>
        </w:rPr>
        <w:t xml:space="preserve"> </w:t>
      </w:r>
      <w:r w:rsidRPr="0015343C">
        <w:rPr>
          <w:rStyle w:val="StyleUnderline"/>
          <w:highlight w:val="cyan"/>
        </w:rPr>
        <w:t>mobility, constitute a</w:t>
      </w:r>
      <w:r w:rsidRPr="0015343C">
        <w:rPr>
          <w:sz w:val="16"/>
          <w:highlight w:val="cyan"/>
        </w:rPr>
        <w:t xml:space="preserve"> </w:t>
      </w:r>
      <w:r w:rsidRPr="0015343C">
        <w:rPr>
          <w:rStyle w:val="Emphasis"/>
          <w:highlight w:val="cyan"/>
        </w:rPr>
        <w:t>forbidding stress test</w:t>
      </w:r>
      <w:r w:rsidRPr="00AC56AB">
        <w:rPr>
          <w:sz w:val="16"/>
        </w:rPr>
        <w:t xml:space="preserve"> for democratic systems, and many continue to fail. And </w:t>
      </w:r>
      <w:r w:rsidRPr="00FE3B94">
        <w:rPr>
          <w:rStyle w:val="StyleUnderline"/>
        </w:rPr>
        <w:t>if we are</w:t>
      </w:r>
      <w:r w:rsidRPr="00AC56AB">
        <w:rPr>
          <w:sz w:val="16"/>
        </w:rPr>
        <w:t xml:space="preserve"> </w:t>
      </w:r>
      <w:r w:rsidRPr="00FE3B94">
        <w:rPr>
          <w:rStyle w:val="Emphasis"/>
        </w:rPr>
        <w:t>correct</w:t>
      </w:r>
      <w:r w:rsidRPr="00AC56AB">
        <w:rPr>
          <w:sz w:val="16"/>
        </w:rPr>
        <w:t xml:space="preserve"> </w:t>
      </w:r>
      <w:r w:rsidRPr="00FE3B94">
        <w:rPr>
          <w:rStyle w:val="StyleUnderline"/>
        </w:rPr>
        <w:t>about secular stagnation, the</w:t>
      </w:r>
      <w:r w:rsidRPr="00AC56AB">
        <w:rPr>
          <w:sz w:val="16"/>
        </w:rPr>
        <w:t xml:space="preserve"> </w:t>
      </w:r>
      <w:r w:rsidRPr="00FE3B94">
        <w:rPr>
          <w:rStyle w:val="Emphasis"/>
        </w:rPr>
        <w:t xml:space="preserve">stress </w:t>
      </w:r>
      <w:r w:rsidRPr="0015343C">
        <w:rPr>
          <w:rStyle w:val="Emphasis"/>
        </w:rPr>
        <w:t>will continue</w:t>
      </w:r>
      <w:r w:rsidRPr="0015343C">
        <w:rPr>
          <w:sz w:val="16"/>
        </w:rPr>
        <w:t>,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w:t>
      </w:r>
      <w:r w:rsidRPr="00AC56AB">
        <w:rPr>
          <w:sz w:val="16"/>
        </w:rPr>
        <w:t xml:space="preserve"> also contributes, in several ways. </w:t>
      </w:r>
      <w:r w:rsidRPr="0015343C">
        <w:rPr>
          <w:rStyle w:val="StyleUnderline"/>
          <w:highlight w:val="cyan"/>
        </w:rPr>
        <w:t>The</w:t>
      </w:r>
      <w:r w:rsidRPr="00AC56AB">
        <w:rPr>
          <w:sz w:val="16"/>
        </w:rPr>
        <w:t xml:space="preserve"> </w:t>
      </w:r>
      <w:r w:rsidRPr="00FE3B94">
        <w:rPr>
          <w:rStyle w:val="Emphasis"/>
        </w:rPr>
        <w:t xml:space="preserve">former </w:t>
      </w:r>
      <w:r w:rsidRPr="0015343C">
        <w:rPr>
          <w:rStyle w:val="Emphasis"/>
          <w:highlight w:val="cyan"/>
        </w:rPr>
        <w:t>hegemon</w:t>
      </w:r>
      <w:r w:rsidRPr="00AC56AB">
        <w:rPr>
          <w:sz w:val="16"/>
        </w:rPr>
        <w:t xml:space="preserve"> and author of globalization’s liberal structure </w:t>
      </w:r>
      <w:r w:rsidRPr="00FE3B94">
        <w:rPr>
          <w:rStyle w:val="StyleUnderline"/>
        </w:rPr>
        <w:t>has</w:t>
      </w:r>
      <w:r w:rsidRPr="00AC56AB">
        <w:rPr>
          <w:sz w:val="16"/>
        </w:rPr>
        <w:t xml:space="preserve"> </w:t>
      </w:r>
      <w:r w:rsidRPr="0015343C">
        <w:rPr>
          <w:rStyle w:val="Emphasis"/>
          <w:highlight w:val="cyan"/>
        </w:rPr>
        <w:t>lost its appetite</w:t>
      </w:r>
      <w:r w:rsidRPr="0015343C">
        <w:rPr>
          <w:sz w:val="16"/>
        </w:rPr>
        <w:t xml:space="preserve">, </w:t>
      </w:r>
      <w:r w:rsidRPr="0015343C">
        <w:rPr>
          <w:rStyle w:val="StyleUnderline"/>
        </w:rPr>
        <w:t>and</w:t>
      </w:r>
      <w:r w:rsidRPr="0015343C">
        <w:rPr>
          <w:sz w:val="16"/>
        </w:rPr>
        <w:t xml:space="preserve"> arguably its capacity, for leadership, and indeed has become part of the problem, succumbing to and promoting the global right-wing populist surge. It </w:t>
      </w:r>
      <w:r w:rsidRPr="0015343C">
        <w:rPr>
          <w:rStyle w:val="StyleUnderline"/>
        </w:rPr>
        <w:t>is suffering an</w:t>
      </w:r>
      <w:r w:rsidRPr="0015343C">
        <w:rPr>
          <w:sz w:val="16"/>
        </w:rPr>
        <w:t xml:space="preserve"> </w:t>
      </w:r>
      <w:r w:rsidRPr="0015343C">
        <w:rPr>
          <w:rStyle w:val="Emphasis"/>
        </w:rPr>
        <w:t>unprecedented</w:t>
      </w:r>
      <w:r w:rsidRPr="0015343C">
        <w:rPr>
          <w:sz w:val="16"/>
        </w:rPr>
        <w:t xml:space="preserve"> </w:t>
      </w:r>
      <w:r w:rsidRPr="0015343C">
        <w:rPr>
          <w:rStyle w:val="StyleUnderline"/>
        </w:rPr>
        <w:t>decline</w:t>
      </w:r>
      <w:r w:rsidRPr="0015343C">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w:t>
      </w:r>
      <w:r w:rsidRPr="00AC56AB">
        <w:rPr>
          <w:sz w:val="16"/>
        </w:rPr>
        <w:t xml:space="preserve">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4EAD071C" w14:textId="77777777" w:rsidR="00F13B4C" w:rsidRPr="0015343C" w:rsidRDefault="00F13B4C" w:rsidP="00F13B4C">
      <w:pPr>
        <w:rPr>
          <w:sz w:val="16"/>
          <w:szCs w:val="16"/>
        </w:rPr>
      </w:pPr>
      <w:r w:rsidRPr="0015343C">
        <w:rPr>
          <w:sz w:val="16"/>
          <w:szCs w:val="16"/>
        </w:rPr>
        <w:t>Unbrave New World and Future Challenges</w:t>
      </w:r>
    </w:p>
    <w:p w14:paraId="5EF6A506" w14:textId="77777777" w:rsidR="00F13B4C" w:rsidRPr="0015343C" w:rsidRDefault="00F13B4C" w:rsidP="00F13B4C">
      <w:pPr>
        <w:rPr>
          <w:sz w:val="16"/>
          <w:szCs w:val="16"/>
        </w:rPr>
      </w:pPr>
      <w:r w:rsidRPr="0015343C">
        <w:rPr>
          <w:sz w:val="16"/>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3725B30B" w14:textId="77777777" w:rsidR="00F13B4C" w:rsidRPr="0015343C" w:rsidRDefault="00F13B4C" w:rsidP="00F13B4C">
      <w:pPr>
        <w:rPr>
          <w:sz w:val="16"/>
          <w:szCs w:val="16"/>
        </w:rPr>
      </w:pPr>
      <w:r w:rsidRPr="0015343C">
        <w:rPr>
          <w:sz w:val="16"/>
          <w:szCs w:val="16"/>
        </w:rPr>
        <w:t>Interstate Conflict</w:t>
      </w:r>
    </w:p>
    <w:p w14:paraId="3C527AFF" w14:textId="77777777" w:rsidR="00F13B4C" w:rsidRPr="00A91479" w:rsidRDefault="00F13B4C" w:rsidP="00F13B4C">
      <w:pPr>
        <w:rPr>
          <w:sz w:val="16"/>
        </w:rPr>
      </w:pPr>
      <w:r w:rsidRPr="00A91479">
        <w:rPr>
          <w:sz w:val="16"/>
        </w:rPr>
        <w:t xml:space="preserve">In the world experienced by most readers of this volume, </w:t>
      </w:r>
      <w:r w:rsidRPr="0015343C">
        <w:rPr>
          <w:rStyle w:val="StyleUnderline"/>
          <w:highlight w:val="cyan"/>
        </w:rPr>
        <w:t>conflict</w:t>
      </w:r>
      <w:r w:rsidRPr="00A91479">
        <w:rPr>
          <w:rStyle w:val="StyleUnderline"/>
        </w:rPr>
        <w:t xml:space="preserve"> is observed</w:t>
      </w:r>
      <w:r w:rsidRPr="00A91479">
        <w:rPr>
          <w:sz w:val="16"/>
        </w:rPr>
        <w:t xml:space="preserve"> </w:t>
      </w:r>
      <w:r w:rsidRPr="00A91479">
        <w:rPr>
          <w:rStyle w:val="Emphasis"/>
        </w:rPr>
        <w:t>within weak states</w:t>
      </w:r>
      <w:r w:rsidRPr="00A91479">
        <w:rPr>
          <w:sz w:val="16"/>
        </w:rPr>
        <w:t xml:space="preserve">, sometimes </w:t>
      </w:r>
      <w:r w:rsidRPr="0015343C">
        <w:rPr>
          <w:rStyle w:val="StyleUnderline"/>
          <w:highlight w:val="cyan"/>
        </w:rPr>
        <w:t>promoted by</w:t>
      </w:r>
      <w:r w:rsidRPr="0015343C">
        <w:rPr>
          <w:sz w:val="16"/>
          <w:highlight w:val="cyan"/>
        </w:rPr>
        <w:t xml:space="preserve"> </w:t>
      </w:r>
      <w:r w:rsidRPr="0015343C">
        <w:rPr>
          <w:rStyle w:val="Emphasis"/>
          <w:highlight w:val="cyan"/>
        </w:rPr>
        <w:t>regional</w:t>
      </w:r>
      <w:r w:rsidRPr="00A91479">
        <w:rPr>
          <w:rStyle w:val="Emphasis"/>
        </w:rPr>
        <w:t xml:space="preserve"> competitors</w:t>
      </w:r>
      <w:r w:rsidRPr="00A91479">
        <w:rPr>
          <w:sz w:val="16"/>
        </w:rPr>
        <w:t xml:space="preserve">, by </w:t>
      </w:r>
      <w:r w:rsidRPr="0015343C">
        <w:rPr>
          <w:rStyle w:val="Emphasis"/>
          <w:highlight w:val="cyan"/>
        </w:rPr>
        <w:t>terrorist</w:t>
      </w:r>
      <w:r w:rsidRPr="00A91479">
        <w:rPr>
          <w:rStyle w:val="Emphasis"/>
        </w:rPr>
        <w:t xml:space="preserve"> groups</w:t>
      </w:r>
      <w:r w:rsidRPr="00A91479">
        <w:rPr>
          <w:sz w:val="16"/>
        </w:rPr>
        <w:t xml:space="preserve">, </w:t>
      </w:r>
      <w:r w:rsidRPr="00A91479">
        <w:rPr>
          <w:rStyle w:val="StyleUnderline"/>
        </w:rPr>
        <w:t>or</w:t>
      </w:r>
      <w:r w:rsidRPr="00A91479">
        <w:rPr>
          <w:sz w:val="16"/>
        </w:rPr>
        <w:t xml:space="preserve"> </w:t>
      </w:r>
      <w:r w:rsidRPr="0015343C">
        <w:rPr>
          <w:sz w:val="16"/>
          <w:highlight w:val="cyan"/>
        </w:rPr>
        <w:t>by</w:t>
      </w:r>
      <w:r w:rsidRPr="00A91479">
        <w:rPr>
          <w:sz w:val="16"/>
        </w:rPr>
        <w:t xml:space="preserve"> </w:t>
      </w:r>
      <w:r w:rsidRPr="0015343C">
        <w:rPr>
          <w:rStyle w:val="Emphasis"/>
          <w:highlight w:val="cyan"/>
        </w:rPr>
        <w:t>great powers</w:t>
      </w:r>
      <w:r w:rsidRPr="0015343C">
        <w:rPr>
          <w:sz w:val="16"/>
          <w:highlight w:val="cyan"/>
        </w:rPr>
        <w:t>,</w:t>
      </w:r>
      <w:r w:rsidRPr="00A91479">
        <w:rPr>
          <w:sz w:val="16"/>
        </w:rPr>
        <w:t xml:space="preserve"> </w:t>
      </w:r>
      <w:r w:rsidRPr="00A91479">
        <w:rPr>
          <w:rStyle w:val="StyleUnderline"/>
        </w:rPr>
        <w:t>acting through</w:t>
      </w:r>
      <w:r w:rsidRPr="00A91479">
        <w:rPr>
          <w:sz w:val="16"/>
        </w:rPr>
        <w:t xml:space="preserve"> </w:t>
      </w:r>
      <w:r w:rsidRPr="00A91479">
        <w:rPr>
          <w:rStyle w:val="Emphasis"/>
        </w:rPr>
        <w:t>surrogates</w:t>
      </w:r>
      <w:r w:rsidRPr="00A91479">
        <w:rPr>
          <w:sz w:val="16"/>
        </w:rPr>
        <w:t xml:space="preserve"> </w:t>
      </w:r>
      <w:r w:rsidRPr="00A91479">
        <w:rPr>
          <w:rStyle w:val="StyleUnderline"/>
        </w:rPr>
        <w:t>or</w:t>
      </w:r>
      <w:r w:rsidRPr="00A91479">
        <w:rPr>
          <w:sz w:val="16"/>
        </w:rPr>
        <w:t xml:space="preserve"> by </w:t>
      </w:r>
      <w:r w:rsidRPr="00A91479">
        <w:rPr>
          <w:rStyle w:val="Emphasis"/>
        </w:rPr>
        <w:t>indirect</w:t>
      </w:r>
      <w:r w:rsidRPr="00A91479">
        <w:rPr>
          <w:sz w:val="16"/>
        </w:rPr>
        <w:t xml:space="preserve"> </w:t>
      </w:r>
      <w:r w:rsidRPr="00A91479">
        <w:rPr>
          <w:rStyle w:val="StyleUnderline"/>
        </w:rPr>
        <w:t>means</w:t>
      </w:r>
      <w:r w:rsidRPr="00A91479">
        <w:rPr>
          <w:sz w:val="16"/>
        </w:rPr>
        <w:t xml:space="preserve">. Sometimes, as in Syria, this </w:t>
      </w:r>
      <w:r w:rsidRPr="00A91479">
        <w:rPr>
          <w:rStyle w:val="StyleUnderline"/>
        </w:rPr>
        <w:t>conflict</w:t>
      </w:r>
      <w:r w:rsidRPr="00A91479">
        <w:rPr>
          <w:sz w:val="16"/>
        </w:rPr>
        <w:t xml:space="preserve"> </w:t>
      </w:r>
      <w:r w:rsidRPr="0015343C">
        <w:rPr>
          <w:rStyle w:val="Emphasis"/>
          <w:highlight w:val="cyan"/>
        </w:rPr>
        <w:t>spill</w:t>
      </w:r>
      <w:r w:rsidRPr="00A91479">
        <w:rPr>
          <w:rStyle w:val="Emphasis"/>
        </w:rPr>
        <w:t xml:space="preserve">s </w:t>
      </w:r>
      <w:r w:rsidRPr="0015343C">
        <w:rPr>
          <w:rStyle w:val="Emphasis"/>
          <w:highlight w:val="cyan"/>
        </w:rPr>
        <w:t>over</w:t>
      </w:r>
      <w:r w:rsidRPr="00A91479">
        <w:rPr>
          <w:rStyle w:val="Emphasis"/>
        </w:rPr>
        <w:t xml:space="preserve"> to contiguous states</w:t>
      </w:r>
      <w:r w:rsidRPr="00A91479">
        <w:rPr>
          <w:sz w:val="16"/>
        </w:rPr>
        <w:t xml:space="preserve"> </w:t>
      </w:r>
      <w:r w:rsidRPr="00A91479">
        <w:rPr>
          <w:rStyle w:val="StyleUnderline"/>
        </w:rPr>
        <w:t>and contributes to</w:t>
      </w:r>
      <w:r w:rsidRPr="00A91479">
        <w:rPr>
          <w:sz w:val="16"/>
        </w:rPr>
        <w:t xml:space="preserve"> </w:t>
      </w:r>
      <w:r w:rsidRPr="00A91479">
        <w:rPr>
          <w:rStyle w:val="Emphasis"/>
        </w:rPr>
        <w:t>regional instability</w:t>
      </w:r>
      <w:r w:rsidRPr="00A91479">
        <w:rPr>
          <w:sz w:val="16"/>
        </w:rPr>
        <w:t xml:space="preserve">, </w:t>
      </w:r>
      <w:r w:rsidRPr="00A91479">
        <w:rPr>
          <w:rStyle w:val="StyleUnderline"/>
        </w:rPr>
        <w:t xml:space="preserve">and </w:t>
      </w:r>
      <w:r w:rsidRPr="0015343C">
        <w:rPr>
          <w:rStyle w:val="StyleUnderline"/>
          <w:highlight w:val="cyan"/>
        </w:rPr>
        <w:t>challenges other regions to</w:t>
      </w:r>
      <w:r w:rsidRPr="0015343C">
        <w:rPr>
          <w:sz w:val="16"/>
          <w:highlight w:val="cyan"/>
        </w:rPr>
        <w:t xml:space="preserve"> </w:t>
      </w:r>
      <w:r w:rsidRPr="0015343C">
        <w:rPr>
          <w:rStyle w:val="Emphasis"/>
          <w:highlight w:val="cyan"/>
        </w:rPr>
        <w:t>respond</w:t>
      </w:r>
      <w:r w:rsidRPr="00A91479">
        <w:rPr>
          <w:sz w:val="16"/>
        </w:rPr>
        <w:t xml:space="preserve"> effectively, a challenge that Europe has not met. Much of this will continue, but the </w:t>
      </w:r>
      <w:r w:rsidRPr="00A91479">
        <w:rPr>
          <w:rStyle w:val="StyleUnderline"/>
        </w:rPr>
        <w:t>global significance of</w:t>
      </w:r>
      <w:r w:rsidRPr="00A91479">
        <w:rPr>
          <w:sz w:val="16"/>
        </w:rPr>
        <w:t xml:space="preserve"> such </w:t>
      </w:r>
      <w:r w:rsidRPr="00A91479">
        <w:rPr>
          <w:rStyle w:val="StyleUnderline"/>
        </w:rPr>
        <w:t>local conflicts will be</w:t>
      </w:r>
      <w:r w:rsidRPr="00A91479">
        <w:rPr>
          <w:sz w:val="16"/>
        </w:rPr>
        <w:t xml:space="preserve"> </w:t>
      </w:r>
      <w:r w:rsidRPr="00A91479">
        <w:rPr>
          <w:rStyle w:val="Emphasis"/>
        </w:rPr>
        <w:t>greatly</w:t>
      </w:r>
      <w:r w:rsidRPr="00A91479">
        <w:rPr>
          <w:sz w:val="16"/>
        </w:rPr>
        <w:t xml:space="preserve"> </w:t>
      </w:r>
      <w:r w:rsidRPr="00A91479">
        <w:rPr>
          <w:rStyle w:val="StyleUnderline"/>
        </w:rPr>
        <w:t>magnified by increasing great power conflict</w:t>
      </w:r>
      <w:r w:rsidRPr="00A91479">
        <w:rPr>
          <w:sz w:val="16"/>
        </w:rPr>
        <w:t xml:space="preserve">, which will feed—rather than manage or resolve—local instabilities and will in turn be exacerbated by them. </w:t>
      </w:r>
      <w:r w:rsidRPr="00A91479">
        <w:rPr>
          <w:rStyle w:val="StyleUnderline"/>
        </w:rPr>
        <w:t xml:space="preserve">Great </w:t>
      </w:r>
      <w:r w:rsidRPr="0015343C">
        <w:rPr>
          <w:rStyle w:val="StyleUnderline"/>
          <w:highlight w:val="cyan"/>
        </w:rPr>
        <w:t>powers</w:t>
      </w:r>
      <w:r w:rsidRPr="00A91479">
        <w:rPr>
          <w:sz w:val="16"/>
        </w:rPr>
        <w:t xml:space="preserve"> will </w:t>
      </w:r>
      <w:r w:rsidRPr="0015343C">
        <w:rPr>
          <w:rStyle w:val="Emphasis"/>
        </w:rPr>
        <w:t>jockey</w:t>
      </w:r>
      <w:r w:rsidRPr="00A91479">
        <w:rPr>
          <w:sz w:val="16"/>
        </w:rPr>
        <w:t xml:space="preserve"> </w:t>
      </w:r>
      <w:r w:rsidRPr="00A91479">
        <w:rPr>
          <w:rStyle w:val="StyleUnderline"/>
        </w:rPr>
        <w:t>for advantage</w:t>
      </w:r>
      <w:r w:rsidRPr="00A91479">
        <w:rPr>
          <w:sz w:val="16"/>
        </w:rPr>
        <w:t xml:space="preserve">, </w:t>
      </w:r>
      <w:r w:rsidRPr="00A91479">
        <w:rPr>
          <w:rStyle w:val="Emphasis"/>
        </w:rPr>
        <w:t>support</w:t>
      </w:r>
      <w:r w:rsidRPr="00A91479">
        <w:rPr>
          <w:sz w:val="16"/>
        </w:rPr>
        <w:t xml:space="preserve"> their </w:t>
      </w:r>
      <w:r w:rsidRPr="00A91479">
        <w:rPr>
          <w:rStyle w:val="StyleUnderline"/>
        </w:rPr>
        <w:t>local partners</w:t>
      </w:r>
      <w:r w:rsidRPr="00A91479">
        <w:rPr>
          <w:sz w:val="16"/>
        </w:rPr>
        <w:t xml:space="preserve">, </w:t>
      </w:r>
      <w:r w:rsidRPr="0015343C">
        <w:rPr>
          <w:rStyle w:val="Emphasis"/>
          <w:highlight w:val="cyan"/>
        </w:rPr>
        <w:t>escalate preemptively</w:t>
      </w:r>
      <w:r w:rsidRPr="00A91479">
        <w:rPr>
          <w:sz w:val="16"/>
        </w:rPr>
        <w:t xml:space="preserve">. </w:t>
      </w:r>
      <w:r w:rsidRPr="0015343C">
        <w:rPr>
          <w:rStyle w:val="StyleUnderline"/>
          <w:highlight w:val="cyan"/>
        </w:rPr>
        <w:t>Conflicts</w:t>
      </w:r>
      <w:r w:rsidRPr="0015343C">
        <w:rPr>
          <w:sz w:val="16"/>
          <w:highlight w:val="cyan"/>
        </w:rPr>
        <w:t xml:space="preserve"> </w:t>
      </w:r>
      <w:r w:rsidRPr="0015343C">
        <w:rPr>
          <w:rStyle w:val="Emphasis"/>
          <w:highlight w:val="cyan"/>
        </w:rPr>
        <w:t>initially confined</w:t>
      </w:r>
      <w:r w:rsidRPr="00A91479">
        <w:rPr>
          <w:sz w:val="16"/>
        </w:rPr>
        <w:t xml:space="preserve"> to failing states or unstable regions </w:t>
      </w:r>
      <w:r w:rsidRPr="00A91479">
        <w:rPr>
          <w:rStyle w:val="StyleUnderline"/>
        </w:rPr>
        <w:t>will be</w:t>
      </w:r>
      <w:r w:rsidRPr="00A91479">
        <w:rPr>
          <w:sz w:val="16"/>
        </w:rPr>
        <w:t xml:space="preserve"> </w:t>
      </w:r>
      <w:r w:rsidRPr="0015343C">
        <w:rPr>
          <w:rStyle w:val="Emphasis"/>
          <w:highlight w:val="cyan"/>
        </w:rPr>
        <w:t>redefined</w:t>
      </w:r>
      <w:r w:rsidRPr="00A91479">
        <w:rPr>
          <w:sz w:val="16"/>
        </w:rPr>
        <w:t xml:space="preserve"> </w:t>
      </w:r>
      <w:r w:rsidRPr="00A91479">
        <w:rPr>
          <w:rStyle w:val="StyleUnderline"/>
        </w:rPr>
        <w:t xml:space="preserve">by great powers </w:t>
      </w:r>
      <w:r w:rsidRPr="0015343C">
        <w:rPr>
          <w:rStyle w:val="StyleUnderline"/>
          <w:highlight w:val="cyan"/>
        </w:rPr>
        <w:t>as</w:t>
      </w:r>
      <w:r w:rsidRPr="0015343C">
        <w:rPr>
          <w:sz w:val="16"/>
          <w:highlight w:val="cyan"/>
        </w:rPr>
        <w:t xml:space="preserve"> </w:t>
      </w:r>
      <w:r w:rsidRPr="0015343C">
        <w:rPr>
          <w:rStyle w:val="Emphasis"/>
          <w:sz w:val="24"/>
          <w:szCs w:val="24"/>
          <w:highlight w:val="cyan"/>
        </w:rPr>
        <w:t>global in scope and significance</w:t>
      </w:r>
      <w:r w:rsidRPr="00A91479">
        <w:rPr>
          <w:sz w:val="16"/>
        </w:rPr>
        <w:t>.</w:t>
      </w:r>
    </w:p>
    <w:p w14:paraId="434565D9" w14:textId="77777777" w:rsidR="00F13B4C" w:rsidRPr="00A91479" w:rsidRDefault="00F13B4C" w:rsidP="00F13B4C">
      <w:pPr>
        <w:rPr>
          <w:sz w:val="16"/>
        </w:rPr>
      </w:pPr>
      <w:r w:rsidRPr="00A91479">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A91479">
        <w:rPr>
          <w:sz w:val="16"/>
        </w:rPr>
        <w:t xml:space="preserve"> </w:t>
      </w:r>
      <w:r w:rsidRPr="0015343C">
        <w:rPr>
          <w:rStyle w:val="Emphasis"/>
          <w:highlight w:val="cyan"/>
        </w:rPr>
        <w:t>increas</w:t>
      </w:r>
      <w:r w:rsidRPr="00A91479">
        <w:rPr>
          <w:rStyle w:val="Emphasis"/>
        </w:rPr>
        <w:t>ed</w:t>
      </w:r>
      <w:r w:rsidRPr="00A91479">
        <w:rPr>
          <w:sz w:val="16"/>
        </w:rPr>
        <w:t xml:space="preserve"> </w:t>
      </w:r>
      <w:r w:rsidRPr="0015343C">
        <w:rPr>
          <w:rStyle w:val="StyleUnderline"/>
          <w:highlight w:val="cyan"/>
        </w:rPr>
        <w:t>conflict in US–China</w:t>
      </w:r>
      <w:r w:rsidRPr="00A91479">
        <w:rPr>
          <w:rStyle w:val="StyleUnderline"/>
        </w:rPr>
        <w:t xml:space="preserve"> relations, as</w:t>
      </w:r>
      <w:r w:rsidRPr="00A91479">
        <w:rPr>
          <w:sz w:val="16"/>
        </w:rPr>
        <w:t xml:space="preserve"> we will </w:t>
      </w:r>
      <w:r w:rsidRPr="00A91479">
        <w:rPr>
          <w:rStyle w:val="StyleUnderline"/>
        </w:rPr>
        <w:t xml:space="preserve">in </w:t>
      </w:r>
      <w:r w:rsidRPr="0015343C">
        <w:rPr>
          <w:rStyle w:val="StyleUnderline"/>
          <w:highlight w:val="cyan"/>
        </w:rPr>
        <w:t>US–Russia</w:t>
      </w:r>
      <w:r w:rsidRPr="00A91479">
        <w:rPr>
          <w:rStyle w:val="StyleUnderline"/>
        </w:rPr>
        <w:t xml:space="preserve"> relations</w:t>
      </w:r>
      <w:r w:rsidRPr="00A91479">
        <w:rPr>
          <w:sz w:val="16"/>
        </w:rPr>
        <w:t xml:space="preserve"> as future US administrations try to make up for ground lost during the Trump presidency, especially in the Middle East. We can </w:t>
      </w:r>
      <w:r w:rsidRPr="00A91479">
        <w:rPr>
          <w:rStyle w:val="StyleUnderline"/>
        </w:rPr>
        <w:t>observe</w:t>
      </w:r>
      <w:r w:rsidRPr="00A91479">
        <w:rPr>
          <w:sz w:val="16"/>
        </w:rPr>
        <w:t xml:space="preserve"> it </w:t>
      </w:r>
      <w:r w:rsidRPr="00A91479">
        <w:rPr>
          <w:rStyle w:val="StyleUnderline"/>
        </w:rPr>
        <w:t>among powerful states with</w:t>
      </w:r>
      <w:r w:rsidRPr="00A91479">
        <w:rPr>
          <w:sz w:val="16"/>
        </w:rPr>
        <w:t xml:space="preserve"> </w:t>
      </w:r>
      <w:r w:rsidRPr="00A91479">
        <w:rPr>
          <w:rStyle w:val="Emphasis"/>
        </w:rPr>
        <w:t>mutual historical grievances</w:t>
      </w:r>
      <w:r w:rsidRPr="00A91479">
        <w:rPr>
          <w:sz w:val="16"/>
        </w:rPr>
        <w:t xml:space="preserve">, now </w:t>
      </w:r>
      <w:r w:rsidRPr="00A91479">
        <w:rPr>
          <w:rStyle w:val="StyleUnderline"/>
        </w:rPr>
        <w:t>with a</w:t>
      </w:r>
      <w:r w:rsidRPr="00A91479">
        <w:rPr>
          <w:sz w:val="16"/>
        </w:rPr>
        <w:t xml:space="preserve"> </w:t>
      </w:r>
      <w:r w:rsidRPr="00A91479">
        <w:rPr>
          <w:rStyle w:val="Emphasis"/>
        </w:rPr>
        <w:t>weakening</w:t>
      </w:r>
      <w:r w:rsidRPr="00A91479">
        <w:rPr>
          <w:sz w:val="16"/>
        </w:rPr>
        <w:t xml:space="preserve"> </w:t>
      </w:r>
      <w:r w:rsidRPr="00A91479">
        <w:rPr>
          <w:rStyle w:val="StyleUnderline"/>
        </w:rPr>
        <w:t>presence of the</w:t>
      </w:r>
      <w:r w:rsidRPr="00A91479">
        <w:rPr>
          <w:sz w:val="16"/>
        </w:rPr>
        <w:t xml:space="preserve"> </w:t>
      </w:r>
      <w:r w:rsidRPr="00A91479">
        <w:rPr>
          <w:rStyle w:val="Emphasis"/>
        </w:rPr>
        <w:t>hegemonic security guarantor</w:t>
      </w:r>
      <w:r w:rsidRPr="00A91479">
        <w:rPr>
          <w:sz w:val="16"/>
        </w:rPr>
        <w:t xml:space="preserve"> </w:t>
      </w:r>
      <w:r w:rsidRPr="00A91479">
        <w:rPr>
          <w:rStyle w:val="StyleUnderline"/>
        </w:rPr>
        <w:t>and having to consider the</w:t>
      </w:r>
      <w:r w:rsidRPr="00A91479">
        <w:rPr>
          <w:sz w:val="16"/>
        </w:rPr>
        <w:t xml:space="preserve"> </w:t>
      </w:r>
      <w:r w:rsidRPr="0015343C">
        <w:rPr>
          <w:rStyle w:val="Emphasis"/>
          <w:highlight w:val="cyan"/>
        </w:rPr>
        <w:t>renationalization</w:t>
      </w:r>
      <w:r w:rsidRPr="0015343C">
        <w:rPr>
          <w:sz w:val="16"/>
          <w:highlight w:val="cyan"/>
        </w:rPr>
        <w:t xml:space="preserve"> </w:t>
      </w:r>
      <w:r w:rsidRPr="0015343C">
        <w:rPr>
          <w:rStyle w:val="StyleUnderline"/>
          <w:highlight w:val="cyan"/>
        </w:rPr>
        <w:t>of</w:t>
      </w:r>
      <w:r w:rsidRPr="00A91479">
        <w:rPr>
          <w:rStyle w:val="StyleUnderline"/>
        </w:rPr>
        <w:t xml:space="preserve"> their defense</w:t>
      </w:r>
      <w:r w:rsidRPr="00A91479">
        <w:rPr>
          <w:sz w:val="16"/>
        </w:rPr>
        <w:t xml:space="preserve">: </w:t>
      </w:r>
      <w:r w:rsidRPr="0015343C">
        <w:rPr>
          <w:rStyle w:val="Emphasis"/>
          <w:highlight w:val="cyan"/>
        </w:rPr>
        <w:t>Japan-So</w:t>
      </w:r>
      <w:r w:rsidRPr="00A91479">
        <w:rPr>
          <w:sz w:val="16"/>
        </w:rPr>
        <w:t xml:space="preserve">uth </w:t>
      </w:r>
      <w:r w:rsidRPr="0015343C">
        <w:rPr>
          <w:rStyle w:val="Emphasis"/>
          <w:highlight w:val="cyan"/>
        </w:rPr>
        <w:t>Ko</w:t>
      </w:r>
      <w:r w:rsidRPr="00A91479">
        <w:rPr>
          <w:sz w:val="16"/>
        </w:rPr>
        <w:t xml:space="preserve">rea, </w:t>
      </w:r>
      <w:r w:rsidRPr="0015343C">
        <w:rPr>
          <w:rStyle w:val="Emphasis"/>
          <w:highlight w:val="cyan"/>
        </w:rPr>
        <w:t>Germany-France</w:t>
      </w:r>
      <w:r w:rsidRPr="00A91479">
        <w:rPr>
          <w:sz w:val="16"/>
        </w:rPr>
        <w:t xml:space="preserve">. We can </w:t>
      </w:r>
      <w:r w:rsidRPr="0015343C">
        <w:rPr>
          <w:rStyle w:val="StyleUnderline"/>
          <w:highlight w:val="cyan"/>
        </w:rPr>
        <w:t>observe</w:t>
      </w:r>
      <w:r w:rsidRPr="00A91479">
        <w:rPr>
          <w:rStyle w:val="StyleUnderline"/>
        </w:rPr>
        <w:t xml:space="preserve"> it </w:t>
      </w:r>
      <w:r w:rsidRPr="0015343C">
        <w:rPr>
          <w:rStyle w:val="StyleUnderline"/>
          <w:highlight w:val="cyan"/>
        </w:rPr>
        <w:t>among</w:t>
      </w:r>
      <w:r w:rsidRPr="00A91479">
        <w:rPr>
          <w:sz w:val="16"/>
        </w:rPr>
        <w:t xml:space="preserve"> </w:t>
      </w:r>
      <w:r w:rsidRPr="00A91479">
        <w:rPr>
          <w:rStyle w:val="Emphasis"/>
        </w:rPr>
        <w:t>historical</w:t>
      </w:r>
      <w:r w:rsidRPr="00A91479">
        <w:rPr>
          <w:sz w:val="16"/>
        </w:rPr>
        <w:t xml:space="preserve"> </w:t>
      </w:r>
      <w:r w:rsidRPr="00A91479">
        <w:rPr>
          <w:rStyle w:val="StyleUnderline"/>
        </w:rPr>
        <w:t>rivals</w:t>
      </w:r>
      <w:r w:rsidRPr="00A91479">
        <w:rPr>
          <w:sz w:val="16"/>
        </w:rPr>
        <w:t xml:space="preserve"> operating in rapidly changing security landscapes: </w:t>
      </w:r>
      <w:r w:rsidRPr="0015343C">
        <w:rPr>
          <w:rStyle w:val="Emphasis"/>
          <w:highlight w:val="cyan"/>
        </w:rPr>
        <w:t>India-China</w:t>
      </w:r>
      <w:r w:rsidRPr="00A91479">
        <w:rPr>
          <w:sz w:val="16"/>
        </w:rPr>
        <w:t xml:space="preserve">. We can </w:t>
      </w:r>
      <w:r w:rsidRPr="00A91479">
        <w:rPr>
          <w:rStyle w:val="StyleUnderline"/>
        </w:rPr>
        <w:t>observe it within the</w:t>
      </w:r>
      <w:r w:rsidRPr="00A91479">
        <w:rPr>
          <w:sz w:val="16"/>
        </w:rPr>
        <w:t xml:space="preserve"> </w:t>
      </w:r>
      <w:r w:rsidRPr="0015343C">
        <w:rPr>
          <w:rStyle w:val="Emphasis"/>
          <w:highlight w:val="cyan"/>
        </w:rPr>
        <w:t>Mid</w:t>
      </w:r>
      <w:r w:rsidRPr="00A91479">
        <w:rPr>
          <w:sz w:val="16"/>
        </w:rPr>
        <w:t xml:space="preserve">dle </w:t>
      </w:r>
      <w:r w:rsidRPr="0015343C">
        <w:rPr>
          <w:rStyle w:val="Emphasis"/>
          <w:highlight w:val="cyan"/>
        </w:rPr>
        <w:t>East</w:t>
      </w:r>
      <w:r w:rsidRPr="00A91479">
        <w:rPr>
          <w:sz w:val="16"/>
        </w:rPr>
        <w:t xml:space="preserve">, </w:t>
      </w:r>
      <w:r w:rsidRPr="00A91479">
        <w:rPr>
          <w:rStyle w:val="StyleUnderline"/>
        </w:rPr>
        <w:t>as</w:t>
      </w:r>
      <w:r w:rsidRPr="00A91479">
        <w:rPr>
          <w:sz w:val="16"/>
        </w:rPr>
        <w:t xml:space="preserve"> </w:t>
      </w:r>
      <w:r w:rsidRPr="00A91479">
        <w:rPr>
          <w:rStyle w:val="StyleUnderline"/>
        </w:rPr>
        <w:t>internal rivalries are</w:t>
      </w:r>
      <w:r w:rsidRPr="00A91479">
        <w:rPr>
          <w:sz w:val="16"/>
        </w:rPr>
        <w:t xml:space="preserve"> </w:t>
      </w:r>
      <w:r w:rsidRPr="00A91479">
        <w:rPr>
          <w:rStyle w:val="Emphasis"/>
        </w:rPr>
        <w:t>appropriated</w:t>
      </w:r>
      <w:r w:rsidRPr="00A91479">
        <w:rPr>
          <w:sz w:val="16"/>
        </w:rPr>
        <w:t xml:space="preserve"> </w:t>
      </w:r>
      <w:r w:rsidRPr="00A91479">
        <w:rPr>
          <w:rStyle w:val="StyleUnderline"/>
        </w:rPr>
        <w:t xml:space="preserve">by regional powers </w:t>
      </w:r>
      <w:r w:rsidRPr="0015343C">
        <w:rPr>
          <w:rStyle w:val="StyleUnderline"/>
          <w:highlight w:val="cyan"/>
        </w:rPr>
        <w:t>in</w:t>
      </w:r>
      <w:r w:rsidRPr="00A91479">
        <w:rPr>
          <w:rStyle w:val="StyleUnderline"/>
        </w:rPr>
        <w:t xml:space="preserve"> a </w:t>
      </w:r>
      <w:r w:rsidRPr="0015343C">
        <w:rPr>
          <w:rStyle w:val="StyleUnderline"/>
          <w:highlight w:val="cyan"/>
        </w:rPr>
        <w:t>contest</w:t>
      </w:r>
      <w:r w:rsidRPr="00A91479">
        <w:rPr>
          <w:rStyle w:val="StyleUnderline"/>
        </w:rPr>
        <w:t xml:space="preserve"> for regional dominance</w:t>
      </w:r>
      <w:r w:rsidRPr="00A91479">
        <w:rPr>
          <w:sz w:val="16"/>
        </w:rPr>
        <w:t xml:space="preserve">. We can </w:t>
      </w:r>
      <w:r w:rsidRPr="00A91479">
        <w:rPr>
          <w:rStyle w:val="StyleUnderline"/>
        </w:rPr>
        <w:t>observe it clearly in</w:t>
      </w:r>
      <w:r w:rsidRPr="00A91479">
        <w:rPr>
          <w:sz w:val="16"/>
        </w:rPr>
        <w:t xml:space="preserve"> </w:t>
      </w:r>
      <w:r w:rsidRPr="00A91479">
        <w:rPr>
          <w:rStyle w:val="Emphasis"/>
        </w:rPr>
        <w:t>Syria</w:t>
      </w:r>
      <w:r w:rsidRPr="00A91479">
        <w:rPr>
          <w:sz w:val="16"/>
        </w:rPr>
        <w:t xml:space="preserve">, where the regime’s violent suppression of Arab Spring resistance </w:t>
      </w:r>
      <w:r w:rsidRPr="0015343C">
        <w:rPr>
          <w:rStyle w:val="StyleUnderline"/>
          <w:highlight w:val="cyan"/>
        </w:rPr>
        <w:t>led to</w:t>
      </w:r>
      <w:r w:rsidRPr="00A91479">
        <w:rPr>
          <w:rStyle w:val="StyleUnderline"/>
        </w:rPr>
        <w:t xml:space="preserve"> all-out civil </w:t>
      </w:r>
      <w:r w:rsidRPr="0015343C">
        <w:rPr>
          <w:rStyle w:val="StyleUnderline"/>
          <w:highlight w:val="cyan"/>
        </w:rPr>
        <w:t>war, attract</w:t>
      </w:r>
      <w:r w:rsidRPr="00A91479">
        <w:rPr>
          <w:rStyle w:val="StyleUnderline"/>
        </w:rPr>
        <w:t>ed</w:t>
      </w:r>
      <w:r w:rsidRPr="00A91479">
        <w:rPr>
          <w:sz w:val="16"/>
        </w:rPr>
        <w:t xml:space="preserve"> </w:t>
      </w:r>
      <w:r w:rsidRPr="00A91479">
        <w:rPr>
          <w:rStyle w:val="Emphasis"/>
        </w:rPr>
        <w:t>outside support</w:t>
      </w:r>
      <w:r w:rsidRPr="00A91479">
        <w:rPr>
          <w:sz w:val="16"/>
        </w:rPr>
        <w:t xml:space="preserve"> </w:t>
      </w:r>
      <w:r w:rsidRPr="00A91479">
        <w:rPr>
          <w:rStyle w:val="StyleUnderline"/>
        </w:rPr>
        <w:t>to proxy forces by</w:t>
      </w:r>
      <w:r w:rsidRPr="00A91479">
        <w:rPr>
          <w:sz w:val="16"/>
        </w:rPr>
        <w:t xml:space="preserve"> aspiring regional hegemons </w:t>
      </w:r>
      <w:r w:rsidRPr="0015343C">
        <w:rPr>
          <w:rStyle w:val="Emphasis"/>
          <w:highlight w:val="cyan"/>
        </w:rPr>
        <w:t>Saudi Arabia</w:t>
      </w:r>
      <w:r w:rsidRPr="00A91479">
        <w:rPr>
          <w:sz w:val="16"/>
        </w:rPr>
        <w:t xml:space="preserve"> </w:t>
      </w:r>
      <w:r w:rsidRPr="00A91479">
        <w:rPr>
          <w:rStyle w:val="StyleUnderline"/>
        </w:rPr>
        <w:t>and</w:t>
      </w:r>
      <w:r w:rsidRPr="00A91479">
        <w:rPr>
          <w:sz w:val="16"/>
        </w:rPr>
        <w:t xml:space="preserve"> </w:t>
      </w:r>
      <w:r w:rsidRPr="0015343C">
        <w:rPr>
          <w:rStyle w:val="Emphasis"/>
          <w:highlight w:val="cyan"/>
        </w:rPr>
        <w:t>Iran</w:t>
      </w:r>
      <w:r w:rsidRPr="0015343C">
        <w:rPr>
          <w:sz w:val="16"/>
          <w:highlight w:val="cyan"/>
        </w:rPr>
        <w:t xml:space="preserve">, </w:t>
      </w:r>
      <w:r w:rsidRPr="0015343C">
        <w:rPr>
          <w:rStyle w:val="StyleUnderline"/>
          <w:highlight w:val="cyan"/>
        </w:rPr>
        <w:t>enabled</w:t>
      </w:r>
      <w:r w:rsidRPr="00A91479">
        <w:rPr>
          <w:rStyle w:val="StyleUnderline"/>
        </w:rPr>
        <w:t xml:space="preserve"> the</w:t>
      </w:r>
      <w:r w:rsidRPr="00A91479">
        <w:rPr>
          <w:sz w:val="16"/>
        </w:rPr>
        <w:t xml:space="preserve"> </w:t>
      </w:r>
      <w:r w:rsidRPr="00A91479">
        <w:rPr>
          <w:rStyle w:val="Emphasis"/>
        </w:rPr>
        <w:t xml:space="preserve">rise of </w:t>
      </w:r>
      <w:r w:rsidRPr="0015343C">
        <w:rPr>
          <w:rStyle w:val="Emphasis"/>
          <w:highlight w:val="cyan"/>
        </w:rPr>
        <w:t>ISIS</w:t>
      </w:r>
      <w:r w:rsidRPr="0015343C">
        <w:rPr>
          <w:sz w:val="16"/>
          <w:highlight w:val="cyan"/>
        </w:rPr>
        <w:t xml:space="preserve">, </w:t>
      </w:r>
      <w:r w:rsidRPr="0015343C">
        <w:rPr>
          <w:rStyle w:val="StyleUnderline"/>
          <w:highlight w:val="cyan"/>
        </w:rPr>
        <w:t>and</w:t>
      </w:r>
      <w:r w:rsidRPr="00A91479">
        <w:rPr>
          <w:sz w:val="16"/>
        </w:rPr>
        <w:t xml:space="preserve"> eventually to </w:t>
      </w:r>
      <w:r w:rsidRPr="00A91479">
        <w:rPr>
          <w:rStyle w:val="StyleUnderline"/>
        </w:rPr>
        <w:t>great power intervention</w:t>
      </w:r>
      <w:r w:rsidRPr="00A91479">
        <w:rPr>
          <w:sz w:val="16"/>
        </w:rPr>
        <w:t xml:space="preserve">, principally </w:t>
      </w:r>
      <w:r w:rsidRPr="00A91479">
        <w:rPr>
          <w:rStyle w:val="StyleUnderline"/>
        </w:rPr>
        <w:t>by</w:t>
      </w:r>
      <w:r w:rsidRPr="00A91479">
        <w:rPr>
          <w:sz w:val="16"/>
        </w:rPr>
        <w:t xml:space="preserve"> </w:t>
      </w:r>
      <w:r w:rsidRPr="0015343C">
        <w:rPr>
          <w:rStyle w:val="Emphasis"/>
          <w:highlight w:val="cyan"/>
        </w:rPr>
        <w:t>Russia</w:t>
      </w:r>
      <w:r w:rsidRPr="00A91479">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A91479">
        <w:rPr>
          <w:rStyle w:val="StyleUnderline"/>
        </w:rPr>
        <w:t>Middle East rivals</w:t>
      </w:r>
      <w:r w:rsidRPr="00A91479">
        <w:rPr>
          <w:sz w:val="16"/>
        </w:rPr>
        <w:t xml:space="preserve"> </w:t>
      </w:r>
      <w:r w:rsidRPr="00A91479">
        <w:rPr>
          <w:rStyle w:val="Emphasis"/>
        </w:rPr>
        <w:t>unconstrained</w:t>
      </w:r>
      <w:r w:rsidRPr="00A91479">
        <w:rPr>
          <w:sz w:val="16"/>
        </w:rPr>
        <w:t xml:space="preserve"> </w:t>
      </w:r>
      <w:r w:rsidRPr="00A91479">
        <w:rPr>
          <w:rStyle w:val="StyleUnderline"/>
        </w:rPr>
        <w:t>by great powers, and</w:t>
      </w:r>
      <w:r w:rsidRPr="00A91479">
        <w:rPr>
          <w:sz w:val="16"/>
        </w:rPr>
        <w:t xml:space="preserve"> great power </w:t>
      </w:r>
      <w:r w:rsidRPr="0015343C">
        <w:rPr>
          <w:rStyle w:val="StyleUnderline"/>
          <w:highlight w:val="cyan"/>
        </w:rPr>
        <w:t>competition</w:t>
      </w:r>
      <w:r w:rsidRPr="00A91479">
        <w:rPr>
          <w:rStyle w:val="StyleUnderline"/>
        </w:rPr>
        <w:t xml:space="preserve"> rising</w:t>
      </w:r>
      <w:r w:rsidRPr="00A91479">
        <w:rPr>
          <w:sz w:val="16"/>
        </w:rPr>
        <w:t xml:space="preserve">, the Syria civil war was </w:t>
      </w:r>
      <w:r w:rsidRPr="00A91479">
        <w:rPr>
          <w:rStyle w:val="StyleUnderline"/>
        </w:rPr>
        <w:t>fed by outside powers, then</w:t>
      </w:r>
      <w:r w:rsidRPr="00A91479">
        <w:rPr>
          <w:sz w:val="16"/>
        </w:rPr>
        <w:t xml:space="preserve"> </w:t>
      </w:r>
      <w:r w:rsidRPr="0015343C">
        <w:rPr>
          <w:rStyle w:val="Emphasis"/>
          <w:sz w:val="24"/>
          <w:szCs w:val="24"/>
          <w:highlight w:val="cyan"/>
        </w:rPr>
        <w:t>metastasized</w:t>
      </w:r>
      <w:r w:rsidRPr="00A91479">
        <w:rPr>
          <w:rStyle w:val="Emphasis"/>
          <w:sz w:val="24"/>
          <w:szCs w:val="24"/>
        </w:rPr>
        <w:t xml:space="preserve"> into the region</w:t>
      </w:r>
      <w:r w:rsidRPr="00A91479">
        <w:rPr>
          <w:sz w:val="16"/>
        </w:rPr>
        <w:t xml:space="preserve">, </w:t>
      </w:r>
      <w:r w:rsidRPr="00A91479">
        <w:rPr>
          <w:rStyle w:val="StyleUnderline"/>
        </w:rPr>
        <w:t>and</w:t>
      </w:r>
      <w:r w:rsidRPr="00A91479">
        <w:rPr>
          <w:sz w:val="16"/>
        </w:rPr>
        <w:t xml:space="preserve">—in the form of </w:t>
      </w:r>
      <w:r w:rsidRPr="00A91479">
        <w:rPr>
          <w:rStyle w:val="Emphasis"/>
        </w:rPr>
        <w:t>refugee</w:t>
      </w:r>
      <w:r w:rsidRPr="00A91479">
        <w:rPr>
          <w:sz w:val="16"/>
        </w:rPr>
        <w:t xml:space="preserve"> </w:t>
      </w:r>
      <w:r w:rsidRPr="00A91479">
        <w:rPr>
          <w:rStyle w:val="StyleUnderline"/>
        </w:rPr>
        <w:t>flows</w:t>
      </w:r>
      <w:r w:rsidRPr="00A91479">
        <w:rPr>
          <w:sz w:val="16"/>
        </w:rPr>
        <w:t>—into Europe, fundamentally altering European politics. Libya may be at the early stages of this scenario.</w:t>
      </w:r>
    </w:p>
    <w:p w14:paraId="58610E2C" w14:textId="77777777" w:rsidR="00F13B4C" w:rsidRPr="00A91479" w:rsidRDefault="00F13B4C" w:rsidP="00F13B4C">
      <w:pPr>
        <w:rPr>
          <w:sz w:val="16"/>
        </w:rPr>
      </w:pPr>
      <w:r w:rsidRPr="00A91479">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15343C">
        <w:rPr>
          <w:rStyle w:val="StyleUnderline"/>
          <w:highlight w:val="cyan"/>
        </w:rPr>
        <w:t>dangers</w:t>
      </w:r>
      <w:r w:rsidRPr="00A91479">
        <w:rPr>
          <w:rStyle w:val="StyleUnderline"/>
        </w:rPr>
        <w:t xml:space="preserve"> of</w:t>
      </w:r>
      <w:r w:rsidRPr="00A91479">
        <w:rPr>
          <w:sz w:val="16"/>
        </w:rPr>
        <w:t xml:space="preserve"> such </w:t>
      </w:r>
      <w:r w:rsidRPr="00A91479">
        <w:rPr>
          <w:rStyle w:val="StyleUnderline"/>
        </w:rPr>
        <w:t>a</w:t>
      </w:r>
      <w:r w:rsidRPr="00A91479">
        <w:rPr>
          <w:sz w:val="16"/>
        </w:rPr>
        <w:t xml:space="preserve"> </w:t>
      </w:r>
      <w:r w:rsidRPr="00A91479">
        <w:rPr>
          <w:rStyle w:val="Emphasis"/>
        </w:rPr>
        <w:t>shift</w:t>
      </w:r>
      <w:r w:rsidRPr="00A91479">
        <w:rPr>
          <w:sz w:val="16"/>
        </w:rPr>
        <w:t xml:space="preserve"> </w:t>
      </w:r>
      <w:r w:rsidRPr="00A91479">
        <w:rPr>
          <w:rStyle w:val="StyleUnderline"/>
        </w:rPr>
        <w:t>will</w:t>
      </w:r>
      <w:r w:rsidRPr="00A91479">
        <w:rPr>
          <w:sz w:val="16"/>
        </w:rPr>
        <w:t xml:space="preserve"> </w:t>
      </w:r>
      <w:r w:rsidRPr="00A91479">
        <w:rPr>
          <w:rStyle w:val="Emphasis"/>
        </w:rPr>
        <w:t xml:space="preserve">become </w:t>
      </w:r>
      <w:r w:rsidRPr="0015343C">
        <w:rPr>
          <w:rStyle w:val="Emphasis"/>
          <w:highlight w:val="cyan"/>
        </w:rPr>
        <w:t>apparent</w:t>
      </w:r>
      <w:r w:rsidRPr="0015343C">
        <w:rPr>
          <w:sz w:val="16"/>
          <w:highlight w:val="cyan"/>
        </w:rPr>
        <w:t xml:space="preserve"> </w:t>
      </w:r>
      <w:r w:rsidRPr="0015343C">
        <w:rPr>
          <w:rStyle w:val="StyleUnderline"/>
          <w:highlight w:val="cyan"/>
        </w:rPr>
        <w:t>as</w:t>
      </w:r>
      <w:r w:rsidRPr="00A91479">
        <w:rPr>
          <w:rStyle w:val="StyleUnderline"/>
        </w:rPr>
        <w:t xml:space="preserve"> some </w:t>
      </w:r>
      <w:r w:rsidRPr="0015343C">
        <w:rPr>
          <w:rStyle w:val="StyleUnderline"/>
          <w:highlight w:val="cyan"/>
        </w:rPr>
        <w:t>future</w:t>
      </w:r>
      <w:r w:rsidRPr="0015343C">
        <w:rPr>
          <w:rStyle w:val="StyleUnderline"/>
        </w:rPr>
        <w:t xml:space="preserve"> US</w:t>
      </w:r>
      <w:r w:rsidRPr="00A91479">
        <w:rPr>
          <w:sz w:val="16"/>
        </w:rPr>
        <w:t xml:space="preserve"> </w:t>
      </w:r>
      <w:r w:rsidRPr="00A91479">
        <w:rPr>
          <w:rStyle w:val="StyleUnderline"/>
        </w:rPr>
        <w:t xml:space="preserve">president </w:t>
      </w:r>
      <w:r w:rsidRPr="0015343C">
        <w:rPr>
          <w:rStyle w:val="StyleUnderline"/>
          <w:highlight w:val="cyan"/>
        </w:rPr>
        <w:t>attempts to</w:t>
      </w:r>
      <w:r w:rsidRPr="0015343C">
        <w:rPr>
          <w:sz w:val="16"/>
          <w:highlight w:val="cyan"/>
        </w:rPr>
        <w:t xml:space="preserve"> </w:t>
      </w:r>
      <w:r w:rsidRPr="0015343C">
        <w:rPr>
          <w:rStyle w:val="Emphasis"/>
          <w:highlight w:val="cyan"/>
        </w:rPr>
        <w:t>reassert</w:t>
      </w:r>
      <w:r w:rsidRPr="00A91479">
        <w:rPr>
          <w:sz w:val="16"/>
        </w:rPr>
        <w:t xml:space="preserve"> </w:t>
      </w:r>
      <w:r w:rsidRPr="00A91479">
        <w:rPr>
          <w:rStyle w:val="StyleUnderline"/>
        </w:rPr>
        <w:t xml:space="preserve">US </w:t>
      </w:r>
      <w:r w:rsidRPr="0015343C">
        <w:rPr>
          <w:rStyle w:val="StyleUnderline"/>
          <w:highlight w:val="cyan"/>
        </w:rPr>
        <w:t>influence</w:t>
      </w:r>
      <w:r w:rsidRPr="00A91479">
        <w:rPr>
          <w:sz w:val="16"/>
        </w:rPr>
        <w:t xml:space="preserve"> in the region </w:t>
      </w:r>
      <w:r w:rsidRPr="0015343C">
        <w:rPr>
          <w:rStyle w:val="StyleUnderline"/>
          <w:highlight w:val="cyan"/>
        </w:rPr>
        <w:t>and finds a</w:t>
      </w:r>
      <w:r w:rsidRPr="0015343C">
        <w:rPr>
          <w:sz w:val="16"/>
          <w:highlight w:val="cyan"/>
        </w:rPr>
        <w:t xml:space="preserve"> </w:t>
      </w:r>
      <w:r w:rsidRPr="0015343C">
        <w:rPr>
          <w:rStyle w:val="Emphasis"/>
          <w:highlight w:val="cyan"/>
        </w:rPr>
        <w:t>crowded</w:t>
      </w:r>
      <w:r w:rsidRPr="0015343C">
        <w:rPr>
          <w:sz w:val="16"/>
          <w:highlight w:val="cyan"/>
        </w:rPr>
        <w:t xml:space="preserve"> </w:t>
      </w:r>
      <w:r w:rsidRPr="0015343C">
        <w:rPr>
          <w:rStyle w:val="StyleUnderline"/>
          <w:highlight w:val="cyan"/>
        </w:rPr>
        <w:t>playing field</w:t>
      </w:r>
      <w:r w:rsidRPr="00A91479">
        <w:rPr>
          <w:sz w:val="16"/>
        </w:rPr>
        <w:t>.</w:t>
      </w:r>
    </w:p>
    <w:p w14:paraId="1E698DBF" w14:textId="77777777" w:rsidR="00F13B4C" w:rsidRPr="00A91479" w:rsidRDefault="00F13B4C" w:rsidP="00F13B4C">
      <w:pPr>
        <w:rPr>
          <w:sz w:val="16"/>
        </w:rPr>
      </w:pPr>
      <w:r w:rsidRPr="00A91479">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A91479">
        <w:rPr>
          <w:sz w:val="16"/>
        </w:rPr>
        <w:t xml:space="preserve"> </w:t>
      </w:r>
      <w:r w:rsidRPr="00A91479">
        <w:rPr>
          <w:rStyle w:val="Emphasis"/>
        </w:rPr>
        <w:t>more dangerous world</w:t>
      </w:r>
      <w:r w:rsidRPr="00A91479">
        <w:rPr>
          <w:sz w:val="16"/>
        </w:rPr>
        <w:t xml:space="preserve"> </w:t>
      </w:r>
      <w:r w:rsidRPr="00A91479">
        <w:rPr>
          <w:rStyle w:val="StyleUnderline"/>
        </w:rPr>
        <w:t>descend into</w:t>
      </w:r>
      <w:r w:rsidRPr="00A91479">
        <w:rPr>
          <w:sz w:val="16"/>
        </w:rPr>
        <w:t xml:space="preserve"> </w:t>
      </w:r>
      <w:r w:rsidRPr="00A91479">
        <w:rPr>
          <w:rStyle w:val="Emphasis"/>
        </w:rPr>
        <w:t>direct</w:t>
      </w:r>
      <w:r w:rsidRPr="00A91479">
        <w:rPr>
          <w:sz w:val="16"/>
        </w:rPr>
        <w:t xml:space="preserve"> </w:t>
      </w:r>
      <w:r w:rsidRPr="00A91479">
        <w:rPr>
          <w:rStyle w:val="StyleUnderline"/>
        </w:rPr>
        <w:t>military confrontation</w:t>
      </w:r>
      <w:r w:rsidRPr="00A91479">
        <w:rPr>
          <w:sz w:val="16"/>
        </w:rPr>
        <w:t xml:space="preserve"> between great powers, </w:t>
      </w:r>
      <w:r w:rsidRPr="00A91479">
        <w:rPr>
          <w:rStyle w:val="StyleUnderline"/>
        </w:rPr>
        <w:t>and</w:t>
      </w:r>
      <w:r w:rsidRPr="00A91479">
        <w:rPr>
          <w:sz w:val="16"/>
        </w:rPr>
        <w:t xml:space="preserve"> could such confrontation </w:t>
      </w:r>
      <w:r w:rsidRPr="0015343C">
        <w:rPr>
          <w:rStyle w:val="Emphasis"/>
          <w:sz w:val="24"/>
          <w:szCs w:val="24"/>
          <w:highlight w:val="cyan"/>
        </w:rPr>
        <w:t>lead to use of nuc</w:t>
      </w:r>
      <w:r w:rsidRPr="00A91479">
        <w:rPr>
          <w:rStyle w:val="Emphasis"/>
          <w:sz w:val="24"/>
          <w:szCs w:val="24"/>
        </w:rPr>
        <w:t>lear weapon</w:t>
      </w:r>
      <w:r w:rsidRPr="0015343C">
        <w:rPr>
          <w:rStyle w:val="Emphasis"/>
          <w:sz w:val="24"/>
          <w:szCs w:val="24"/>
          <w:highlight w:val="cyan"/>
        </w:rPr>
        <w:t>s</w:t>
      </w:r>
      <w:r w:rsidRPr="0015343C">
        <w:rPr>
          <w:sz w:val="16"/>
          <w:highlight w:val="cyan"/>
        </w:rPr>
        <w:t>?</w:t>
      </w:r>
      <w:r w:rsidRPr="00A91479">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43C">
        <w:rPr>
          <w:rStyle w:val="StyleUnderline"/>
          <w:highlight w:val="cyan"/>
        </w:rPr>
        <w:t>collapse of</w:t>
      </w:r>
      <w:r w:rsidRPr="00A91479">
        <w:rPr>
          <w:rStyle w:val="StyleUnderline"/>
        </w:rPr>
        <w:t xml:space="preserve"> the</w:t>
      </w:r>
      <w:r w:rsidRPr="00A91479">
        <w:rPr>
          <w:sz w:val="16"/>
        </w:rPr>
        <w:t xml:space="preserve"> Cold War era nuclear </w:t>
      </w:r>
      <w:r w:rsidRPr="0015343C">
        <w:rPr>
          <w:rStyle w:val="Emphasis"/>
          <w:highlight w:val="cyan"/>
        </w:rPr>
        <w:t>arms co</w:t>
      </w:r>
      <w:r w:rsidRPr="00A91479">
        <w:rPr>
          <w:rStyle w:val="Emphasis"/>
        </w:rPr>
        <w:t>ntrol</w:t>
      </w:r>
      <w:r w:rsidRPr="00A91479">
        <w:rPr>
          <w:sz w:val="16"/>
        </w:rPr>
        <w:t xml:space="preserve"> </w:t>
      </w:r>
      <w:r w:rsidRPr="00A91479">
        <w:rPr>
          <w:rStyle w:val="StyleUnderline"/>
        </w:rPr>
        <w:t>regime, the threat to the</w:t>
      </w:r>
      <w:r w:rsidRPr="00A91479">
        <w:rPr>
          <w:sz w:val="16"/>
        </w:rPr>
        <w:t xml:space="preserve"> </w:t>
      </w:r>
      <w:r w:rsidRPr="0015343C">
        <w:rPr>
          <w:rStyle w:val="Emphasis"/>
          <w:highlight w:val="cyan"/>
        </w:rPr>
        <w:t>N</w:t>
      </w:r>
      <w:r w:rsidRPr="00A91479">
        <w:rPr>
          <w:sz w:val="16"/>
        </w:rPr>
        <w:t>on-</w:t>
      </w:r>
      <w:r w:rsidRPr="0015343C">
        <w:rPr>
          <w:rStyle w:val="Emphasis"/>
          <w:highlight w:val="cyan"/>
        </w:rPr>
        <w:t>P</w:t>
      </w:r>
      <w:r w:rsidRPr="00A91479">
        <w:rPr>
          <w:sz w:val="16"/>
        </w:rPr>
        <w:t xml:space="preserve">roliferation </w:t>
      </w:r>
      <w:r w:rsidRPr="0015343C">
        <w:rPr>
          <w:rStyle w:val="Emphasis"/>
          <w:highlight w:val="cyan"/>
        </w:rPr>
        <w:t>T</w:t>
      </w:r>
      <w:r w:rsidRPr="00A91479">
        <w:rPr>
          <w:sz w:val="16"/>
        </w:rPr>
        <w:t xml:space="preserve">reaty represented by the demise of the JCPOA, </w:t>
      </w:r>
      <w:r w:rsidRPr="0015343C">
        <w:rPr>
          <w:rStyle w:val="StyleUnderline"/>
          <w:highlight w:val="cyan"/>
        </w:rPr>
        <w:t>and</w:t>
      </w:r>
      <w:r w:rsidRPr="00A91479">
        <w:rPr>
          <w:rStyle w:val="StyleUnderline"/>
        </w:rPr>
        <w:t xml:space="preserve"> multiple indications of an</w:t>
      </w:r>
      <w:r w:rsidRPr="00A91479">
        <w:rPr>
          <w:sz w:val="16"/>
        </w:rPr>
        <w:t xml:space="preserve"> </w:t>
      </w:r>
      <w:r w:rsidRPr="0015343C">
        <w:rPr>
          <w:rStyle w:val="Emphasis"/>
          <w:highlight w:val="cyan"/>
        </w:rPr>
        <w:t>accelerating</w:t>
      </w:r>
      <w:r w:rsidRPr="00A91479">
        <w:rPr>
          <w:sz w:val="16"/>
        </w:rPr>
        <w:t xml:space="preserve"> </w:t>
      </w:r>
      <w:r w:rsidRPr="00A91479">
        <w:rPr>
          <w:rStyle w:val="StyleUnderline"/>
        </w:rPr>
        <w:t xml:space="preserve">nuclear </w:t>
      </w:r>
      <w:r w:rsidRPr="0015343C">
        <w:rPr>
          <w:rStyle w:val="StyleUnderline"/>
          <w:highlight w:val="cyan"/>
        </w:rPr>
        <w:t>arms race</w:t>
      </w:r>
      <w:r w:rsidRPr="00A91479">
        <w:rPr>
          <w:sz w:val="16"/>
        </w:rPr>
        <w:t xml:space="preserve"> among the three principle powers, </w:t>
      </w:r>
      <w:r w:rsidRPr="0015343C">
        <w:rPr>
          <w:rStyle w:val="Emphasis"/>
          <w:highlight w:val="cyan"/>
        </w:rPr>
        <w:t>augurs badly</w:t>
      </w:r>
      <w:r w:rsidRPr="00A91479">
        <w:rPr>
          <w:sz w:val="16"/>
        </w:rPr>
        <w:t>. Given the structural forces at play, and without predicting the worst, we are indeed entering perilous times.</w:t>
      </w:r>
    </w:p>
    <w:p w14:paraId="526F911B" w14:textId="77777777" w:rsidR="00F13B4C" w:rsidRPr="00A91479" w:rsidRDefault="00F13B4C" w:rsidP="00F13B4C">
      <w:pPr>
        <w:rPr>
          <w:sz w:val="12"/>
          <w:szCs w:val="12"/>
        </w:rPr>
      </w:pPr>
      <w:r w:rsidRPr="00A91479">
        <w:rPr>
          <w:sz w:val="12"/>
          <w:szCs w:val="12"/>
        </w:rPr>
        <w:t>Global Poverty and Inequality</w:t>
      </w:r>
    </w:p>
    <w:p w14:paraId="1D1EA5E8" w14:textId="77777777" w:rsidR="00F13B4C" w:rsidRPr="00A91479" w:rsidRDefault="00F13B4C" w:rsidP="00F13B4C">
      <w:pPr>
        <w:rPr>
          <w:sz w:val="12"/>
          <w:szCs w:val="12"/>
        </w:rPr>
      </w:pPr>
      <w:r w:rsidRPr="00A91479">
        <w:rPr>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3BCF7ABE" w14:textId="77777777" w:rsidR="00F13B4C" w:rsidRPr="00A91479" w:rsidRDefault="00F13B4C" w:rsidP="00F13B4C">
      <w:pPr>
        <w:rPr>
          <w:sz w:val="12"/>
          <w:szCs w:val="12"/>
        </w:rPr>
      </w:pPr>
      <w:r w:rsidRPr="00A91479">
        <w:rPr>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21A48D1D" w14:textId="77777777" w:rsidR="00F13B4C" w:rsidRPr="00A91479" w:rsidRDefault="00F13B4C" w:rsidP="00F13B4C">
      <w:pPr>
        <w:rPr>
          <w:sz w:val="12"/>
          <w:szCs w:val="12"/>
        </w:rPr>
      </w:pPr>
      <w:r w:rsidRPr="00A91479">
        <w:rPr>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40C64CF4" w14:textId="77777777" w:rsidR="00F13B4C" w:rsidRPr="00A91479" w:rsidRDefault="00F13B4C" w:rsidP="00F13B4C">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1283080E" w14:textId="77777777" w:rsidR="00F13B4C" w:rsidRPr="00A91479" w:rsidRDefault="00F13B4C" w:rsidP="00F13B4C">
      <w:pPr>
        <w:rPr>
          <w:sz w:val="12"/>
          <w:szCs w:val="12"/>
        </w:rPr>
      </w:pPr>
      <w:r w:rsidRPr="00A91479">
        <w:rPr>
          <w:sz w:val="12"/>
          <w:szCs w:val="12"/>
        </w:rPr>
        <w:t>Global Warming</w:t>
      </w:r>
    </w:p>
    <w:p w14:paraId="47D8CBA4" w14:textId="77777777" w:rsidR="00F13B4C" w:rsidRPr="00A91479" w:rsidRDefault="00F13B4C" w:rsidP="00F13B4C">
      <w:pPr>
        <w:rPr>
          <w:sz w:val="16"/>
        </w:rPr>
      </w:pPr>
      <w:r w:rsidRPr="00A91479">
        <w:rPr>
          <w:sz w:val="16"/>
        </w:rPr>
        <w:t xml:space="preserve">The </w:t>
      </w:r>
      <w:r w:rsidRPr="00A91479">
        <w:rPr>
          <w:rStyle w:val="StyleUnderline"/>
        </w:rPr>
        <w:t>question</w:t>
      </w:r>
      <w:r w:rsidRPr="00A91479">
        <w:rPr>
          <w:sz w:val="16"/>
        </w:rPr>
        <w:t xml:space="preserve"> posed at the beginning of this section </w:t>
      </w:r>
      <w:r w:rsidRPr="00A91479">
        <w:rPr>
          <w:rStyle w:val="StyleUnderline"/>
        </w:rPr>
        <w:t xml:space="preserve">is </w:t>
      </w:r>
      <w:r w:rsidRPr="0015343C">
        <w:rPr>
          <w:rStyle w:val="StyleUnderline"/>
          <w:highlight w:val="cyan"/>
        </w:rPr>
        <w:t>whether</w:t>
      </w:r>
      <w:r w:rsidRPr="00A91479">
        <w:rPr>
          <w:rStyle w:val="StyleUnderline"/>
        </w:rPr>
        <w:t xml:space="preserve"> the international </w:t>
      </w:r>
      <w:r w:rsidRPr="0015343C">
        <w:rPr>
          <w:rStyle w:val="StyleUnderline"/>
          <w:highlight w:val="cyan"/>
        </w:rPr>
        <w:t>system</w:t>
      </w:r>
      <w:r w:rsidRPr="00A91479">
        <w:rPr>
          <w:sz w:val="16"/>
        </w:rPr>
        <w:t xml:space="preserve">, evolving toward multipolarity and rising nationalism, </w:t>
      </w:r>
      <w:r w:rsidRPr="00A91479">
        <w:rPr>
          <w:rStyle w:val="StyleUnderline"/>
        </w:rPr>
        <w:t xml:space="preserve">will </w:t>
      </w:r>
      <w:r w:rsidRPr="0015343C">
        <w:rPr>
          <w:rStyle w:val="StyleUnderline"/>
          <w:highlight w:val="cyan"/>
        </w:rPr>
        <w:t>find</w:t>
      </w:r>
      <w:r w:rsidRPr="00A91479">
        <w:rPr>
          <w:rStyle w:val="StyleUnderline"/>
        </w:rPr>
        <w:t xml:space="preserve"> the</w:t>
      </w:r>
      <w:r w:rsidRPr="00A91479">
        <w:rPr>
          <w:sz w:val="16"/>
        </w:rPr>
        <w:t xml:space="preserve"> </w:t>
      </w:r>
      <w:r w:rsidRPr="0015343C">
        <w:rPr>
          <w:rStyle w:val="Emphasis"/>
          <w:highlight w:val="cyan"/>
        </w:rPr>
        <w:t>collective</w:t>
      </w:r>
      <w:r w:rsidRPr="00A91479">
        <w:rPr>
          <w:rStyle w:val="Emphasis"/>
        </w:rPr>
        <w:t xml:space="preserve"> political </w:t>
      </w:r>
      <w:r w:rsidRPr="0015343C">
        <w:rPr>
          <w:rStyle w:val="Emphasis"/>
          <w:highlight w:val="cyan"/>
        </w:rPr>
        <w:t>capital</w:t>
      </w:r>
      <w:r w:rsidRPr="0015343C">
        <w:rPr>
          <w:sz w:val="16"/>
          <w:highlight w:val="cyan"/>
        </w:rPr>
        <w:t xml:space="preserve"> </w:t>
      </w:r>
      <w:r w:rsidRPr="0015343C">
        <w:rPr>
          <w:rStyle w:val="StyleUnderline"/>
          <w:highlight w:val="cyan"/>
        </w:rPr>
        <w:t>to</w:t>
      </w:r>
      <w:r w:rsidRPr="0015343C">
        <w:rPr>
          <w:sz w:val="16"/>
        </w:rPr>
        <w:t xml:space="preserve"> </w:t>
      </w:r>
      <w:r w:rsidRPr="0015343C">
        <w:rPr>
          <w:rStyle w:val="Emphasis"/>
        </w:rPr>
        <w:t>confront</w:t>
      </w:r>
      <w:r w:rsidRPr="00A91479">
        <w:rPr>
          <w:sz w:val="16"/>
        </w:rPr>
        <w:t xml:space="preserve"> </w:t>
      </w:r>
      <w:r w:rsidRPr="00A91479">
        <w:rPr>
          <w:rStyle w:val="StyleUnderline"/>
        </w:rPr>
        <w:t>challenges as they arise</w:t>
      </w:r>
      <w:r w:rsidRPr="00A91479">
        <w:rPr>
          <w:sz w:val="16"/>
        </w:rPr>
        <w:t xml:space="preserve">. Global warming is the mother of all challenges, and the </w:t>
      </w:r>
      <w:r w:rsidRPr="00A91479">
        <w:rPr>
          <w:rStyle w:val="StyleUnderline"/>
        </w:rPr>
        <w:t>weakness in the system’s capacity to respond is</w:t>
      </w:r>
      <w:r w:rsidRPr="00A91479">
        <w:rPr>
          <w:sz w:val="16"/>
        </w:rPr>
        <w:t xml:space="preserve"> </w:t>
      </w:r>
      <w:r w:rsidRPr="00A91479">
        <w:rPr>
          <w:rStyle w:val="Emphasis"/>
        </w:rPr>
        <w:t>clear</w:t>
      </w:r>
      <w:r w:rsidRPr="00A91479">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A91479">
        <w:rPr>
          <w:sz w:val="16"/>
        </w:rPr>
        <w:t xml:space="preserve"> </w:t>
      </w:r>
      <w:r w:rsidRPr="0015343C">
        <w:rPr>
          <w:rStyle w:val="Emphasis"/>
        </w:rPr>
        <w:t>significantly slow</w:t>
      </w:r>
      <w:r w:rsidRPr="00A91479">
        <w:rPr>
          <w:rStyle w:val="Emphasis"/>
        </w:rPr>
        <w:t xml:space="preserve">ing </w:t>
      </w:r>
      <w:r w:rsidRPr="0015343C">
        <w:rPr>
          <w:rStyle w:val="Emphasis"/>
          <w:highlight w:val="cyan"/>
        </w:rPr>
        <w:t>global warming</w:t>
      </w:r>
      <w:r w:rsidRPr="00A91479">
        <w:rPr>
          <w:sz w:val="16"/>
        </w:rPr>
        <w:t xml:space="preserve"> or even ameliorating its effects </w:t>
      </w:r>
      <w:r w:rsidRPr="00A91479">
        <w:rPr>
          <w:rStyle w:val="StyleUnderline"/>
        </w:rPr>
        <w:t>are very slim</w:t>
      </w:r>
      <w:r w:rsidRPr="00A91479">
        <w:rPr>
          <w:sz w:val="16"/>
        </w:rPr>
        <w:t xml:space="preserve">. We are reduced to the default option, nation-specific adaptation to </w:t>
      </w:r>
      <w:r w:rsidRPr="00A91479">
        <w:rPr>
          <w:rStyle w:val="StyleUnderline"/>
        </w:rPr>
        <w:t>climate change</w:t>
      </w:r>
      <w:r w:rsidRPr="00A91479">
        <w:rPr>
          <w:sz w:val="16"/>
        </w:rPr>
        <w:t xml:space="preserve">, which </w:t>
      </w:r>
      <w:r w:rsidRPr="00A91479">
        <w:rPr>
          <w:rStyle w:val="StyleUnderline"/>
        </w:rPr>
        <w:t xml:space="preserve">will </w:t>
      </w:r>
      <w:r w:rsidRPr="0015343C">
        <w:rPr>
          <w:rStyle w:val="StyleUnderline"/>
          <w:highlight w:val="cyan"/>
        </w:rPr>
        <w:t>impose rising</w:t>
      </w:r>
      <w:r w:rsidRPr="00A91479">
        <w:rPr>
          <w:sz w:val="16"/>
        </w:rPr>
        <w:t xml:space="preserve"> </w:t>
      </w:r>
      <w:r w:rsidRPr="00A91479">
        <w:rPr>
          <w:rStyle w:val="Emphasis"/>
        </w:rPr>
        <w:t>human</w:t>
      </w:r>
      <w:r w:rsidRPr="00A91479">
        <w:rPr>
          <w:sz w:val="16"/>
        </w:rPr>
        <w:t xml:space="preserve">, </w:t>
      </w:r>
      <w:r w:rsidRPr="00A91479">
        <w:rPr>
          <w:rStyle w:val="Emphasis"/>
        </w:rPr>
        <w:t>political</w:t>
      </w:r>
      <w:r w:rsidRPr="00A91479">
        <w:rPr>
          <w:sz w:val="16"/>
        </w:rPr>
        <w:t xml:space="preserve"> </w:t>
      </w:r>
      <w:r w:rsidRPr="00A91479">
        <w:rPr>
          <w:rStyle w:val="StyleUnderline"/>
        </w:rPr>
        <w:t>and</w:t>
      </w:r>
      <w:r w:rsidRPr="00A91479">
        <w:rPr>
          <w:sz w:val="16"/>
        </w:rPr>
        <w:t xml:space="preserve"> </w:t>
      </w:r>
      <w:r w:rsidRPr="00A91479">
        <w:rPr>
          <w:rStyle w:val="Emphasis"/>
        </w:rPr>
        <w:t>economic</w:t>
      </w:r>
      <w:r w:rsidRPr="00A91479">
        <w:rPr>
          <w:sz w:val="16"/>
        </w:rPr>
        <w:t xml:space="preserve"> </w:t>
      </w:r>
      <w:r w:rsidRPr="0015343C">
        <w:rPr>
          <w:rStyle w:val="StyleUnderline"/>
          <w:highlight w:val="cyan"/>
        </w:rPr>
        <w:t>costs</w:t>
      </w:r>
      <w:r w:rsidRPr="00A91479">
        <w:rPr>
          <w:rStyle w:val="StyleUnderline"/>
        </w:rPr>
        <w:t xml:space="preserve"> on all, and will</w:t>
      </w:r>
      <w:r w:rsidRPr="00A91479">
        <w:rPr>
          <w:sz w:val="16"/>
        </w:rPr>
        <w:t xml:space="preserve"> </w:t>
      </w:r>
      <w:r w:rsidRPr="00A91479">
        <w:rPr>
          <w:rStyle w:val="Emphasis"/>
        </w:rPr>
        <w:t>widen the gap</w:t>
      </w:r>
      <w:r w:rsidRPr="00A91479">
        <w:rPr>
          <w:sz w:val="16"/>
        </w:rPr>
        <w:t xml:space="preserve"> </w:t>
      </w:r>
      <w:r w:rsidRPr="00A91479">
        <w:rPr>
          <w:rStyle w:val="StyleUnderline"/>
        </w:rPr>
        <w:t>between rich countries with</w:t>
      </w:r>
      <w:r w:rsidRPr="00A91479">
        <w:rPr>
          <w:sz w:val="16"/>
        </w:rPr>
        <w:t xml:space="preserve"> </w:t>
      </w:r>
      <w:r w:rsidRPr="00A91479">
        <w:rPr>
          <w:rStyle w:val="Emphasis"/>
        </w:rPr>
        <w:t>adaptive capacity</w:t>
      </w:r>
      <w:r w:rsidRPr="00A91479">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63092226" w14:textId="77777777" w:rsidR="00F13B4C" w:rsidRPr="00A91479" w:rsidRDefault="00F13B4C" w:rsidP="00F13B4C">
      <w:pPr>
        <w:rPr>
          <w:sz w:val="16"/>
        </w:rPr>
      </w:pPr>
      <w:r w:rsidRPr="00A91479">
        <w:rPr>
          <w:sz w:val="16"/>
        </w:rPr>
        <w:t>Several forces are at work here. The problem itself is graver—in magnitude and in rate of worsening—than predicted by climate scientists. The UN Intergovernmental Panel on Climate Change (</w:t>
      </w:r>
      <w:r w:rsidRPr="0015343C">
        <w:rPr>
          <w:rStyle w:val="Emphasis"/>
          <w:highlight w:val="cyan"/>
        </w:rPr>
        <w:t>IPCC</w:t>
      </w:r>
      <w:r w:rsidRPr="00A91479">
        <w:rPr>
          <w:sz w:val="16"/>
        </w:rPr>
        <w:t xml:space="preserve">), the major source of information on global warming, </w:t>
      </w:r>
      <w:r w:rsidRPr="00A91479">
        <w:rPr>
          <w:rStyle w:val="StyleUnderline"/>
        </w:rPr>
        <w:t>has consistently</w:t>
      </w:r>
      <w:r w:rsidRPr="00A91479">
        <w:rPr>
          <w:sz w:val="16"/>
        </w:rPr>
        <w:t xml:space="preserve"> </w:t>
      </w:r>
      <w:r w:rsidRPr="0015343C">
        <w:rPr>
          <w:rStyle w:val="Emphasis"/>
          <w:highlight w:val="cyan"/>
        </w:rPr>
        <w:t>underpredicted</w:t>
      </w:r>
      <w:r w:rsidRPr="00A91479">
        <w:rPr>
          <w:sz w:val="16"/>
        </w:rPr>
        <w:t xml:space="preserve"> </w:t>
      </w:r>
      <w:r w:rsidRPr="00A91479">
        <w:rPr>
          <w:rStyle w:val="StyleUnderline"/>
        </w:rPr>
        <w:t xml:space="preserve">the </w:t>
      </w:r>
      <w:r w:rsidRPr="0015343C">
        <w:rPr>
          <w:rStyle w:val="StyleUnderline"/>
          <w:highlight w:val="cyan"/>
        </w:rPr>
        <w:t>rate of</w:t>
      </w:r>
      <w:r w:rsidRPr="00A91479">
        <w:rPr>
          <w:rStyle w:val="StyleUnderline"/>
        </w:rPr>
        <w:t xml:space="preserve"> climate </w:t>
      </w:r>
      <w:r w:rsidRPr="0015343C">
        <w:rPr>
          <w:rStyle w:val="StyleUnderline"/>
          <w:highlight w:val="cyan"/>
        </w:rPr>
        <w:t>deterioration</w:t>
      </w:r>
      <w:r w:rsidRPr="00A91479">
        <w:rPr>
          <w:sz w:val="16"/>
        </w:rPr>
        <w:t xml:space="preserve">. This </w:t>
      </w:r>
      <w:r w:rsidRPr="0015343C">
        <w:rPr>
          <w:rStyle w:val="StyleUnderline"/>
          <w:highlight w:val="cyan"/>
        </w:rPr>
        <w:t>holds true</w:t>
      </w:r>
      <w:r w:rsidRPr="00A91479">
        <w:rPr>
          <w:rStyle w:val="StyleUnderline"/>
        </w:rPr>
        <w:t xml:space="preserve"> even </w:t>
      </w:r>
      <w:r w:rsidRPr="0015343C">
        <w:rPr>
          <w:rStyle w:val="StyleUnderline"/>
          <w:highlight w:val="cyan"/>
        </w:rPr>
        <w:t>for</w:t>
      </w:r>
      <w:r w:rsidRPr="00A91479">
        <w:rPr>
          <w:rStyle w:val="StyleUnderline"/>
        </w:rPr>
        <w:t xml:space="preserve"> its</w:t>
      </w:r>
      <w:r w:rsidRPr="00A91479">
        <w:rPr>
          <w:sz w:val="16"/>
        </w:rPr>
        <w:t xml:space="preserve"> “</w:t>
      </w:r>
      <w:r w:rsidRPr="0015343C">
        <w:rPr>
          <w:rStyle w:val="Emphasis"/>
          <w:highlight w:val="cyan"/>
        </w:rPr>
        <w:t>worst-cas</w:t>
      </w:r>
      <w:r w:rsidRPr="00A91479">
        <w:rPr>
          <w:rStyle w:val="Emphasis"/>
        </w:rPr>
        <w:t>e scenarios</w:t>
      </w:r>
      <w:r w:rsidRPr="00A91479">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A91479">
        <w:rPr>
          <w:rStyle w:val="StyleUnderline"/>
        </w:rPr>
        <w:t xml:space="preserve">This </w:t>
      </w:r>
      <w:r w:rsidRPr="0015343C">
        <w:rPr>
          <w:rStyle w:val="StyleUnderline"/>
          <w:highlight w:val="cyan"/>
        </w:rPr>
        <w:t>strengthens</w:t>
      </w:r>
      <w:r w:rsidRPr="00A91479">
        <w:rPr>
          <w:rStyle w:val="StyleUnderline"/>
        </w:rPr>
        <w:t xml:space="preserve"> the</w:t>
      </w:r>
      <w:r w:rsidRPr="00A91479">
        <w:rPr>
          <w:sz w:val="16"/>
        </w:rPr>
        <w:t xml:space="preserve"> scientific </w:t>
      </w:r>
      <w:r w:rsidRPr="00A91479">
        <w:rPr>
          <w:rStyle w:val="Emphasis"/>
        </w:rPr>
        <w:t xml:space="preserve">case for </w:t>
      </w:r>
      <w:r w:rsidRPr="0015343C">
        <w:rPr>
          <w:rStyle w:val="Emphasis"/>
          <w:highlight w:val="cyan"/>
        </w:rPr>
        <w:t>urgency</w:t>
      </w:r>
      <w:r w:rsidRPr="00A91479">
        <w:rPr>
          <w:sz w:val="16"/>
        </w:rPr>
        <w:t>—</w:t>
      </w:r>
      <w:r w:rsidRPr="00A91479">
        <w:rPr>
          <w:rStyle w:val="StyleUnderline"/>
        </w:rPr>
        <w:t>to</w:t>
      </w:r>
      <w:r w:rsidRPr="00A91479">
        <w:rPr>
          <w:sz w:val="16"/>
        </w:rPr>
        <w:t xml:space="preserve"> both </w:t>
      </w:r>
      <w:r w:rsidRPr="00A91479">
        <w:rPr>
          <w:rStyle w:val="StyleUnderline"/>
        </w:rPr>
        <w:t>severely limit greenhouse gas emissions, and to</w:t>
      </w:r>
      <w:r w:rsidRPr="00A91479">
        <w:rPr>
          <w:sz w:val="16"/>
        </w:rPr>
        <w:t xml:space="preserve"> </w:t>
      </w:r>
      <w:r w:rsidRPr="00A91479">
        <w:rPr>
          <w:rStyle w:val="Emphasis"/>
        </w:rPr>
        <w:t>increase</w:t>
      </w:r>
      <w:r w:rsidRPr="00A91479">
        <w:rPr>
          <w:sz w:val="16"/>
        </w:rPr>
        <w:t xml:space="preserve"> </w:t>
      </w:r>
      <w:r w:rsidRPr="00A91479">
        <w:rPr>
          <w:rStyle w:val="StyleUnderline"/>
        </w:rPr>
        <w:t>investment in ameliorating the effects</w:t>
      </w:r>
      <w:r w:rsidRPr="00A91479">
        <w:rPr>
          <w:sz w:val="16"/>
        </w:rPr>
        <w:t>.</w:t>
      </w:r>
    </w:p>
    <w:p w14:paraId="70700842" w14:textId="77777777" w:rsidR="00F13B4C" w:rsidRPr="00A91479" w:rsidRDefault="00F13B4C" w:rsidP="00F13B4C">
      <w:pPr>
        <w:rPr>
          <w:sz w:val="16"/>
        </w:rPr>
      </w:pPr>
      <w:r w:rsidRPr="00A91479">
        <w:rPr>
          <w:sz w:val="16"/>
        </w:rPr>
        <w:t xml:space="preserve">Unfortunately, the </w:t>
      </w:r>
      <w:r w:rsidRPr="00A91479">
        <w:rPr>
          <w:rStyle w:val="StyleUnderline"/>
        </w:rPr>
        <w:t>crisis comes</w:t>
      </w:r>
      <w:r w:rsidRPr="00A91479">
        <w:rPr>
          <w:sz w:val="16"/>
        </w:rPr>
        <w:t xml:space="preserve"> at a moment </w:t>
      </w:r>
      <w:r w:rsidRPr="00A91479">
        <w:rPr>
          <w:rStyle w:val="StyleUnderline"/>
        </w:rPr>
        <w:t>when the</w:t>
      </w:r>
      <w:r w:rsidRPr="00A91479">
        <w:rPr>
          <w:sz w:val="16"/>
        </w:rPr>
        <w:t xml:space="preserve"> </w:t>
      </w:r>
      <w:r w:rsidRPr="0015343C">
        <w:rPr>
          <w:rStyle w:val="Emphasis"/>
          <w:sz w:val="24"/>
          <w:szCs w:val="24"/>
          <w:highlight w:val="cyan"/>
        </w:rPr>
        <w:t>climate for</w:t>
      </w:r>
      <w:r w:rsidRPr="00A91479">
        <w:rPr>
          <w:rStyle w:val="Emphasis"/>
          <w:sz w:val="24"/>
          <w:szCs w:val="24"/>
        </w:rPr>
        <w:t xml:space="preserve"> collective </w:t>
      </w:r>
      <w:r w:rsidRPr="0015343C">
        <w:rPr>
          <w:rStyle w:val="Emphasis"/>
          <w:sz w:val="24"/>
          <w:szCs w:val="24"/>
          <w:highlight w:val="cyan"/>
        </w:rPr>
        <w:t>action is</w:t>
      </w:r>
      <w:r w:rsidRPr="00A91479">
        <w:rPr>
          <w:rStyle w:val="Emphasis"/>
          <w:sz w:val="24"/>
          <w:szCs w:val="24"/>
        </w:rPr>
        <w:t xml:space="preserve"> ice </w:t>
      </w:r>
      <w:r w:rsidRPr="0015343C">
        <w:rPr>
          <w:rStyle w:val="Emphasis"/>
          <w:sz w:val="24"/>
          <w:szCs w:val="24"/>
        </w:rPr>
        <w:t>cold</w:t>
      </w:r>
      <w:r w:rsidRPr="0015343C">
        <w:rPr>
          <w:sz w:val="16"/>
        </w:rPr>
        <w:t>. Geopolitical</w:t>
      </w:r>
      <w:r w:rsidRPr="00A91479">
        <w:rPr>
          <w:sz w:val="16"/>
        </w:rPr>
        <w:t xml:space="preserve"> competition incentivizes states to out produce each other, regardless of the environmental effects. Multipolarity complicates collective action. </w:t>
      </w:r>
      <w:r w:rsidRPr="0015343C">
        <w:rPr>
          <w:rStyle w:val="StyleUnderline"/>
          <w:highlight w:val="cyan"/>
        </w:rPr>
        <w:t>Economic stagnation</w:t>
      </w:r>
      <w:r w:rsidRPr="0015343C">
        <w:rPr>
          <w:sz w:val="16"/>
          <w:highlight w:val="cyan"/>
        </w:rPr>
        <w:t xml:space="preserve"> </w:t>
      </w:r>
      <w:r w:rsidRPr="0015343C">
        <w:rPr>
          <w:rStyle w:val="Emphasis"/>
          <w:highlight w:val="cyan"/>
        </w:rPr>
        <w:t>mandates</w:t>
      </w:r>
      <w:r w:rsidRPr="0015343C">
        <w:rPr>
          <w:sz w:val="16"/>
          <w:highlight w:val="cyan"/>
        </w:rPr>
        <w:t xml:space="preserve"> </w:t>
      </w:r>
      <w:r w:rsidRPr="0015343C">
        <w:rPr>
          <w:rStyle w:val="StyleUnderline"/>
          <w:highlight w:val="cyan"/>
        </w:rPr>
        <w:t>job creation, making regulation</w:t>
      </w:r>
      <w:r w:rsidRPr="00A91479">
        <w:rPr>
          <w:sz w:val="16"/>
        </w:rPr>
        <w:t xml:space="preserve"> </w:t>
      </w:r>
      <w:r w:rsidRPr="00A91479">
        <w:rPr>
          <w:rStyle w:val="Emphasis"/>
        </w:rPr>
        <w:t xml:space="preserve">politically </w:t>
      </w:r>
      <w:r w:rsidRPr="0015343C">
        <w:rPr>
          <w:rStyle w:val="Emphasis"/>
          <w:highlight w:val="cyan"/>
        </w:rPr>
        <w:t>toxic</w:t>
      </w:r>
      <w:r w:rsidRPr="00A91479">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14F9C0DE" w14:textId="77777777" w:rsidR="00F13B4C" w:rsidRPr="00A91479" w:rsidRDefault="00F13B4C" w:rsidP="00F13B4C">
      <w:pPr>
        <w:rPr>
          <w:sz w:val="16"/>
        </w:rPr>
      </w:pPr>
      <w:r w:rsidRPr="00A91479">
        <w:rPr>
          <w:sz w:val="16"/>
        </w:rPr>
        <w:t>Conclusion</w:t>
      </w:r>
    </w:p>
    <w:p w14:paraId="4C68C5E9" w14:textId="77777777" w:rsidR="00F13B4C" w:rsidRPr="00A91479" w:rsidRDefault="00F13B4C" w:rsidP="00F13B4C">
      <w:pPr>
        <w:rPr>
          <w:sz w:val="16"/>
        </w:rPr>
      </w:pPr>
      <w:r w:rsidRPr="00A91479">
        <w:rPr>
          <w:sz w:val="16"/>
        </w:rPr>
        <w:t xml:space="preserve">It may be </w:t>
      </w:r>
      <w:r w:rsidRPr="00A91479">
        <w:rPr>
          <w:rStyle w:val="StyleUnderline"/>
        </w:rPr>
        <w:t>tempting to hope</w:t>
      </w:r>
      <w:r w:rsidRPr="00A91479">
        <w:rPr>
          <w:sz w:val="16"/>
        </w:rPr>
        <w:t xml:space="preserve"> that post-Trump, the </w:t>
      </w:r>
      <w:r w:rsidRPr="00A91479">
        <w:rPr>
          <w:rStyle w:val="StyleUnderline"/>
        </w:rPr>
        <w:t>US can</w:t>
      </w:r>
      <w:r w:rsidRPr="00A91479">
        <w:rPr>
          <w:sz w:val="16"/>
        </w:rPr>
        <w:t xml:space="preserve"> </w:t>
      </w:r>
      <w:r w:rsidRPr="00A91479">
        <w:rPr>
          <w:rStyle w:val="Emphasis"/>
        </w:rPr>
        <w:t>regain</w:t>
      </w:r>
      <w:r w:rsidRPr="00A91479">
        <w:rPr>
          <w:sz w:val="16"/>
        </w:rPr>
        <w:t xml:space="preserve"> </w:t>
      </w:r>
      <w:r w:rsidRPr="00A91479">
        <w:rPr>
          <w:rStyle w:val="StyleUnderline"/>
        </w:rPr>
        <w:t>its global leadership and exert</w:t>
      </w:r>
      <w:r w:rsidRPr="00A91479">
        <w:rPr>
          <w:sz w:val="16"/>
        </w:rPr>
        <w:t xml:space="preserve"> its </w:t>
      </w:r>
      <w:r w:rsidRPr="00A91479">
        <w:rPr>
          <w:rStyle w:val="Emphasis"/>
        </w:rPr>
        <w:t>considerable power</w:t>
      </w:r>
      <w:r w:rsidRPr="00A91479">
        <w:rPr>
          <w:sz w:val="16"/>
        </w:rPr>
        <w:t xml:space="preserve"> in a liberal direction, but </w:t>
      </w:r>
      <w:r w:rsidRPr="00A91479">
        <w:rPr>
          <w:rStyle w:val="StyleUnderline"/>
        </w:rPr>
        <w:t>with</w:t>
      </w:r>
      <w:r w:rsidRPr="00A91479">
        <w:rPr>
          <w:sz w:val="16"/>
        </w:rPr>
        <w:t xml:space="preserve"> enough </w:t>
      </w:r>
      <w:r w:rsidRPr="00A91479">
        <w:rPr>
          <w:rStyle w:val="StyleUnderline"/>
        </w:rPr>
        <w:t>self-awareness</w:t>
      </w:r>
      <w:r w:rsidRPr="00A91479">
        <w:rPr>
          <w:sz w:val="16"/>
        </w:rPr>
        <w:t xml:space="preserve"> of its relative decline </w:t>
      </w:r>
      <w:r w:rsidRPr="00A91479">
        <w:rPr>
          <w:rStyle w:val="StyleUnderline"/>
        </w:rPr>
        <w:t>to</w:t>
      </w:r>
      <w:r w:rsidRPr="00A91479">
        <w:rPr>
          <w:sz w:val="16"/>
        </w:rPr>
        <w:t xml:space="preserve"> </w:t>
      </w:r>
      <w:r w:rsidRPr="00A91479">
        <w:rPr>
          <w:rStyle w:val="Emphasis"/>
        </w:rPr>
        <w:t>share</w:t>
      </w:r>
      <w:r w:rsidRPr="00A91479">
        <w:rPr>
          <w:sz w:val="16"/>
        </w:rPr>
        <w:t xml:space="preserve"> </w:t>
      </w:r>
      <w:r w:rsidRPr="00A91479">
        <w:rPr>
          <w:rStyle w:val="StyleUnderline"/>
        </w:rPr>
        <w:t>responsibility</w:t>
      </w:r>
      <w:r w:rsidRPr="00A91479">
        <w:rPr>
          <w:sz w:val="16"/>
        </w:rPr>
        <w:t xml:space="preserve"> with others. This was, I believe, the broad direction of the Obama strategy, evidenced by the JCPOA and the Trans-Pacific Partnership: liberal, collective solutions to global problems, as US dominance receded.</w:t>
      </w:r>
    </w:p>
    <w:p w14:paraId="6A7D5D80" w14:textId="77777777" w:rsidR="00F13B4C" w:rsidRPr="00A91479" w:rsidRDefault="00F13B4C" w:rsidP="00F13B4C">
      <w:pPr>
        <w:rPr>
          <w:sz w:val="16"/>
        </w:rPr>
      </w:pPr>
      <w:r w:rsidRPr="00A91479">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6678D9E1" w14:textId="77777777" w:rsidR="00F13B4C" w:rsidRPr="00A91479" w:rsidRDefault="00F13B4C" w:rsidP="00F13B4C">
      <w:pPr>
        <w:rPr>
          <w:sz w:val="16"/>
        </w:rPr>
      </w:pPr>
      <w:r w:rsidRPr="00A91479">
        <w:rPr>
          <w:sz w:val="16"/>
        </w:rPr>
        <w:t xml:space="preserve">My educated guess is no, on both counts. The rot within is extensive, the </w:t>
      </w:r>
      <w:r w:rsidRPr="008239F7">
        <w:rPr>
          <w:rStyle w:val="StyleUnderline"/>
        </w:rPr>
        <w:t xml:space="preserve">concrete </w:t>
      </w:r>
      <w:r w:rsidRPr="0015343C">
        <w:rPr>
          <w:rStyle w:val="StyleUnderline"/>
          <w:highlight w:val="cyan"/>
        </w:rPr>
        <w:t>evidence clear in</w:t>
      </w:r>
      <w:r w:rsidRPr="00A91479">
        <w:rPr>
          <w:sz w:val="16"/>
        </w:rPr>
        <w:t xml:space="preserve"> the </w:t>
      </w:r>
      <w:r w:rsidRPr="0015343C">
        <w:rPr>
          <w:rStyle w:val="Emphasis"/>
          <w:highlight w:val="cyan"/>
        </w:rPr>
        <w:t>economic</w:t>
      </w:r>
      <w:r w:rsidRPr="00A91479">
        <w:rPr>
          <w:sz w:val="16"/>
        </w:rPr>
        <w:t xml:space="preserve"> inequality/immobility </w:t>
      </w:r>
      <w:r w:rsidRPr="0015343C">
        <w:rPr>
          <w:rStyle w:val="Emphasis"/>
          <w:highlight w:val="cyan"/>
        </w:rPr>
        <w:t>numbers</w:t>
      </w:r>
      <w:r w:rsidRPr="00A91479">
        <w:rPr>
          <w:sz w:val="16"/>
        </w:rPr>
        <w:t xml:space="preserve">, the life expectancy numbers, the deep political polarization, between the two major parties, between regions, between cities and rural areas. </w:t>
      </w:r>
      <w:r w:rsidRPr="0015343C">
        <w:rPr>
          <w:rStyle w:val="StyleUnderline"/>
          <w:highlight w:val="cyan"/>
        </w:rPr>
        <w:t>We are</w:t>
      </w:r>
      <w:r w:rsidRPr="008239F7">
        <w:rPr>
          <w:rStyle w:val="StyleUnderline"/>
        </w:rPr>
        <w:t xml:space="preserve"> in</w:t>
      </w:r>
      <w:r w:rsidRPr="00A91479">
        <w:rPr>
          <w:sz w:val="16"/>
        </w:rPr>
        <w:t xml:space="preserve"> fact </w:t>
      </w:r>
      <w:r w:rsidRPr="0015343C">
        <w:rPr>
          <w:rStyle w:val="StyleUnderline"/>
          <w:highlight w:val="cyan"/>
        </w:rPr>
        <w:t>a</w:t>
      </w:r>
      <w:r w:rsidRPr="0015343C">
        <w:rPr>
          <w:sz w:val="16"/>
          <w:highlight w:val="cyan"/>
        </w:rPr>
        <w:t xml:space="preserve"> </w:t>
      </w:r>
      <w:r w:rsidRPr="0015343C">
        <w:rPr>
          <w:rStyle w:val="Emphasis"/>
          <w:highlight w:val="cyan"/>
        </w:rPr>
        <w:t>lo</w:t>
      </w:r>
      <w:r w:rsidRPr="0015343C">
        <w:rPr>
          <w:rStyle w:val="Emphasis"/>
          <w:sz w:val="24"/>
          <w:szCs w:val="24"/>
          <w:highlight w:val="cyan"/>
        </w:rPr>
        <w:t>ng way from fitness for</w:t>
      </w:r>
      <w:r w:rsidRPr="008239F7">
        <w:rPr>
          <w:rStyle w:val="Emphasis"/>
          <w:sz w:val="24"/>
          <w:szCs w:val="24"/>
        </w:rPr>
        <w:t xml:space="preserve"> global </w:t>
      </w:r>
      <w:r w:rsidRPr="0015343C">
        <w:rPr>
          <w:rStyle w:val="Emphasis"/>
          <w:sz w:val="24"/>
          <w:szCs w:val="24"/>
          <w:highlight w:val="cyan"/>
        </w:rPr>
        <w:t>leadership</w:t>
      </w:r>
      <w:r w:rsidRPr="0015343C">
        <w:rPr>
          <w:sz w:val="16"/>
          <w:highlight w:val="cyan"/>
        </w:rPr>
        <w:t xml:space="preserve">, </w:t>
      </w:r>
      <w:r w:rsidRPr="0015343C">
        <w:rPr>
          <w:rStyle w:val="StyleUnderline"/>
          <w:highlight w:val="cyan"/>
        </w:rPr>
        <w:t>and</w:t>
      </w:r>
      <w:r w:rsidRPr="00A91479">
        <w:rPr>
          <w:sz w:val="16"/>
        </w:rPr>
        <w:t xml:space="preserve"> the </w:t>
      </w:r>
      <w:r w:rsidRPr="0015343C">
        <w:rPr>
          <w:rStyle w:val="Emphasis"/>
          <w:highlight w:val="cyan"/>
        </w:rPr>
        <w:t>recognition</w:t>
      </w:r>
      <w:r w:rsidRPr="00A91479">
        <w:rPr>
          <w:sz w:val="16"/>
        </w:rPr>
        <w:t xml:space="preserve"> of this by others </w:t>
      </w:r>
      <w:r w:rsidRPr="0015343C">
        <w:rPr>
          <w:rStyle w:val="StyleUnderline"/>
          <w:highlight w:val="cyan"/>
        </w:rPr>
        <w:t>will</w:t>
      </w:r>
      <w:r w:rsidRPr="0015343C">
        <w:rPr>
          <w:sz w:val="16"/>
          <w:highlight w:val="cyan"/>
        </w:rPr>
        <w:t xml:space="preserve"> </w:t>
      </w:r>
      <w:r w:rsidRPr="0015343C">
        <w:rPr>
          <w:rStyle w:val="Emphasis"/>
          <w:highlight w:val="cyan"/>
        </w:rPr>
        <w:t>accelerate</w:t>
      </w:r>
      <w:r w:rsidRPr="00A91479">
        <w:rPr>
          <w:sz w:val="16"/>
        </w:rPr>
        <w:t xml:space="preserve"> </w:t>
      </w:r>
      <w:r w:rsidRPr="008239F7">
        <w:rPr>
          <w:rStyle w:val="StyleUnderline"/>
        </w:rPr>
        <w:t xml:space="preserve">the </w:t>
      </w:r>
      <w:r w:rsidRPr="0015343C">
        <w:rPr>
          <w:rStyle w:val="StyleUnderline"/>
          <w:highlight w:val="cyan"/>
        </w:rPr>
        <w:t>decline of</w:t>
      </w:r>
      <w:r w:rsidRPr="008239F7">
        <w:rPr>
          <w:rStyle w:val="StyleUnderline"/>
        </w:rPr>
        <w:t xml:space="preserve"> American </w:t>
      </w:r>
      <w:r w:rsidRPr="0015343C">
        <w:rPr>
          <w:rStyle w:val="StyleUnderline"/>
          <w:highlight w:val="cyan"/>
        </w:rPr>
        <w:t>influence</w:t>
      </w:r>
      <w:r w:rsidRPr="00A91479">
        <w:rPr>
          <w:sz w:val="16"/>
        </w:rPr>
        <w:t xml:space="preserve">. The rest of the </w:t>
      </w:r>
      <w:r w:rsidRPr="008239F7">
        <w:rPr>
          <w:rStyle w:val="StyleUnderline"/>
        </w:rPr>
        <w:t>world is</w:t>
      </w:r>
      <w:r w:rsidRPr="00A91479">
        <w:rPr>
          <w:sz w:val="16"/>
        </w:rPr>
        <w:t xml:space="preserve"> well </w:t>
      </w:r>
      <w:r w:rsidRPr="008239F7">
        <w:rPr>
          <w:rStyle w:val="StyleUnderline"/>
        </w:rPr>
        <w:t>on its way toward adjusting to</w:t>
      </w:r>
      <w:r w:rsidRPr="00A91479">
        <w:rPr>
          <w:sz w:val="16"/>
        </w:rPr>
        <w:t xml:space="preserve"> </w:t>
      </w:r>
      <w:r w:rsidRPr="008239F7">
        <w:rPr>
          <w:rStyle w:val="Emphasis"/>
        </w:rPr>
        <w:t>post-American</w:t>
      </w:r>
      <w:r w:rsidRPr="00A91479">
        <w:rPr>
          <w:sz w:val="16"/>
        </w:rPr>
        <w:t xml:space="preserve"> </w:t>
      </w:r>
      <w:r w:rsidRPr="008239F7">
        <w:rPr>
          <w:rStyle w:val="StyleUnderline"/>
        </w:rPr>
        <w:t>hegemony</w:t>
      </w:r>
      <w:r w:rsidRPr="00A91479">
        <w:rPr>
          <w:sz w:val="16"/>
        </w:rPr>
        <w:t xml:space="preserve">, some </w:t>
      </w:r>
      <w:r w:rsidRPr="008239F7">
        <w:rPr>
          <w:rStyle w:val="StyleUnderline"/>
        </w:rPr>
        <w:t>by</w:t>
      </w:r>
      <w:r w:rsidRPr="00A91479">
        <w:rPr>
          <w:sz w:val="16"/>
        </w:rPr>
        <w:t xml:space="preserve"> </w:t>
      </w:r>
      <w:r w:rsidRPr="008239F7">
        <w:rPr>
          <w:rStyle w:val="Emphasis"/>
        </w:rPr>
        <w:t>renationalizing</w:t>
      </w:r>
      <w:r w:rsidRPr="00A91479">
        <w:rPr>
          <w:sz w:val="16"/>
        </w:rPr>
        <w:t xml:space="preserve"> </w:t>
      </w:r>
      <w:r w:rsidRPr="008239F7">
        <w:rPr>
          <w:rStyle w:val="StyleUnderline"/>
        </w:rPr>
        <w:t>their defense, or by</w:t>
      </w:r>
      <w:r w:rsidRPr="00A91479">
        <w:rPr>
          <w:sz w:val="16"/>
        </w:rPr>
        <w:t xml:space="preserve"> </w:t>
      </w:r>
      <w:r w:rsidRPr="008239F7">
        <w:rPr>
          <w:rStyle w:val="Emphasis"/>
        </w:rPr>
        <w:t>cutting deals</w:t>
      </w:r>
      <w:r w:rsidRPr="00A91479">
        <w:rPr>
          <w:sz w:val="16"/>
        </w:rPr>
        <w:t xml:space="preserve"> </w:t>
      </w:r>
      <w:r w:rsidRPr="008239F7">
        <w:rPr>
          <w:rStyle w:val="StyleUnderline"/>
        </w:rPr>
        <w:t>with adversaries</w:t>
      </w:r>
      <w:r w:rsidRPr="00A91479">
        <w:rPr>
          <w:sz w:val="16"/>
        </w:rPr>
        <w:t xml:space="preserve">, by building new alliances or by </w:t>
      </w:r>
      <w:r w:rsidRPr="008239F7">
        <w:rPr>
          <w:rStyle w:val="StyleUnderline"/>
        </w:rPr>
        <w:t>seizing</w:t>
      </w:r>
      <w:r w:rsidRPr="00A91479">
        <w:rPr>
          <w:sz w:val="16"/>
        </w:rPr>
        <w:t xml:space="preserve"> </w:t>
      </w:r>
      <w:r w:rsidRPr="008239F7">
        <w:rPr>
          <w:rStyle w:val="Emphasis"/>
        </w:rPr>
        <w:t>new</w:t>
      </w:r>
      <w:r w:rsidRPr="00A91479">
        <w:rPr>
          <w:sz w:val="16"/>
        </w:rPr>
        <w:t xml:space="preserve"> oppo</w:t>
      </w:r>
      <w:r w:rsidRPr="008239F7">
        <w:rPr>
          <w:rStyle w:val="StyleUnderline"/>
        </w:rPr>
        <w:t>rtunities for influence in the vacuum left by American retrenchment</w:t>
      </w:r>
      <w:r w:rsidRPr="00A91479">
        <w:rPr>
          <w:sz w:val="16"/>
        </w:rPr>
        <w:t>. The evidence for this will accumulate. Observe the current and emerging Middle East, where all these post-hegemonic strategies are visible.</w:t>
      </w:r>
    </w:p>
    <w:p w14:paraId="454B7989" w14:textId="77777777" w:rsidR="00F13B4C" w:rsidRDefault="00F13B4C" w:rsidP="00F13B4C">
      <w:pPr>
        <w:pStyle w:val="Heading4"/>
      </w:pPr>
      <w:r>
        <w:t xml:space="preserve">The AFF is </w:t>
      </w:r>
      <w:r w:rsidRPr="0055698B">
        <w:rPr>
          <w:u w:val="single"/>
        </w:rPr>
        <w:t>key</w:t>
      </w:r>
      <w:r>
        <w:t>:</w:t>
      </w:r>
    </w:p>
    <w:p w14:paraId="7B824CB7" w14:textId="77777777" w:rsidR="00F13B4C" w:rsidRDefault="00F13B4C" w:rsidP="00F13B4C">
      <w:pPr>
        <w:pStyle w:val="Heading4"/>
      </w:pPr>
      <w:r>
        <w:t xml:space="preserve">1. Kronos effect---unlimited </w:t>
      </w:r>
      <w:r w:rsidRPr="00093AD6">
        <w:rPr>
          <w:u w:val="single"/>
        </w:rPr>
        <w:t>vertical</w:t>
      </w:r>
      <w:r>
        <w:t xml:space="preserve"> acquisitions </w:t>
      </w:r>
      <w:r w:rsidRPr="00093AD6">
        <w:rPr>
          <w:u w:val="single"/>
        </w:rPr>
        <w:t>destroys</w:t>
      </w:r>
      <w:r>
        <w:t xml:space="preserve"> lagging and entrant firms.</w:t>
      </w:r>
    </w:p>
    <w:p w14:paraId="50C6016A" w14:textId="77777777" w:rsidR="00F13B4C" w:rsidRPr="00F93EE7" w:rsidRDefault="00F13B4C" w:rsidP="00F13B4C">
      <w:r>
        <w:t xml:space="preserve">Kevin A. </w:t>
      </w:r>
      <w:r w:rsidRPr="00F93EE7">
        <w:rPr>
          <w:rStyle w:val="Style13ptBold"/>
        </w:rPr>
        <w:t>Bryan &amp;</w:t>
      </w:r>
      <w:r>
        <w:t xml:space="preserve"> Erik </w:t>
      </w:r>
      <w:r w:rsidRPr="00F93EE7">
        <w:rPr>
          <w:rStyle w:val="Style13ptBold"/>
        </w:rPr>
        <w:t>Hovenkamp 20</w:t>
      </w:r>
      <w:r>
        <w:t>, Assistant Professor, University of Toronto Rotman School of Management; Assistant Professor, University of Southern California Gould School of Law, "Reassessing the Chicago School of Antitrust Law: Startup Acquisitions, Error Costs, and Antitrust Policy," University of Chicago Law Review, Vol. 87, No. 331, March 2020, Lexis.</w:t>
      </w:r>
    </w:p>
    <w:p w14:paraId="57311FF0" w14:textId="77777777" w:rsidR="00F13B4C" w:rsidRPr="002A5C4D" w:rsidRDefault="00F13B4C" w:rsidP="00F13B4C">
      <w:pPr>
        <w:rPr>
          <w:sz w:val="16"/>
        </w:rPr>
      </w:pPr>
      <w:r w:rsidRPr="002A5C4D">
        <w:rPr>
          <w:sz w:val="16"/>
        </w:rPr>
        <w:t>[*331] INTRODUCTION</w:t>
      </w:r>
    </w:p>
    <w:p w14:paraId="12A331A0" w14:textId="77777777" w:rsidR="00F13B4C" w:rsidRPr="002A5C4D" w:rsidRDefault="00F13B4C" w:rsidP="00F13B4C">
      <w:pPr>
        <w:rPr>
          <w:sz w:val="16"/>
        </w:rPr>
      </w:pPr>
      <w:r w:rsidRPr="002A5C4D">
        <w:rPr>
          <w:sz w:val="16"/>
        </w:rPr>
        <w:t xml:space="preserve">High tech industries are not only lucrative, but also highly innovative and dynamic. Large firms are not their sole source of innovation, however. Many </w:t>
      </w:r>
      <w:r w:rsidRPr="004C062E">
        <w:rPr>
          <w:rStyle w:val="StyleUnderline"/>
        </w:rPr>
        <w:t>valuable technologies are</w:t>
      </w:r>
      <w:r w:rsidRPr="002A5C4D">
        <w:rPr>
          <w:sz w:val="16"/>
        </w:rPr>
        <w:t xml:space="preserve"> </w:t>
      </w:r>
      <w:r w:rsidRPr="004C062E">
        <w:rPr>
          <w:rStyle w:val="Emphasis"/>
        </w:rPr>
        <w:t>first</w:t>
      </w:r>
      <w:r w:rsidRPr="002A5C4D">
        <w:rPr>
          <w:sz w:val="16"/>
        </w:rPr>
        <w:t xml:space="preserve"> </w:t>
      </w:r>
      <w:r w:rsidRPr="004C062E">
        <w:rPr>
          <w:rStyle w:val="StyleUnderline"/>
        </w:rPr>
        <w:t>developed by startup companies</w:t>
      </w:r>
      <w:r w:rsidRPr="002A5C4D">
        <w:rPr>
          <w:sz w:val="16"/>
        </w:rPr>
        <w:t xml:space="preserve">. Innovative </w:t>
      </w:r>
      <w:r w:rsidRPr="009F2B36">
        <w:rPr>
          <w:rStyle w:val="StyleUnderline"/>
          <w:highlight w:val="cyan"/>
        </w:rPr>
        <w:t>startups</w:t>
      </w:r>
      <w:r w:rsidRPr="00FB344F">
        <w:rPr>
          <w:rStyle w:val="StyleUnderline"/>
        </w:rPr>
        <w:t xml:space="preserve"> are</w:t>
      </w:r>
      <w:r w:rsidRPr="002A5C4D">
        <w:rPr>
          <w:sz w:val="16"/>
        </w:rPr>
        <w:t xml:space="preserve"> </w:t>
      </w:r>
      <w:r w:rsidRPr="009F2B36">
        <w:rPr>
          <w:rStyle w:val="Emphasis"/>
          <w:highlight w:val="cyan"/>
        </w:rPr>
        <w:t>frequently acquired</w:t>
      </w:r>
      <w:r w:rsidRPr="002A5C4D">
        <w:rPr>
          <w:sz w:val="16"/>
        </w:rPr>
        <w:t xml:space="preserve"> </w:t>
      </w:r>
      <w:r w:rsidRPr="00FB344F">
        <w:rPr>
          <w:rStyle w:val="StyleUnderline"/>
        </w:rPr>
        <w:t>by powerful incumbents</w:t>
      </w:r>
      <w:r w:rsidRPr="002A5C4D">
        <w:rPr>
          <w:sz w:val="16"/>
        </w:rPr>
        <w:t xml:space="preserve"> at an early stage. Well-known examples include acquisitions of WhatsApp and Instagram by Facebook; Waze and DoubleClick by Google; and GitHub and LinkedIn by Microsoft. These </w:t>
      </w:r>
      <w:r w:rsidRPr="00FB344F">
        <w:rPr>
          <w:rStyle w:val="StyleUnderline"/>
        </w:rPr>
        <w:t xml:space="preserve">cases have </w:t>
      </w:r>
      <w:r w:rsidRPr="009F2B36">
        <w:rPr>
          <w:rStyle w:val="StyleUnderline"/>
          <w:highlight w:val="cyan"/>
        </w:rPr>
        <w:t>draw</w:t>
      </w:r>
      <w:r w:rsidRPr="00FB344F">
        <w:rPr>
          <w:rStyle w:val="StyleUnderline"/>
        </w:rPr>
        <w:t>n</w:t>
      </w:r>
      <w:r w:rsidRPr="002A5C4D">
        <w:rPr>
          <w:sz w:val="16"/>
        </w:rPr>
        <w:t xml:space="preserve"> </w:t>
      </w:r>
      <w:r w:rsidRPr="00FB344F">
        <w:rPr>
          <w:rStyle w:val="Emphasis"/>
        </w:rPr>
        <w:t xml:space="preserve">very </w:t>
      </w:r>
      <w:r w:rsidRPr="009F2B36">
        <w:rPr>
          <w:rStyle w:val="Emphasis"/>
          <w:highlight w:val="cyan"/>
        </w:rPr>
        <w:t>little antitrust scrutiny</w:t>
      </w:r>
      <w:r w:rsidRPr="002A5C4D">
        <w:rPr>
          <w:sz w:val="16"/>
        </w:rPr>
        <w:t xml:space="preserve">, </w:t>
      </w:r>
      <w:r w:rsidRPr="00FB344F">
        <w:rPr>
          <w:rStyle w:val="StyleUnderline"/>
        </w:rPr>
        <w:t>leading</w:t>
      </w:r>
      <w:r w:rsidRPr="002A5C4D">
        <w:rPr>
          <w:sz w:val="16"/>
        </w:rPr>
        <w:t xml:space="preserve"> many </w:t>
      </w:r>
      <w:r w:rsidRPr="00FB344F">
        <w:rPr>
          <w:rStyle w:val="StyleUnderline"/>
        </w:rPr>
        <w:t>commentators to question whether antitrust is in need of</w:t>
      </w:r>
      <w:r w:rsidRPr="002A5C4D">
        <w:rPr>
          <w:sz w:val="16"/>
        </w:rPr>
        <w:t xml:space="preserve"> </w:t>
      </w:r>
      <w:r w:rsidRPr="00FB344F">
        <w:rPr>
          <w:rStyle w:val="Emphasis"/>
        </w:rPr>
        <w:t>reform</w:t>
      </w:r>
      <w:r w:rsidRPr="002A5C4D">
        <w:rPr>
          <w:sz w:val="16"/>
        </w:rPr>
        <w:t>.</w:t>
      </w:r>
    </w:p>
    <w:p w14:paraId="19B38F22" w14:textId="77777777" w:rsidR="00F13B4C" w:rsidRPr="002A5C4D" w:rsidRDefault="00F13B4C" w:rsidP="00F13B4C">
      <w:pPr>
        <w:rPr>
          <w:sz w:val="16"/>
        </w:rPr>
      </w:pPr>
      <w:r w:rsidRPr="002A5C4D">
        <w:rPr>
          <w:sz w:val="16"/>
        </w:rPr>
        <w:t xml:space="preserve">[*332] This </w:t>
      </w:r>
      <w:r w:rsidRPr="00FB344F">
        <w:rPr>
          <w:rStyle w:val="StyleUnderline"/>
        </w:rPr>
        <w:t>paucity of meaningful oversight is driven by</w:t>
      </w:r>
      <w:r w:rsidRPr="002A5C4D">
        <w:rPr>
          <w:sz w:val="16"/>
        </w:rPr>
        <w:t xml:space="preserve"> </w:t>
      </w:r>
      <w:r w:rsidRPr="00FB344F">
        <w:rPr>
          <w:rStyle w:val="Emphasis"/>
        </w:rPr>
        <w:t>uncertainty</w:t>
      </w:r>
      <w:r w:rsidRPr="002A5C4D">
        <w:rPr>
          <w:sz w:val="16"/>
        </w:rPr>
        <w:t xml:space="preserve"> </w:t>
      </w:r>
      <w:r w:rsidRPr="00FB344F">
        <w:rPr>
          <w:rStyle w:val="StyleUnderline"/>
        </w:rPr>
        <w:t>about a startup's future impact</w:t>
      </w:r>
      <w:r w:rsidRPr="002A5C4D">
        <w:rPr>
          <w:sz w:val="16"/>
        </w:rPr>
        <w:t xml:space="preserve"> on the marketplace. Merger enforcement is usually directed at proposed combinations of large, established firms. It largely focuses on the estimated immediate effect of the proposed deal on competition. But </w:t>
      </w:r>
      <w:r w:rsidRPr="009F2B36">
        <w:rPr>
          <w:rStyle w:val="StyleUnderline"/>
          <w:highlight w:val="cyan"/>
        </w:rPr>
        <w:t>startups</w:t>
      </w:r>
      <w:r w:rsidRPr="00FB344F">
        <w:rPr>
          <w:rStyle w:val="StyleUnderline"/>
        </w:rPr>
        <w:t xml:space="preserve"> are</w:t>
      </w:r>
      <w:r w:rsidRPr="002A5C4D">
        <w:rPr>
          <w:sz w:val="16"/>
        </w:rPr>
        <w:t xml:space="preserve"> </w:t>
      </w:r>
      <w:r w:rsidRPr="00FB344F">
        <w:rPr>
          <w:rStyle w:val="Emphasis"/>
        </w:rPr>
        <w:t>new</w:t>
      </w:r>
      <w:r w:rsidRPr="002A5C4D">
        <w:rPr>
          <w:sz w:val="16"/>
        </w:rPr>
        <w:t xml:space="preserve"> </w:t>
      </w:r>
      <w:r w:rsidRPr="00FB344F">
        <w:rPr>
          <w:rStyle w:val="StyleUnderline"/>
        </w:rPr>
        <w:t>and</w:t>
      </w:r>
      <w:r w:rsidRPr="002A5C4D">
        <w:rPr>
          <w:sz w:val="16"/>
        </w:rPr>
        <w:t xml:space="preserve"> </w:t>
      </w:r>
      <w:r w:rsidRPr="00FB344F">
        <w:rPr>
          <w:rStyle w:val="Emphasis"/>
        </w:rPr>
        <w:t>comparatively small,</w:t>
      </w:r>
      <w:r w:rsidRPr="002A5C4D">
        <w:rPr>
          <w:sz w:val="16"/>
        </w:rPr>
        <w:t xml:space="preserve"> </w:t>
      </w:r>
      <w:r w:rsidRPr="009F2B36">
        <w:rPr>
          <w:rStyle w:val="StyleUnderline"/>
          <w:highlight w:val="cyan"/>
        </w:rPr>
        <w:t>leav</w:t>
      </w:r>
      <w:r w:rsidRPr="00FB344F">
        <w:rPr>
          <w:rStyle w:val="StyleUnderline"/>
        </w:rPr>
        <w:t>ing</w:t>
      </w:r>
      <w:r w:rsidRPr="002A5C4D">
        <w:rPr>
          <w:sz w:val="16"/>
        </w:rPr>
        <w:t xml:space="preserve"> </w:t>
      </w:r>
      <w:r w:rsidRPr="009F2B36">
        <w:rPr>
          <w:rStyle w:val="Emphasis"/>
          <w:highlight w:val="cyan"/>
        </w:rPr>
        <w:t>little data</w:t>
      </w:r>
      <w:r w:rsidRPr="002A5C4D">
        <w:rPr>
          <w:sz w:val="16"/>
        </w:rPr>
        <w:t xml:space="preserve"> </w:t>
      </w:r>
      <w:r w:rsidRPr="00FB344F">
        <w:rPr>
          <w:rStyle w:val="StyleUnderline"/>
        </w:rPr>
        <w:t xml:space="preserve">with which </w:t>
      </w:r>
      <w:r w:rsidRPr="009F2B36">
        <w:rPr>
          <w:rStyle w:val="StyleUnderline"/>
          <w:highlight w:val="cyan"/>
        </w:rPr>
        <w:t>to</w:t>
      </w:r>
      <w:r w:rsidRPr="009F2B36">
        <w:rPr>
          <w:sz w:val="16"/>
          <w:highlight w:val="cyan"/>
        </w:rPr>
        <w:t xml:space="preserve"> </w:t>
      </w:r>
      <w:r w:rsidRPr="009F2B36">
        <w:rPr>
          <w:rStyle w:val="Emphasis"/>
          <w:highlight w:val="cyan"/>
        </w:rPr>
        <w:t>estimate</w:t>
      </w:r>
      <w:r w:rsidRPr="002A5C4D">
        <w:rPr>
          <w:sz w:val="16"/>
        </w:rPr>
        <w:t xml:space="preserve"> competitive effects. Further, the relevant antitrust concerns relate mainly to more speculative effects on future competition. </w:t>
      </w:r>
      <w:r w:rsidRPr="00FB344F">
        <w:rPr>
          <w:rStyle w:val="StyleUnderline"/>
        </w:rPr>
        <w:t>Rather than taking</w:t>
      </w:r>
      <w:r w:rsidRPr="002A5C4D">
        <w:rPr>
          <w:sz w:val="16"/>
        </w:rPr>
        <w:t xml:space="preserve"> </w:t>
      </w:r>
      <w:r w:rsidRPr="00FB344F">
        <w:rPr>
          <w:rStyle w:val="Emphasis"/>
        </w:rPr>
        <w:t>calculated</w:t>
      </w:r>
      <w:r w:rsidRPr="002A5C4D">
        <w:rPr>
          <w:sz w:val="16"/>
        </w:rPr>
        <w:t xml:space="preserve"> </w:t>
      </w:r>
      <w:r w:rsidRPr="00FB344F">
        <w:rPr>
          <w:rStyle w:val="StyleUnderline"/>
        </w:rPr>
        <w:t>steps to</w:t>
      </w:r>
      <w:r w:rsidRPr="002A5C4D">
        <w:rPr>
          <w:sz w:val="16"/>
        </w:rPr>
        <w:t xml:space="preserve"> </w:t>
      </w:r>
      <w:r w:rsidRPr="00FB344F">
        <w:rPr>
          <w:rStyle w:val="Emphasis"/>
        </w:rPr>
        <w:t>balance such uncertainties</w:t>
      </w:r>
      <w:r w:rsidRPr="002A5C4D">
        <w:rPr>
          <w:sz w:val="16"/>
        </w:rPr>
        <w:t xml:space="preserve"> </w:t>
      </w:r>
      <w:r w:rsidRPr="00FB344F">
        <w:rPr>
          <w:rStyle w:val="StyleUnderline"/>
        </w:rPr>
        <w:t>against</w:t>
      </w:r>
      <w:r w:rsidRPr="002A5C4D">
        <w:rPr>
          <w:sz w:val="16"/>
        </w:rPr>
        <w:t xml:space="preserve"> the </w:t>
      </w:r>
      <w:r w:rsidRPr="00FB344F">
        <w:rPr>
          <w:rStyle w:val="StyleUnderline"/>
        </w:rPr>
        <w:t>potential benefits</w:t>
      </w:r>
      <w:r w:rsidRPr="002A5C4D">
        <w:rPr>
          <w:sz w:val="16"/>
        </w:rPr>
        <w:t xml:space="preserve"> of enforcement, </w:t>
      </w:r>
      <w:r w:rsidRPr="00FB344F">
        <w:rPr>
          <w:rStyle w:val="StyleUnderline"/>
        </w:rPr>
        <w:t>antitrust policy has maintained a</w:t>
      </w:r>
      <w:r w:rsidRPr="002A5C4D">
        <w:rPr>
          <w:sz w:val="16"/>
        </w:rPr>
        <w:t xml:space="preserve"> </w:t>
      </w:r>
      <w:r w:rsidRPr="00FB344F">
        <w:rPr>
          <w:rStyle w:val="Emphasis"/>
        </w:rPr>
        <w:t>rigid</w:t>
      </w:r>
      <w:r w:rsidRPr="002A5C4D">
        <w:rPr>
          <w:sz w:val="16"/>
        </w:rPr>
        <w:t xml:space="preserve"> </w:t>
      </w:r>
      <w:r w:rsidRPr="00FB344F">
        <w:rPr>
          <w:rStyle w:val="StyleUnderline"/>
        </w:rPr>
        <w:t>policy of near-universal inaction</w:t>
      </w:r>
      <w:r w:rsidRPr="002A5C4D">
        <w:rPr>
          <w:sz w:val="16"/>
        </w:rPr>
        <w:t>.</w:t>
      </w:r>
    </w:p>
    <w:p w14:paraId="1886D42F" w14:textId="77777777" w:rsidR="00F13B4C" w:rsidRPr="002A5C4D" w:rsidRDefault="00F13B4C" w:rsidP="00F13B4C">
      <w:pPr>
        <w:rPr>
          <w:sz w:val="16"/>
        </w:rPr>
      </w:pPr>
      <w:r w:rsidRPr="002A5C4D">
        <w:rPr>
          <w:sz w:val="16"/>
        </w:rPr>
        <w:t xml:space="preserve">This </w:t>
      </w:r>
      <w:r w:rsidRPr="002A5C4D">
        <w:rPr>
          <w:rStyle w:val="StyleUnderline"/>
        </w:rPr>
        <w:t>result is emblematic of a</w:t>
      </w:r>
      <w:r w:rsidRPr="002A5C4D">
        <w:rPr>
          <w:sz w:val="16"/>
        </w:rPr>
        <w:t xml:space="preserve"> </w:t>
      </w:r>
      <w:r w:rsidRPr="002A5C4D">
        <w:rPr>
          <w:rStyle w:val="Emphasis"/>
        </w:rPr>
        <w:t>broader principle</w:t>
      </w:r>
      <w:r w:rsidRPr="002A5C4D">
        <w:rPr>
          <w:sz w:val="16"/>
        </w:rPr>
        <w:t xml:space="preserve"> often </w:t>
      </w:r>
      <w:r w:rsidRPr="002A5C4D">
        <w:rPr>
          <w:rStyle w:val="StyleUnderline"/>
        </w:rPr>
        <w:t>associated with the</w:t>
      </w:r>
      <w:r w:rsidRPr="002A5C4D">
        <w:rPr>
          <w:sz w:val="16"/>
        </w:rPr>
        <w:t xml:space="preserve"> influential </w:t>
      </w:r>
      <w:r w:rsidRPr="002A5C4D">
        <w:rPr>
          <w:rStyle w:val="StyleUnderline"/>
        </w:rPr>
        <w:t>Chicago School of antitrust</w:t>
      </w:r>
      <w:r w:rsidRPr="002A5C4D">
        <w:rPr>
          <w:sz w:val="16"/>
        </w:rPr>
        <w:t xml:space="preserve"> thought, which has had significant influence on the Supreme Court in recent decades. This </w:t>
      </w:r>
      <w:r w:rsidRPr="002A5C4D">
        <w:rPr>
          <w:rStyle w:val="StyleUnderline"/>
        </w:rPr>
        <w:t>principle holds</w:t>
      </w:r>
      <w:r w:rsidRPr="002A5C4D">
        <w:rPr>
          <w:sz w:val="16"/>
        </w:rPr>
        <w:t xml:space="preserve"> that </w:t>
      </w:r>
      <w:r w:rsidRPr="002A5C4D">
        <w:rPr>
          <w:rStyle w:val="StyleUnderline"/>
        </w:rPr>
        <w:t>antitrust should err on the side of</w:t>
      </w:r>
      <w:r w:rsidRPr="002A5C4D">
        <w:rPr>
          <w:sz w:val="16"/>
        </w:rPr>
        <w:t xml:space="preserve"> </w:t>
      </w:r>
      <w:r w:rsidRPr="002A5C4D">
        <w:rPr>
          <w:rStyle w:val="Emphasis"/>
        </w:rPr>
        <w:t>nonintervention</w:t>
      </w:r>
      <w:r w:rsidRPr="002A5C4D">
        <w:rPr>
          <w:sz w:val="16"/>
        </w:rPr>
        <w:t xml:space="preserve"> (false negatives), because erroneous condemnations (false positives) are seen as more socially costly. A leading rationale is that </w:t>
      </w:r>
      <w:r w:rsidRPr="002A5C4D">
        <w:rPr>
          <w:rStyle w:val="StyleUnderline"/>
        </w:rPr>
        <w:t>competitive entry will</w:t>
      </w:r>
      <w:r w:rsidRPr="002A5C4D">
        <w:rPr>
          <w:sz w:val="16"/>
        </w:rPr>
        <w:t xml:space="preserve"> </w:t>
      </w:r>
      <w:r w:rsidRPr="002A5C4D">
        <w:rPr>
          <w:rStyle w:val="Emphasis"/>
        </w:rPr>
        <w:t>discipline</w:t>
      </w:r>
      <w:r w:rsidRPr="002A5C4D">
        <w:rPr>
          <w:sz w:val="16"/>
        </w:rPr>
        <w:t xml:space="preserve"> </w:t>
      </w:r>
      <w:r w:rsidRPr="002A5C4D">
        <w:rPr>
          <w:rStyle w:val="StyleUnderline"/>
        </w:rPr>
        <w:t>anticompetitive behavior organically, whereas</w:t>
      </w:r>
      <w:r w:rsidRPr="002A5C4D">
        <w:rPr>
          <w:sz w:val="16"/>
        </w:rPr>
        <w:t xml:space="preserve"> the </w:t>
      </w:r>
      <w:r w:rsidRPr="002A5C4D">
        <w:rPr>
          <w:rStyle w:val="Emphasis"/>
        </w:rPr>
        <w:t>adverse effects</w:t>
      </w:r>
      <w:r w:rsidRPr="002A5C4D">
        <w:rPr>
          <w:sz w:val="16"/>
        </w:rPr>
        <w:t xml:space="preserve"> </w:t>
      </w:r>
      <w:r w:rsidRPr="002A5C4D">
        <w:rPr>
          <w:rStyle w:val="StyleUnderline"/>
        </w:rPr>
        <w:t>of erroneous intervention will persist indefinitely</w:t>
      </w:r>
      <w:r w:rsidRPr="002A5C4D">
        <w:rPr>
          <w:sz w:val="16"/>
        </w:rPr>
        <w:t xml:space="preserve">. This </w:t>
      </w:r>
      <w:r w:rsidRPr="002A5C4D">
        <w:rPr>
          <w:rStyle w:val="StyleUnderline"/>
        </w:rPr>
        <w:t>view</w:t>
      </w:r>
      <w:r w:rsidRPr="002A5C4D">
        <w:rPr>
          <w:sz w:val="16"/>
        </w:rPr>
        <w:t xml:space="preserve"> has [*333] </w:t>
      </w:r>
      <w:r w:rsidRPr="009F2B36">
        <w:rPr>
          <w:rStyle w:val="StyleUnderline"/>
          <w:highlight w:val="cyan"/>
        </w:rPr>
        <w:t>spurred</w:t>
      </w:r>
      <w:r w:rsidRPr="002A5C4D">
        <w:rPr>
          <w:sz w:val="16"/>
        </w:rPr>
        <w:t xml:space="preserve"> </w:t>
      </w:r>
      <w:r w:rsidRPr="002A5C4D">
        <w:rPr>
          <w:rStyle w:val="Emphasis"/>
          <w:sz w:val="24"/>
          <w:szCs w:val="24"/>
        </w:rPr>
        <w:t xml:space="preserve">very </w:t>
      </w:r>
      <w:r w:rsidRPr="009F2B36">
        <w:rPr>
          <w:rStyle w:val="Emphasis"/>
          <w:sz w:val="24"/>
          <w:szCs w:val="24"/>
          <w:highlight w:val="cyan"/>
        </w:rPr>
        <w:t>demanding evidentiary requirements</w:t>
      </w:r>
      <w:r w:rsidRPr="002A5C4D">
        <w:rPr>
          <w:sz w:val="16"/>
        </w:rPr>
        <w:t xml:space="preserve">, </w:t>
      </w:r>
      <w:r w:rsidRPr="002A5C4D">
        <w:rPr>
          <w:rStyle w:val="StyleUnderline"/>
        </w:rPr>
        <w:t>making it</w:t>
      </w:r>
      <w:r w:rsidRPr="002A5C4D">
        <w:rPr>
          <w:sz w:val="16"/>
        </w:rPr>
        <w:t xml:space="preserve"> </w:t>
      </w:r>
      <w:r w:rsidRPr="002A5C4D">
        <w:rPr>
          <w:rStyle w:val="Emphasis"/>
        </w:rPr>
        <w:t>difficult</w:t>
      </w:r>
      <w:r w:rsidRPr="002A5C4D">
        <w:rPr>
          <w:sz w:val="16"/>
        </w:rPr>
        <w:t xml:space="preserve"> </w:t>
      </w:r>
      <w:r w:rsidRPr="002A5C4D">
        <w:rPr>
          <w:rStyle w:val="StyleUnderline"/>
        </w:rPr>
        <w:t>for plaintiffs to prevail</w:t>
      </w:r>
      <w:r w:rsidRPr="002A5C4D">
        <w:rPr>
          <w:sz w:val="16"/>
        </w:rPr>
        <w:t xml:space="preserve"> in most kinds of antitrust cases.</w:t>
      </w:r>
    </w:p>
    <w:p w14:paraId="0786D7D5" w14:textId="77777777" w:rsidR="00F13B4C" w:rsidRPr="002A5C4D" w:rsidRDefault="00F13B4C" w:rsidP="00F13B4C">
      <w:pPr>
        <w:rPr>
          <w:sz w:val="16"/>
        </w:rPr>
      </w:pPr>
      <w:r w:rsidRPr="002A5C4D">
        <w:rPr>
          <w:sz w:val="16"/>
        </w:rPr>
        <w:t xml:space="preserve">Thus, </w:t>
      </w:r>
      <w:r w:rsidRPr="002A5C4D">
        <w:rPr>
          <w:rStyle w:val="StyleUnderline"/>
        </w:rPr>
        <w:t>considering</w:t>
      </w:r>
      <w:r w:rsidRPr="002A5C4D">
        <w:rPr>
          <w:sz w:val="16"/>
        </w:rPr>
        <w:t xml:space="preserve"> the </w:t>
      </w:r>
      <w:r w:rsidRPr="002A5C4D">
        <w:rPr>
          <w:rStyle w:val="Emphasis"/>
        </w:rPr>
        <w:t>uncertainties</w:t>
      </w:r>
      <w:r w:rsidRPr="002A5C4D">
        <w:rPr>
          <w:sz w:val="16"/>
        </w:rPr>
        <w:t xml:space="preserve"> </w:t>
      </w:r>
      <w:r w:rsidRPr="002A5C4D">
        <w:rPr>
          <w:rStyle w:val="StyleUnderline"/>
        </w:rPr>
        <w:t>they present, it is</w:t>
      </w:r>
      <w:r w:rsidRPr="002A5C4D">
        <w:rPr>
          <w:sz w:val="16"/>
        </w:rPr>
        <w:t xml:space="preserve"> </w:t>
      </w:r>
      <w:r w:rsidRPr="002A5C4D">
        <w:rPr>
          <w:rStyle w:val="Emphasis"/>
        </w:rPr>
        <w:t>unsurprising</w:t>
      </w:r>
      <w:r w:rsidRPr="002A5C4D">
        <w:rPr>
          <w:sz w:val="16"/>
        </w:rPr>
        <w:t xml:space="preserve"> that </w:t>
      </w:r>
      <w:r w:rsidRPr="002A5C4D">
        <w:rPr>
          <w:rStyle w:val="StyleUnderline"/>
        </w:rPr>
        <w:t>startup acquisitions</w:t>
      </w:r>
      <w:r w:rsidRPr="002A5C4D">
        <w:rPr>
          <w:sz w:val="16"/>
        </w:rPr>
        <w:t xml:space="preserve"> have </w:t>
      </w:r>
      <w:r w:rsidRPr="002A5C4D">
        <w:rPr>
          <w:rStyle w:val="StyleUnderline"/>
        </w:rPr>
        <w:t>received very little antitrust scrutiny</w:t>
      </w:r>
      <w:r w:rsidRPr="002A5C4D">
        <w:rPr>
          <w:sz w:val="16"/>
        </w:rPr>
        <w:t xml:space="preserve">. However, a </w:t>
      </w:r>
      <w:r w:rsidRPr="009F2B36">
        <w:rPr>
          <w:rStyle w:val="StyleUnderline"/>
          <w:highlight w:val="cyan"/>
        </w:rPr>
        <w:t>growing</w:t>
      </w:r>
      <w:r w:rsidRPr="002A5C4D">
        <w:rPr>
          <w:rStyle w:val="StyleUnderline"/>
        </w:rPr>
        <w:t xml:space="preserve"> body of</w:t>
      </w:r>
      <w:r w:rsidRPr="002A5C4D">
        <w:rPr>
          <w:sz w:val="16"/>
        </w:rPr>
        <w:t xml:space="preserve"> </w:t>
      </w:r>
      <w:r w:rsidRPr="002A5C4D">
        <w:rPr>
          <w:rStyle w:val="Emphasis"/>
          <w:sz w:val="24"/>
          <w:szCs w:val="24"/>
        </w:rPr>
        <w:t xml:space="preserve">economic </w:t>
      </w:r>
      <w:r w:rsidRPr="009F2B36">
        <w:rPr>
          <w:rStyle w:val="Emphasis"/>
          <w:sz w:val="24"/>
          <w:szCs w:val="24"/>
          <w:highlight w:val="cyan"/>
        </w:rPr>
        <w:t>theory</w:t>
      </w:r>
      <w:r w:rsidRPr="009F2B36">
        <w:rPr>
          <w:sz w:val="16"/>
          <w:highlight w:val="cyan"/>
        </w:rPr>
        <w:t xml:space="preserve"> </w:t>
      </w:r>
      <w:r w:rsidRPr="009F2B36">
        <w:rPr>
          <w:rStyle w:val="StyleUnderline"/>
          <w:highlight w:val="cyan"/>
        </w:rPr>
        <w:t>and</w:t>
      </w:r>
      <w:r w:rsidRPr="009F2B36">
        <w:rPr>
          <w:sz w:val="16"/>
          <w:highlight w:val="cyan"/>
        </w:rPr>
        <w:t xml:space="preserve"> </w:t>
      </w:r>
      <w:r w:rsidRPr="009F2B36">
        <w:rPr>
          <w:rStyle w:val="Emphasis"/>
          <w:sz w:val="24"/>
          <w:szCs w:val="24"/>
          <w:highlight w:val="cyan"/>
        </w:rPr>
        <w:t>empirics</w:t>
      </w:r>
      <w:r w:rsidRPr="009F2B36">
        <w:rPr>
          <w:sz w:val="16"/>
          <w:highlight w:val="cyan"/>
        </w:rPr>
        <w:t xml:space="preserve"> </w:t>
      </w:r>
      <w:r w:rsidRPr="009F2B36">
        <w:rPr>
          <w:rStyle w:val="StyleUnderline"/>
          <w:highlight w:val="cyan"/>
        </w:rPr>
        <w:t>identifies</w:t>
      </w:r>
      <w:r w:rsidRPr="002A5C4D">
        <w:rPr>
          <w:rStyle w:val="StyleUnderline"/>
        </w:rPr>
        <w:t xml:space="preserve"> various </w:t>
      </w:r>
      <w:r w:rsidRPr="009F2B36">
        <w:rPr>
          <w:rStyle w:val="StyleUnderline"/>
          <w:highlight w:val="cyan"/>
        </w:rPr>
        <w:t>harm</w:t>
      </w:r>
      <w:r w:rsidRPr="002A5C4D">
        <w:rPr>
          <w:rStyle w:val="StyleUnderline"/>
        </w:rPr>
        <w:t xml:space="preserve">ful effects </w:t>
      </w:r>
      <w:r w:rsidRPr="009F2B36">
        <w:rPr>
          <w:rStyle w:val="StyleUnderline"/>
          <w:highlight w:val="cyan"/>
        </w:rPr>
        <w:t>from</w:t>
      </w:r>
      <w:r w:rsidRPr="002A5C4D">
        <w:rPr>
          <w:rStyle w:val="StyleUnderline"/>
        </w:rPr>
        <w:t xml:space="preserve"> such </w:t>
      </w:r>
      <w:r w:rsidRPr="009F2B36">
        <w:rPr>
          <w:rStyle w:val="StyleUnderline"/>
          <w:highlight w:val="cyan"/>
        </w:rPr>
        <w:t>acquisitions</w:t>
      </w:r>
      <w:r w:rsidRPr="002A5C4D">
        <w:rPr>
          <w:sz w:val="16"/>
        </w:rPr>
        <w:t xml:space="preserve">. Over time, they can expand the technological gap between industry leaders and "laggards" (smaller or less successful rivals). The </w:t>
      </w:r>
      <w:r w:rsidRPr="002A5C4D">
        <w:rPr>
          <w:rStyle w:val="StyleUnderline"/>
        </w:rPr>
        <w:t>product market is</w:t>
      </w:r>
      <w:r w:rsidRPr="002A5C4D">
        <w:rPr>
          <w:sz w:val="16"/>
        </w:rPr>
        <w:t xml:space="preserve"> thus left </w:t>
      </w:r>
      <w:r w:rsidRPr="002A5C4D">
        <w:rPr>
          <w:rStyle w:val="Emphasis"/>
        </w:rPr>
        <w:t>less</w:t>
      </w:r>
      <w:r w:rsidRPr="002A5C4D">
        <w:rPr>
          <w:sz w:val="16"/>
        </w:rPr>
        <w:t xml:space="preserve"> </w:t>
      </w:r>
      <w:r w:rsidRPr="009F2B36">
        <w:rPr>
          <w:rStyle w:val="StyleUnderline"/>
        </w:rPr>
        <w:t>competitive</w:t>
      </w:r>
      <w:r w:rsidRPr="002A5C4D">
        <w:rPr>
          <w:rStyle w:val="StyleUnderline"/>
        </w:rPr>
        <w:t xml:space="preserve"> and more concentrated</w:t>
      </w:r>
      <w:r w:rsidRPr="002A5C4D">
        <w:rPr>
          <w:sz w:val="16"/>
        </w:rPr>
        <w:t xml:space="preserve">. Startups are sometimes acquired by dominant firms solely to exclude rivals from accessing such technologies. In addition, </w:t>
      </w:r>
      <w:r w:rsidRPr="009F2B36">
        <w:rPr>
          <w:rStyle w:val="StyleUnderline"/>
          <w:highlight w:val="cyan"/>
        </w:rPr>
        <w:t>incentives for innovation</w:t>
      </w:r>
      <w:r w:rsidRPr="002A5C4D">
        <w:rPr>
          <w:rStyle w:val="StyleUnderline"/>
        </w:rPr>
        <w:t xml:space="preserve"> may</w:t>
      </w:r>
      <w:r w:rsidRPr="002A5C4D">
        <w:rPr>
          <w:sz w:val="16"/>
        </w:rPr>
        <w:t xml:space="preserve"> also </w:t>
      </w:r>
      <w:r w:rsidRPr="002A5C4D">
        <w:rPr>
          <w:rStyle w:val="StyleUnderline"/>
        </w:rPr>
        <w:t>be</w:t>
      </w:r>
      <w:r w:rsidRPr="002A5C4D">
        <w:rPr>
          <w:sz w:val="16"/>
        </w:rPr>
        <w:t xml:space="preserve"> </w:t>
      </w:r>
      <w:r w:rsidRPr="009F2B36">
        <w:rPr>
          <w:rStyle w:val="Emphasis"/>
          <w:highlight w:val="cyan"/>
        </w:rPr>
        <w:t>adversely</w:t>
      </w:r>
      <w:r w:rsidRPr="009F2B36">
        <w:rPr>
          <w:sz w:val="16"/>
          <w:highlight w:val="cyan"/>
        </w:rPr>
        <w:t xml:space="preserve"> </w:t>
      </w:r>
      <w:r w:rsidRPr="009F2B36">
        <w:rPr>
          <w:rStyle w:val="StyleUnderline"/>
          <w:highlight w:val="cyan"/>
        </w:rPr>
        <w:t>affected</w:t>
      </w:r>
      <w:r w:rsidRPr="002A5C4D">
        <w:rPr>
          <w:sz w:val="16"/>
        </w:rPr>
        <w:t xml:space="preserve">, as they are influenced in part by the prospect of future acquisitions. An </w:t>
      </w:r>
      <w:r w:rsidRPr="002A5C4D">
        <w:rPr>
          <w:rStyle w:val="StyleUnderline"/>
        </w:rPr>
        <w:t xml:space="preserve">innovator's </w:t>
      </w:r>
      <w:r w:rsidRPr="009F2B36">
        <w:rPr>
          <w:rStyle w:val="StyleUnderline"/>
          <w:highlight w:val="cyan"/>
        </w:rPr>
        <w:t>decisions</w:t>
      </w:r>
      <w:r w:rsidRPr="002A5C4D">
        <w:rPr>
          <w:sz w:val="16"/>
        </w:rPr>
        <w:t xml:space="preserve"> about what lines of research to invest </w:t>
      </w:r>
      <w:r w:rsidRPr="002A5C4D">
        <w:rPr>
          <w:rStyle w:val="StyleUnderline"/>
        </w:rPr>
        <w:t>can</w:t>
      </w:r>
      <w:r w:rsidRPr="002A5C4D">
        <w:rPr>
          <w:sz w:val="16"/>
        </w:rPr>
        <w:t xml:space="preserve"> </w:t>
      </w:r>
      <w:r w:rsidRPr="009F2B36">
        <w:rPr>
          <w:rStyle w:val="Emphasis"/>
          <w:highlight w:val="cyan"/>
        </w:rPr>
        <w:t>be</w:t>
      </w:r>
      <w:r w:rsidRPr="002A5C4D">
        <w:rPr>
          <w:rStyle w:val="Emphasis"/>
        </w:rPr>
        <w:t xml:space="preserve">come </w:t>
      </w:r>
      <w:r w:rsidRPr="009F2B36">
        <w:rPr>
          <w:rStyle w:val="Emphasis"/>
          <w:highlight w:val="cyan"/>
        </w:rPr>
        <w:t>skewed</w:t>
      </w:r>
      <w:r w:rsidRPr="002A5C4D">
        <w:rPr>
          <w:sz w:val="16"/>
        </w:rPr>
        <w:t xml:space="preserve">. Further, </w:t>
      </w:r>
      <w:r w:rsidRPr="002A5C4D">
        <w:rPr>
          <w:rStyle w:val="StyleUnderline"/>
        </w:rPr>
        <w:t xml:space="preserve">once a </w:t>
      </w:r>
      <w:r w:rsidRPr="009F2B36">
        <w:rPr>
          <w:rStyle w:val="StyleUnderline"/>
          <w:highlight w:val="cyan"/>
        </w:rPr>
        <w:t>habitual acquirer</w:t>
      </w:r>
      <w:r w:rsidRPr="002A5C4D">
        <w:rPr>
          <w:rStyle w:val="StyleUnderline"/>
        </w:rPr>
        <w:t xml:space="preserve"> becomes</w:t>
      </w:r>
      <w:r w:rsidRPr="002A5C4D">
        <w:rPr>
          <w:sz w:val="16"/>
        </w:rPr>
        <w:t xml:space="preserve"> </w:t>
      </w:r>
      <w:r w:rsidRPr="002A5C4D">
        <w:rPr>
          <w:rStyle w:val="Emphasis"/>
        </w:rPr>
        <w:t>sufficiently</w:t>
      </w:r>
      <w:r w:rsidRPr="002A5C4D">
        <w:rPr>
          <w:sz w:val="16"/>
        </w:rPr>
        <w:t xml:space="preserve"> </w:t>
      </w:r>
      <w:r w:rsidRPr="002A5C4D">
        <w:rPr>
          <w:rStyle w:val="StyleUnderline"/>
        </w:rPr>
        <w:t xml:space="preserve">dominant, its </w:t>
      </w:r>
      <w:r w:rsidRPr="009F2B36">
        <w:rPr>
          <w:rStyle w:val="StyleUnderline"/>
          <w:highlight w:val="cyan"/>
        </w:rPr>
        <w:t>willingness to pay</w:t>
      </w:r>
      <w:r w:rsidRPr="002A5C4D">
        <w:rPr>
          <w:rStyle w:val="StyleUnderline"/>
        </w:rPr>
        <w:t xml:space="preserve"> for new technologies </w:t>
      </w:r>
      <w:r w:rsidRPr="009F2B36">
        <w:rPr>
          <w:rStyle w:val="StyleUnderline"/>
          <w:highlight w:val="cyan"/>
        </w:rPr>
        <w:t>falls</w:t>
      </w:r>
      <w:r w:rsidRPr="002A5C4D">
        <w:rPr>
          <w:rStyle w:val="StyleUnderline"/>
        </w:rPr>
        <w:t>, reducing</w:t>
      </w:r>
      <w:r w:rsidRPr="002A5C4D">
        <w:rPr>
          <w:sz w:val="16"/>
        </w:rPr>
        <w:t xml:space="preserve"> the </w:t>
      </w:r>
      <w:r w:rsidRPr="002A5C4D">
        <w:rPr>
          <w:rStyle w:val="Emphasis"/>
        </w:rPr>
        <w:t>returns</w:t>
      </w:r>
      <w:r w:rsidRPr="002A5C4D">
        <w:rPr>
          <w:sz w:val="16"/>
        </w:rPr>
        <w:t xml:space="preserve"> </w:t>
      </w:r>
      <w:r w:rsidRPr="002A5C4D">
        <w:rPr>
          <w:rStyle w:val="StyleUnderline"/>
        </w:rPr>
        <w:t>innovators receive for future inventions</w:t>
      </w:r>
      <w:r w:rsidRPr="002A5C4D">
        <w:rPr>
          <w:sz w:val="16"/>
        </w:rPr>
        <w:t>. Incentives for prospective startups to innovate are thus weakened.</w:t>
      </w:r>
    </w:p>
    <w:p w14:paraId="5B12C82A" w14:textId="77777777" w:rsidR="00F13B4C" w:rsidRPr="002A5C4D" w:rsidRDefault="00F13B4C" w:rsidP="00F13B4C">
      <w:pPr>
        <w:rPr>
          <w:sz w:val="16"/>
        </w:rPr>
      </w:pPr>
      <w:r w:rsidRPr="002A5C4D">
        <w:rPr>
          <w:sz w:val="16"/>
        </w:rPr>
        <w:t xml:space="preserve">To be sure, in most startup acquisitions, it is probably not possible to precisely predict the transaction's but-for impact on commerce. But </w:t>
      </w:r>
      <w:r w:rsidRPr="002A5C4D">
        <w:rPr>
          <w:rStyle w:val="StyleUnderline"/>
        </w:rPr>
        <w:t>it does not follow</w:t>
      </w:r>
      <w:r w:rsidRPr="002A5C4D">
        <w:rPr>
          <w:sz w:val="16"/>
        </w:rPr>
        <w:t xml:space="preserve"> that </w:t>
      </w:r>
      <w:r w:rsidRPr="002A5C4D">
        <w:rPr>
          <w:rStyle w:val="StyleUnderline"/>
        </w:rPr>
        <w:t>society is</w:t>
      </w:r>
      <w:r w:rsidRPr="002A5C4D">
        <w:rPr>
          <w:sz w:val="16"/>
        </w:rPr>
        <w:t xml:space="preserve"> </w:t>
      </w:r>
      <w:r w:rsidRPr="002A5C4D">
        <w:rPr>
          <w:rStyle w:val="Emphasis"/>
        </w:rPr>
        <w:t>best served</w:t>
      </w:r>
      <w:r w:rsidRPr="002A5C4D">
        <w:rPr>
          <w:sz w:val="16"/>
        </w:rPr>
        <w:t xml:space="preserve"> </w:t>
      </w:r>
      <w:r w:rsidRPr="002A5C4D">
        <w:rPr>
          <w:rStyle w:val="StyleUnderline"/>
        </w:rPr>
        <w:t>by a policy that permits</w:t>
      </w:r>
      <w:r w:rsidRPr="002A5C4D">
        <w:rPr>
          <w:sz w:val="16"/>
        </w:rPr>
        <w:t xml:space="preserve"> </w:t>
      </w:r>
      <w:r w:rsidRPr="002A5C4D">
        <w:rPr>
          <w:rStyle w:val="Emphasis"/>
        </w:rPr>
        <w:t>dominant</w:t>
      </w:r>
      <w:r w:rsidRPr="002A5C4D">
        <w:rPr>
          <w:sz w:val="16"/>
        </w:rPr>
        <w:t xml:space="preserve"> </w:t>
      </w:r>
      <w:r w:rsidRPr="002A5C4D">
        <w:rPr>
          <w:rStyle w:val="StyleUnderline"/>
        </w:rPr>
        <w:t>incumbents to acquire all promising startups</w:t>
      </w:r>
      <w:r w:rsidRPr="002A5C4D">
        <w:rPr>
          <w:sz w:val="16"/>
        </w:rPr>
        <w:t xml:space="preserve"> soon after they form. These </w:t>
      </w:r>
      <w:r w:rsidRPr="002A5C4D">
        <w:rPr>
          <w:rStyle w:val="StyleUnderline"/>
        </w:rPr>
        <w:t>acquisitions</w:t>
      </w:r>
      <w:r w:rsidRPr="002A5C4D">
        <w:rPr>
          <w:sz w:val="16"/>
        </w:rPr>
        <w:t xml:space="preserve"> may </w:t>
      </w:r>
      <w:r w:rsidRPr="002A5C4D">
        <w:rPr>
          <w:rStyle w:val="StyleUnderline"/>
        </w:rPr>
        <w:t>have</w:t>
      </w:r>
      <w:r w:rsidRPr="002A5C4D">
        <w:rPr>
          <w:sz w:val="16"/>
        </w:rPr>
        <w:t xml:space="preserve"> </w:t>
      </w:r>
      <w:r w:rsidRPr="002A5C4D">
        <w:rPr>
          <w:rStyle w:val="Emphasis"/>
          <w:sz w:val="24"/>
          <w:szCs w:val="24"/>
        </w:rPr>
        <w:t>significant adverse effects in the aggregate</w:t>
      </w:r>
      <w:r w:rsidRPr="002A5C4D">
        <w:rPr>
          <w:sz w:val="16"/>
        </w:rPr>
        <w:t xml:space="preserve">, even if it is difficult to [*334] assess how any particular transaction would influence the marketplace. Consequently, </w:t>
      </w:r>
      <w:r w:rsidRPr="002A5C4D">
        <w:rPr>
          <w:rStyle w:val="StyleUnderline"/>
        </w:rPr>
        <w:t>society may benefit from a policy that permits</w:t>
      </w:r>
      <w:r w:rsidRPr="002A5C4D">
        <w:rPr>
          <w:sz w:val="16"/>
        </w:rPr>
        <w:t xml:space="preserve"> </w:t>
      </w:r>
      <w:r w:rsidRPr="002A5C4D">
        <w:rPr>
          <w:sz w:val="16"/>
          <w:szCs w:val="16"/>
        </w:rPr>
        <w:t xml:space="preserve">limited </w:t>
      </w:r>
      <w:r w:rsidRPr="002A5C4D">
        <w:rPr>
          <w:rStyle w:val="StyleUnderline"/>
        </w:rPr>
        <w:t>intervention based on</w:t>
      </w:r>
      <w:r w:rsidRPr="002A5C4D">
        <w:rPr>
          <w:sz w:val="16"/>
        </w:rPr>
        <w:t xml:space="preserve"> </w:t>
      </w:r>
      <w:r w:rsidRPr="002A5C4D">
        <w:rPr>
          <w:rStyle w:val="Emphasis"/>
        </w:rPr>
        <w:t>reasonably ascertainable</w:t>
      </w:r>
      <w:r w:rsidRPr="002A5C4D">
        <w:rPr>
          <w:sz w:val="16"/>
        </w:rPr>
        <w:t xml:space="preserve"> </w:t>
      </w:r>
      <w:r w:rsidRPr="002A5C4D">
        <w:rPr>
          <w:rStyle w:val="StyleUnderline"/>
        </w:rPr>
        <w:t>evidence</w:t>
      </w:r>
      <w:r w:rsidRPr="002A5C4D">
        <w:rPr>
          <w:sz w:val="16"/>
        </w:rPr>
        <w:t>, even if this carries some risk of false positives.</w:t>
      </w:r>
    </w:p>
    <w:p w14:paraId="7A95DF87" w14:textId="77777777" w:rsidR="00F13B4C" w:rsidRPr="002A5C4D" w:rsidRDefault="00F13B4C" w:rsidP="00F13B4C">
      <w:pPr>
        <w:rPr>
          <w:sz w:val="16"/>
        </w:rPr>
      </w:pPr>
      <w:r w:rsidRPr="002A5C4D">
        <w:rPr>
          <w:sz w:val="16"/>
        </w:rPr>
        <w:t xml:space="preserve">The </w:t>
      </w:r>
      <w:r w:rsidRPr="002A5C4D">
        <w:rPr>
          <w:rStyle w:val="StyleUnderline"/>
        </w:rPr>
        <w:t xml:space="preserve">traditional argument </w:t>
      </w:r>
      <w:r w:rsidRPr="009F2B36">
        <w:rPr>
          <w:rStyle w:val="StyleUnderline"/>
          <w:highlight w:val="cyan"/>
        </w:rPr>
        <w:t>favor</w:t>
      </w:r>
      <w:r w:rsidRPr="002A5C4D">
        <w:rPr>
          <w:rStyle w:val="StyleUnderline"/>
        </w:rPr>
        <w:t>ing</w:t>
      </w:r>
      <w:r w:rsidRPr="002A5C4D">
        <w:rPr>
          <w:sz w:val="16"/>
        </w:rPr>
        <w:t xml:space="preserve"> </w:t>
      </w:r>
      <w:r w:rsidRPr="009F2B36">
        <w:rPr>
          <w:rStyle w:val="Emphasis"/>
          <w:highlight w:val="cyan"/>
        </w:rPr>
        <w:t>false negatives</w:t>
      </w:r>
      <w:r w:rsidRPr="009F2B36">
        <w:rPr>
          <w:sz w:val="16"/>
          <w:highlight w:val="cyan"/>
        </w:rPr>
        <w:t xml:space="preserve"> </w:t>
      </w:r>
      <w:r w:rsidRPr="009F2B36">
        <w:rPr>
          <w:rStyle w:val="StyleUnderline"/>
          <w:highlight w:val="cyan"/>
        </w:rPr>
        <w:t>is</w:t>
      </w:r>
      <w:r w:rsidRPr="002A5C4D">
        <w:rPr>
          <w:sz w:val="16"/>
        </w:rPr>
        <w:t xml:space="preserve"> particularly </w:t>
      </w:r>
      <w:r w:rsidRPr="009F2B36">
        <w:rPr>
          <w:rStyle w:val="StyleUnderline"/>
          <w:highlight w:val="cyan"/>
        </w:rPr>
        <w:t>ill-suited</w:t>
      </w:r>
      <w:r w:rsidRPr="002A5C4D">
        <w:rPr>
          <w:rStyle w:val="StyleUnderline"/>
        </w:rPr>
        <w:t xml:space="preserve"> to this setting</w:t>
      </w:r>
      <w:r w:rsidRPr="002A5C4D">
        <w:rPr>
          <w:sz w:val="16"/>
        </w:rPr>
        <w:t xml:space="preserve">. </w:t>
      </w:r>
      <w:r w:rsidRPr="002A5C4D">
        <w:rPr>
          <w:rStyle w:val="StyleUnderline"/>
        </w:rPr>
        <w:t>There is a</w:t>
      </w:r>
      <w:r w:rsidRPr="002A5C4D">
        <w:rPr>
          <w:sz w:val="16"/>
        </w:rPr>
        <w:t xml:space="preserve"> </w:t>
      </w:r>
      <w:r w:rsidRPr="009F2B36">
        <w:rPr>
          <w:rStyle w:val="Emphasis"/>
          <w:highlight w:val="cyan"/>
        </w:rPr>
        <w:t>clear</w:t>
      </w:r>
      <w:r w:rsidRPr="009F2B36">
        <w:rPr>
          <w:sz w:val="16"/>
          <w:highlight w:val="cyan"/>
        </w:rPr>
        <w:t xml:space="preserve"> </w:t>
      </w:r>
      <w:r w:rsidRPr="009F2B36">
        <w:rPr>
          <w:rStyle w:val="StyleUnderline"/>
          <w:highlight w:val="cyan"/>
        </w:rPr>
        <w:t>circularity</w:t>
      </w:r>
      <w:r w:rsidRPr="002A5C4D">
        <w:rPr>
          <w:rStyle w:val="StyleUnderline"/>
        </w:rPr>
        <w:t xml:space="preserve"> problem</w:t>
      </w:r>
      <w:r w:rsidRPr="002A5C4D">
        <w:rPr>
          <w:sz w:val="16"/>
        </w:rPr>
        <w:t xml:space="preserve">. The </w:t>
      </w:r>
      <w:r w:rsidRPr="002A5C4D">
        <w:rPr>
          <w:rStyle w:val="StyleUnderline"/>
        </w:rPr>
        <w:t>driving force behind</w:t>
      </w:r>
      <w:r w:rsidRPr="002A5C4D">
        <w:rPr>
          <w:sz w:val="16"/>
        </w:rPr>
        <w:t xml:space="preserve"> the </w:t>
      </w:r>
      <w:r w:rsidRPr="002A5C4D">
        <w:rPr>
          <w:rStyle w:val="StyleUnderline"/>
        </w:rPr>
        <w:t>error cost argument, competitive entry, is</w:t>
      </w:r>
      <w:r w:rsidRPr="002A5C4D">
        <w:rPr>
          <w:sz w:val="16"/>
        </w:rPr>
        <w:t xml:space="preserve"> </w:t>
      </w:r>
      <w:r w:rsidRPr="002A5C4D">
        <w:rPr>
          <w:rStyle w:val="Emphasis"/>
        </w:rPr>
        <w:t>directly</w:t>
      </w:r>
      <w:r w:rsidRPr="002A5C4D">
        <w:rPr>
          <w:sz w:val="16"/>
        </w:rPr>
        <w:t xml:space="preserve"> </w:t>
      </w:r>
      <w:r w:rsidRPr="002A5C4D">
        <w:rPr>
          <w:rStyle w:val="StyleUnderline"/>
        </w:rPr>
        <w:t>threatened by the conduct</w:t>
      </w:r>
      <w:r w:rsidRPr="002A5C4D">
        <w:rPr>
          <w:sz w:val="16"/>
        </w:rPr>
        <w:t xml:space="preserve"> in question. </w:t>
      </w:r>
      <w:r w:rsidRPr="002A5C4D">
        <w:rPr>
          <w:rStyle w:val="StyleUnderline"/>
        </w:rPr>
        <w:t xml:space="preserve">One </w:t>
      </w:r>
      <w:r w:rsidRPr="009F2B36">
        <w:rPr>
          <w:rStyle w:val="StyleUnderline"/>
          <w:highlight w:val="cyan"/>
        </w:rPr>
        <w:t>cannot</w:t>
      </w:r>
      <w:r w:rsidRPr="009F2B36">
        <w:rPr>
          <w:sz w:val="16"/>
          <w:highlight w:val="cyan"/>
        </w:rPr>
        <w:t xml:space="preserve"> </w:t>
      </w:r>
      <w:r w:rsidRPr="009F2B36">
        <w:rPr>
          <w:rStyle w:val="Emphasis"/>
          <w:highlight w:val="cyan"/>
        </w:rPr>
        <w:t>expect</w:t>
      </w:r>
      <w:r w:rsidRPr="002A5C4D">
        <w:rPr>
          <w:sz w:val="16"/>
        </w:rPr>
        <w:t xml:space="preserve"> potential </w:t>
      </w:r>
      <w:r w:rsidRPr="009F2B36">
        <w:rPr>
          <w:rStyle w:val="StyleUnderline"/>
          <w:highlight w:val="cyan"/>
        </w:rPr>
        <w:t>entrants to</w:t>
      </w:r>
      <w:r w:rsidRPr="009F2B36">
        <w:rPr>
          <w:sz w:val="16"/>
          <w:highlight w:val="cyan"/>
        </w:rPr>
        <w:t xml:space="preserve"> </w:t>
      </w:r>
      <w:r w:rsidRPr="009F2B36">
        <w:rPr>
          <w:rStyle w:val="Emphasis"/>
          <w:highlight w:val="cyan"/>
        </w:rPr>
        <w:t>discipline</w:t>
      </w:r>
      <w:r w:rsidRPr="002A5C4D">
        <w:rPr>
          <w:sz w:val="16"/>
        </w:rPr>
        <w:t xml:space="preserve"> anticompetitive </w:t>
      </w:r>
      <w:r w:rsidRPr="009F2B36">
        <w:rPr>
          <w:rStyle w:val="StyleUnderline"/>
          <w:highlight w:val="cyan"/>
        </w:rPr>
        <w:t>behavior if</w:t>
      </w:r>
      <w:r w:rsidRPr="002A5C4D">
        <w:rPr>
          <w:rStyle w:val="StyleUnderline"/>
        </w:rPr>
        <w:t xml:space="preserve"> they are</w:t>
      </w:r>
      <w:r w:rsidRPr="002A5C4D">
        <w:rPr>
          <w:sz w:val="16"/>
        </w:rPr>
        <w:t xml:space="preserve"> </w:t>
      </w:r>
      <w:r w:rsidRPr="009F2B36">
        <w:rPr>
          <w:rStyle w:val="Emphasis"/>
          <w:highlight w:val="cyan"/>
        </w:rPr>
        <w:t>consistently absorbed</w:t>
      </w:r>
      <w:r w:rsidRPr="002A5C4D">
        <w:rPr>
          <w:sz w:val="16"/>
        </w:rPr>
        <w:t xml:space="preserve"> </w:t>
      </w:r>
      <w:r w:rsidRPr="002A5C4D">
        <w:rPr>
          <w:rStyle w:val="StyleUnderline"/>
        </w:rPr>
        <w:t>by powerful incumbents</w:t>
      </w:r>
      <w:r w:rsidRPr="002A5C4D">
        <w:rPr>
          <w:sz w:val="16"/>
        </w:rPr>
        <w:t>. When the market leader is sufficiently dominant, it is generally most profitable (for both the leader and the startup) for technology rights to be sold exclusively to the leader. This softens competition by increasing the leader's technological advantage over its competitors. Hence ther</w:t>
      </w:r>
      <w:r w:rsidRPr="002A5C4D">
        <w:rPr>
          <w:rStyle w:val="StyleUnderline"/>
        </w:rPr>
        <w:t>e is no reason to expect</w:t>
      </w:r>
      <w:r w:rsidRPr="002A5C4D">
        <w:rPr>
          <w:sz w:val="16"/>
        </w:rPr>
        <w:t xml:space="preserve"> that </w:t>
      </w:r>
      <w:r w:rsidRPr="002A5C4D">
        <w:rPr>
          <w:rStyle w:val="StyleUnderline"/>
        </w:rPr>
        <w:t>the market will</w:t>
      </w:r>
      <w:r w:rsidRPr="002A5C4D">
        <w:rPr>
          <w:sz w:val="16"/>
        </w:rPr>
        <w:t xml:space="preserve"> </w:t>
      </w:r>
      <w:r w:rsidRPr="002A5C4D">
        <w:rPr>
          <w:rStyle w:val="Emphasis"/>
        </w:rPr>
        <w:t>self-correct</w:t>
      </w:r>
      <w:r w:rsidRPr="002A5C4D">
        <w:rPr>
          <w:sz w:val="16"/>
        </w:rPr>
        <w:t xml:space="preserve"> </w:t>
      </w:r>
      <w:r w:rsidRPr="002A5C4D">
        <w:rPr>
          <w:rStyle w:val="StyleUnderline"/>
        </w:rPr>
        <w:t>the problem</w:t>
      </w:r>
      <w:r w:rsidRPr="002A5C4D">
        <w:rPr>
          <w:sz w:val="16"/>
        </w:rPr>
        <w:t>, as it is more profitable than the alternative.</w:t>
      </w:r>
    </w:p>
    <w:p w14:paraId="62AD29F0" w14:textId="77777777" w:rsidR="00F13B4C" w:rsidRPr="002A5C4D" w:rsidRDefault="00F13B4C" w:rsidP="00F13B4C">
      <w:pPr>
        <w:rPr>
          <w:sz w:val="16"/>
        </w:rPr>
      </w:pPr>
      <w:r w:rsidRPr="002A5C4D">
        <w:rPr>
          <w:sz w:val="16"/>
        </w:rPr>
        <w:t>This Essay is organized as follows. In Part I, we address the error cost argument and some subsequent rebuttals. Part II addresses the potential harms from startup acquisitions by dominant incumbents, provides supporting empirical evidence, and explains why current merger policy is unlikely to provide a satisfactory solution. In Part III we argue that expanded (albeit limited) intervention in startup acquisitions is likely to be beneficial, and that the traditional error cost argument holds little weight in such cases. We also discuss reasonable indicia for the likelihood of harm and potential remedies that might be implemented in practice. We conclude by noting that the error cost argument for nonintervention may be inappropriately applied in many other settings as well.</w:t>
      </w:r>
    </w:p>
    <w:p w14:paraId="282ECB9C" w14:textId="77777777" w:rsidR="00F13B4C" w:rsidRPr="002A5C4D" w:rsidRDefault="00F13B4C" w:rsidP="00F13B4C">
      <w:pPr>
        <w:rPr>
          <w:sz w:val="16"/>
        </w:rPr>
      </w:pPr>
      <w:r w:rsidRPr="002A5C4D">
        <w:rPr>
          <w:sz w:val="16"/>
        </w:rPr>
        <w:t>I. ERROR COSTS AND MARKET ENTRY</w:t>
      </w:r>
    </w:p>
    <w:p w14:paraId="2645D6F9" w14:textId="77777777" w:rsidR="00F13B4C" w:rsidRPr="002A5C4D" w:rsidRDefault="00F13B4C" w:rsidP="00F13B4C">
      <w:pPr>
        <w:rPr>
          <w:sz w:val="16"/>
        </w:rPr>
      </w:pPr>
      <w:r w:rsidRPr="002A5C4D">
        <w:rPr>
          <w:sz w:val="16"/>
        </w:rPr>
        <w:t xml:space="preserve">The </w:t>
      </w:r>
      <w:r w:rsidRPr="008361AF">
        <w:rPr>
          <w:rStyle w:val="StyleUnderline"/>
          <w:highlight w:val="cyan"/>
        </w:rPr>
        <w:t>complexities</w:t>
      </w:r>
      <w:r w:rsidRPr="002A5C4D">
        <w:rPr>
          <w:rStyle w:val="StyleUnderline"/>
        </w:rPr>
        <w:t xml:space="preserve"> of antitrust </w:t>
      </w:r>
      <w:r w:rsidRPr="008361AF">
        <w:rPr>
          <w:rStyle w:val="StyleUnderline"/>
          <w:highlight w:val="cyan"/>
        </w:rPr>
        <w:t>are</w:t>
      </w:r>
      <w:r w:rsidRPr="002A5C4D">
        <w:rPr>
          <w:sz w:val="16"/>
        </w:rPr>
        <w:t xml:space="preserve"> often </w:t>
      </w:r>
      <w:r w:rsidRPr="008361AF">
        <w:rPr>
          <w:rStyle w:val="Emphasis"/>
          <w:highlight w:val="cyan"/>
        </w:rPr>
        <w:t>difficult</w:t>
      </w:r>
      <w:r w:rsidRPr="002A5C4D">
        <w:rPr>
          <w:sz w:val="16"/>
        </w:rPr>
        <w:t xml:space="preserve"> </w:t>
      </w:r>
      <w:r w:rsidRPr="002A5C4D">
        <w:rPr>
          <w:rStyle w:val="StyleUnderline"/>
        </w:rPr>
        <w:t xml:space="preserve">for courts </w:t>
      </w:r>
      <w:r w:rsidRPr="008361AF">
        <w:rPr>
          <w:rStyle w:val="StyleUnderline"/>
          <w:highlight w:val="cyan"/>
        </w:rPr>
        <w:t>to</w:t>
      </w:r>
      <w:r w:rsidRPr="008361AF">
        <w:rPr>
          <w:sz w:val="16"/>
          <w:highlight w:val="cyan"/>
        </w:rPr>
        <w:t xml:space="preserve"> </w:t>
      </w:r>
      <w:r w:rsidRPr="008361AF">
        <w:rPr>
          <w:rStyle w:val="Emphasis"/>
          <w:highlight w:val="cyan"/>
        </w:rPr>
        <w:t>manage</w:t>
      </w:r>
      <w:r w:rsidRPr="002A5C4D">
        <w:rPr>
          <w:rStyle w:val="Emphasis"/>
        </w:rPr>
        <w:t xml:space="preserve"> in practice</w:t>
      </w:r>
      <w:r w:rsidRPr="002A5C4D">
        <w:rPr>
          <w:sz w:val="16"/>
        </w:rPr>
        <w:t xml:space="preserve">, </w:t>
      </w:r>
      <w:r w:rsidRPr="002A5C4D">
        <w:rPr>
          <w:rStyle w:val="StyleUnderline"/>
        </w:rPr>
        <w:t>and it is</w:t>
      </w:r>
      <w:r w:rsidRPr="002A5C4D">
        <w:rPr>
          <w:sz w:val="16"/>
        </w:rPr>
        <w:t xml:space="preserve"> </w:t>
      </w:r>
      <w:r w:rsidRPr="002A5C4D">
        <w:rPr>
          <w:rStyle w:val="Emphasis"/>
        </w:rPr>
        <w:t>important</w:t>
      </w:r>
      <w:r w:rsidRPr="002A5C4D">
        <w:rPr>
          <w:sz w:val="16"/>
        </w:rPr>
        <w:t xml:space="preserve"> </w:t>
      </w:r>
      <w:r w:rsidRPr="002A5C4D">
        <w:rPr>
          <w:rStyle w:val="StyleUnderline"/>
        </w:rPr>
        <w:t>for antitrust policy to be mindful of these</w:t>
      </w:r>
      <w:r w:rsidRPr="002A5C4D">
        <w:rPr>
          <w:sz w:val="16"/>
        </w:rPr>
        <w:t xml:space="preserve"> administrative </w:t>
      </w:r>
      <w:r w:rsidRPr="002A5C4D">
        <w:rPr>
          <w:rStyle w:val="StyleUnderline"/>
        </w:rPr>
        <w:t>limitations</w:t>
      </w:r>
      <w:r w:rsidRPr="002A5C4D">
        <w:rPr>
          <w:sz w:val="16"/>
        </w:rPr>
        <w:t xml:space="preserve">. Further, the </w:t>
      </w:r>
      <w:r w:rsidRPr="002A5C4D">
        <w:rPr>
          <w:rStyle w:val="StyleUnderline"/>
        </w:rPr>
        <w:t>effects</w:t>
      </w:r>
      <w:r w:rsidRPr="002A5C4D">
        <w:rPr>
          <w:sz w:val="16"/>
        </w:rPr>
        <w:t xml:space="preserve"> [*335] </w:t>
      </w:r>
      <w:r w:rsidRPr="002A5C4D">
        <w:rPr>
          <w:rStyle w:val="StyleUnderline"/>
        </w:rPr>
        <w:t>of an antitrust judgment are</w:t>
      </w:r>
      <w:r w:rsidRPr="002A5C4D">
        <w:rPr>
          <w:sz w:val="16"/>
        </w:rPr>
        <w:t xml:space="preserve"> often </w:t>
      </w:r>
      <w:r w:rsidRPr="002A5C4D">
        <w:rPr>
          <w:rStyle w:val="Emphasis"/>
        </w:rPr>
        <w:t>felt by many parties</w:t>
      </w:r>
      <w:r w:rsidRPr="002A5C4D">
        <w:rPr>
          <w:sz w:val="16"/>
        </w:rPr>
        <w:t xml:space="preserve"> </w:t>
      </w:r>
      <w:r w:rsidRPr="002A5C4D">
        <w:rPr>
          <w:rStyle w:val="StyleUnderline"/>
        </w:rPr>
        <w:t>not before the court, including</w:t>
      </w:r>
      <w:r w:rsidRPr="002A5C4D">
        <w:rPr>
          <w:sz w:val="16"/>
        </w:rPr>
        <w:t xml:space="preserve"> most or all </w:t>
      </w:r>
      <w:r w:rsidRPr="002A5C4D">
        <w:rPr>
          <w:rStyle w:val="StyleUnderline"/>
        </w:rPr>
        <w:t>consumers in the</w:t>
      </w:r>
      <w:r w:rsidRPr="002A5C4D">
        <w:rPr>
          <w:sz w:val="16"/>
        </w:rPr>
        <w:t xml:space="preserve"> </w:t>
      </w:r>
      <w:r w:rsidRPr="002A5C4D">
        <w:rPr>
          <w:rStyle w:val="Emphasis"/>
        </w:rPr>
        <w:t>relevant market</w:t>
      </w:r>
      <w:r w:rsidRPr="002A5C4D">
        <w:rPr>
          <w:sz w:val="16"/>
        </w:rPr>
        <w:t>. Thus, a natural question is what costs arise from different types of judicial errors and how they compare. Beginning in the late twentieth century, many scholars set upon this question of "error costs" in antitrust, leading to a widespread view that it is far less harmful to condone an anticompetitive practice than to condemn an efficient one.</w:t>
      </w:r>
    </w:p>
    <w:p w14:paraId="6054C3E1" w14:textId="77777777" w:rsidR="00F13B4C" w:rsidRPr="002A5C4D" w:rsidRDefault="00F13B4C" w:rsidP="00F13B4C">
      <w:pPr>
        <w:rPr>
          <w:sz w:val="16"/>
        </w:rPr>
      </w:pPr>
      <w:r w:rsidRPr="002A5C4D">
        <w:rPr>
          <w:sz w:val="16"/>
        </w:rPr>
        <w:t xml:space="preserve">The </w:t>
      </w:r>
      <w:r w:rsidRPr="002A5C4D">
        <w:rPr>
          <w:rStyle w:val="StyleUnderline"/>
        </w:rPr>
        <w:t>argument's driving premise is</w:t>
      </w:r>
      <w:r w:rsidRPr="002A5C4D">
        <w:rPr>
          <w:sz w:val="16"/>
        </w:rPr>
        <w:t xml:space="preserve"> that </w:t>
      </w:r>
      <w:r w:rsidRPr="002A5C4D">
        <w:rPr>
          <w:rStyle w:val="Emphasis"/>
        </w:rPr>
        <w:t>false negatives</w:t>
      </w:r>
      <w:r w:rsidRPr="002A5C4D">
        <w:rPr>
          <w:sz w:val="16"/>
        </w:rPr>
        <w:t xml:space="preserve"> </w:t>
      </w:r>
      <w:r w:rsidRPr="002A5C4D">
        <w:rPr>
          <w:rStyle w:val="StyleUnderline"/>
        </w:rPr>
        <w:t>will</w:t>
      </w:r>
      <w:r w:rsidRPr="002A5C4D">
        <w:rPr>
          <w:sz w:val="16"/>
        </w:rPr>
        <w:t xml:space="preserve"> </w:t>
      </w:r>
      <w:r w:rsidRPr="002A5C4D">
        <w:rPr>
          <w:rStyle w:val="Emphasis"/>
        </w:rPr>
        <w:t>generally</w:t>
      </w:r>
      <w:r w:rsidRPr="002A5C4D">
        <w:rPr>
          <w:sz w:val="16"/>
        </w:rPr>
        <w:t xml:space="preserve"> </w:t>
      </w:r>
      <w:r w:rsidRPr="002A5C4D">
        <w:rPr>
          <w:rStyle w:val="StyleUnderline"/>
        </w:rPr>
        <w:t>self-correct over time, while false positives will not</w:t>
      </w:r>
      <w:r w:rsidRPr="002A5C4D">
        <w:rPr>
          <w:sz w:val="16"/>
        </w:rPr>
        <w:t xml:space="preserve">. The most commonly given justification for this is that anticompetitive behavior invites new competition, attracted by the prospect of dethroning a high-priced incumbent. After all, higher prices are the easiest to undercut while still turning a profit. </w:t>
      </w:r>
      <w:r w:rsidRPr="002A5C4D">
        <w:rPr>
          <w:rStyle w:val="StyleUnderline"/>
        </w:rPr>
        <w:t>Entry is</w:t>
      </w:r>
      <w:r w:rsidRPr="002A5C4D">
        <w:rPr>
          <w:sz w:val="16"/>
        </w:rPr>
        <w:t xml:space="preserve"> thus </w:t>
      </w:r>
      <w:r w:rsidRPr="002A5C4D">
        <w:rPr>
          <w:rStyle w:val="Emphasis"/>
        </w:rPr>
        <w:t>more</w:t>
      </w:r>
      <w:r w:rsidRPr="002A5C4D">
        <w:rPr>
          <w:sz w:val="16"/>
        </w:rPr>
        <w:t xml:space="preserve"> </w:t>
      </w:r>
      <w:r w:rsidRPr="002A5C4D">
        <w:rPr>
          <w:rStyle w:val="StyleUnderline"/>
        </w:rPr>
        <w:t>enticing when the</w:t>
      </w:r>
      <w:r w:rsidRPr="002A5C4D">
        <w:rPr>
          <w:sz w:val="16"/>
        </w:rPr>
        <w:t xml:space="preserve"> relevant </w:t>
      </w:r>
      <w:r w:rsidRPr="002A5C4D">
        <w:rPr>
          <w:rStyle w:val="StyleUnderline"/>
        </w:rPr>
        <w:t>market is less competitive, all else being equal</w:t>
      </w:r>
      <w:r w:rsidRPr="002A5C4D">
        <w:rPr>
          <w:sz w:val="16"/>
        </w:rPr>
        <w:t>.</w:t>
      </w:r>
    </w:p>
    <w:p w14:paraId="2EEB7C23" w14:textId="77777777" w:rsidR="00F13B4C" w:rsidRPr="002A5C4D" w:rsidRDefault="00F13B4C" w:rsidP="00F13B4C">
      <w:pPr>
        <w:rPr>
          <w:sz w:val="16"/>
        </w:rPr>
      </w:pPr>
      <w:r w:rsidRPr="002A5C4D">
        <w:rPr>
          <w:sz w:val="16"/>
        </w:rPr>
        <w:t>This argument is complemented by the theory of market "contestability," introduced by Professor William Baumol in the 1980s. This theory describes markets that are concentrated but nevertheless competitive because the prospect of entry deters incumbents from setting supra competitive prices. Such a market [*336] is said to be "contestable." This theory, when applicable, suggests that market concentration does not necessarily preclude competitive behavior. While arguments about contestability are typically not focused on error costs specifically, they give some theoretical support to the proposition that markets will end up correcting anticompetitive behavior over time, which is the core premise behind the traditional error cost argument.</w:t>
      </w:r>
    </w:p>
    <w:p w14:paraId="1B0605B0" w14:textId="77777777" w:rsidR="00F13B4C" w:rsidRPr="002A5C4D" w:rsidRDefault="00F13B4C" w:rsidP="00F13B4C">
      <w:pPr>
        <w:rPr>
          <w:sz w:val="16"/>
        </w:rPr>
      </w:pPr>
      <w:r w:rsidRPr="002A5C4D">
        <w:rPr>
          <w:sz w:val="16"/>
        </w:rPr>
        <w:t>A. Strategic Behavior and Entry</w:t>
      </w:r>
    </w:p>
    <w:p w14:paraId="5114E28A" w14:textId="77777777" w:rsidR="00F13B4C" w:rsidRPr="002A5C4D" w:rsidRDefault="00F13B4C" w:rsidP="00F13B4C">
      <w:pPr>
        <w:rPr>
          <w:sz w:val="16"/>
        </w:rPr>
      </w:pPr>
      <w:r w:rsidRPr="002A5C4D">
        <w:rPr>
          <w:sz w:val="16"/>
        </w:rPr>
        <w:t>Arguments about market power and contestability have advanced greatly among economists since the price-theoretic intellectual origins of the Chicago School. In a price-theoretic world, conduct is a function of demand, cost, and technology. Firms are ex ante identical in the technology they can access and can freely enter markets. Excess profits therefore attract entry. Regulatory error that improperly permits anticompetitive behavior by a firm will lead to excess profits, hence pressure to enter. The welfare harms of error, it is argued, are thus less than they appear.</w:t>
      </w:r>
    </w:p>
    <w:p w14:paraId="2943AB6A" w14:textId="77777777" w:rsidR="00F13B4C" w:rsidRPr="002A5C4D" w:rsidRDefault="00F13B4C" w:rsidP="00F13B4C">
      <w:pPr>
        <w:rPr>
          <w:sz w:val="16"/>
        </w:rPr>
      </w:pPr>
      <w:r w:rsidRPr="002A5C4D">
        <w:rPr>
          <w:sz w:val="16"/>
        </w:rPr>
        <w:t xml:space="preserve">The </w:t>
      </w:r>
      <w:r w:rsidRPr="002A5C4D">
        <w:rPr>
          <w:rStyle w:val="StyleUnderline"/>
        </w:rPr>
        <w:t>problem with this argument is</w:t>
      </w:r>
      <w:r w:rsidRPr="002A5C4D">
        <w:rPr>
          <w:sz w:val="16"/>
        </w:rPr>
        <w:t xml:space="preserve"> that </w:t>
      </w:r>
      <w:r w:rsidRPr="002A5C4D">
        <w:rPr>
          <w:rStyle w:val="StyleUnderline"/>
        </w:rPr>
        <w:t>it</w:t>
      </w:r>
      <w:r w:rsidRPr="002A5C4D">
        <w:rPr>
          <w:sz w:val="16"/>
        </w:rPr>
        <w:t xml:space="preserve"> </w:t>
      </w:r>
      <w:r w:rsidRPr="002A5C4D">
        <w:rPr>
          <w:rStyle w:val="Emphasis"/>
          <w:sz w:val="24"/>
          <w:szCs w:val="24"/>
        </w:rPr>
        <w:t>abstracts away from strategic interactions</w:t>
      </w:r>
      <w:r w:rsidRPr="002A5C4D">
        <w:rPr>
          <w:sz w:val="16"/>
        </w:rPr>
        <w:t xml:space="preserve"> </w:t>
      </w:r>
      <w:r w:rsidRPr="002A5C4D">
        <w:rPr>
          <w:rStyle w:val="StyleUnderline"/>
        </w:rPr>
        <w:t>among the incumbent and</w:t>
      </w:r>
      <w:r w:rsidRPr="002A5C4D">
        <w:rPr>
          <w:sz w:val="16"/>
        </w:rPr>
        <w:t xml:space="preserve"> the </w:t>
      </w:r>
      <w:r w:rsidRPr="002A5C4D">
        <w:rPr>
          <w:rStyle w:val="StyleUnderline"/>
        </w:rPr>
        <w:t>entrant</w:t>
      </w:r>
      <w:r w:rsidRPr="002A5C4D">
        <w:rPr>
          <w:sz w:val="16"/>
        </w:rPr>
        <w:t xml:space="preserve">. </w:t>
      </w:r>
      <w:r w:rsidRPr="002A5C4D">
        <w:rPr>
          <w:rStyle w:val="StyleUnderline"/>
        </w:rPr>
        <w:t>If a new firm is</w:t>
      </w:r>
      <w:r w:rsidRPr="002A5C4D">
        <w:rPr>
          <w:sz w:val="16"/>
        </w:rPr>
        <w:t xml:space="preserve"> </w:t>
      </w:r>
      <w:r w:rsidRPr="002A5C4D">
        <w:rPr>
          <w:rStyle w:val="Emphasis"/>
        </w:rPr>
        <w:t>considering</w:t>
      </w:r>
      <w:r w:rsidRPr="002A5C4D">
        <w:rPr>
          <w:sz w:val="16"/>
        </w:rPr>
        <w:t xml:space="preserve"> </w:t>
      </w:r>
      <w:r w:rsidRPr="002A5C4D">
        <w:rPr>
          <w:rStyle w:val="StyleUnderline"/>
        </w:rPr>
        <w:t>entry</w:t>
      </w:r>
      <w:r w:rsidRPr="002A5C4D">
        <w:rPr>
          <w:sz w:val="16"/>
        </w:rPr>
        <w:t xml:space="preserve">, the </w:t>
      </w:r>
      <w:r w:rsidRPr="009F2B36">
        <w:rPr>
          <w:rStyle w:val="StyleUnderline"/>
          <w:highlight w:val="cyan"/>
        </w:rPr>
        <w:t>incumbent</w:t>
      </w:r>
      <w:r w:rsidRPr="002A5C4D">
        <w:rPr>
          <w:rStyle w:val="StyleUnderline"/>
        </w:rPr>
        <w:t xml:space="preserve"> may</w:t>
      </w:r>
      <w:r w:rsidRPr="002A5C4D">
        <w:rPr>
          <w:sz w:val="16"/>
        </w:rPr>
        <w:t xml:space="preserve"> [*337] </w:t>
      </w:r>
      <w:r w:rsidRPr="009F2B36">
        <w:rPr>
          <w:rStyle w:val="StyleUnderline"/>
          <w:highlight w:val="cyan"/>
        </w:rPr>
        <w:t>have</w:t>
      </w:r>
      <w:r w:rsidRPr="002A5C4D">
        <w:rPr>
          <w:sz w:val="16"/>
        </w:rPr>
        <w:t xml:space="preserve"> </w:t>
      </w:r>
      <w:r w:rsidRPr="002A5C4D">
        <w:rPr>
          <w:rStyle w:val="Emphasis"/>
        </w:rPr>
        <w:t xml:space="preserve">effective </w:t>
      </w:r>
      <w:r w:rsidRPr="009F2B36">
        <w:rPr>
          <w:rStyle w:val="Emphasis"/>
          <w:highlight w:val="cyan"/>
        </w:rPr>
        <w:t>deterrence strategies</w:t>
      </w:r>
      <w:r w:rsidRPr="002A5C4D">
        <w:rPr>
          <w:sz w:val="16"/>
        </w:rPr>
        <w:t xml:space="preserve">. In particular, the </w:t>
      </w:r>
      <w:r w:rsidRPr="002A5C4D">
        <w:rPr>
          <w:rStyle w:val="StyleUnderline"/>
        </w:rPr>
        <w:t xml:space="preserve">incumbent may be able </w:t>
      </w:r>
      <w:r w:rsidRPr="009F2B36">
        <w:rPr>
          <w:rStyle w:val="StyleUnderline"/>
          <w:highlight w:val="cyan"/>
        </w:rPr>
        <w:t>to</w:t>
      </w:r>
      <w:r w:rsidRPr="009F2B36">
        <w:rPr>
          <w:sz w:val="16"/>
          <w:highlight w:val="cyan"/>
        </w:rPr>
        <w:t xml:space="preserve"> </w:t>
      </w:r>
      <w:r w:rsidRPr="009F2B36">
        <w:rPr>
          <w:rStyle w:val="Emphasis"/>
          <w:highlight w:val="cyan"/>
        </w:rPr>
        <w:t>invest ex ante</w:t>
      </w:r>
      <w:r w:rsidRPr="002A5C4D">
        <w:rPr>
          <w:sz w:val="16"/>
        </w:rPr>
        <w:t xml:space="preserve"> in ways that limit entry. Further, the </w:t>
      </w:r>
      <w:r w:rsidRPr="002A5C4D">
        <w:rPr>
          <w:rStyle w:val="StyleUnderline"/>
        </w:rPr>
        <w:t>actions</w:t>
      </w:r>
      <w:r w:rsidRPr="002A5C4D">
        <w:rPr>
          <w:sz w:val="16"/>
        </w:rPr>
        <w:t xml:space="preserve"> necessary to deter entry </w:t>
      </w:r>
      <w:r w:rsidRPr="002A5C4D">
        <w:rPr>
          <w:rStyle w:val="StyleUnderline"/>
        </w:rPr>
        <w:t>may</w:t>
      </w:r>
      <w:r w:rsidRPr="002A5C4D">
        <w:rPr>
          <w:sz w:val="16"/>
        </w:rPr>
        <w:t xml:space="preserve"> harmfully </w:t>
      </w:r>
      <w:r w:rsidRPr="009F2B36">
        <w:rPr>
          <w:rStyle w:val="Emphasis"/>
          <w:highlight w:val="cyan"/>
        </w:rPr>
        <w:t>distort</w:t>
      </w:r>
      <w:r w:rsidRPr="002A5C4D">
        <w:rPr>
          <w:sz w:val="16"/>
        </w:rPr>
        <w:t xml:space="preserve"> socially useful incumbent </w:t>
      </w:r>
      <w:r w:rsidRPr="002A5C4D">
        <w:rPr>
          <w:rStyle w:val="StyleUnderline"/>
        </w:rPr>
        <w:t>investments, such as</w:t>
      </w:r>
      <w:r w:rsidRPr="002A5C4D">
        <w:rPr>
          <w:sz w:val="16"/>
        </w:rPr>
        <w:t xml:space="preserve"> research and development (</w:t>
      </w:r>
      <w:r w:rsidRPr="009F2B36">
        <w:rPr>
          <w:rStyle w:val="Emphasis"/>
          <w:highlight w:val="cyan"/>
        </w:rPr>
        <w:t>R&amp;D</w:t>
      </w:r>
      <w:r w:rsidRPr="002A5C4D">
        <w:rPr>
          <w:sz w:val="16"/>
        </w:rPr>
        <w:t xml:space="preserve">), </w:t>
      </w:r>
      <w:r w:rsidRPr="002A5C4D">
        <w:rPr>
          <w:rStyle w:val="StyleUnderline"/>
        </w:rPr>
        <w:t>product</w:t>
      </w:r>
      <w:r w:rsidRPr="002A5C4D">
        <w:rPr>
          <w:sz w:val="16"/>
        </w:rPr>
        <w:t xml:space="preserve"> </w:t>
      </w:r>
      <w:r w:rsidRPr="002A5C4D">
        <w:rPr>
          <w:rStyle w:val="Emphasis"/>
        </w:rPr>
        <w:t>variety</w:t>
      </w:r>
      <w:r w:rsidRPr="002A5C4D">
        <w:rPr>
          <w:sz w:val="16"/>
        </w:rPr>
        <w:t xml:space="preserve">, </w:t>
      </w:r>
      <w:r w:rsidRPr="002A5C4D">
        <w:rPr>
          <w:rStyle w:val="StyleUnderline"/>
        </w:rPr>
        <w:t>or product</w:t>
      </w:r>
      <w:r w:rsidRPr="002A5C4D">
        <w:rPr>
          <w:sz w:val="16"/>
        </w:rPr>
        <w:t xml:space="preserve"> </w:t>
      </w:r>
      <w:r w:rsidRPr="002A5C4D">
        <w:rPr>
          <w:rStyle w:val="Emphasis"/>
        </w:rPr>
        <w:t>diffusion</w:t>
      </w:r>
      <w:r w:rsidRPr="002A5C4D">
        <w:rPr>
          <w:sz w:val="16"/>
        </w:rPr>
        <w:t>. We treat each of these cases in turn.</w:t>
      </w:r>
    </w:p>
    <w:p w14:paraId="2413CED6" w14:textId="77777777" w:rsidR="00F13B4C" w:rsidRPr="00410872" w:rsidRDefault="00F13B4C" w:rsidP="00F13B4C">
      <w:pPr>
        <w:rPr>
          <w:sz w:val="16"/>
        </w:rPr>
      </w:pPr>
      <w:r w:rsidRPr="00410872">
        <w:rPr>
          <w:sz w:val="16"/>
        </w:rPr>
        <w:t xml:space="preserve">To deter entry by inducing potential entrants to believe that competition with the </w:t>
      </w:r>
      <w:r w:rsidRPr="002A5C4D">
        <w:rPr>
          <w:rStyle w:val="StyleUnderline"/>
        </w:rPr>
        <w:t>monopolist</w:t>
      </w:r>
      <w:r w:rsidRPr="00410872">
        <w:rPr>
          <w:sz w:val="16"/>
        </w:rPr>
        <w:t xml:space="preserve"> will be unprofitable </w:t>
      </w:r>
      <w:r w:rsidRPr="002A5C4D">
        <w:rPr>
          <w:rStyle w:val="StyleUnderline"/>
        </w:rPr>
        <w:t>requires the</w:t>
      </w:r>
      <w:r w:rsidRPr="00410872">
        <w:rPr>
          <w:sz w:val="16"/>
        </w:rPr>
        <w:t xml:space="preserve"> </w:t>
      </w:r>
      <w:r w:rsidRPr="002A5C4D">
        <w:rPr>
          <w:rStyle w:val="Emphasis"/>
        </w:rPr>
        <w:t>post-entry deterrence</w:t>
      </w:r>
      <w:r w:rsidRPr="00410872">
        <w:rPr>
          <w:sz w:val="16"/>
        </w:rPr>
        <w:t xml:space="preserve"> </w:t>
      </w:r>
      <w:r w:rsidRPr="002A5C4D">
        <w:rPr>
          <w:rStyle w:val="StyleUnderline"/>
        </w:rPr>
        <w:t>action to be</w:t>
      </w:r>
      <w:r w:rsidRPr="00410872">
        <w:rPr>
          <w:sz w:val="16"/>
        </w:rPr>
        <w:t xml:space="preserve"> </w:t>
      </w:r>
      <w:r w:rsidRPr="002A5C4D">
        <w:rPr>
          <w:rStyle w:val="Emphasis"/>
        </w:rPr>
        <w:t>credible</w:t>
      </w:r>
      <w:r w:rsidRPr="00410872">
        <w:rPr>
          <w:sz w:val="16"/>
        </w:rPr>
        <w:t xml:space="preserve">. In the traditional Chicago School framework, entrants have access to the same technology, with the same economies of scale as incumbents. If actions or investments pre-entry do not affect the nature of competition post-entry, then strategic interaction is irrelevant: the </w:t>
      </w:r>
      <w:r w:rsidRPr="002A5C4D">
        <w:rPr>
          <w:rStyle w:val="StyleUnderline"/>
        </w:rPr>
        <w:t>extent of entry is affected only by</w:t>
      </w:r>
      <w:r w:rsidRPr="00410872">
        <w:rPr>
          <w:sz w:val="16"/>
        </w:rPr>
        <w:t xml:space="preserve"> </w:t>
      </w:r>
      <w:r w:rsidRPr="002A5C4D">
        <w:rPr>
          <w:rStyle w:val="Emphasis"/>
        </w:rPr>
        <w:t>static</w:t>
      </w:r>
      <w:r w:rsidRPr="00410872">
        <w:rPr>
          <w:sz w:val="16"/>
        </w:rPr>
        <w:t xml:space="preserve"> </w:t>
      </w:r>
      <w:r w:rsidRPr="002A5C4D">
        <w:rPr>
          <w:rStyle w:val="StyleUnderline"/>
        </w:rPr>
        <w:t>post-entry profits</w:t>
      </w:r>
      <w:r w:rsidRPr="00410872">
        <w:rPr>
          <w:sz w:val="16"/>
        </w:rPr>
        <w:t xml:space="preserve"> available to the entrant.</w:t>
      </w:r>
    </w:p>
    <w:p w14:paraId="26F2AC9A" w14:textId="77777777" w:rsidR="00F13B4C" w:rsidRPr="00410872" w:rsidRDefault="00F13B4C" w:rsidP="00F13B4C">
      <w:pPr>
        <w:rPr>
          <w:sz w:val="16"/>
        </w:rPr>
      </w:pPr>
      <w:r w:rsidRPr="00410872">
        <w:rPr>
          <w:sz w:val="16"/>
        </w:rPr>
        <w:t xml:space="preserve">However, </w:t>
      </w:r>
      <w:r w:rsidRPr="002A5C4D">
        <w:rPr>
          <w:rStyle w:val="StyleUnderline"/>
        </w:rPr>
        <w:t>there are a number of</w:t>
      </w:r>
      <w:r w:rsidRPr="00410872">
        <w:rPr>
          <w:sz w:val="16"/>
        </w:rPr>
        <w:t xml:space="preserve"> </w:t>
      </w:r>
      <w:r w:rsidRPr="002A5C4D">
        <w:rPr>
          <w:rStyle w:val="Emphasis"/>
        </w:rPr>
        <w:t>straightforward</w:t>
      </w:r>
      <w:r w:rsidRPr="00410872">
        <w:rPr>
          <w:sz w:val="16"/>
        </w:rPr>
        <w:t xml:space="preserve"> </w:t>
      </w:r>
      <w:r w:rsidRPr="002A5C4D">
        <w:rPr>
          <w:rStyle w:val="StyleUnderline"/>
        </w:rPr>
        <w:t xml:space="preserve">strategies by which an </w:t>
      </w:r>
      <w:r w:rsidRPr="009F2B36">
        <w:rPr>
          <w:rStyle w:val="StyleUnderline"/>
          <w:highlight w:val="cyan"/>
        </w:rPr>
        <w:t>incumbent</w:t>
      </w:r>
      <w:r w:rsidRPr="002A5C4D">
        <w:rPr>
          <w:rStyle w:val="StyleUnderline"/>
        </w:rPr>
        <w:t xml:space="preserve"> can</w:t>
      </w:r>
      <w:r w:rsidRPr="00410872">
        <w:rPr>
          <w:sz w:val="16"/>
        </w:rPr>
        <w:t xml:space="preserve"> </w:t>
      </w:r>
      <w:r w:rsidRPr="009F2B36">
        <w:rPr>
          <w:rStyle w:val="Emphasis"/>
          <w:highlight w:val="cyan"/>
        </w:rPr>
        <w:t>leverage its</w:t>
      </w:r>
      <w:r w:rsidRPr="002A5C4D">
        <w:rPr>
          <w:rStyle w:val="Emphasis"/>
        </w:rPr>
        <w:t xml:space="preserve"> market </w:t>
      </w:r>
      <w:r w:rsidRPr="009F2B36">
        <w:rPr>
          <w:rStyle w:val="Emphasis"/>
          <w:highlight w:val="cyan"/>
        </w:rPr>
        <w:t>power</w:t>
      </w:r>
      <w:r w:rsidRPr="00410872">
        <w:rPr>
          <w:sz w:val="16"/>
        </w:rPr>
        <w:t xml:space="preserve"> to deter entry. </w:t>
      </w:r>
      <w:r w:rsidRPr="009F2B36">
        <w:rPr>
          <w:rStyle w:val="StyleUnderline"/>
          <w:highlight w:val="cyan"/>
        </w:rPr>
        <w:t>Incurring</w:t>
      </w:r>
      <w:r w:rsidRPr="009F2B36">
        <w:rPr>
          <w:sz w:val="16"/>
          <w:highlight w:val="cyan"/>
        </w:rPr>
        <w:t xml:space="preserve"> </w:t>
      </w:r>
      <w:r w:rsidRPr="009F2B36">
        <w:rPr>
          <w:rStyle w:val="Emphasis"/>
          <w:highlight w:val="cyan"/>
        </w:rPr>
        <w:t>sunk costs</w:t>
      </w:r>
      <w:r w:rsidRPr="00410872">
        <w:rPr>
          <w:sz w:val="16"/>
        </w:rPr>
        <w:t xml:space="preserve"> </w:t>
      </w:r>
      <w:r w:rsidRPr="002A5C4D">
        <w:rPr>
          <w:rStyle w:val="StyleUnderline"/>
        </w:rPr>
        <w:t>that lower</w:t>
      </w:r>
      <w:r w:rsidRPr="00410872">
        <w:rPr>
          <w:sz w:val="16"/>
        </w:rPr>
        <w:t xml:space="preserve"> </w:t>
      </w:r>
      <w:r w:rsidRPr="002A5C4D">
        <w:rPr>
          <w:rStyle w:val="Emphasis"/>
        </w:rPr>
        <w:t>future</w:t>
      </w:r>
      <w:r w:rsidRPr="00410872">
        <w:rPr>
          <w:sz w:val="16"/>
        </w:rPr>
        <w:t xml:space="preserve"> </w:t>
      </w:r>
      <w:r w:rsidRPr="002A5C4D">
        <w:rPr>
          <w:rStyle w:val="StyleUnderline"/>
        </w:rPr>
        <w:t>marginal costs causes</w:t>
      </w:r>
      <w:r w:rsidRPr="00410872">
        <w:rPr>
          <w:sz w:val="16"/>
        </w:rPr>
        <w:t xml:space="preserve"> the </w:t>
      </w:r>
      <w:r w:rsidRPr="002A5C4D">
        <w:rPr>
          <w:rStyle w:val="StyleUnderline"/>
        </w:rPr>
        <w:t>post-entry price to fall, and</w:t>
      </w:r>
      <w:r w:rsidRPr="00410872">
        <w:rPr>
          <w:sz w:val="16"/>
        </w:rPr>
        <w:t xml:space="preserve"> can therefore </w:t>
      </w:r>
      <w:r w:rsidRPr="009F2B36">
        <w:rPr>
          <w:rStyle w:val="StyleUnderline"/>
          <w:highlight w:val="cyan"/>
        </w:rPr>
        <w:t>make entry unprofitable</w:t>
      </w:r>
      <w:r w:rsidRPr="00410872">
        <w:rPr>
          <w:sz w:val="16"/>
        </w:rPr>
        <w:t xml:space="preserve">. </w:t>
      </w:r>
      <w:r w:rsidRPr="009F2B36">
        <w:rPr>
          <w:rStyle w:val="Emphasis"/>
          <w:highlight w:val="cyan"/>
        </w:rPr>
        <w:t>Network effects</w:t>
      </w:r>
      <w:r w:rsidRPr="009F2B36">
        <w:rPr>
          <w:sz w:val="16"/>
          <w:highlight w:val="cyan"/>
        </w:rPr>
        <w:t xml:space="preserve"> </w:t>
      </w:r>
      <w:r w:rsidRPr="009F2B36">
        <w:rPr>
          <w:rStyle w:val="StyleUnderline"/>
          <w:highlight w:val="cyan"/>
        </w:rPr>
        <w:t>and other</w:t>
      </w:r>
      <w:r w:rsidRPr="00410872">
        <w:rPr>
          <w:sz w:val="16"/>
        </w:rPr>
        <w:t xml:space="preserve"> </w:t>
      </w:r>
      <w:r w:rsidRPr="002A5C4D">
        <w:rPr>
          <w:rStyle w:val="Emphasis"/>
        </w:rPr>
        <w:t xml:space="preserve">switching </w:t>
      </w:r>
      <w:r w:rsidRPr="009F2B36">
        <w:rPr>
          <w:rStyle w:val="Emphasis"/>
          <w:highlight w:val="cyan"/>
        </w:rPr>
        <w:t>costs</w:t>
      </w:r>
      <w:r w:rsidRPr="00410872">
        <w:rPr>
          <w:sz w:val="16"/>
        </w:rPr>
        <w:t xml:space="preserve"> that </w:t>
      </w:r>
      <w:r w:rsidRPr="009F2B36">
        <w:rPr>
          <w:rStyle w:val="StyleUnderline"/>
          <w:highlight w:val="cyan"/>
        </w:rPr>
        <w:t>require coordination</w:t>
      </w:r>
      <w:r w:rsidRPr="00410872">
        <w:rPr>
          <w:sz w:val="16"/>
        </w:rPr>
        <w:t xml:space="preserve"> across buyers permit short-term monopoly to turn into long-term deterred entry. </w:t>
      </w:r>
      <w:r w:rsidRPr="002A5C4D">
        <w:rPr>
          <w:rStyle w:val="StyleUnderline"/>
        </w:rPr>
        <w:t>Empirically, firms</w:t>
      </w:r>
      <w:r w:rsidRPr="00410872">
        <w:rPr>
          <w:sz w:val="16"/>
        </w:rPr>
        <w:t xml:space="preserve"> do </w:t>
      </w:r>
      <w:r w:rsidRPr="002A5C4D">
        <w:rPr>
          <w:rStyle w:val="StyleUnderline"/>
        </w:rPr>
        <w:t>appear</w:t>
      </w:r>
      <w:r w:rsidRPr="00410872">
        <w:rPr>
          <w:sz w:val="16"/>
        </w:rPr>
        <w:t xml:space="preserve"> [*338] </w:t>
      </w:r>
      <w:r w:rsidRPr="002A5C4D">
        <w:rPr>
          <w:rStyle w:val="StyleUnderline"/>
        </w:rPr>
        <w:t>to react to the</w:t>
      </w:r>
      <w:r w:rsidRPr="00410872">
        <w:rPr>
          <w:sz w:val="16"/>
        </w:rPr>
        <w:t xml:space="preserve"> </w:t>
      </w:r>
      <w:r w:rsidRPr="002A5C4D">
        <w:rPr>
          <w:rStyle w:val="Emphasis"/>
        </w:rPr>
        <w:t>threat of entry</w:t>
      </w:r>
      <w:r w:rsidRPr="00410872">
        <w:rPr>
          <w:sz w:val="16"/>
        </w:rPr>
        <w:t xml:space="preserve"> </w:t>
      </w:r>
      <w:r w:rsidRPr="002A5C4D">
        <w:rPr>
          <w:rStyle w:val="StyleUnderline"/>
        </w:rPr>
        <w:t>in a different manner than they do to</w:t>
      </w:r>
      <w:r w:rsidRPr="00410872">
        <w:rPr>
          <w:sz w:val="16"/>
        </w:rPr>
        <w:t xml:space="preserve"> </w:t>
      </w:r>
      <w:r w:rsidRPr="002A5C4D">
        <w:rPr>
          <w:rStyle w:val="Emphasis"/>
        </w:rPr>
        <w:t>realized</w:t>
      </w:r>
      <w:r w:rsidRPr="00410872">
        <w:rPr>
          <w:sz w:val="16"/>
        </w:rPr>
        <w:t xml:space="preserve"> </w:t>
      </w:r>
      <w:r w:rsidRPr="002A5C4D">
        <w:rPr>
          <w:rStyle w:val="StyleUnderline"/>
        </w:rPr>
        <w:t>entry</w:t>
      </w:r>
      <w:r w:rsidRPr="00410872">
        <w:rPr>
          <w:sz w:val="16"/>
        </w:rPr>
        <w:t xml:space="preserve">. For instance, when Southwest begins flying from A to B when they are already flying from B to C, the probability they begin flying to A to C thereafter increases as there are economies of scope across routes. The mere threat of those flights induces competitors to drop prices on A to C. When Southwest has already committed to fly from A to C, there is no such preemptive price cutting. Similar entry-deterring actions have been shown in excess advertising of soon-to-expire pharmaceuticals, and in new procedures among potentially competing hospitals. That is, </w:t>
      </w:r>
      <w:r w:rsidRPr="002A5C4D">
        <w:rPr>
          <w:rStyle w:val="StyleUnderline"/>
        </w:rPr>
        <w:t>a model in which firms can</w:t>
      </w:r>
      <w:r w:rsidRPr="00410872">
        <w:rPr>
          <w:sz w:val="16"/>
        </w:rPr>
        <w:t xml:space="preserve"> </w:t>
      </w:r>
      <w:r w:rsidRPr="002A5C4D">
        <w:rPr>
          <w:rStyle w:val="Emphasis"/>
        </w:rPr>
        <w:t>never</w:t>
      </w:r>
      <w:r w:rsidRPr="00410872">
        <w:rPr>
          <w:sz w:val="16"/>
        </w:rPr>
        <w:t xml:space="preserve"> </w:t>
      </w:r>
      <w:r w:rsidRPr="002A5C4D">
        <w:rPr>
          <w:rStyle w:val="StyleUnderline"/>
        </w:rPr>
        <w:t>credibly deter entry</w:t>
      </w:r>
      <w:r w:rsidRPr="00410872">
        <w:rPr>
          <w:sz w:val="16"/>
        </w:rPr>
        <w:t xml:space="preserve">, and hence one in which regulatory error leading to excess profits necessarily attracts entry, </w:t>
      </w:r>
      <w:r w:rsidRPr="002A5C4D">
        <w:rPr>
          <w:rStyle w:val="StyleUnderline"/>
        </w:rPr>
        <w:t>reflects neither modern</w:t>
      </w:r>
      <w:r w:rsidRPr="00410872">
        <w:rPr>
          <w:sz w:val="16"/>
        </w:rPr>
        <w:t xml:space="preserve"> </w:t>
      </w:r>
      <w:r w:rsidRPr="002A5C4D">
        <w:rPr>
          <w:rStyle w:val="Emphasis"/>
        </w:rPr>
        <w:t>economic theory</w:t>
      </w:r>
      <w:r w:rsidRPr="00410872">
        <w:rPr>
          <w:sz w:val="16"/>
        </w:rPr>
        <w:t xml:space="preserve"> </w:t>
      </w:r>
      <w:r w:rsidRPr="002A5C4D">
        <w:rPr>
          <w:rStyle w:val="StyleUnderline"/>
        </w:rPr>
        <w:t>nor</w:t>
      </w:r>
      <w:r w:rsidRPr="00410872">
        <w:rPr>
          <w:sz w:val="16"/>
        </w:rPr>
        <w:t xml:space="preserve"> </w:t>
      </w:r>
      <w:r w:rsidRPr="002A5C4D">
        <w:rPr>
          <w:rStyle w:val="Emphasis"/>
        </w:rPr>
        <w:t>recent empirical results</w:t>
      </w:r>
      <w:r w:rsidRPr="00410872">
        <w:rPr>
          <w:sz w:val="16"/>
        </w:rPr>
        <w:t>.</w:t>
      </w:r>
    </w:p>
    <w:p w14:paraId="46D46703" w14:textId="77777777" w:rsidR="00F13B4C" w:rsidRPr="00410872" w:rsidRDefault="00F13B4C" w:rsidP="00F13B4C">
      <w:pPr>
        <w:rPr>
          <w:sz w:val="16"/>
        </w:rPr>
      </w:pPr>
      <w:r w:rsidRPr="00410872">
        <w:rPr>
          <w:sz w:val="16"/>
        </w:rPr>
        <w:t xml:space="preserve">Indeed, </w:t>
      </w:r>
      <w:r w:rsidRPr="002A5C4D">
        <w:rPr>
          <w:rStyle w:val="StyleUnderline"/>
        </w:rPr>
        <w:t>welfare is harmed not only when entry is</w:t>
      </w:r>
      <w:r w:rsidRPr="00410872">
        <w:rPr>
          <w:sz w:val="16"/>
        </w:rPr>
        <w:t xml:space="preserve"> </w:t>
      </w:r>
      <w:r w:rsidRPr="002A5C4D">
        <w:rPr>
          <w:rStyle w:val="Emphasis"/>
        </w:rPr>
        <w:t>successfully</w:t>
      </w:r>
      <w:r w:rsidRPr="00410872">
        <w:rPr>
          <w:sz w:val="16"/>
        </w:rPr>
        <w:t xml:space="preserve"> </w:t>
      </w:r>
      <w:r w:rsidRPr="002A5C4D">
        <w:rPr>
          <w:rStyle w:val="StyleUnderline"/>
        </w:rPr>
        <w:t>deterred, but</w:t>
      </w:r>
      <w:r w:rsidRPr="00410872">
        <w:rPr>
          <w:sz w:val="16"/>
        </w:rPr>
        <w:t xml:space="preserve"> also </w:t>
      </w:r>
      <w:r w:rsidRPr="002A5C4D">
        <w:rPr>
          <w:rStyle w:val="StyleUnderline"/>
        </w:rPr>
        <w:t>from</w:t>
      </w:r>
      <w:r w:rsidRPr="00410872">
        <w:rPr>
          <w:sz w:val="16"/>
        </w:rPr>
        <w:t xml:space="preserve"> the </w:t>
      </w:r>
      <w:r w:rsidRPr="002A5C4D">
        <w:rPr>
          <w:rStyle w:val="Emphasis"/>
        </w:rPr>
        <w:t>inefficiencies</w:t>
      </w:r>
      <w:r w:rsidRPr="00410872">
        <w:rPr>
          <w:sz w:val="16"/>
        </w:rPr>
        <w:t xml:space="preserve"> </w:t>
      </w:r>
      <w:r w:rsidRPr="002A5C4D">
        <w:rPr>
          <w:rStyle w:val="StyleUnderline"/>
        </w:rPr>
        <w:t>that arise as firms attempt to deter entry</w:t>
      </w:r>
      <w:r w:rsidRPr="00410872">
        <w:rPr>
          <w:sz w:val="16"/>
        </w:rPr>
        <w:t xml:space="preserve">. Efficient </w:t>
      </w:r>
      <w:r w:rsidRPr="002A5C4D">
        <w:rPr>
          <w:rStyle w:val="StyleUnderline"/>
        </w:rPr>
        <w:t>markets are</w:t>
      </w:r>
      <w:r w:rsidRPr="00410872">
        <w:rPr>
          <w:sz w:val="16"/>
        </w:rPr>
        <w:t xml:space="preserve"> not only about price, but also </w:t>
      </w:r>
      <w:r w:rsidRPr="002A5C4D">
        <w:rPr>
          <w:rStyle w:val="StyleUnderline"/>
        </w:rPr>
        <w:t>about the</w:t>
      </w:r>
      <w:r w:rsidRPr="00410872">
        <w:rPr>
          <w:sz w:val="16"/>
        </w:rPr>
        <w:t xml:space="preserve"> </w:t>
      </w:r>
      <w:r w:rsidRPr="002A5C4D">
        <w:rPr>
          <w:rStyle w:val="Emphasis"/>
        </w:rPr>
        <w:t>amount of innovation</w:t>
      </w:r>
      <w:r w:rsidRPr="00410872">
        <w:rPr>
          <w:sz w:val="16"/>
        </w:rPr>
        <w:t xml:space="preserve">, </w:t>
      </w:r>
      <w:r w:rsidRPr="002A5C4D">
        <w:rPr>
          <w:rStyle w:val="StyleUnderline"/>
        </w:rPr>
        <w:t>the</w:t>
      </w:r>
      <w:r w:rsidRPr="00410872">
        <w:rPr>
          <w:sz w:val="16"/>
        </w:rPr>
        <w:t xml:space="preserve"> </w:t>
      </w:r>
      <w:r w:rsidRPr="002A5C4D">
        <w:rPr>
          <w:rStyle w:val="Emphasis"/>
        </w:rPr>
        <w:t>extent of variety</w:t>
      </w:r>
      <w:r w:rsidRPr="00410872">
        <w:rPr>
          <w:sz w:val="16"/>
        </w:rPr>
        <w:t xml:space="preserve"> </w:t>
      </w:r>
      <w:r w:rsidRPr="002A5C4D">
        <w:rPr>
          <w:rStyle w:val="StyleUnderline"/>
        </w:rPr>
        <w:t>available</w:t>
      </w:r>
      <w:r w:rsidRPr="00410872">
        <w:rPr>
          <w:sz w:val="16"/>
        </w:rPr>
        <w:t xml:space="preserve"> to consumers, </w:t>
      </w:r>
      <w:r w:rsidRPr="002A5C4D">
        <w:rPr>
          <w:rStyle w:val="StyleUnderline"/>
        </w:rPr>
        <w:t>the</w:t>
      </w:r>
      <w:r w:rsidRPr="00410872">
        <w:rPr>
          <w:sz w:val="16"/>
        </w:rPr>
        <w:t xml:space="preserve"> </w:t>
      </w:r>
      <w:r w:rsidRPr="002A5C4D">
        <w:rPr>
          <w:rStyle w:val="Emphasis"/>
        </w:rPr>
        <w:t>compatibility of products</w:t>
      </w:r>
      <w:r w:rsidRPr="00410872">
        <w:rPr>
          <w:sz w:val="16"/>
        </w:rPr>
        <w:t xml:space="preserve"> </w:t>
      </w:r>
      <w:r w:rsidRPr="002A5C4D">
        <w:rPr>
          <w:rStyle w:val="StyleUnderline"/>
        </w:rPr>
        <w:t>in a network</w:t>
      </w:r>
      <w:r w:rsidRPr="00410872">
        <w:rPr>
          <w:sz w:val="16"/>
        </w:rPr>
        <w:t xml:space="preserve"> setting, </w:t>
      </w:r>
      <w:r w:rsidRPr="002A5C4D">
        <w:rPr>
          <w:rStyle w:val="StyleUnderline"/>
        </w:rPr>
        <w:t>and the avoidance of</w:t>
      </w:r>
      <w:r w:rsidRPr="00410872">
        <w:rPr>
          <w:sz w:val="16"/>
        </w:rPr>
        <w:t xml:space="preserve"> "</w:t>
      </w:r>
      <w:r w:rsidRPr="002A5C4D">
        <w:rPr>
          <w:rStyle w:val="Emphasis"/>
        </w:rPr>
        <w:t>money burning</w:t>
      </w:r>
      <w:r w:rsidRPr="00410872">
        <w:rPr>
          <w:sz w:val="16"/>
        </w:rPr>
        <w:t xml:space="preserve">" </w:t>
      </w:r>
      <w:r w:rsidRPr="002A5C4D">
        <w:rPr>
          <w:rStyle w:val="StyleUnderline"/>
        </w:rPr>
        <w:t>through</w:t>
      </w:r>
      <w:r w:rsidRPr="00410872">
        <w:rPr>
          <w:sz w:val="16"/>
        </w:rPr>
        <w:t xml:space="preserve"> </w:t>
      </w:r>
      <w:r w:rsidRPr="002A5C4D">
        <w:rPr>
          <w:rStyle w:val="Emphasis"/>
        </w:rPr>
        <w:t>zero-sum</w:t>
      </w:r>
      <w:r w:rsidRPr="00410872">
        <w:rPr>
          <w:sz w:val="16"/>
        </w:rPr>
        <w:t xml:space="preserve"> </w:t>
      </w:r>
      <w:r w:rsidRPr="002A5C4D">
        <w:rPr>
          <w:rStyle w:val="StyleUnderline"/>
        </w:rPr>
        <w:t>advertising</w:t>
      </w:r>
      <w:r w:rsidRPr="00410872">
        <w:rPr>
          <w:sz w:val="16"/>
        </w:rPr>
        <w:t>.</w:t>
      </w:r>
    </w:p>
    <w:p w14:paraId="5D80BA7A" w14:textId="77777777" w:rsidR="00F13B4C" w:rsidRPr="00410872" w:rsidRDefault="00F13B4C" w:rsidP="00F13B4C">
      <w:pPr>
        <w:rPr>
          <w:sz w:val="12"/>
          <w:szCs w:val="12"/>
        </w:rPr>
      </w:pPr>
      <w:r w:rsidRPr="00410872">
        <w:rPr>
          <w:sz w:val="12"/>
          <w:szCs w:val="12"/>
        </w:rPr>
        <w:t>For instance, consolidation in radio permitted by the Telecommunications Act of 1996 led new station entry to fall. Why were entrants not attracted by the more profitable consolidated entry? Newly merged incumbents modestly differentiated their [*339] station offerings in such a way that, despite consolidation, there were no profitable "holes" in the variety spectrum worth incurring the fixed cost of setting up a station. The particular station variety was chosen for entry deterrence reasons rather than efficiency concerns. Attempts to deter not only reduce welfare by successfully deterring competition, but further harm welfare by pushing incumbents away from the most efficient product variety mix. As we discuss in the following Part, similar dual long-run harms of market power--less entry with its consequent higher prices, and distortions along other margins used by the incumbent to prevent entry--occur in highly innovative industries.</w:t>
      </w:r>
    </w:p>
    <w:p w14:paraId="2E7EB2BD" w14:textId="77777777" w:rsidR="00F13B4C" w:rsidRPr="00410872" w:rsidRDefault="00F13B4C" w:rsidP="00F13B4C">
      <w:pPr>
        <w:rPr>
          <w:sz w:val="12"/>
          <w:szCs w:val="12"/>
        </w:rPr>
      </w:pPr>
      <w:r w:rsidRPr="00410872">
        <w:rPr>
          <w:sz w:val="12"/>
          <w:szCs w:val="12"/>
        </w:rPr>
        <w:t>II. STARTUP ACQUISITIONS AND ANTITRUST POLICY</w:t>
      </w:r>
    </w:p>
    <w:p w14:paraId="4D9BBD06" w14:textId="77777777" w:rsidR="00F13B4C" w:rsidRPr="00410872" w:rsidRDefault="00F13B4C" w:rsidP="00F13B4C">
      <w:pPr>
        <w:rPr>
          <w:sz w:val="12"/>
          <w:szCs w:val="12"/>
        </w:rPr>
      </w:pPr>
      <w:r w:rsidRPr="00410872">
        <w:rPr>
          <w:sz w:val="12"/>
          <w:szCs w:val="12"/>
        </w:rPr>
        <w:t>In this Part we consider the potential justifications for limited antitrust intervention in startup acquisitions. Throughout our analysis, we focus on cases where the acquiring firm is highly dominant within a relevant product market, meaning that it has significant market power.</w:t>
      </w:r>
    </w:p>
    <w:p w14:paraId="6AAF6A24" w14:textId="77777777" w:rsidR="00F13B4C" w:rsidRPr="00410872" w:rsidRDefault="00F13B4C" w:rsidP="00F13B4C">
      <w:pPr>
        <w:rPr>
          <w:sz w:val="12"/>
          <w:szCs w:val="12"/>
        </w:rPr>
      </w:pPr>
      <w:r w:rsidRPr="00410872">
        <w:rPr>
          <w:sz w:val="12"/>
          <w:szCs w:val="12"/>
        </w:rPr>
        <w:t>A. Potential Harms</w:t>
      </w:r>
    </w:p>
    <w:p w14:paraId="6687D48C" w14:textId="77777777" w:rsidR="00F13B4C" w:rsidRPr="00410872" w:rsidRDefault="00F13B4C" w:rsidP="00F13B4C">
      <w:pPr>
        <w:rPr>
          <w:sz w:val="12"/>
          <w:szCs w:val="12"/>
        </w:rPr>
      </w:pPr>
      <w:r w:rsidRPr="00410872">
        <w:rPr>
          <w:sz w:val="12"/>
          <w:szCs w:val="12"/>
        </w:rPr>
        <w:t>Antitrust usually focuses on potential injuries to competition. Such considerations are certainly relevant in the present context, too, but they do not tell the full story. Startups are typically innovative enterprises, and potential acquisitions may thus play an important role in the innovation and entrepreneurship processes. We address both sets of considerations below. The next Section then discusses empirical findings that shed light on these potential harms.</w:t>
      </w:r>
    </w:p>
    <w:p w14:paraId="03F1E72A" w14:textId="77777777" w:rsidR="00F13B4C" w:rsidRPr="00410872" w:rsidRDefault="00F13B4C" w:rsidP="00F13B4C">
      <w:pPr>
        <w:rPr>
          <w:sz w:val="12"/>
          <w:szCs w:val="12"/>
        </w:rPr>
      </w:pPr>
      <w:r w:rsidRPr="00410872">
        <w:rPr>
          <w:sz w:val="12"/>
          <w:szCs w:val="12"/>
        </w:rPr>
        <w:t>1. Diminished competition.</w:t>
      </w:r>
    </w:p>
    <w:p w14:paraId="723DE3BD" w14:textId="77777777" w:rsidR="00F13B4C" w:rsidRPr="00410872" w:rsidRDefault="00F13B4C" w:rsidP="00F13B4C">
      <w:pPr>
        <w:rPr>
          <w:sz w:val="12"/>
          <w:szCs w:val="12"/>
        </w:rPr>
      </w:pPr>
      <w:r w:rsidRPr="00410872">
        <w:rPr>
          <w:sz w:val="12"/>
          <w:szCs w:val="12"/>
        </w:rPr>
        <w:t>An important question in antitrust treatment of mergers and acquisitions is whether the proposed combination is "horizontal" or "vertical." The two types of mergers receive different treatment [*340] because they involve different theories of harm and different potential justifications. In the horizontal case, the startup is a new or potential competitor of the acquiring incumbent. In this case, the potential antitrust concerns are more salient, for the acquisition necessarily forestalls competitive entry. Indeed, the acquirer may have no interest in actually using the startup's technology; it may simply wish to prevent such technology from reaching the marketplace.</w:t>
      </w:r>
    </w:p>
    <w:p w14:paraId="4B56AD50" w14:textId="77777777" w:rsidR="00F13B4C" w:rsidRPr="00410872" w:rsidRDefault="00F13B4C" w:rsidP="00F13B4C">
      <w:pPr>
        <w:rPr>
          <w:sz w:val="12"/>
          <w:szCs w:val="12"/>
        </w:rPr>
      </w:pPr>
      <w:r w:rsidRPr="00410872">
        <w:rPr>
          <w:sz w:val="12"/>
          <w:szCs w:val="12"/>
        </w:rPr>
        <w:t>For example, in Federal Trade Commission v Mallinckrodt ARD, Inc, the defendant was initially a monopolist in the market for adrenocorticotropic hormone drugs used for the treatment of infantile spasms. It outbid potential rivals to acquire the domestic rights to the lone competing product, named Acthar, which had not previously been marketed in the United States. The Federal Trade Commission (FTC) brought suit and succeeded in securing a stipulated judgment in which the defendant would be required to license the rights to sell Acthar to a competing US manufacturer, in addition to paying a $ 100 million fine.</w:t>
      </w:r>
    </w:p>
    <w:p w14:paraId="5743C661" w14:textId="77777777" w:rsidR="00F13B4C" w:rsidRPr="00410872" w:rsidRDefault="00F13B4C" w:rsidP="00F13B4C">
      <w:pPr>
        <w:rPr>
          <w:sz w:val="12"/>
          <w:szCs w:val="12"/>
        </w:rPr>
      </w:pPr>
      <w:r w:rsidRPr="00410872">
        <w:rPr>
          <w:sz w:val="12"/>
          <w:szCs w:val="12"/>
        </w:rPr>
        <w:t>However, Mallinckrodt is a somewhat rare case in which the relevant acquisition target was obviously a prospective direct competitor in a clearly defined market that was otherwise utterly dominated by the acquirer. In practice, matters are rarely this clear-cut. First, in many instances, the startup presently offers only a technology that is complementary to the acquirer's product. [*341] Although it may be quite plausible that the startup would eventually have entered the acquirer's product market (or vice versa) but for the acquisition, this may be impossible to prove as of the acquisition date. Second, the startup's technology may be complementary in some respects but substitutable in others, making it hard to say whether it should be regarded as a competitor. This challenge is particularly salient in high tech sectors, where it is often difficult to define markets.</w:t>
      </w:r>
    </w:p>
    <w:p w14:paraId="5E1E5BCA" w14:textId="77777777" w:rsidR="00F13B4C" w:rsidRPr="00410872" w:rsidRDefault="00F13B4C" w:rsidP="00F13B4C">
      <w:pPr>
        <w:rPr>
          <w:sz w:val="16"/>
        </w:rPr>
      </w:pPr>
      <w:r w:rsidRPr="00410872">
        <w:rPr>
          <w:sz w:val="16"/>
        </w:rPr>
        <w:t xml:space="preserve">For these reasons, many startup acquisitions will be presumptively vertical in the sense that they are not provably horizontal. However, in such cases there may still be a material risk of anticompetitive harm if the acquisition prevents the acquirer's rivals from obtaining access to a promising new technology developed by the startup. That is, </w:t>
      </w:r>
      <w:r w:rsidRPr="00410872">
        <w:rPr>
          <w:rStyle w:val="StyleUnderline"/>
        </w:rPr>
        <w:t>if the acquirer is</w:t>
      </w:r>
      <w:r w:rsidRPr="00410872">
        <w:rPr>
          <w:sz w:val="16"/>
        </w:rPr>
        <w:t xml:space="preserve"> </w:t>
      </w:r>
      <w:r w:rsidRPr="00410872">
        <w:rPr>
          <w:rStyle w:val="Emphasis"/>
        </w:rPr>
        <w:t>dominant</w:t>
      </w:r>
      <w:r w:rsidRPr="00410872">
        <w:rPr>
          <w:sz w:val="16"/>
        </w:rPr>
        <w:t xml:space="preserve"> </w:t>
      </w:r>
      <w:r w:rsidRPr="00410872">
        <w:rPr>
          <w:rStyle w:val="StyleUnderline"/>
        </w:rPr>
        <w:t>in its</w:t>
      </w:r>
      <w:r w:rsidRPr="00410872">
        <w:rPr>
          <w:sz w:val="16"/>
        </w:rPr>
        <w:t xml:space="preserve"> product </w:t>
      </w:r>
      <w:r w:rsidRPr="00410872">
        <w:rPr>
          <w:rStyle w:val="StyleUnderline"/>
        </w:rPr>
        <w:t>market, then its</w:t>
      </w:r>
      <w:r w:rsidRPr="00410872">
        <w:rPr>
          <w:sz w:val="16"/>
        </w:rPr>
        <w:t xml:space="preserve"> </w:t>
      </w:r>
      <w:r w:rsidRPr="009F2B36">
        <w:rPr>
          <w:rStyle w:val="Emphasis"/>
          <w:highlight w:val="cyan"/>
        </w:rPr>
        <w:t>motivation</w:t>
      </w:r>
      <w:r w:rsidRPr="009F2B36">
        <w:rPr>
          <w:sz w:val="16"/>
          <w:highlight w:val="cyan"/>
        </w:rPr>
        <w:t xml:space="preserve"> </w:t>
      </w:r>
      <w:r w:rsidRPr="009F2B36">
        <w:rPr>
          <w:rStyle w:val="StyleUnderline"/>
          <w:highlight w:val="cyan"/>
        </w:rPr>
        <w:t>for</w:t>
      </w:r>
      <w:r w:rsidRPr="00410872">
        <w:rPr>
          <w:rStyle w:val="StyleUnderline"/>
        </w:rPr>
        <w:t xml:space="preserve"> the </w:t>
      </w:r>
      <w:r w:rsidRPr="009F2B36">
        <w:rPr>
          <w:rStyle w:val="StyleUnderline"/>
          <w:highlight w:val="cyan"/>
        </w:rPr>
        <w:t>acquisition</w:t>
      </w:r>
      <w:r w:rsidRPr="00410872">
        <w:rPr>
          <w:rStyle w:val="StyleUnderline"/>
        </w:rPr>
        <w:t xml:space="preserve"> may be</w:t>
      </w:r>
      <w:r w:rsidRPr="00410872">
        <w:rPr>
          <w:sz w:val="16"/>
        </w:rPr>
        <w:t xml:space="preserve"> (in whole or in part) </w:t>
      </w:r>
      <w:r w:rsidRPr="009F2B36">
        <w:rPr>
          <w:rStyle w:val="StyleUnderline"/>
          <w:highlight w:val="cyan"/>
        </w:rPr>
        <w:t>to</w:t>
      </w:r>
      <w:r w:rsidRPr="009F2B36">
        <w:rPr>
          <w:sz w:val="16"/>
          <w:highlight w:val="cyan"/>
        </w:rPr>
        <w:t xml:space="preserve"> </w:t>
      </w:r>
      <w:r w:rsidRPr="009F2B36">
        <w:rPr>
          <w:rStyle w:val="Emphasis"/>
          <w:highlight w:val="cyan"/>
        </w:rPr>
        <w:t>exclude</w:t>
      </w:r>
      <w:r w:rsidRPr="00410872">
        <w:rPr>
          <w:rStyle w:val="Emphasis"/>
        </w:rPr>
        <w:t xml:space="preserve"> its smaller </w:t>
      </w:r>
      <w:r w:rsidRPr="009F2B36">
        <w:rPr>
          <w:rStyle w:val="Emphasis"/>
          <w:highlight w:val="cyan"/>
        </w:rPr>
        <w:t>rivals</w:t>
      </w:r>
      <w:r w:rsidRPr="00410872">
        <w:rPr>
          <w:sz w:val="16"/>
        </w:rPr>
        <w:t xml:space="preserve"> </w:t>
      </w:r>
      <w:r w:rsidRPr="00410872">
        <w:rPr>
          <w:rStyle w:val="StyleUnderline"/>
        </w:rPr>
        <w:t>from gaining access to</w:t>
      </w:r>
      <w:r w:rsidRPr="00410872">
        <w:rPr>
          <w:sz w:val="16"/>
        </w:rPr>
        <w:t xml:space="preserve"> the </w:t>
      </w:r>
      <w:r w:rsidRPr="00410872">
        <w:rPr>
          <w:rStyle w:val="StyleUnderline"/>
        </w:rPr>
        <w:t>startup technology</w:t>
      </w:r>
      <w:r w:rsidRPr="00410872">
        <w:rPr>
          <w:sz w:val="16"/>
        </w:rPr>
        <w:t xml:space="preserve">. This </w:t>
      </w:r>
      <w:r w:rsidRPr="00410872">
        <w:rPr>
          <w:rStyle w:val="StyleUnderline"/>
        </w:rPr>
        <w:t>prevents rivals from</w:t>
      </w:r>
      <w:r w:rsidRPr="00410872">
        <w:rPr>
          <w:sz w:val="16"/>
        </w:rPr>
        <w:t xml:space="preserve"> </w:t>
      </w:r>
      <w:r w:rsidRPr="00410872">
        <w:rPr>
          <w:rStyle w:val="Emphasis"/>
        </w:rPr>
        <w:t>improving</w:t>
      </w:r>
      <w:r w:rsidRPr="00410872">
        <w:rPr>
          <w:sz w:val="16"/>
        </w:rPr>
        <w:t xml:space="preserve"> </w:t>
      </w:r>
      <w:r w:rsidRPr="00410872">
        <w:rPr>
          <w:rStyle w:val="StyleUnderline"/>
        </w:rPr>
        <w:t>their</w:t>
      </w:r>
      <w:r w:rsidRPr="00410872">
        <w:rPr>
          <w:sz w:val="16"/>
        </w:rPr>
        <w:t xml:space="preserve"> own </w:t>
      </w:r>
      <w:r w:rsidRPr="00410872">
        <w:rPr>
          <w:rStyle w:val="StyleUnderline"/>
        </w:rPr>
        <w:t>products</w:t>
      </w:r>
      <w:r w:rsidRPr="00410872">
        <w:rPr>
          <w:sz w:val="16"/>
        </w:rPr>
        <w:t xml:space="preserve">, thereby </w:t>
      </w:r>
      <w:r w:rsidRPr="00410872">
        <w:rPr>
          <w:rStyle w:val="StyleUnderline"/>
        </w:rPr>
        <w:t>extending the acquirer's market advantage</w:t>
      </w:r>
      <w:r w:rsidRPr="00410872">
        <w:rPr>
          <w:sz w:val="16"/>
        </w:rPr>
        <w:t xml:space="preserve"> </w:t>
      </w:r>
      <w:r w:rsidRPr="00410872">
        <w:rPr>
          <w:rStyle w:val="Emphasis"/>
        </w:rPr>
        <w:t>relative</w:t>
      </w:r>
      <w:r w:rsidRPr="00410872">
        <w:rPr>
          <w:sz w:val="16"/>
        </w:rPr>
        <w:t xml:space="preserve"> </w:t>
      </w:r>
      <w:r w:rsidRPr="00410872">
        <w:rPr>
          <w:rStyle w:val="StyleUnderline"/>
        </w:rPr>
        <w:t>to a scenario in which</w:t>
      </w:r>
      <w:r w:rsidRPr="00410872">
        <w:rPr>
          <w:sz w:val="16"/>
        </w:rPr>
        <w:t xml:space="preserve"> several or </w:t>
      </w:r>
      <w:r w:rsidRPr="00410872">
        <w:rPr>
          <w:rStyle w:val="StyleUnderline"/>
        </w:rPr>
        <w:t>all incumbents obtain</w:t>
      </w:r>
      <w:r w:rsidRPr="00410872">
        <w:rPr>
          <w:sz w:val="16"/>
        </w:rPr>
        <w:t xml:space="preserve"> the </w:t>
      </w:r>
      <w:r w:rsidRPr="00410872">
        <w:rPr>
          <w:rStyle w:val="StyleUnderline"/>
        </w:rPr>
        <w:t>rights</w:t>
      </w:r>
      <w:r w:rsidRPr="00410872">
        <w:rPr>
          <w:sz w:val="16"/>
        </w:rPr>
        <w:t xml:space="preserve"> to the startup technology.</w:t>
      </w:r>
    </w:p>
    <w:p w14:paraId="4DB44B71" w14:textId="77777777" w:rsidR="00F13B4C" w:rsidRPr="00410872" w:rsidRDefault="00F13B4C" w:rsidP="00F13B4C">
      <w:pPr>
        <w:rPr>
          <w:sz w:val="16"/>
        </w:rPr>
      </w:pPr>
      <w:r w:rsidRPr="00410872">
        <w:rPr>
          <w:sz w:val="16"/>
        </w:rPr>
        <w:t xml:space="preserve">Consider a simple example. Suppose there is a dominant leader in the market for smartphones and that the startup technology is an improved processor for mobile devices. The leader maintains an advantage due to the fact that its smartphone is technologically superior in some respects, and/or because it has lower production costs. We can think of either possibility as an advantage in terms of quality. Any smartphone producer can improve its product quality by utilizing the new processor; all else [*342] being unchanged, this quality improvement would increase demand for this producer's smartphone. Suppose that, before the startup emerges, the leader is using a processor that is at least as good as that used by the laggards (which would at least partially explain why this firm is the </w:t>
      </w:r>
      <w:r w:rsidRPr="009F2B36">
        <w:rPr>
          <w:sz w:val="16"/>
        </w:rPr>
        <w:t xml:space="preserve">leader to begin with). Then, if the leader and laggards all obtain access to the new processor, the rivals will partially catch up to the leader: their own smartphones improve in quality by incrementally more. By leaving the </w:t>
      </w:r>
      <w:r w:rsidRPr="009F2B36">
        <w:rPr>
          <w:rStyle w:val="StyleUnderline"/>
        </w:rPr>
        <w:t>firms on</w:t>
      </w:r>
      <w:r w:rsidRPr="009F2B36">
        <w:rPr>
          <w:sz w:val="16"/>
        </w:rPr>
        <w:t xml:space="preserve"> </w:t>
      </w:r>
      <w:r w:rsidRPr="009F2B36">
        <w:rPr>
          <w:rStyle w:val="Emphasis"/>
        </w:rPr>
        <w:t>more equal footing</w:t>
      </w:r>
      <w:r w:rsidRPr="009F2B36">
        <w:rPr>
          <w:sz w:val="16"/>
        </w:rPr>
        <w:t xml:space="preserve">, </w:t>
      </w:r>
      <w:r w:rsidRPr="009F2B36">
        <w:rPr>
          <w:rStyle w:val="StyleUnderline"/>
        </w:rPr>
        <w:t>this would make the market</w:t>
      </w:r>
      <w:r w:rsidRPr="009F2B36">
        <w:rPr>
          <w:sz w:val="16"/>
        </w:rPr>
        <w:t xml:space="preserve"> </w:t>
      </w:r>
      <w:r w:rsidRPr="009F2B36">
        <w:rPr>
          <w:rStyle w:val="Emphasis"/>
        </w:rPr>
        <w:t>more</w:t>
      </w:r>
      <w:r w:rsidRPr="009F2B36">
        <w:rPr>
          <w:sz w:val="16"/>
        </w:rPr>
        <w:t xml:space="preserve"> </w:t>
      </w:r>
      <w:r w:rsidRPr="009F2B36">
        <w:rPr>
          <w:rStyle w:val="StyleUnderline"/>
        </w:rPr>
        <w:t>competitive</w:t>
      </w:r>
      <w:r w:rsidRPr="009F2B36">
        <w:rPr>
          <w:sz w:val="16"/>
        </w:rPr>
        <w:t xml:space="preserve"> and</w:t>
      </w:r>
      <w:r w:rsidRPr="00410872">
        <w:rPr>
          <w:sz w:val="16"/>
        </w:rPr>
        <w:t xml:space="preserve"> less concentrated.</w:t>
      </w:r>
    </w:p>
    <w:p w14:paraId="18BF1FF2" w14:textId="77777777" w:rsidR="00F13B4C" w:rsidRPr="00410872" w:rsidRDefault="00F13B4C" w:rsidP="00F13B4C">
      <w:pPr>
        <w:rPr>
          <w:sz w:val="16"/>
        </w:rPr>
      </w:pPr>
      <w:r w:rsidRPr="00410872">
        <w:rPr>
          <w:sz w:val="16"/>
        </w:rPr>
        <w:t>By contrast, if the dominant smartphone producer obtains exclusive rights to the startup and then declines to license the processor technology (or to sell the processors wholesale) to its smaller rivals, then it will increase its market dominance. Its own quality level improves, but its rivals' do not. This leaves the market less competitive. Rivals' smartphones now look comparatively worse to consumers, leading these firms to apply less competitive pressure and hence permitting the dominant firm to behave more like a pure monopolist. The result is that static consumer surplus is lower (perhaps significantly so) than if the acquirer's rivals had also obtained access to the startup technology.</w:t>
      </w:r>
    </w:p>
    <w:p w14:paraId="77393DFC" w14:textId="77777777" w:rsidR="00F13B4C" w:rsidRPr="00410872" w:rsidRDefault="00F13B4C" w:rsidP="00F13B4C">
      <w:pPr>
        <w:rPr>
          <w:sz w:val="16"/>
        </w:rPr>
      </w:pPr>
      <w:r w:rsidRPr="00410872">
        <w:rPr>
          <w:sz w:val="16"/>
        </w:rPr>
        <w:t xml:space="preserve">As in the pure horizontal case, the acquisition may serve no purpose other than to forestall an increase in competition. That is, the acquirer itself may derive little or no value from using the startup technology itself, perhaps because it is already using a comparable (or superior) alternative technology. However, smaller rivals may still benefit from using it, and the acquirer may purchase the exclusive rights to prevent them from obtaining access to it. In this case, there is no static welfare improvement from the acquisition, since the startup technology is simply not used. Consumers are thus worse off than they would have been if [*343] rivals had been able to utilize the new processor. First, the </w:t>
      </w:r>
      <w:r w:rsidRPr="00410872">
        <w:rPr>
          <w:rStyle w:val="StyleUnderline"/>
        </w:rPr>
        <w:t>market is</w:t>
      </w:r>
      <w:r w:rsidRPr="00410872">
        <w:rPr>
          <w:sz w:val="16"/>
        </w:rPr>
        <w:t xml:space="preserve"> </w:t>
      </w:r>
      <w:r w:rsidRPr="00410872">
        <w:rPr>
          <w:rStyle w:val="Emphasis"/>
        </w:rPr>
        <w:t>less competitive</w:t>
      </w:r>
      <w:r w:rsidRPr="00410872">
        <w:rPr>
          <w:sz w:val="16"/>
        </w:rPr>
        <w:t xml:space="preserve"> than it would have been, </w:t>
      </w:r>
      <w:r w:rsidRPr="00410872">
        <w:rPr>
          <w:rStyle w:val="StyleUnderline"/>
        </w:rPr>
        <w:t>and hence</w:t>
      </w:r>
      <w:r w:rsidRPr="00410872">
        <w:rPr>
          <w:sz w:val="16"/>
        </w:rPr>
        <w:t xml:space="preserve"> </w:t>
      </w:r>
      <w:r w:rsidRPr="009F2B36">
        <w:rPr>
          <w:rStyle w:val="Emphasis"/>
          <w:highlight w:val="cyan"/>
        </w:rPr>
        <w:t>output is lower</w:t>
      </w:r>
      <w:r w:rsidRPr="00410872">
        <w:rPr>
          <w:sz w:val="16"/>
        </w:rPr>
        <w:t xml:space="preserve">. Second, </w:t>
      </w:r>
      <w:r w:rsidRPr="00410872">
        <w:rPr>
          <w:rStyle w:val="StyleUnderline"/>
        </w:rPr>
        <w:t>consumers get</w:t>
      </w:r>
      <w:r w:rsidRPr="00410872">
        <w:rPr>
          <w:sz w:val="16"/>
        </w:rPr>
        <w:t xml:space="preserve"> </w:t>
      </w:r>
      <w:r w:rsidRPr="00410872">
        <w:rPr>
          <w:rStyle w:val="Emphasis"/>
        </w:rPr>
        <w:t>comparatively</w:t>
      </w:r>
      <w:r w:rsidRPr="00410872">
        <w:rPr>
          <w:sz w:val="16"/>
        </w:rPr>
        <w:t xml:space="preserve"> </w:t>
      </w:r>
      <w:r w:rsidRPr="00410872">
        <w:rPr>
          <w:rStyle w:val="StyleUnderline"/>
        </w:rPr>
        <w:t>less value</w:t>
      </w:r>
      <w:r w:rsidRPr="00410872">
        <w:rPr>
          <w:sz w:val="16"/>
        </w:rPr>
        <w:t xml:space="preserve"> (net of price) from rivals' smartphones, as the rivals have been denied access to the improved processor.</w:t>
      </w:r>
    </w:p>
    <w:p w14:paraId="6A0BD9CA" w14:textId="77777777" w:rsidR="00F13B4C" w:rsidRPr="00410872" w:rsidRDefault="00F13B4C" w:rsidP="00F13B4C">
      <w:pPr>
        <w:rPr>
          <w:sz w:val="16"/>
        </w:rPr>
      </w:pPr>
      <w:r w:rsidRPr="00410872">
        <w:rPr>
          <w:sz w:val="16"/>
        </w:rPr>
        <w:t xml:space="preserve">Of course, </w:t>
      </w:r>
      <w:r w:rsidRPr="00410872">
        <w:rPr>
          <w:rStyle w:val="StyleUnderline"/>
        </w:rPr>
        <w:t xml:space="preserve">if the </w:t>
      </w:r>
      <w:r w:rsidRPr="009F2B36">
        <w:rPr>
          <w:rStyle w:val="StyleUnderline"/>
          <w:highlight w:val="cyan"/>
        </w:rPr>
        <w:t>dominant</w:t>
      </w:r>
      <w:r w:rsidRPr="00410872">
        <w:rPr>
          <w:rStyle w:val="StyleUnderline"/>
        </w:rPr>
        <w:t xml:space="preserve"> firm's rivals</w:t>
      </w:r>
      <w:r w:rsidRPr="00410872">
        <w:rPr>
          <w:sz w:val="16"/>
        </w:rPr>
        <w:t xml:space="preserve"> would </w:t>
      </w:r>
      <w:r w:rsidRPr="00410872">
        <w:rPr>
          <w:rStyle w:val="Emphasis"/>
        </w:rPr>
        <w:t>benefit</w:t>
      </w:r>
      <w:r w:rsidRPr="00410872">
        <w:rPr>
          <w:sz w:val="16"/>
        </w:rPr>
        <w:t xml:space="preserve"> </w:t>
      </w:r>
      <w:r w:rsidRPr="00410872">
        <w:rPr>
          <w:rStyle w:val="StyleUnderline"/>
        </w:rPr>
        <w:t>from</w:t>
      </w:r>
      <w:r w:rsidRPr="00410872">
        <w:rPr>
          <w:sz w:val="16"/>
        </w:rPr>
        <w:t xml:space="preserve"> the </w:t>
      </w:r>
      <w:r w:rsidRPr="00410872">
        <w:rPr>
          <w:rStyle w:val="StyleUnderline"/>
        </w:rPr>
        <w:t>startup technology, then they are willing to</w:t>
      </w:r>
      <w:r w:rsidRPr="00410872">
        <w:rPr>
          <w:sz w:val="16"/>
        </w:rPr>
        <w:t xml:space="preserve"> </w:t>
      </w:r>
      <w:r w:rsidRPr="00410872">
        <w:rPr>
          <w:rStyle w:val="Emphasis"/>
        </w:rPr>
        <w:t>pay the startup</w:t>
      </w:r>
      <w:r w:rsidRPr="00410872">
        <w:rPr>
          <w:sz w:val="16"/>
        </w:rPr>
        <w:t xml:space="preserve"> for the right to use it. So how do we know that the dominant firm is willing to outbid them and thereby obtain exclusive rights? The </w:t>
      </w:r>
      <w:r w:rsidRPr="00410872">
        <w:rPr>
          <w:rStyle w:val="StyleUnderline"/>
        </w:rPr>
        <w:t>most likely explanation is</w:t>
      </w:r>
      <w:r w:rsidRPr="00410872">
        <w:rPr>
          <w:sz w:val="16"/>
        </w:rPr>
        <w:t xml:space="preserve"> that </w:t>
      </w:r>
      <w:r w:rsidRPr="00410872">
        <w:rPr>
          <w:rStyle w:val="StyleUnderline"/>
        </w:rPr>
        <w:t xml:space="preserve">it </w:t>
      </w:r>
      <w:r w:rsidRPr="009F2B36">
        <w:rPr>
          <w:rStyle w:val="StyleUnderline"/>
          <w:highlight w:val="cyan"/>
        </w:rPr>
        <w:t>is</w:t>
      </w:r>
      <w:r w:rsidRPr="00410872">
        <w:rPr>
          <w:rStyle w:val="StyleUnderline"/>
        </w:rPr>
        <w:t xml:space="preserve"> generally</w:t>
      </w:r>
      <w:r w:rsidRPr="00410872">
        <w:rPr>
          <w:sz w:val="16"/>
        </w:rPr>
        <w:t xml:space="preserve"> </w:t>
      </w:r>
      <w:r w:rsidRPr="009F2B36">
        <w:rPr>
          <w:rStyle w:val="Emphasis"/>
          <w:highlight w:val="cyan"/>
        </w:rPr>
        <w:t>more profitable</w:t>
      </w:r>
      <w:r w:rsidRPr="00410872">
        <w:rPr>
          <w:sz w:val="16"/>
        </w:rPr>
        <w:t xml:space="preserve"> </w:t>
      </w:r>
      <w:r w:rsidRPr="00410872">
        <w:rPr>
          <w:rStyle w:val="StyleUnderline"/>
        </w:rPr>
        <w:t xml:space="preserve">in the aggregate </w:t>
      </w:r>
      <w:r w:rsidRPr="009F2B36">
        <w:rPr>
          <w:rStyle w:val="StyleUnderline"/>
          <w:highlight w:val="cyan"/>
        </w:rPr>
        <w:t>to</w:t>
      </w:r>
      <w:r w:rsidRPr="009F2B36">
        <w:rPr>
          <w:sz w:val="16"/>
          <w:highlight w:val="cyan"/>
        </w:rPr>
        <w:t xml:space="preserve"> </w:t>
      </w:r>
      <w:r w:rsidRPr="009F2B36">
        <w:rPr>
          <w:rStyle w:val="Emphasis"/>
          <w:highlight w:val="cyan"/>
        </w:rPr>
        <w:t>soften</w:t>
      </w:r>
      <w:r w:rsidRPr="009F2B36">
        <w:rPr>
          <w:sz w:val="16"/>
          <w:highlight w:val="cyan"/>
        </w:rPr>
        <w:t xml:space="preserve"> </w:t>
      </w:r>
      <w:r w:rsidRPr="009F2B36">
        <w:rPr>
          <w:rStyle w:val="StyleUnderline"/>
          <w:highlight w:val="cyan"/>
        </w:rPr>
        <w:t>competition than</w:t>
      </w:r>
      <w:r w:rsidRPr="00410872">
        <w:rPr>
          <w:rStyle w:val="StyleUnderline"/>
        </w:rPr>
        <w:t xml:space="preserve"> to </w:t>
      </w:r>
      <w:r w:rsidRPr="009F2B36">
        <w:rPr>
          <w:rStyle w:val="StyleUnderline"/>
          <w:highlight w:val="cyan"/>
        </w:rPr>
        <w:t>invigorate it</w:t>
      </w:r>
      <w:r w:rsidRPr="00410872">
        <w:rPr>
          <w:sz w:val="16"/>
        </w:rPr>
        <w:t xml:space="preserve">. By extension, </w:t>
      </w:r>
      <w:r w:rsidRPr="00410872">
        <w:rPr>
          <w:rStyle w:val="StyleUnderline"/>
        </w:rPr>
        <w:t>it is</w:t>
      </w:r>
      <w:r w:rsidRPr="00410872">
        <w:rPr>
          <w:sz w:val="16"/>
        </w:rPr>
        <w:t xml:space="preserve"> </w:t>
      </w:r>
      <w:r w:rsidRPr="00410872">
        <w:rPr>
          <w:rStyle w:val="Emphasis"/>
        </w:rPr>
        <w:t>more</w:t>
      </w:r>
      <w:r w:rsidRPr="00410872">
        <w:rPr>
          <w:sz w:val="16"/>
        </w:rPr>
        <w:t xml:space="preserve"> </w:t>
      </w:r>
      <w:r w:rsidRPr="00410872">
        <w:rPr>
          <w:rStyle w:val="StyleUnderline"/>
        </w:rPr>
        <w:t>profitable to preserve or increase the dominant firm's market power than to</w:t>
      </w:r>
      <w:r w:rsidRPr="00410872">
        <w:rPr>
          <w:sz w:val="16"/>
        </w:rPr>
        <w:t xml:space="preserve"> </w:t>
      </w:r>
      <w:r w:rsidRPr="00410872">
        <w:rPr>
          <w:rStyle w:val="Emphasis"/>
        </w:rPr>
        <w:t>enable</w:t>
      </w:r>
      <w:r w:rsidRPr="00410872">
        <w:rPr>
          <w:sz w:val="16"/>
        </w:rPr>
        <w:t xml:space="preserve"> </w:t>
      </w:r>
      <w:r w:rsidRPr="00410872">
        <w:rPr>
          <w:rStyle w:val="StyleUnderline"/>
        </w:rPr>
        <w:t>smaller rivals</w:t>
      </w:r>
      <w:r w:rsidRPr="00410872">
        <w:rPr>
          <w:sz w:val="16"/>
        </w:rPr>
        <w:t xml:space="preserve"> to catch up. The </w:t>
      </w:r>
      <w:r w:rsidRPr="00410872">
        <w:rPr>
          <w:rStyle w:val="StyleUnderline"/>
        </w:rPr>
        <w:t>result is</w:t>
      </w:r>
      <w:r w:rsidRPr="00410872">
        <w:rPr>
          <w:sz w:val="16"/>
        </w:rPr>
        <w:t xml:space="preserve"> that </w:t>
      </w:r>
      <w:r w:rsidRPr="00410872">
        <w:rPr>
          <w:rStyle w:val="StyleUnderline"/>
        </w:rPr>
        <w:t>a dominant firm is</w:t>
      </w:r>
      <w:r w:rsidRPr="00410872">
        <w:rPr>
          <w:sz w:val="16"/>
        </w:rPr>
        <w:t xml:space="preserve"> generally </w:t>
      </w:r>
      <w:r w:rsidRPr="00410872">
        <w:rPr>
          <w:rStyle w:val="Emphasis"/>
        </w:rPr>
        <w:t>willing to pay</w:t>
      </w:r>
      <w:r>
        <w:rPr>
          <w:rStyle w:val="Emphasis"/>
        </w:rPr>
        <w:t xml:space="preserve"> </w:t>
      </w:r>
      <w:r w:rsidRPr="00410872">
        <w:rPr>
          <w:rStyle w:val="Emphasis"/>
        </w:rPr>
        <w:t>more</w:t>
      </w:r>
      <w:r w:rsidRPr="00410872">
        <w:rPr>
          <w:sz w:val="16"/>
        </w:rPr>
        <w:t xml:space="preserve"> </w:t>
      </w:r>
      <w:r w:rsidRPr="00410872">
        <w:rPr>
          <w:rStyle w:val="StyleUnderline"/>
        </w:rPr>
        <w:t>to exclude rivals than</w:t>
      </w:r>
      <w:r w:rsidRPr="00410872">
        <w:rPr>
          <w:sz w:val="16"/>
        </w:rPr>
        <w:t xml:space="preserve"> such </w:t>
      </w:r>
      <w:r w:rsidRPr="00410872">
        <w:rPr>
          <w:rStyle w:val="StyleUnderline"/>
        </w:rPr>
        <w:t>rivals would pay to</w:t>
      </w:r>
      <w:r w:rsidRPr="00410872">
        <w:rPr>
          <w:sz w:val="16"/>
        </w:rPr>
        <w:t xml:space="preserve"> </w:t>
      </w:r>
      <w:r w:rsidRPr="00410872">
        <w:rPr>
          <w:rStyle w:val="Emphasis"/>
        </w:rPr>
        <w:t>gain ground</w:t>
      </w:r>
      <w:r w:rsidRPr="00410872">
        <w:rPr>
          <w:sz w:val="16"/>
        </w:rPr>
        <w:t xml:space="preserve"> </w:t>
      </w:r>
      <w:r w:rsidRPr="00410872">
        <w:rPr>
          <w:rStyle w:val="StyleUnderline"/>
        </w:rPr>
        <w:t>on the dominant firm</w:t>
      </w:r>
      <w:r w:rsidRPr="00410872">
        <w:rPr>
          <w:sz w:val="16"/>
        </w:rPr>
        <w:t>.</w:t>
      </w:r>
    </w:p>
    <w:p w14:paraId="63AF144A" w14:textId="77777777" w:rsidR="00F13B4C" w:rsidRPr="00410872" w:rsidRDefault="00F13B4C" w:rsidP="00F13B4C">
      <w:pPr>
        <w:rPr>
          <w:sz w:val="16"/>
        </w:rPr>
      </w:pPr>
      <w:r w:rsidRPr="00410872">
        <w:rPr>
          <w:sz w:val="16"/>
        </w:rPr>
        <w:t>2. Innovation incentives.</w:t>
      </w:r>
    </w:p>
    <w:p w14:paraId="4EAA4907" w14:textId="77777777" w:rsidR="00F13B4C" w:rsidRPr="00410872" w:rsidRDefault="00F13B4C" w:rsidP="00F13B4C">
      <w:pPr>
        <w:rPr>
          <w:sz w:val="16"/>
        </w:rPr>
      </w:pPr>
      <w:r w:rsidRPr="00410872">
        <w:rPr>
          <w:sz w:val="16"/>
        </w:rPr>
        <w:t xml:space="preserve">The </w:t>
      </w:r>
      <w:r w:rsidRPr="00410872">
        <w:rPr>
          <w:rStyle w:val="StyleUnderline"/>
        </w:rPr>
        <w:t>concern about competition</w:t>
      </w:r>
      <w:r w:rsidRPr="00410872">
        <w:rPr>
          <w:sz w:val="16"/>
        </w:rPr>
        <w:t xml:space="preserve">, therefore, </w:t>
      </w:r>
      <w:r w:rsidRPr="00410872">
        <w:rPr>
          <w:rStyle w:val="StyleUnderline"/>
        </w:rPr>
        <w:t>is</w:t>
      </w:r>
      <w:r w:rsidRPr="00410872">
        <w:rPr>
          <w:sz w:val="16"/>
        </w:rPr>
        <w:t xml:space="preserve"> that </w:t>
      </w:r>
      <w:r w:rsidRPr="008361AF">
        <w:rPr>
          <w:rStyle w:val="StyleUnderline"/>
          <w:highlight w:val="cyan"/>
        </w:rPr>
        <w:t>startups</w:t>
      </w:r>
      <w:r w:rsidRPr="00410872">
        <w:rPr>
          <w:sz w:val="16"/>
        </w:rPr>
        <w:t xml:space="preserve"> will </w:t>
      </w:r>
      <w:r w:rsidRPr="008361AF">
        <w:rPr>
          <w:rStyle w:val="Emphasis"/>
          <w:highlight w:val="cyan"/>
        </w:rPr>
        <w:t>sell</w:t>
      </w:r>
      <w:r w:rsidRPr="00410872">
        <w:rPr>
          <w:rStyle w:val="Emphasis"/>
        </w:rPr>
        <w:t xml:space="preserve"> their </w:t>
      </w:r>
      <w:r w:rsidRPr="008361AF">
        <w:rPr>
          <w:rStyle w:val="Emphasis"/>
          <w:highlight w:val="cyan"/>
        </w:rPr>
        <w:t>tech</w:t>
      </w:r>
      <w:r w:rsidRPr="00410872">
        <w:rPr>
          <w:rStyle w:val="Emphasis"/>
        </w:rPr>
        <w:t>nology</w:t>
      </w:r>
      <w:r w:rsidRPr="00410872">
        <w:rPr>
          <w:sz w:val="16"/>
        </w:rPr>
        <w:t xml:space="preserve"> </w:t>
      </w:r>
      <w:r w:rsidRPr="008361AF">
        <w:rPr>
          <w:rStyle w:val="StyleUnderline"/>
          <w:highlight w:val="cyan"/>
        </w:rPr>
        <w:t>to</w:t>
      </w:r>
      <w:r w:rsidRPr="00410872">
        <w:rPr>
          <w:rStyle w:val="StyleUnderline"/>
        </w:rPr>
        <w:t xml:space="preserve"> industry </w:t>
      </w:r>
      <w:r w:rsidRPr="008361AF">
        <w:rPr>
          <w:rStyle w:val="StyleUnderline"/>
          <w:highlight w:val="cyan"/>
        </w:rPr>
        <w:t>leaders</w:t>
      </w:r>
      <w:r w:rsidRPr="00410872">
        <w:rPr>
          <w:sz w:val="16"/>
        </w:rPr>
        <w:t xml:space="preserve"> rather </w:t>
      </w:r>
      <w:r w:rsidRPr="008361AF">
        <w:rPr>
          <w:rStyle w:val="StyleUnderline"/>
          <w:highlight w:val="cyan"/>
        </w:rPr>
        <w:t>than</w:t>
      </w:r>
      <w:r w:rsidRPr="00410872">
        <w:rPr>
          <w:rStyle w:val="StyleUnderline"/>
        </w:rPr>
        <w:t xml:space="preserve"> to</w:t>
      </w:r>
      <w:r w:rsidRPr="00410872">
        <w:rPr>
          <w:sz w:val="16"/>
        </w:rPr>
        <w:t xml:space="preserve"> </w:t>
      </w:r>
      <w:r w:rsidRPr="008361AF">
        <w:rPr>
          <w:rStyle w:val="Emphasis"/>
          <w:highlight w:val="cyan"/>
        </w:rPr>
        <w:t>lagging</w:t>
      </w:r>
      <w:r w:rsidRPr="008361AF">
        <w:rPr>
          <w:sz w:val="16"/>
          <w:highlight w:val="cyan"/>
        </w:rPr>
        <w:t xml:space="preserve"> </w:t>
      </w:r>
      <w:r w:rsidRPr="008361AF">
        <w:rPr>
          <w:rStyle w:val="StyleUnderline"/>
          <w:highlight w:val="cyan"/>
        </w:rPr>
        <w:t>incumbents</w:t>
      </w:r>
      <w:r w:rsidRPr="00410872">
        <w:rPr>
          <w:rStyle w:val="StyleUnderline"/>
        </w:rPr>
        <w:t xml:space="preserve"> even when the sale</w:t>
      </w:r>
      <w:r w:rsidRPr="00410872">
        <w:rPr>
          <w:sz w:val="16"/>
        </w:rPr>
        <w:t xml:space="preserve"> to laggards </w:t>
      </w:r>
      <w:r w:rsidRPr="00410872">
        <w:rPr>
          <w:rStyle w:val="Emphasis"/>
        </w:rPr>
        <w:t>benefits</w:t>
      </w:r>
      <w:r w:rsidRPr="00410872">
        <w:rPr>
          <w:sz w:val="16"/>
        </w:rPr>
        <w:t xml:space="preserve"> </w:t>
      </w:r>
      <w:r w:rsidRPr="00410872">
        <w:rPr>
          <w:rStyle w:val="StyleUnderline"/>
        </w:rPr>
        <w:t>consumers by increasing</w:t>
      </w:r>
      <w:r w:rsidRPr="00410872">
        <w:rPr>
          <w:sz w:val="16"/>
        </w:rPr>
        <w:t xml:space="preserve"> the </w:t>
      </w:r>
      <w:r w:rsidRPr="00410872">
        <w:rPr>
          <w:rStyle w:val="StyleUnderline"/>
        </w:rPr>
        <w:t>competitiveness</w:t>
      </w:r>
      <w:r w:rsidRPr="00410872">
        <w:rPr>
          <w:sz w:val="16"/>
        </w:rPr>
        <w:t xml:space="preserve"> of the product market. </w:t>
      </w:r>
      <w:r w:rsidRPr="00410872">
        <w:rPr>
          <w:rStyle w:val="StyleUnderline"/>
        </w:rPr>
        <w:t>A</w:t>
      </w:r>
      <w:r w:rsidRPr="00410872">
        <w:rPr>
          <w:sz w:val="16"/>
        </w:rPr>
        <w:t xml:space="preserve"> </w:t>
      </w:r>
      <w:r w:rsidRPr="00410872">
        <w:rPr>
          <w:rStyle w:val="Emphasis"/>
        </w:rPr>
        <w:t>traditional</w:t>
      </w:r>
      <w:r w:rsidRPr="00410872">
        <w:rPr>
          <w:sz w:val="16"/>
        </w:rPr>
        <w:t xml:space="preserve"> </w:t>
      </w:r>
      <w:r w:rsidRPr="00410872">
        <w:rPr>
          <w:rStyle w:val="StyleUnderline"/>
        </w:rPr>
        <w:t>error cost argument does not sit well</w:t>
      </w:r>
      <w:r w:rsidRPr="00410872">
        <w:rPr>
          <w:sz w:val="16"/>
        </w:rPr>
        <w:t xml:space="preserve"> here: </w:t>
      </w:r>
      <w:r w:rsidRPr="00410872">
        <w:rPr>
          <w:rStyle w:val="StyleUnderline"/>
        </w:rPr>
        <w:t xml:space="preserve">the anticompetitive action is one that </w:t>
      </w:r>
      <w:r w:rsidRPr="00410872">
        <w:rPr>
          <w:rStyle w:val="Emphasis"/>
        </w:rPr>
        <w:t>simultaneously</w:t>
      </w:r>
      <w:r w:rsidRPr="00410872">
        <w:rPr>
          <w:sz w:val="16"/>
        </w:rPr>
        <w:t xml:space="preserve"> </w:t>
      </w:r>
      <w:r w:rsidRPr="00410872">
        <w:rPr>
          <w:rStyle w:val="StyleUnderline"/>
        </w:rPr>
        <w:t>limits</w:t>
      </w:r>
      <w:r w:rsidRPr="00410872">
        <w:rPr>
          <w:sz w:val="16"/>
        </w:rPr>
        <w:t xml:space="preserve"> the </w:t>
      </w:r>
      <w:r w:rsidRPr="00410872">
        <w:rPr>
          <w:rStyle w:val="StyleUnderline"/>
        </w:rPr>
        <w:t>emergence of innovative new firms</w:t>
      </w:r>
      <w:r w:rsidRPr="00410872">
        <w:rPr>
          <w:sz w:val="16"/>
        </w:rPr>
        <w:t>.</w:t>
      </w:r>
    </w:p>
    <w:p w14:paraId="75C06BD4" w14:textId="77777777" w:rsidR="00F13B4C" w:rsidRPr="002B18E6" w:rsidRDefault="00F13B4C" w:rsidP="00F13B4C">
      <w:pPr>
        <w:rPr>
          <w:sz w:val="16"/>
        </w:rPr>
      </w:pPr>
      <w:r w:rsidRPr="002B18E6">
        <w:rPr>
          <w:sz w:val="16"/>
        </w:rPr>
        <w:t xml:space="preserve">There are further harms beyond reduced competition. </w:t>
      </w:r>
      <w:r w:rsidRPr="002B18E6">
        <w:rPr>
          <w:rStyle w:val="StyleUnderline"/>
        </w:rPr>
        <w:t>Consider the</w:t>
      </w:r>
      <w:r w:rsidRPr="002B18E6">
        <w:rPr>
          <w:sz w:val="16"/>
        </w:rPr>
        <w:t xml:space="preserve"> </w:t>
      </w:r>
      <w:r w:rsidRPr="002B18E6">
        <w:rPr>
          <w:rStyle w:val="Emphasis"/>
        </w:rPr>
        <w:t>decision problem</w:t>
      </w:r>
      <w:r w:rsidRPr="002B18E6">
        <w:rPr>
          <w:sz w:val="16"/>
        </w:rPr>
        <w:t xml:space="preserve"> </w:t>
      </w:r>
      <w:r w:rsidRPr="002B18E6">
        <w:rPr>
          <w:rStyle w:val="StyleUnderline"/>
        </w:rPr>
        <w:t>of an innovator</w:t>
      </w:r>
      <w:r w:rsidRPr="002B18E6">
        <w:rPr>
          <w:sz w:val="16"/>
        </w:rPr>
        <w:t xml:space="preserve"> (a prospective startup, for instance) </w:t>
      </w:r>
      <w:r w:rsidRPr="002B18E6">
        <w:rPr>
          <w:rStyle w:val="StyleUnderline"/>
        </w:rPr>
        <w:t>in deciding</w:t>
      </w:r>
      <w:r w:rsidRPr="002B18E6">
        <w:rPr>
          <w:sz w:val="16"/>
        </w:rPr>
        <w:t xml:space="preserve"> what kind of </w:t>
      </w:r>
      <w:r w:rsidRPr="002B18E6">
        <w:rPr>
          <w:rStyle w:val="Emphasis"/>
        </w:rPr>
        <w:t>new</w:t>
      </w:r>
      <w:r w:rsidRPr="002B18E6">
        <w:rPr>
          <w:sz w:val="16"/>
        </w:rPr>
        <w:t xml:space="preserve"> </w:t>
      </w:r>
      <w:r w:rsidRPr="002B18E6">
        <w:rPr>
          <w:rStyle w:val="StyleUnderline"/>
        </w:rPr>
        <w:t>technology</w:t>
      </w:r>
      <w:r w:rsidRPr="002B18E6">
        <w:rPr>
          <w:sz w:val="16"/>
        </w:rPr>
        <w:t xml:space="preserve"> to invest in. </w:t>
      </w:r>
      <w:r w:rsidRPr="002B18E6">
        <w:rPr>
          <w:rStyle w:val="StyleUnderline"/>
        </w:rPr>
        <w:t>Some</w:t>
      </w:r>
      <w:r w:rsidRPr="002B18E6">
        <w:rPr>
          <w:sz w:val="16"/>
        </w:rPr>
        <w:t xml:space="preserve"> technologies </w:t>
      </w:r>
      <w:r w:rsidRPr="002B18E6">
        <w:rPr>
          <w:rStyle w:val="StyleUnderline"/>
        </w:rPr>
        <w:t>improve the</w:t>
      </w:r>
      <w:r w:rsidRPr="002B18E6">
        <w:rPr>
          <w:sz w:val="16"/>
        </w:rPr>
        <w:t xml:space="preserve"> </w:t>
      </w:r>
      <w:r w:rsidRPr="002B18E6">
        <w:rPr>
          <w:rStyle w:val="Emphasis"/>
        </w:rPr>
        <w:t>quality</w:t>
      </w:r>
      <w:r w:rsidRPr="002B18E6">
        <w:rPr>
          <w:sz w:val="16"/>
        </w:rPr>
        <w:t xml:space="preserve"> </w:t>
      </w:r>
      <w:r w:rsidRPr="002B18E6">
        <w:rPr>
          <w:rStyle w:val="StyleUnderline"/>
        </w:rPr>
        <w:t>of</w:t>
      </w:r>
      <w:r w:rsidRPr="002B18E6">
        <w:rPr>
          <w:sz w:val="16"/>
        </w:rPr>
        <w:t xml:space="preserve"> all </w:t>
      </w:r>
      <w:r w:rsidRPr="002B18E6">
        <w:rPr>
          <w:rStyle w:val="StyleUnderline"/>
        </w:rPr>
        <w:t>incumbents' products</w:t>
      </w:r>
      <w:r w:rsidRPr="002B18E6">
        <w:rPr>
          <w:sz w:val="16"/>
        </w:rPr>
        <w:t xml:space="preserve">, such as flexible or unbreakable smartphone glass. </w:t>
      </w:r>
      <w:r w:rsidRPr="002B18E6">
        <w:rPr>
          <w:rStyle w:val="StyleUnderline"/>
        </w:rPr>
        <w:t>Others</w:t>
      </w:r>
      <w:r w:rsidRPr="002B18E6">
        <w:rPr>
          <w:sz w:val="16"/>
        </w:rPr>
        <w:t xml:space="preserve"> merely </w:t>
      </w:r>
      <w:r w:rsidRPr="002B18E6">
        <w:rPr>
          <w:rStyle w:val="StyleUnderline"/>
        </w:rPr>
        <w:t>reduce the</w:t>
      </w:r>
      <w:r w:rsidRPr="002B18E6">
        <w:rPr>
          <w:sz w:val="16"/>
        </w:rPr>
        <w:t xml:space="preserve"> technological </w:t>
      </w:r>
      <w:r w:rsidRPr="002B18E6">
        <w:rPr>
          <w:rStyle w:val="Emphasis"/>
        </w:rPr>
        <w:t>gap</w:t>
      </w:r>
      <w:r w:rsidRPr="002B18E6">
        <w:rPr>
          <w:sz w:val="16"/>
        </w:rPr>
        <w:t xml:space="preserve"> </w:t>
      </w:r>
      <w:r w:rsidRPr="002B18E6">
        <w:rPr>
          <w:rStyle w:val="StyleUnderline"/>
        </w:rPr>
        <w:t>between leaders and laggards</w:t>
      </w:r>
      <w:r w:rsidRPr="002B18E6">
        <w:rPr>
          <w:sz w:val="16"/>
        </w:rPr>
        <w:t xml:space="preserve">, like giving smartphone manufacturers an alternative to an [*344] otherwise patented technology held by the market leader. </w:t>
      </w:r>
      <w:r w:rsidRPr="002B18E6">
        <w:rPr>
          <w:rStyle w:val="StyleUnderline"/>
        </w:rPr>
        <w:t>Both</w:t>
      </w:r>
      <w:r w:rsidRPr="002B18E6">
        <w:rPr>
          <w:sz w:val="16"/>
        </w:rPr>
        <w:t xml:space="preserve"> types of invention </w:t>
      </w:r>
      <w:r w:rsidRPr="002B18E6">
        <w:rPr>
          <w:rStyle w:val="StyleUnderline"/>
        </w:rPr>
        <w:t>improve consumer welfare</w:t>
      </w:r>
      <w:r w:rsidRPr="002B18E6">
        <w:rPr>
          <w:sz w:val="16"/>
        </w:rPr>
        <w:t>: the former from directly improving the quality of all products, and the latter from inducing more competitive pricing behavior by reducing vertical differentiation.</w:t>
      </w:r>
    </w:p>
    <w:p w14:paraId="71F59F7F" w14:textId="77777777" w:rsidR="00F13B4C" w:rsidRPr="002B18E6" w:rsidRDefault="00F13B4C" w:rsidP="00F13B4C">
      <w:pPr>
        <w:rPr>
          <w:sz w:val="16"/>
          <w:szCs w:val="16"/>
        </w:rPr>
      </w:pPr>
      <w:r w:rsidRPr="002B18E6">
        <w:rPr>
          <w:sz w:val="16"/>
          <w:szCs w:val="16"/>
        </w:rPr>
        <w:t>Nonetheless, the startup who can license freely is always biased against producing inventions that only help the laggards catch up. The purchase price or licensing fee charged by the startup depends on how the use of such invention would influence competition and industry profits, since these things determine an incumbent's willingness to pay to use a new technology. Inventions that improve all firms' technologies, when bought exclusively by the industry leader, directly benefit consumers while also increasing differentiation between the leader and laggard. The second effect can be strong enough that industry joint profits are highest when only the leader possesses the new technology. However, an invention that only helps the laggard catch up increases competition without directly pushing the quality frontier forward. The industry leader may buy this technology solely to prevent this greater competition, but the purchase price will be lower than that of inventions that also increase the leader's product quality.</w:t>
      </w:r>
    </w:p>
    <w:p w14:paraId="76F4B229" w14:textId="77777777" w:rsidR="00F13B4C" w:rsidRPr="002B18E6" w:rsidRDefault="00F13B4C" w:rsidP="00F13B4C">
      <w:pPr>
        <w:rPr>
          <w:sz w:val="16"/>
        </w:rPr>
      </w:pPr>
      <w:r w:rsidRPr="008361AF">
        <w:rPr>
          <w:rStyle w:val="StyleUnderline"/>
          <w:highlight w:val="cyan"/>
        </w:rPr>
        <w:t>Unrestricted</w:t>
      </w:r>
      <w:r w:rsidRPr="002B18E6">
        <w:rPr>
          <w:rStyle w:val="StyleUnderline"/>
        </w:rPr>
        <w:t xml:space="preserve"> startup </w:t>
      </w:r>
      <w:r w:rsidRPr="008361AF">
        <w:rPr>
          <w:rStyle w:val="StyleUnderline"/>
          <w:highlight w:val="cyan"/>
        </w:rPr>
        <w:t>acquisition</w:t>
      </w:r>
      <w:r w:rsidRPr="002B18E6">
        <w:rPr>
          <w:sz w:val="16"/>
        </w:rPr>
        <w:t xml:space="preserve">, therefore, both </w:t>
      </w:r>
      <w:r w:rsidRPr="008361AF">
        <w:rPr>
          <w:rStyle w:val="StyleUnderline"/>
          <w:highlight w:val="cyan"/>
        </w:rPr>
        <w:t>makes it</w:t>
      </w:r>
      <w:r w:rsidRPr="008361AF">
        <w:rPr>
          <w:sz w:val="16"/>
          <w:highlight w:val="cyan"/>
        </w:rPr>
        <w:t xml:space="preserve"> </w:t>
      </w:r>
      <w:r w:rsidRPr="008361AF">
        <w:rPr>
          <w:rStyle w:val="Emphasis"/>
          <w:highlight w:val="cyan"/>
        </w:rPr>
        <w:t>harder</w:t>
      </w:r>
      <w:r w:rsidRPr="008361AF">
        <w:rPr>
          <w:sz w:val="16"/>
          <w:highlight w:val="cyan"/>
        </w:rPr>
        <w:t xml:space="preserve"> </w:t>
      </w:r>
      <w:r w:rsidRPr="008361AF">
        <w:rPr>
          <w:rStyle w:val="StyleUnderline"/>
          <w:highlight w:val="cyan"/>
        </w:rPr>
        <w:t>to compete</w:t>
      </w:r>
      <w:r w:rsidRPr="002B18E6">
        <w:rPr>
          <w:rStyle w:val="StyleUnderline"/>
        </w:rPr>
        <w:t xml:space="preserve"> against</w:t>
      </w:r>
      <w:r w:rsidRPr="002B18E6">
        <w:rPr>
          <w:sz w:val="16"/>
        </w:rPr>
        <w:t xml:space="preserve"> </w:t>
      </w:r>
      <w:r w:rsidRPr="002B18E6">
        <w:rPr>
          <w:rStyle w:val="Emphasis"/>
        </w:rPr>
        <w:t>strong incumbents</w:t>
      </w:r>
      <w:r w:rsidRPr="002B18E6">
        <w:rPr>
          <w:sz w:val="16"/>
        </w:rPr>
        <w:t xml:space="preserve"> </w:t>
      </w:r>
      <w:r w:rsidRPr="002B18E6">
        <w:rPr>
          <w:rStyle w:val="StyleUnderline"/>
        </w:rPr>
        <w:t>and</w:t>
      </w:r>
      <w:r w:rsidRPr="002B18E6">
        <w:rPr>
          <w:sz w:val="16"/>
        </w:rPr>
        <w:t xml:space="preserve"> </w:t>
      </w:r>
      <w:r w:rsidRPr="002B18E6">
        <w:rPr>
          <w:rStyle w:val="Emphasis"/>
        </w:rPr>
        <w:t>distorts</w:t>
      </w:r>
      <w:r w:rsidRPr="002B18E6">
        <w:rPr>
          <w:sz w:val="16"/>
        </w:rPr>
        <w:t xml:space="preserve"> </w:t>
      </w:r>
      <w:r w:rsidRPr="002B18E6">
        <w:rPr>
          <w:rStyle w:val="StyleUnderline"/>
        </w:rPr>
        <w:t>the direction of invention</w:t>
      </w:r>
      <w:r w:rsidRPr="002B18E6">
        <w:rPr>
          <w:sz w:val="16"/>
        </w:rPr>
        <w:t xml:space="preserve">. Things get worse dynamically. As the market leader ingests startups and startups shift their research effort toward technology that helps the leader pull away from its competitors, </w:t>
      </w:r>
      <w:r w:rsidRPr="008361AF">
        <w:rPr>
          <w:rStyle w:val="StyleUnderline"/>
          <w:highlight w:val="cyan"/>
        </w:rPr>
        <w:t>lagging incumbents</w:t>
      </w:r>
      <w:r w:rsidRPr="002B18E6">
        <w:rPr>
          <w:rStyle w:val="StyleUnderline"/>
        </w:rPr>
        <w:t xml:space="preserve"> will</w:t>
      </w:r>
      <w:r w:rsidRPr="002B18E6">
        <w:rPr>
          <w:sz w:val="16"/>
        </w:rPr>
        <w:t xml:space="preserve"> </w:t>
      </w:r>
      <w:r w:rsidRPr="008361AF">
        <w:rPr>
          <w:rStyle w:val="Emphasis"/>
          <w:highlight w:val="cyan"/>
        </w:rPr>
        <w:t>exit</w:t>
      </w:r>
      <w:r w:rsidRPr="002B18E6">
        <w:rPr>
          <w:sz w:val="16"/>
        </w:rPr>
        <w:t xml:space="preserve">. </w:t>
      </w:r>
      <w:r w:rsidRPr="002B18E6">
        <w:rPr>
          <w:rStyle w:val="StyleUnderline"/>
        </w:rPr>
        <w:t>As the</w:t>
      </w:r>
      <w:r w:rsidRPr="002B18E6">
        <w:rPr>
          <w:sz w:val="16"/>
        </w:rPr>
        <w:t xml:space="preserve"> </w:t>
      </w:r>
      <w:r w:rsidRPr="002B18E6">
        <w:rPr>
          <w:rStyle w:val="Emphasis"/>
        </w:rPr>
        <w:t>number</w:t>
      </w:r>
      <w:r w:rsidRPr="002B18E6">
        <w:rPr>
          <w:sz w:val="16"/>
        </w:rPr>
        <w:t xml:space="preserve"> </w:t>
      </w:r>
      <w:r w:rsidRPr="002B18E6">
        <w:rPr>
          <w:rStyle w:val="StyleUnderline"/>
        </w:rPr>
        <w:t>of competing firms falls, the</w:t>
      </w:r>
      <w:r w:rsidRPr="002B18E6">
        <w:rPr>
          <w:sz w:val="16"/>
        </w:rPr>
        <w:t xml:space="preserve"> </w:t>
      </w:r>
      <w:r w:rsidRPr="008361AF">
        <w:rPr>
          <w:rStyle w:val="Emphasis"/>
          <w:highlight w:val="cyan"/>
        </w:rPr>
        <w:t>purchase price</w:t>
      </w:r>
      <w:r w:rsidRPr="002B18E6">
        <w:rPr>
          <w:sz w:val="16"/>
        </w:rPr>
        <w:t xml:space="preserve"> </w:t>
      </w:r>
      <w:r w:rsidRPr="002B18E6">
        <w:rPr>
          <w:rStyle w:val="StyleUnderline"/>
        </w:rPr>
        <w:t xml:space="preserve">for startups also </w:t>
      </w:r>
      <w:r w:rsidRPr="008361AF">
        <w:rPr>
          <w:rStyle w:val="StyleUnderline"/>
          <w:highlight w:val="cyan"/>
        </w:rPr>
        <w:t>falls</w:t>
      </w:r>
      <w:r w:rsidRPr="002B18E6">
        <w:rPr>
          <w:sz w:val="16"/>
        </w:rPr>
        <w:t xml:space="preserve">: The threat to sell to a firm's competitor improves the startup's bargaining power, and such bargaining power diminishes as there are fewer competitors. This </w:t>
      </w:r>
      <w:r w:rsidRPr="002B18E6">
        <w:rPr>
          <w:rStyle w:val="StyleUnderline"/>
        </w:rPr>
        <w:t>fall</w:t>
      </w:r>
      <w:r w:rsidRPr="002B18E6">
        <w:rPr>
          <w:sz w:val="16"/>
        </w:rPr>
        <w:t xml:space="preserve"> in purchase price therefore </w:t>
      </w:r>
      <w:r w:rsidRPr="008361AF">
        <w:rPr>
          <w:rStyle w:val="StyleUnderline"/>
          <w:highlight w:val="cyan"/>
        </w:rPr>
        <w:t>decreases</w:t>
      </w:r>
      <w:r w:rsidRPr="002B18E6">
        <w:rPr>
          <w:rStyle w:val="StyleUnderline"/>
        </w:rPr>
        <w:t xml:space="preserve"> the</w:t>
      </w:r>
      <w:r w:rsidRPr="002B18E6">
        <w:rPr>
          <w:sz w:val="16"/>
        </w:rPr>
        <w:t xml:space="preserve"> [*345] </w:t>
      </w:r>
      <w:r w:rsidRPr="008361AF">
        <w:rPr>
          <w:rStyle w:val="Emphasis"/>
          <w:highlight w:val="cyan"/>
        </w:rPr>
        <w:t>incentive</w:t>
      </w:r>
      <w:r w:rsidRPr="008361AF">
        <w:rPr>
          <w:sz w:val="16"/>
          <w:highlight w:val="cyan"/>
        </w:rPr>
        <w:t xml:space="preserve"> </w:t>
      </w:r>
      <w:r w:rsidRPr="008361AF">
        <w:rPr>
          <w:rStyle w:val="StyleUnderline"/>
          <w:highlight w:val="cyan"/>
        </w:rPr>
        <w:t>of startups to innovate</w:t>
      </w:r>
      <w:r w:rsidRPr="002B18E6">
        <w:rPr>
          <w:rStyle w:val="StyleUnderline"/>
        </w:rPr>
        <w:t>, directly</w:t>
      </w:r>
      <w:r w:rsidRPr="002B18E6">
        <w:rPr>
          <w:sz w:val="16"/>
        </w:rPr>
        <w:t xml:space="preserve"> </w:t>
      </w:r>
      <w:r w:rsidRPr="008361AF">
        <w:rPr>
          <w:rStyle w:val="Emphasis"/>
          <w:highlight w:val="cyan"/>
        </w:rPr>
        <w:t>reducing productivity</w:t>
      </w:r>
      <w:r w:rsidRPr="002B18E6">
        <w:rPr>
          <w:rStyle w:val="Emphasis"/>
        </w:rPr>
        <w:t xml:space="preserve"> </w:t>
      </w:r>
      <w:r w:rsidRPr="008361AF">
        <w:rPr>
          <w:rStyle w:val="Emphasis"/>
        </w:rPr>
        <w:t>growth</w:t>
      </w:r>
      <w:r w:rsidRPr="002B18E6">
        <w:rPr>
          <w:sz w:val="16"/>
        </w:rPr>
        <w:t>.</w:t>
      </w:r>
    </w:p>
    <w:p w14:paraId="2463C5CF" w14:textId="77777777" w:rsidR="00F13B4C" w:rsidRPr="00410872" w:rsidRDefault="00F13B4C" w:rsidP="00F13B4C">
      <w:pPr>
        <w:rPr>
          <w:sz w:val="16"/>
        </w:rPr>
      </w:pPr>
      <w:r w:rsidRPr="00410872">
        <w:rPr>
          <w:sz w:val="16"/>
        </w:rPr>
        <w:t>B. Recent Empirical Research</w:t>
      </w:r>
    </w:p>
    <w:p w14:paraId="22A853DE" w14:textId="77777777" w:rsidR="00F13B4C" w:rsidRPr="00410872" w:rsidRDefault="00F13B4C" w:rsidP="00F13B4C">
      <w:pPr>
        <w:rPr>
          <w:sz w:val="16"/>
        </w:rPr>
      </w:pPr>
      <w:r w:rsidRPr="00410872">
        <w:rPr>
          <w:sz w:val="16"/>
        </w:rPr>
        <w:t xml:space="preserve">Numerous </w:t>
      </w:r>
      <w:r w:rsidRPr="00410872">
        <w:rPr>
          <w:rStyle w:val="StyleUnderline"/>
        </w:rPr>
        <w:t>recent articles cast</w:t>
      </w:r>
      <w:r w:rsidRPr="00410872">
        <w:rPr>
          <w:sz w:val="16"/>
        </w:rPr>
        <w:t xml:space="preserve"> </w:t>
      </w:r>
      <w:r w:rsidRPr="00410872">
        <w:rPr>
          <w:rStyle w:val="Emphasis"/>
        </w:rPr>
        <w:t>light</w:t>
      </w:r>
      <w:r w:rsidRPr="00410872">
        <w:rPr>
          <w:sz w:val="16"/>
        </w:rPr>
        <w:t xml:space="preserve"> </w:t>
      </w:r>
      <w:r w:rsidRPr="00410872">
        <w:rPr>
          <w:rStyle w:val="StyleUnderline"/>
        </w:rPr>
        <w:t>on the</w:t>
      </w:r>
      <w:r w:rsidRPr="00410872">
        <w:rPr>
          <w:sz w:val="16"/>
        </w:rPr>
        <w:t xml:space="preserve"> potential </w:t>
      </w:r>
      <w:r w:rsidRPr="008361AF">
        <w:rPr>
          <w:rStyle w:val="StyleUnderline"/>
          <w:highlight w:val="cyan"/>
        </w:rPr>
        <w:t>adverse effects</w:t>
      </w:r>
      <w:r w:rsidRPr="00410872">
        <w:rPr>
          <w:rStyle w:val="StyleUnderline"/>
        </w:rPr>
        <w:t xml:space="preserve"> that</w:t>
      </w:r>
      <w:r w:rsidRPr="00410872">
        <w:rPr>
          <w:sz w:val="16"/>
        </w:rPr>
        <w:t xml:space="preserve"> may </w:t>
      </w:r>
      <w:r w:rsidRPr="008361AF">
        <w:rPr>
          <w:rStyle w:val="StyleUnderline"/>
          <w:highlight w:val="cyan"/>
        </w:rPr>
        <w:t>result from</w:t>
      </w:r>
      <w:r w:rsidRPr="00410872">
        <w:rPr>
          <w:rStyle w:val="StyleUnderline"/>
        </w:rPr>
        <w:t xml:space="preserve"> a</w:t>
      </w:r>
      <w:r w:rsidRPr="00410872">
        <w:rPr>
          <w:sz w:val="16"/>
        </w:rPr>
        <w:t xml:space="preserve"> </w:t>
      </w:r>
      <w:r w:rsidRPr="008361AF">
        <w:rPr>
          <w:rStyle w:val="Emphasis"/>
          <w:sz w:val="24"/>
          <w:szCs w:val="24"/>
          <w:highlight w:val="cyan"/>
        </w:rPr>
        <w:t>laissez-faire policy</w:t>
      </w:r>
      <w:r w:rsidRPr="00410872">
        <w:rPr>
          <w:sz w:val="16"/>
        </w:rPr>
        <w:t xml:space="preserve"> </w:t>
      </w:r>
      <w:r w:rsidRPr="00410872">
        <w:rPr>
          <w:rStyle w:val="StyleUnderline"/>
        </w:rPr>
        <w:t>toward startup acquisitions</w:t>
      </w:r>
      <w:r w:rsidRPr="00410872">
        <w:rPr>
          <w:sz w:val="16"/>
        </w:rPr>
        <w:t xml:space="preserve">. The </w:t>
      </w:r>
      <w:r w:rsidRPr="00410872">
        <w:rPr>
          <w:rStyle w:val="StyleUnderline"/>
        </w:rPr>
        <w:t>antitrust concerns are</w:t>
      </w:r>
      <w:r w:rsidRPr="00410872">
        <w:rPr>
          <w:sz w:val="16"/>
        </w:rPr>
        <w:t xml:space="preserve"> perhaps </w:t>
      </w:r>
      <w:r w:rsidRPr="00410872">
        <w:rPr>
          <w:rStyle w:val="Emphasis"/>
        </w:rPr>
        <w:t>most</w:t>
      </w:r>
      <w:r w:rsidRPr="00410872">
        <w:rPr>
          <w:sz w:val="16"/>
        </w:rPr>
        <w:t xml:space="preserve"> </w:t>
      </w:r>
      <w:r w:rsidRPr="00410872">
        <w:rPr>
          <w:rStyle w:val="StyleUnderline"/>
        </w:rPr>
        <w:t>salient when an acquisition is motivated</w:t>
      </w:r>
      <w:r w:rsidRPr="00410872">
        <w:rPr>
          <w:sz w:val="16"/>
        </w:rPr>
        <w:t xml:space="preserve"> purely </w:t>
      </w:r>
      <w:r w:rsidRPr="00410872">
        <w:rPr>
          <w:rStyle w:val="StyleUnderline"/>
        </w:rPr>
        <w:t>by</w:t>
      </w:r>
      <w:r w:rsidRPr="00410872">
        <w:rPr>
          <w:sz w:val="16"/>
        </w:rPr>
        <w:t xml:space="preserve"> the </w:t>
      </w:r>
      <w:r w:rsidRPr="00410872">
        <w:rPr>
          <w:rStyle w:val="StyleUnderline"/>
        </w:rPr>
        <w:t>desire to</w:t>
      </w:r>
      <w:r w:rsidRPr="00410872">
        <w:rPr>
          <w:sz w:val="16"/>
        </w:rPr>
        <w:t xml:space="preserve"> </w:t>
      </w:r>
      <w:r w:rsidRPr="00410872">
        <w:rPr>
          <w:rStyle w:val="Emphasis"/>
        </w:rPr>
        <w:t>forestall</w:t>
      </w:r>
      <w:r w:rsidRPr="00410872">
        <w:rPr>
          <w:sz w:val="16"/>
        </w:rPr>
        <w:t xml:space="preserve"> </w:t>
      </w:r>
      <w:r w:rsidRPr="00410872">
        <w:rPr>
          <w:rStyle w:val="StyleUnderline"/>
        </w:rPr>
        <w:t>new competition</w:t>
      </w:r>
      <w:r w:rsidRPr="00410872">
        <w:rPr>
          <w:sz w:val="16"/>
        </w:rPr>
        <w:t xml:space="preserve">. To that end, </w:t>
      </w:r>
      <w:r w:rsidRPr="00410872">
        <w:rPr>
          <w:rStyle w:val="StyleUnderline"/>
        </w:rPr>
        <w:t>one recent paper finds</w:t>
      </w:r>
      <w:r w:rsidRPr="00410872">
        <w:rPr>
          <w:sz w:val="16"/>
        </w:rPr>
        <w:t xml:space="preserve"> that, in the pharmaceutical industry, numerous </w:t>
      </w:r>
      <w:r w:rsidRPr="00410872">
        <w:rPr>
          <w:rStyle w:val="StyleUnderline"/>
        </w:rPr>
        <w:t xml:space="preserve">innovative </w:t>
      </w:r>
      <w:r w:rsidRPr="008361AF">
        <w:rPr>
          <w:rStyle w:val="StyleUnderline"/>
          <w:highlight w:val="cyan"/>
        </w:rPr>
        <w:t>new firms are</w:t>
      </w:r>
      <w:r w:rsidRPr="00410872">
        <w:rPr>
          <w:sz w:val="16"/>
        </w:rPr>
        <w:t xml:space="preserve"> </w:t>
      </w:r>
      <w:r w:rsidRPr="00410872">
        <w:rPr>
          <w:rStyle w:val="Emphasis"/>
        </w:rPr>
        <w:t xml:space="preserve">effectively </w:t>
      </w:r>
      <w:r w:rsidRPr="008361AF">
        <w:rPr>
          <w:rStyle w:val="Emphasis"/>
          <w:highlight w:val="cyan"/>
        </w:rPr>
        <w:t>terminated</w:t>
      </w:r>
      <w:r w:rsidRPr="008361AF">
        <w:rPr>
          <w:sz w:val="16"/>
          <w:highlight w:val="cyan"/>
        </w:rPr>
        <w:t xml:space="preserve"> </w:t>
      </w:r>
      <w:r w:rsidRPr="008361AF">
        <w:rPr>
          <w:rStyle w:val="StyleUnderline"/>
          <w:highlight w:val="cyan"/>
        </w:rPr>
        <w:t>through "killer acquisitions"</w:t>
      </w:r>
      <w:r w:rsidRPr="00410872">
        <w:rPr>
          <w:sz w:val="16"/>
        </w:rPr>
        <w:t xml:space="preserve"> by incumbent firms. In these acquisitions, the </w:t>
      </w:r>
      <w:r w:rsidRPr="00410872">
        <w:rPr>
          <w:rStyle w:val="StyleUnderline"/>
        </w:rPr>
        <w:t>acquirer</w:t>
      </w:r>
      <w:r w:rsidRPr="00410872">
        <w:rPr>
          <w:sz w:val="16"/>
        </w:rPr>
        <w:t xml:space="preserve"> does not utilize or further develop the target's innovation, but instead </w:t>
      </w:r>
      <w:r w:rsidRPr="00410872">
        <w:rPr>
          <w:rStyle w:val="StyleUnderline"/>
        </w:rPr>
        <w:t>merely</w:t>
      </w:r>
      <w:r w:rsidRPr="00410872">
        <w:rPr>
          <w:sz w:val="16"/>
        </w:rPr>
        <w:t xml:space="preserve"> </w:t>
      </w:r>
      <w:r w:rsidRPr="00410872">
        <w:rPr>
          <w:rStyle w:val="Emphasis"/>
        </w:rPr>
        <w:t>prevents</w:t>
      </w:r>
      <w:r w:rsidRPr="00410872">
        <w:rPr>
          <w:sz w:val="16"/>
        </w:rPr>
        <w:t xml:space="preserve"> such </w:t>
      </w:r>
      <w:r w:rsidRPr="00410872">
        <w:rPr>
          <w:rStyle w:val="StyleUnderline"/>
        </w:rPr>
        <w:t>innovation from entering into competition</w:t>
      </w:r>
      <w:r w:rsidRPr="00410872">
        <w:rPr>
          <w:sz w:val="16"/>
        </w:rPr>
        <w:t xml:space="preserve"> with the incumbent's own product.</w:t>
      </w:r>
    </w:p>
    <w:p w14:paraId="2EA631EF" w14:textId="77777777" w:rsidR="00F13B4C" w:rsidRPr="00410872" w:rsidRDefault="00F13B4C" w:rsidP="00F13B4C">
      <w:pPr>
        <w:rPr>
          <w:sz w:val="16"/>
        </w:rPr>
      </w:pPr>
      <w:r w:rsidRPr="00410872">
        <w:rPr>
          <w:sz w:val="16"/>
        </w:rPr>
        <w:t xml:space="preserve">Although a startup is typically small, the </w:t>
      </w:r>
      <w:r w:rsidRPr="00410872">
        <w:rPr>
          <w:rStyle w:val="StyleUnderline"/>
        </w:rPr>
        <w:t xml:space="preserve">economic </w:t>
      </w:r>
      <w:r w:rsidRPr="008361AF">
        <w:rPr>
          <w:rStyle w:val="StyleUnderline"/>
          <w:highlight w:val="cyan"/>
        </w:rPr>
        <w:t>effects</w:t>
      </w:r>
      <w:r w:rsidRPr="00410872">
        <w:rPr>
          <w:sz w:val="16"/>
        </w:rPr>
        <w:t xml:space="preserve"> of startup acquisitions may </w:t>
      </w:r>
      <w:r w:rsidRPr="008361AF">
        <w:rPr>
          <w:rStyle w:val="Emphasis"/>
          <w:highlight w:val="cyan"/>
        </w:rPr>
        <w:t>accumulate</w:t>
      </w:r>
      <w:r w:rsidRPr="00410872">
        <w:rPr>
          <w:sz w:val="16"/>
        </w:rPr>
        <w:t xml:space="preserve"> </w:t>
      </w:r>
      <w:r w:rsidRPr="00410872">
        <w:rPr>
          <w:rStyle w:val="StyleUnderline"/>
        </w:rPr>
        <w:t>over time.</w:t>
      </w:r>
      <w:r w:rsidRPr="00410872">
        <w:rPr>
          <w:sz w:val="16"/>
        </w:rPr>
        <w:t xml:space="preserve"> To that end, another study finds that, </w:t>
      </w:r>
      <w:r w:rsidRPr="00410872">
        <w:rPr>
          <w:rStyle w:val="StyleUnderline"/>
        </w:rPr>
        <w:t>following a</w:t>
      </w:r>
      <w:r w:rsidRPr="00410872">
        <w:rPr>
          <w:sz w:val="16"/>
        </w:rPr>
        <w:t xml:space="preserve"> </w:t>
      </w:r>
      <w:r w:rsidRPr="00410872">
        <w:rPr>
          <w:rStyle w:val="Emphasis"/>
        </w:rPr>
        <w:t>statutory amendment</w:t>
      </w:r>
      <w:r w:rsidRPr="00410872">
        <w:rPr>
          <w:sz w:val="16"/>
        </w:rPr>
        <w:t xml:space="preserve"> </w:t>
      </w:r>
      <w:r w:rsidRPr="00410872">
        <w:rPr>
          <w:rStyle w:val="StyleUnderline"/>
        </w:rPr>
        <w:t>that</w:t>
      </w:r>
      <w:r w:rsidRPr="00410872">
        <w:rPr>
          <w:sz w:val="16"/>
        </w:rPr>
        <w:t xml:space="preserve"> </w:t>
      </w:r>
      <w:r w:rsidRPr="00410872">
        <w:rPr>
          <w:rStyle w:val="StyleUnderline"/>
        </w:rPr>
        <w:t>weakened</w:t>
      </w:r>
      <w:r w:rsidRPr="00410872">
        <w:rPr>
          <w:sz w:val="16"/>
        </w:rPr>
        <w:t xml:space="preserve"> the reporting </w:t>
      </w:r>
      <w:r w:rsidRPr="00410872">
        <w:rPr>
          <w:rStyle w:val="StyleUnderline"/>
        </w:rPr>
        <w:t>requirements for prospective mergers, there was an</w:t>
      </w:r>
      <w:r w:rsidRPr="00410872">
        <w:rPr>
          <w:sz w:val="16"/>
        </w:rPr>
        <w:t xml:space="preserve"> </w:t>
      </w:r>
      <w:r w:rsidRPr="00410872">
        <w:rPr>
          <w:rStyle w:val="Emphasis"/>
        </w:rPr>
        <w:t>increase</w:t>
      </w:r>
      <w:r w:rsidRPr="00410872">
        <w:rPr>
          <w:sz w:val="16"/>
        </w:rPr>
        <w:t xml:space="preserve"> </w:t>
      </w:r>
      <w:r w:rsidRPr="00410872">
        <w:rPr>
          <w:rStyle w:val="StyleUnderline"/>
        </w:rPr>
        <w:t>in "anticompetitive deals</w:t>
      </w:r>
      <w:r w:rsidRPr="00410872">
        <w:rPr>
          <w:sz w:val="16"/>
        </w:rPr>
        <w:t xml:space="preserve"> whose individual size enables them to escape regulatory scrutiny but whose cumulative effect is large." Indeed, between 1994 and 2011, </w:t>
      </w:r>
      <w:r w:rsidRPr="00410872">
        <w:rPr>
          <w:rStyle w:val="StyleUnderline"/>
        </w:rPr>
        <w:t>"submarine" acquisitions of firms</w:t>
      </w:r>
      <w:r w:rsidRPr="00410872">
        <w:rPr>
          <w:sz w:val="16"/>
        </w:rPr>
        <w:t xml:space="preserve"> below the Hart-Scott-Rodino Act reporting limit </w:t>
      </w:r>
      <w:r w:rsidRPr="008361AF">
        <w:rPr>
          <w:rStyle w:val="StyleUnderline"/>
        </w:rPr>
        <w:t>cumulatively</w:t>
      </w:r>
      <w:r w:rsidRPr="008361AF">
        <w:rPr>
          <w:sz w:val="16"/>
        </w:rPr>
        <w:t xml:space="preserve"> </w:t>
      </w:r>
      <w:r w:rsidRPr="008361AF">
        <w:rPr>
          <w:rStyle w:val="Emphasis"/>
          <w:sz w:val="24"/>
          <w:szCs w:val="24"/>
          <w:highlight w:val="cyan"/>
        </w:rPr>
        <w:t>consolidated $407 billion</w:t>
      </w:r>
      <w:r w:rsidRPr="008361AF">
        <w:rPr>
          <w:sz w:val="16"/>
          <w:highlight w:val="cyan"/>
        </w:rPr>
        <w:t xml:space="preserve"> </w:t>
      </w:r>
      <w:r w:rsidRPr="008361AF">
        <w:rPr>
          <w:rStyle w:val="StyleUnderline"/>
          <w:highlight w:val="cyan"/>
        </w:rPr>
        <w:t>in annual</w:t>
      </w:r>
      <w:r w:rsidRPr="00410872">
        <w:rPr>
          <w:rStyle w:val="StyleUnderline"/>
        </w:rPr>
        <w:t xml:space="preserve"> US </w:t>
      </w:r>
      <w:r w:rsidRPr="008361AF">
        <w:rPr>
          <w:rStyle w:val="StyleUnderline"/>
          <w:highlight w:val="cyan"/>
        </w:rPr>
        <w:t>output</w:t>
      </w:r>
      <w:r w:rsidRPr="00410872">
        <w:rPr>
          <w:rStyle w:val="StyleUnderline"/>
        </w:rPr>
        <w:t xml:space="preserve">, </w:t>
      </w:r>
      <w:r w:rsidRPr="008361AF">
        <w:rPr>
          <w:rStyle w:val="StyleUnderline"/>
        </w:rPr>
        <w:t>equivalent</w:t>
      </w:r>
      <w:r w:rsidRPr="00410872">
        <w:rPr>
          <w:rStyle w:val="StyleUnderline"/>
        </w:rPr>
        <w:t xml:space="preserve"> to a</w:t>
      </w:r>
      <w:r w:rsidRPr="00410872">
        <w:rPr>
          <w:sz w:val="16"/>
        </w:rPr>
        <w:t xml:space="preserve"> </w:t>
      </w:r>
      <w:r w:rsidRPr="00410872">
        <w:rPr>
          <w:rStyle w:val="Emphasis"/>
        </w:rPr>
        <w:t>30 percent increase</w:t>
      </w:r>
      <w:r w:rsidRPr="00410872">
        <w:rPr>
          <w:sz w:val="16"/>
        </w:rPr>
        <w:t xml:space="preserve"> </w:t>
      </w:r>
      <w:r w:rsidRPr="00410872">
        <w:rPr>
          <w:rStyle w:val="StyleUnderline"/>
        </w:rPr>
        <w:t>in</w:t>
      </w:r>
      <w:r w:rsidRPr="00410872">
        <w:rPr>
          <w:sz w:val="16"/>
        </w:rPr>
        <w:t xml:space="preserve"> four firm </w:t>
      </w:r>
      <w:r w:rsidRPr="00410872">
        <w:rPr>
          <w:rStyle w:val="StyleUnderline"/>
        </w:rPr>
        <w:t>industry concentration</w:t>
      </w:r>
      <w:r w:rsidRPr="00410872">
        <w:rPr>
          <w:sz w:val="16"/>
        </w:rPr>
        <w:t>.</w:t>
      </w:r>
    </w:p>
    <w:p w14:paraId="38D65FD6" w14:textId="77777777" w:rsidR="00F13B4C" w:rsidRPr="00410872" w:rsidRDefault="00F13B4C" w:rsidP="00F13B4C">
      <w:pPr>
        <w:rPr>
          <w:sz w:val="16"/>
        </w:rPr>
      </w:pPr>
      <w:r w:rsidRPr="00410872">
        <w:rPr>
          <w:sz w:val="16"/>
        </w:rPr>
        <w:t xml:space="preserve">[*346] One important concern is that </w:t>
      </w:r>
      <w:r w:rsidRPr="00410872">
        <w:rPr>
          <w:rStyle w:val="StyleUnderline"/>
        </w:rPr>
        <w:t>dominant incumbents will</w:t>
      </w:r>
      <w:r w:rsidRPr="00410872">
        <w:rPr>
          <w:sz w:val="16"/>
        </w:rPr>
        <w:t xml:space="preserve"> </w:t>
      </w:r>
      <w:r w:rsidRPr="00410872">
        <w:rPr>
          <w:rStyle w:val="Emphasis"/>
        </w:rPr>
        <w:t>acquire</w:t>
      </w:r>
      <w:r w:rsidRPr="00410872">
        <w:rPr>
          <w:sz w:val="16"/>
        </w:rPr>
        <w:t xml:space="preserve"> promising </w:t>
      </w:r>
      <w:r w:rsidRPr="00410872">
        <w:rPr>
          <w:rStyle w:val="StyleUnderline"/>
        </w:rPr>
        <w:t>new technologies and then</w:t>
      </w:r>
      <w:r w:rsidRPr="00410872">
        <w:rPr>
          <w:sz w:val="16"/>
        </w:rPr>
        <w:t xml:space="preserve"> </w:t>
      </w:r>
      <w:r w:rsidRPr="00410872">
        <w:rPr>
          <w:rStyle w:val="Emphasis"/>
        </w:rPr>
        <w:t>decline to license</w:t>
      </w:r>
      <w:r w:rsidRPr="00410872">
        <w:rPr>
          <w:sz w:val="16"/>
        </w:rPr>
        <w:t xml:space="preserve"> the </w:t>
      </w:r>
      <w:r w:rsidRPr="00410872">
        <w:rPr>
          <w:rStyle w:val="StyleUnderline"/>
        </w:rPr>
        <w:t>relevant technologies</w:t>
      </w:r>
      <w:r w:rsidRPr="00410872">
        <w:rPr>
          <w:sz w:val="16"/>
        </w:rPr>
        <w:t xml:space="preserve"> to smaller rivals. Such a pattern would act to strengthen the market power of the dominant acquirer over time as its technological advantage grows. In this vein, </w:t>
      </w:r>
      <w:r w:rsidRPr="00410872">
        <w:rPr>
          <w:rStyle w:val="StyleUnderline"/>
        </w:rPr>
        <w:t xml:space="preserve">several recent </w:t>
      </w:r>
      <w:r w:rsidRPr="008361AF">
        <w:rPr>
          <w:rStyle w:val="StyleUnderline"/>
          <w:highlight w:val="cyan"/>
        </w:rPr>
        <w:t>studies find</w:t>
      </w:r>
      <w:r w:rsidRPr="00410872">
        <w:rPr>
          <w:sz w:val="16"/>
        </w:rPr>
        <w:t xml:space="preserve"> that </w:t>
      </w:r>
      <w:r w:rsidRPr="00410872">
        <w:rPr>
          <w:rStyle w:val="StyleUnderline"/>
        </w:rPr>
        <w:t xml:space="preserve">there is </w:t>
      </w:r>
      <w:r w:rsidRPr="008361AF">
        <w:rPr>
          <w:rStyle w:val="StyleUnderline"/>
          <w:highlight w:val="cyan"/>
        </w:rPr>
        <w:t>a</w:t>
      </w:r>
      <w:r w:rsidRPr="008361AF">
        <w:rPr>
          <w:sz w:val="16"/>
          <w:highlight w:val="cyan"/>
        </w:rPr>
        <w:t xml:space="preserve"> </w:t>
      </w:r>
      <w:r w:rsidRPr="008361AF">
        <w:rPr>
          <w:rStyle w:val="Emphasis"/>
          <w:highlight w:val="cyan"/>
        </w:rPr>
        <w:t>widening gap</w:t>
      </w:r>
      <w:r w:rsidRPr="008361AF">
        <w:rPr>
          <w:sz w:val="16"/>
          <w:highlight w:val="cyan"/>
        </w:rPr>
        <w:t xml:space="preserve"> </w:t>
      </w:r>
      <w:r w:rsidRPr="008361AF">
        <w:rPr>
          <w:rStyle w:val="StyleUnderline"/>
          <w:highlight w:val="cyan"/>
        </w:rPr>
        <w:t>between</w:t>
      </w:r>
      <w:r w:rsidRPr="00410872">
        <w:rPr>
          <w:rStyle w:val="StyleUnderline"/>
        </w:rPr>
        <w:t xml:space="preserve"> market </w:t>
      </w:r>
      <w:r w:rsidRPr="008361AF">
        <w:rPr>
          <w:rStyle w:val="StyleUnderline"/>
          <w:highlight w:val="cyan"/>
        </w:rPr>
        <w:t>leaders and laggards</w:t>
      </w:r>
      <w:r w:rsidRPr="00410872">
        <w:rPr>
          <w:sz w:val="16"/>
        </w:rPr>
        <w:t xml:space="preserve">. Additionally, a </w:t>
      </w:r>
      <w:r w:rsidRPr="00410872">
        <w:rPr>
          <w:rStyle w:val="StyleUnderline"/>
        </w:rPr>
        <w:t>number of articles have purported to find evidence</w:t>
      </w:r>
      <w:r w:rsidRPr="00410872">
        <w:rPr>
          <w:sz w:val="16"/>
        </w:rPr>
        <w:t xml:space="preserve"> that </w:t>
      </w:r>
      <w:r w:rsidRPr="00410872">
        <w:rPr>
          <w:rStyle w:val="StyleUnderline"/>
        </w:rPr>
        <w:t>markets are</w:t>
      </w:r>
      <w:r w:rsidRPr="00410872">
        <w:rPr>
          <w:sz w:val="16"/>
        </w:rPr>
        <w:t xml:space="preserve"> generally </w:t>
      </w:r>
      <w:r w:rsidRPr="00410872">
        <w:rPr>
          <w:rStyle w:val="StyleUnderline"/>
        </w:rPr>
        <w:t>growing</w:t>
      </w:r>
      <w:r w:rsidRPr="00410872">
        <w:rPr>
          <w:sz w:val="16"/>
        </w:rPr>
        <w:t xml:space="preserve"> </w:t>
      </w:r>
      <w:r w:rsidRPr="00410872">
        <w:rPr>
          <w:rStyle w:val="Emphasis"/>
        </w:rPr>
        <w:t>more</w:t>
      </w:r>
      <w:r w:rsidRPr="00410872">
        <w:rPr>
          <w:sz w:val="16"/>
        </w:rPr>
        <w:t xml:space="preserve"> </w:t>
      </w:r>
      <w:r w:rsidRPr="00410872">
        <w:rPr>
          <w:rStyle w:val="StyleUnderline"/>
        </w:rPr>
        <w:t>concentrated</w:t>
      </w:r>
      <w:r w:rsidRPr="00410872">
        <w:rPr>
          <w:sz w:val="16"/>
        </w:rPr>
        <w:t xml:space="preserve"> over time, although this result has not been causally linked to acquisitions or any other specific practices.</w:t>
      </w:r>
    </w:p>
    <w:p w14:paraId="13276F8F" w14:textId="77777777" w:rsidR="00F13B4C" w:rsidRPr="00410872" w:rsidRDefault="00F13B4C" w:rsidP="00F13B4C">
      <w:pPr>
        <w:rPr>
          <w:sz w:val="16"/>
        </w:rPr>
      </w:pPr>
      <w:r w:rsidRPr="00410872">
        <w:rPr>
          <w:sz w:val="16"/>
        </w:rPr>
        <w:t xml:space="preserve">The preceding studies bear principally on potential harms to price competition, taking firms' technologies as given. But one may also </w:t>
      </w:r>
      <w:r w:rsidRPr="00410872">
        <w:rPr>
          <w:rStyle w:val="StyleUnderline"/>
        </w:rPr>
        <w:t>be concerned about the</w:t>
      </w:r>
      <w:r w:rsidRPr="00410872">
        <w:rPr>
          <w:sz w:val="16"/>
        </w:rPr>
        <w:t xml:space="preserve"> potential </w:t>
      </w:r>
      <w:r w:rsidRPr="00410872">
        <w:rPr>
          <w:rStyle w:val="Emphasis"/>
        </w:rPr>
        <w:t>impact</w:t>
      </w:r>
      <w:r w:rsidRPr="00410872">
        <w:rPr>
          <w:sz w:val="16"/>
        </w:rPr>
        <w:t xml:space="preserve"> </w:t>
      </w:r>
      <w:r w:rsidRPr="00410872">
        <w:rPr>
          <w:rStyle w:val="StyleUnderline"/>
        </w:rPr>
        <w:t>of acquisitions on</w:t>
      </w:r>
      <w:r w:rsidRPr="00410872">
        <w:rPr>
          <w:sz w:val="16"/>
        </w:rPr>
        <w:t xml:space="preserve"> </w:t>
      </w:r>
      <w:r w:rsidRPr="00410872">
        <w:rPr>
          <w:rStyle w:val="Emphasis"/>
        </w:rPr>
        <w:t>innovative activity</w:t>
      </w:r>
      <w:r w:rsidRPr="00410872">
        <w:rPr>
          <w:sz w:val="16"/>
        </w:rPr>
        <w:t xml:space="preserve">, particularly in cases where the startup is an innovative enterprise. One recent study, relying on data from the pharmaceutical industry, finds that </w:t>
      </w:r>
      <w:r w:rsidRPr="008361AF">
        <w:rPr>
          <w:rStyle w:val="StyleUnderline"/>
          <w:highlight w:val="cyan"/>
        </w:rPr>
        <w:t>mergers</w:t>
      </w:r>
      <w:r w:rsidRPr="00410872">
        <w:rPr>
          <w:rStyle w:val="StyleUnderline"/>
        </w:rPr>
        <w:t xml:space="preserve"> generally </w:t>
      </w:r>
      <w:r w:rsidRPr="008361AF">
        <w:rPr>
          <w:rStyle w:val="StyleUnderline"/>
          <w:highlight w:val="cyan"/>
        </w:rPr>
        <w:t>lead to</w:t>
      </w:r>
      <w:r w:rsidRPr="008361AF">
        <w:rPr>
          <w:sz w:val="16"/>
          <w:highlight w:val="cyan"/>
        </w:rPr>
        <w:t xml:space="preserve"> </w:t>
      </w:r>
      <w:r w:rsidRPr="008361AF">
        <w:rPr>
          <w:rStyle w:val="Emphasis"/>
          <w:highlight w:val="cyan"/>
        </w:rPr>
        <w:t>diminished R&amp;D activity</w:t>
      </w:r>
      <w:r w:rsidRPr="008361AF">
        <w:rPr>
          <w:sz w:val="16"/>
          <w:highlight w:val="cyan"/>
        </w:rPr>
        <w:t xml:space="preserve"> </w:t>
      </w:r>
      <w:r w:rsidRPr="008361AF">
        <w:rPr>
          <w:rStyle w:val="StyleUnderline"/>
          <w:highlight w:val="cyan"/>
        </w:rPr>
        <w:t>by</w:t>
      </w:r>
      <w:r w:rsidRPr="00410872">
        <w:rPr>
          <w:rStyle w:val="StyleUnderline"/>
        </w:rPr>
        <w:t xml:space="preserve"> both </w:t>
      </w:r>
      <w:r w:rsidRPr="008361AF">
        <w:rPr>
          <w:rStyle w:val="StyleUnderline"/>
          <w:highlight w:val="cyan"/>
        </w:rPr>
        <w:t>the</w:t>
      </w:r>
      <w:r w:rsidRPr="008361AF">
        <w:rPr>
          <w:sz w:val="16"/>
          <w:highlight w:val="cyan"/>
        </w:rPr>
        <w:t xml:space="preserve"> </w:t>
      </w:r>
      <w:r w:rsidRPr="008361AF">
        <w:rPr>
          <w:rStyle w:val="Emphasis"/>
          <w:highlight w:val="cyan"/>
        </w:rPr>
        <w:t>merged</w:t>
      </w:r>
      <w:r w:rsidRPr="00410872">
        <w:rPr>
          <w:sz w:val="16"/>
        </w:rPr>
        <w:t xml:space="preserve"> </w:t>
      </w:r>
      <w:r w:rsidRPr="00410872">
        <w:rPr>
          <w:rStyle w:val="StyleUnderline"/>
        </w:rPr>
        <w:t xml:space="preserve">firm </w:t>
      </w:r>
      <w:r w:rsidRPr="008361AF">
        <w:rPr>
          <w:rStyle w:val="StyleUnderline"/>
          <w:highlight w:val="cyan"/>
        </w:rPr>
        <w:t>and</w:t>
      </w:r>
      <w:r w:rsidRPr="008361AF">
        <w:rPr>
          <w:sz w:val="16"/>
          <w:highlight w:val="cyan"/>
        </w:rPr>
        <w:t xml:space="preserve"> </w:t>
      </w:r>
      <w:r w:rsidRPr="008361AF">
        <w:rPr>
          <w:rStyle w:val="Emphasis"/>
          <w:highlight w:val="cyan"/>
        </w:rPr>
        <w:t>incumbent</w:t>
      </w:r>
      <w:r w:rsidRPr="00410872">
        <w:rPr>
          <w:sz w:val="16"/>
        </w:rPr>
        <w:t xml:space="preserve"> </w:t>
      </w:r>
      <w:r w:rsidRPr="00410872">
        <w:rPr>
          <w:rStyle w:val="StyleUnderline"/>
        </w:rPr>
        <w:t>rivals</w:t>
      </w:r>
      <w:r w:rsidRPr="00410872">
        <w:rPr>
          <w:sz w:val="16"/>
        </w:rPr>
        <w:t xml:space="preserve">. An additional study finds that </w:t>
      </w:r>
      <w:r w:rsidRPr="008361AF">
        <w:rPr>
          <w:rStyle w:val="StyleUnderline"/>
          <w:highlight w:val="cyan"/>
        </w:rPr>
        <w:t>incumbents</w:t>
      </w:r>
      <w:r w:rsidRPr="00410872">
        <w:rPr>
          <w:rStyle w:val="StyleUnderline"/>
        </w:rPr>
        <w:t xml:space="preserve"> may </w:t>
      </w:r>
      <w:r w:rsidRPr="008361AF">
        <w:rPr>
          <w:rStyle w:val="StyleUnderline"/>
          <w:highlight w:val="cyan"/>
        </w:rPr>
        <w:t>rely on acquisitions</w:t>
      </w:r>
      <w:r w:rsidRPr="00410872">
        <w:rPr>
          <w:rStyle w:val="StyleUnderline"/>
        </w:rPr>
        <w:t xml:space="preserve"> of innovative startups </w:t>
      </w:r>
      <w:r w:rsidRPr="008361AF">
        <w:rPr>
          <w:rStyle w:val="StyleUnderline"/>
          <w:highlight w:val="cyan"/>
        </w:rPr>
        <w:t>as a</w:t>
      </w:r>
      <w:r w:rsidRPr="008361AF">
        <w:rPr>
          <w:sz w:val="16"/>
          <w:highlight w:val="cyan"/>
        </w:rPr>
        <w:t xml:space="preserve"> </w:t>
      </w:r>
      <w:r w:rsidRPr="008361AF">
        <w:rPr>
          <w:rStyle w:val="Emphasis"/>
          <w:highlight w:val="cyan"/>
        </w:rPr>
        <w:t>substitute</w:t>
      </w:r>
      <w:r w:rsidRPr="008361AF">
        <w:rPr>
          <w:sz w:val="16"/>
          <w:highlight w:val="cyan"/>
        </w:rPr>
        <w:t xml:space="preserve"> </w:t>
      </w:r>
      <w:r w:rsidRPr="008361AF">
        <w:rPr>
          <w:rStyle w:val="StyleUnderline"/>
          <w:highlight w:val="cyan"/>
        </w:rPr>
        <w:t>for</w:t>
      </w:r>
      <w:r w:rsidRPr="00410872">
        <w:rPr>
          <w:rStyle w:val="StyleUnderline"/>
        </w:rPr>
        <w:t xml:space="preserve"> conducting </w:t>
      </w:r>
      <w:r w:rsidRPr="008361AF">
        <w:rPr>
          <w:rStyle w:val="StyleUnderline"/>
          <w:highlight w:val="cyan"/>
        </w:rPr>
        <w:t>R&amp;D internally</w:t>
      </w:r>
      <w:r w:rsidRPr="00410872">
        <w:rPr>
          <w:sz w:val="16"/>
        </w:rPr>
        <w:t>. Another study finds that, while innovative new [*347] entrants have historically played an important role in market productivity and growth, this trend has started to diminish.</w:t>
      </w:r>
    </w:p>
    <w:p w14:paraId="6AEF7A1E" w14:textId="77777777" w:rsidR="00F13B4C" w:rsidRPr="002B18E6" w:rsidRDefault="00F13B4C" w:rsidP="00F13B4C">
      <w:pPr>
        <w:rPr>
          <w:sz w:val="16"/>
        </w:rPr>
      </w:pPr>
      <w:r w:rsidRPr="002B18E6">
        <w:rPr>
          <w:sz w:val="16"/>
        </w:rPr>
        <w:t>C. Limitations of Contemporary Merger Enforcement</w:t>
      </w:r>
    </w:p>
    <w:p w14:paraId="002CC172" w14:textId="77777777" w:rsidR="00F13B4C" w:rsidRPr="002B18E6" w:rsidRDefault="00F13B4C" w:rsidP="00F13B4C">
      <w:pPr>
        <w:rPr>
          <w:sz w:val="16"/>
        </w:rPr>
      </w:pPr>
      <w:r w:rsidRPr="002B18E6">
        <w:rPr>
          <w:sz w:val="16"/>
        </w:rPr>
        <w:t xml:space="preserve">The </w:t>
      </w:r>
      <w:r w:rsidRPr="002B18E6">
        <w:rPr>
          <w:rStyle w:val="StyleUnderline"/>
        </w:rPr>
        <w:t>current</w:t>
      </w:r>
      <w:r w:rsidRPr="002B18E6">
        <w:rPr>
          <w:sz w:val="16"/>
        </w:rPr>
        <w:t xml:space="preserve"> state of </w:t>
      </w:r>
      <w:r w:rsidRPr="002B18E6">
        <w:rPr>
          <w:rStyle w:val="StyleUnderline"/>
        </w:rPr>
        <w:t>antitrust</w:t>
      </w:r>
      <w:r w:rsidRPr="002B18E6">
        <w:rPr>
          <w:sz w:val="16"/>
        </w:rPr>
        <w:t xml:space="preserve"> merger enforcement </w:t>
      </w:r>
      <w:r w:rsidRPr="002B18E6">
        <w:rPr>
          <w:rStyle w:val="StyleUnderline"/>
        </w:rPr>
        <w:t>makes it</w:t>
      </w:r>
      <w:r w:rsidRPr="002B18E6">
        <w:rPr>
          <w:sz w:val="16"/>
        </w:rPr>
        <w:t xml:space="preserve"> </w:t>
      </w:r>
      <w:r w:rsidRPr="002B18E6">
        <w:rPr>
          <w:rStyle w:val="Emphasis"/>
        </w:rPr>
        <w:t>very difficult</w:t>
      </w:r>
      <w:r w:rsidRPr="002B18E6">
        <w:rPr>
          <w:sz w:val="16"/>
        </w:rPr>
        <w:t xml:space="preserve"> </w:t>
      </w:r>
      <w:r w:rsidRPr="002B18E6">
        <w:rPr>
          <w:rStyle w:val="StyleUnderline"/>
        </w:rPr>
        <w:t>to bring a</w:t>
      </w:r>
      <w:r w:rsidRPr="002B18E6">
        <w:rPr>
          <w:sz w:val="16"/>
        </w:rPr>
        <w:t xml:space="preserve"> </w:t>
      </w:r>
      <w:r w:rsidRPr="002B18E6">
        <w:rPr>
          <w:rStyle w:val="Emphasis"/>
        </w:rPr>
        <w:t>viable</w:t>
      </w:r>
      <w:r w:rsidRPr="002B18E6">
        <w:rPr>
          <w:sz w:val="16"/>
        </w:rPr>
        <w:t xml:space="preserve"> </w:t>
      </w:r>
      <w:r w:rsidRPr="002B18E6">
        <w:rPr>
          <w:rStyle w:val="StyleUnderline"/>
        </w:rPr>
        <w:t>challenge against a startup acquisition</w:t>
      </w:r>
      <w:r w:rsidRPr="002B18E6">
        <w:rPr>
          <w:sz w:val="16"/>
        </w:rPr>
        <w:t xml:space="preserve">, even if the acquirer is highly dominant. Here we briefly discuss some of the principal reasons for this. First, merger enforcement usually relies chiefly on estimates of the price effects that would result immediately following a merger. Put differently, </w:t>
      </w:r>
      <w:r w:rsidRPr="002B18E6">
        <w:rPr>
          <w:rStyle w:val="StyleUnderline"/>
        </w:rPr>
        <w:t>merger analysis is</w:t>
      </w:r>
      <w:r w:rsidRPr="002B18E6">
        <w:rPr>
          <w:sz w:val="16"/>
        </w:rPr>
        <w:t xml:space="preserve"> </w:t>
      </w:r>
      <w:r w:rsidRPr="002B18E6">
        <w:rPr>
          <w:rStyle w:val="Emphasis"/>
        </w:rPr>
        <w:t>static</w:t>
      </w:r>
      <w:r w:rsidRPr="002B18E6">
        <w:rPr>
          <w:sz w:val="16"/>
        </w:rPr>
        <w:t xml:space="preserve">, generally </w:t>
      </w:r>
      <w:r w:rsidRPr="002B18E6">
        <w:rPr>
          <w:rStyle w:val="StyleUnderline"/>
        </w:rPr>
        <w:t>declining to</w:t>
      </w:r>
      <w:r w:rsidRPr="002B18E6">
        <w:rPr>
          <w:sz w:val="16"/>
        </w:rPr>
        <w:t xml:space="preserve"> </w:t>
      </w:r>
      <w:r w:rsidRPr="002B18E6">
        <w:rPr>
          <w:rStyle w:val="Emphasis"/>
        </w:rPr>
        <w:t>form predictions</w:t>
      </w:r>
      <w:r w:rsidRPr="002B18E6">
        <w:rPr>
          <w:sz w:val="16"/>
        </w:rPr>
        <w:t xml:space="preserve"> about how today's transaction will affect competition tomorrow. Static price effects are estimated using established data on firm characteristics and behavior, such as market shares and pricing activity. But a startup is a new player that usually does not presently have a significant market share. Thus, a </w:t>
      </w:r>
      <w:r w:rsidRPr="008361AF">
        <w:rPr>
          <w:rStyle w:val="StyleUnderline"/>
          <w:highlight w:val="cyan"/>
        </w:rPr>
        <w:t>static analysis</w:t>
      </w:r>
      <w:r w:rsidRPr="002B18E6">
        <w:rPr>
          <w:rStyle w:val="StyleUnderline"/>
        </w:rPr>
        <w:t xml:space="preserve"> will</w:t>
      </w:r>
      <w:r w:rsidRPr="002B18E6">
        <w:rPr>
          <w:sz w:val="16"/>
        </w:rPr>
        <w:t xml:space="preserve"> </w:t>
      </w:r>
      <w:r w:rsidRPr="002B18E6">
        <w:rPr>
          <w:rStyle w:val="Emphasis"/>
        </w:rPr>
        <w:t>typically</w:t>
      </w:r>
      <w:r w:rsidRPr="002B18E6">
        <w:rPr>
          <w:sz w:val="16"/>
        </w:rPr>
        <w:t xml:space="preserve"> </w:t>
      </w:r>
      <w:r w:rsidRPr="008361AF">
        <w:rPr>
          <w:rStyle w:val="StyleUnderline"/>
          <w:highlight w:val="cyan"/>
        </w:rPr>
        <w:t>suggest</w:t>
      </w:r>
      <w:r w:rsidRPr="002B18E6">
        <w:rPr>
          <w:rStyle w:val="StyleUnderline"/>
        </w:rPr>
        <w:t xml:space="preserve"> that </w:t>
      </w:r>
      <w:r w:rsidRPr="008361AF">
        <w:rPr>
          <w:rStyle w:val="StyleUnderline"/>
          <w:highlight w:val="cyan"/>
        </w:rPr>
        <w:t>there is</w:t>
      </w:r>
      <w:r w:rsidRPr="008361AF">
        <w:rPr>
          <w:sz w:val="16"/>
          <w:highlight w:val="cyan"/>
        </w:rPr>
        <w:t xml:space="preserve"> </w:t>
      </w:r>
      <w:r w:rsidRPr="008361AF">
        <w:rPr>
          <w:rStyle w:val="Emphasis"/>
          <w:highlight w:val="cyan"/>
        </w:rPr>
        <w:t>no</w:t>
      </w:r>
      <w:r w:rsidRPr="002B18E6">
        <w:rPr>
          <w:rStyle w:val="Emphasis"/>
        </w:rPr>
        <w:t xml:space="preserve"> potential </w:t>
      </w:r>
      <w:r w:rsidRPr="008361AF">
        <w:rPr>
          <w:rStyle w:val="Emphasis"/>
          <w:highlight w:val="cyan"/>
        </w:rPr>
        <w:t>harm</w:t>
      </w:r>
      <w:r w:rsidRPr="008361AF">
        <w:rPr>
          <w:sz w:val="16"/>
          <w:highlight w:val="cyan"/>
        </w:rPr>
        <w:t xml:space="preserve">, </w:t>
      </w:r>
      <w:r w:rsidRPr="008361AF">
        <w:rPr>
          <w:rStyle w:val="StyleUnderline"/>
          <w:highlight w:val="cyan"/>
        </w:rPr>
        <w:t>but</w:t>
      </w:r>
      <w:r w:rsidRPr="002B18E6">
        <w:rPr>
          <w:rStyle w:val="StyleUnderline"/>
        </w:rPr>
        <w:t xml:space="preserve"> this </w:t>
      </w:r>
      <w:r w:rsidRPr="008361AF">
        <w:rPr>
          <w:rStyle w:val="StyleUnderline"/>
          <w:highlight w:val="cyan"/>
        </w:rPr>
        <w:t>may</w:t>
      </w:r>
      <w:r w:rsidRPr="002B18E6">
        <w:rPr>
          <w:sz w:val="16"/>
        </w:rPr>
        <w:t xml:space="preserve"> only </w:t>
      </w:r>
      <w:r w:rsidRPr="008361AF">
        <w:rPr>
          <w:rStyle w:val="StyleUnderline"/>
          <w:highlight w:val="cyan"/>
        </w:rPr>
        <w:t>be because</w:t>
      </w:r>
      <w:r w:rsidRPr="002B18E6">
        <w:rPr>
          <w:rStyle w:val="StyleUnderline"/>
        </w:rPr>
        <w:t xml:space="preserve"> the</w:t>
      </w:r>
      <w:r w:rsidRPr="002B18E6">
        <w:rPr>
          <w:sz w:val="16"/>
        </w:rPr>
        <w:t xml:space="preserve"> </w:t>
      </w:r>
      <w:r w:rsidRPr="008361AF">
        <w:rPr>
          <w:rStyle w:val="Emphasis"/>
          <w:highlight w:val="cyan"/>
        </w:rPr>
        <w:t>relevant</w:t>
      </w:r>
      <w:r w:rsidRPr="002B18E6">
        <w:rPr>
          <w:sz w:val="16"/>
        </w:rPr>
        <w:t xml:space="preserve"> anticompetitive </w:t>
      </w:r>
      <w:r w:rsidRPr="008361AF">
        <w:rPr>
          <w:rStyle w:val="StyleUnderline"/>
          <w:highlight w:val="cyan"/>
        </w:rPr>
        <w:t>threat involves</w:t>
      </w:r>
      <w:r w:rsidRPr="002B18E6">
        <w:rPr>
          <w:rStyle w:val="StyleUnderline"/>
        </w:rPr>
        <w:t xml:space="preserve"> diminished </w:t>
      </w:r>
      <w:r w:rsidRPr="008361AF">
        <w:rPr>
          <w:rStyle w:val="StyleUnderline"/>
          <w:highlight w:val="cyan"/>
        </w:rPr>
        <w:t>future competition</w:t>
      </w:r>
      <w:r w:rsidRPr="002B18E6">
        <w:rPr>
          <w:sz w:val="16"/>
        </w:rPr>
        <w:t>.</w:t>
      </w:r>
    </w:p>
    <w:p w14:paraId="5005DF4C" w14:textId="77777777" w:rsidR="00F13B4C" w:rsidRPr="002B18E6" w:rsidRDefault="00F13B4C" w:rsidP="00F13B4C">
      <w:pPr>
        <w:rPr>
          <w:sz w:val="16"/>
        </w:rPr>
      </w:pPr>
      <w:r w:rsidRPr="002B18E6">
        <w:rPr>
          <w:sz w:val="16"/>
        </w:rPr>
        <w:t xml:space="preserve">Relatedly, </w:t>
      </w:r>
      <w:r w:rsidRPr="008361AF">
        <w:rPr>
          <w:rStyle w:val="StyleUnderline"/>
          <w:highlight w:val="cyan"/>
        </w:rPr>
        <w:t>evaluating</w:t>
      </w:r>
      <w:r w:rsidRPr="002B18E6">
        <w:rPr>
          <w:rStyle w:val="StyleUnderline"/>
        </w:rPr>
        <w:t xml:space="preserve"> potential </w:t>
      </w:r>
      <w:r w:rsidRPr="008361AF">
        <w:rPr>
          <w:rStyle w:val="StyleUnderline"/>
          <w:highlight w:val="cyan"/>
        </w:rPr>
        <w:t>effects</w:t>
      </w:r>
      <w:r w:rsidRPr="002B18E6">
        <w:rPr>
          <w:sz w:val="16"/>
        </w:rPr>
        <w:t xml:space="preserve"> on future competition </w:t>
      </w:r>
      <w:r w:rsidRPr="008361AF">
        <w:rPr>
          <w:rStyle w:val="StyleUnderline"/>
          <w:highlight w:val="cyan"/>
        </w:rPr>
        <w:t>is</w:t>
      </w:r>
      <w:r w:rsidRPr="008361AF">
        <w:rPr>
          <w:sz w:val="16"/>
          <w:highlight w:val="cyan"/>
        </w:rPr>
        <w:t xml:space="preserve"> </w:t>
      </w:r>
      <w:r w:rsidRPr="008361AF">
        <w:rPr>
          <w:rStyle w:val="Emphasis"/>
          <w:sz w:val="24"/>
          <w:szCs w:val="24"/>
          <w:highlight w:val="cyan"/>
        </w:rPr>
        <w:t>necessarily more speculative</w:t>
      </w:r>
      <w:r w:rsidRPr="002B18E6">
        <w:rPr>
          <w:sz w:val="16"/>
        </w:rPr>
        <w:t xml:space="preserve"> </w:t>
      </w:r>
      <w:r w:rsidRPr="002B18E6">
        <w:rPr>
          <w:rStyle w:val="StyleUnderline"/>
        </w:rPr>
        <w:t>than</w:t>
      </w:r>
      <w:r w:rsidRPr="002B18E6">
        <w:rPr>
          <w:sz w:val="16"/>
        </w:rPr>
        <w:t xml:space="preserve"> the </w:t>
      </w:r>
      <w:r w:rsidRPr="002B18E6">
        <w:rPr>
          <w:rStyle w:val="StyleUnderline"/>
        </w:rPr>
        <w:t>analysis of mergers between established firms</w:t>
      </w:r>
      <w:r w:rsidRPr="002B18E6">
        <w:rPr>
          <w:sz w:val="16"/>
        </w:rPr>
        <w:t xml:space="preserve">, where one can reasonably focus on static effects. </w:t>
      </w:r>
      <w:r w:rsidRPr="002B18E6">
        <w:rPr>
          <w:rStyle w:val="StyleUnderline"/>
        </w:rPr>
        <w:t>This makes it</w:t>
      </w:r>
      <w:r w:rsidRPr="002B18E6">
        <w:rPr>
          <w:sz w:val="16"/>
        </w:rPr>
        <w:t xml:space="preserve"> much </w:t>
      </w:r>
      <w:r w:rsidRPr="002B18E6">
        <w:rPr>
          <w:rStyle w:val="Emphasis"/>
        </w:rPr>
        <w:t>harder</w:t>
      </w:r>
      <w:r w:rsidRPr="002B18E6">
        <w:rPr>
          <w:sz w:val="16"/>
        </w:rPr>
        <w:t xml:space="preserve"> (if not impossible) </w:t>
      </w:r>
      <w:r w:rsidRPr="002B18E6">
        <w:rPr>
          <w:rStyle w:val="StyleUnderline"/>
        </w:rPr>
        <w:t>to rely on rigorous empirical methods</w:t>
      </w:r>
      <w:r w:rsidRPr="002B18E6">
        <w:rPr>
          <w:sz w:val="16"/>
        </w:rPr>
        <w:t xml:space="preserve"> to estimate anticompetitive effects. Antitrust facially recognizes the elimination of "potential competition" as a basis for intervention, but in practice this kind of [*348] claim is quite difficult to bring successfully and is rarely attempted. (The Mallinckrodt case was a rare exception. )</w:t>
      </w:r>
    </w:p>
    <w:p w14:paraId="0C5438E3" w14:textId="77777777" w:rsidR="00F13B4C" w:rsidRPr="002B18E6" w:rsidRDefault="00F13B4C" w:rsidP="00F13B4C">
      <w:pPr>
        <w:rPr>
          <w:sz w:val="16"/>
        </w:rPr>
      </w:pPr>
      <w:r w:rsidRPr="002B18E6">
        <w:rPr>
          <w:sz w:val="16"/>
        </w:rPr>
        <w:t xml:space="preserve">Second, as noted above, many acquisitions will not be provably horizontal, even if it is quite plausible that the startup would have gone on to enter the acquirer's product market (or vice versa). In that case, an antitrust plaintiff must attack the acquisition as a vertical merger. However, </w:t>
      </w:r>
      <w:r w:rsidRPr="002B18E6">
        <w:rPr>
          <w:rStyle w:val="StyleUnderline"/>
        </w:rPr>
        <w:t>antitrust has grown</w:t>
      </w:r>
      <w:r w:rsidRPr="002B18E6">
        <w:rPr>
          <w:sz w:val="16"/>
        </w:rPr>
        <w:t xml:space="preserve"> </w:t>
      </w:r>
      <w:r w:rsidRPr="002B18E6">
        <w:rPr>
          <w:rStyle w:val="Emphasis"/>
        </w:rPr>
        <w:t>increasingly hostile</w:t>
      </w:r>
      <w:r w:rsidRPr="002B18E6">
        <w:rPr>
          <w:sz w:val="16"/>
        </w:rPr>
        <w:t xml:space="preserve"> </w:t>
      </w:r>
      <w:r w:rsidRPr="002B18E6">
        <w:rPr>
          <w:rStyle w:val="StyleUnderline"/>
        </w:rPr>
        <w:t>toward vertical merger challenges, leaving</w:t>
      </w:r>
      <w:r w:rsidRPr="002B18E6">
        <w:rPr>
          <w:sz w:val="16"/>
        </w:rPr>
        <w:t xml:space="preserve"> </w:t>
      </w:r>
      <w:r w:rsidRPr="002B18E6">
        <w:rPr>
          <w:rStyle w:val="Emphasis"/>
        </w:rPr>
        <w:t>very little chance of success</w:t>
      </w:r>
      <w:r w:rsidRPr="002B18E6">
        <w:rPr>
          <w:sz w:val="16"/>
        </w:rPr>
        <w:t xml:space="preserve"> even if both parties to the merger are large, established incumbents. Combining this with the general dearth of useful data in startup acquisition cases, </w:t>
      </w:r>
      <w:r w:rsidRPr="002B18E6">
        <w:rPr>
          <w:rStyle w:val="StyleUnderline"/>
        </w:rPr>
        <w:t>it is ha</w:t>
      </w:r>
      <w:r w:rsidRPr="008361AF">
        <w:rPr>
          <w:rStyle w:val="StyleUnderline"/>
          <w:highlight w:val="cyan"/>
        </w:rPr>
        <w:t>rd to see</w:t>
      </w:r>
      <w:r w:rsidRPr="002B18E6">
        <w:rPr>
          <w:rStyle w:val="StyleUnderline"/>
        </w:rPr>
        <w:t xml:space="preserve"> a</w:t>
      </w:r>
      <w:r w:rsidRPr="002B18E6">
        <w:rPr>
          <w:sz w:val="16"/>
        </w:rPr>
        <w:t xml:space="preserve"> </w:t>
      </w:r>
      <w:r w:rsidRPr="008361AF">
        <w:rPr>
          <w:rStyle w:val="Emphasis"/>
          <w:highlight w:val="cyan"/>
        </w:rPr>
        <w:t>viable</w:t>
      </w:r>
      <w:r w:rsidRPr="008361AF">
        <w:rPr>
          <w:sz w:val="16"/>
          <w:highlight w:val="cyan"/>
        </w:rPr>
        <w:t xml:space="preserve"> </w:t>
      </w:r>
      <w:r w:rsidRPr="008361AF">
        <w:rPr>
          <w:rStyle w:val="StyleUnderline"/>
          <w:highlight w:val="cyan"/>
        </w:rPr>
        <w:t>path to enforcement without</w:t>
      </w:r>
      <w:r w:rsidRPr="002B18E6">
        <w:rPr>
          <w:sz w:val="16"/>
        </w:rPr>
        <w:t xml:space="preserve"> some </w:t>
      </w:r>
      <w:r w:rsidRPr="008361AF">
        <w:rPr>
          <w:rStyle w:val="Emphasis"/>
          <w:highlight w:val="cyan"/>
        </w:rPr>
        <w:t>departure</w:t>
      </w:r>
      <w:r w:rsidRPr="008361AF">
        <w:rPr>
          <w:sz w:val="16"/>
          <w:highlight w:val="cyan"/>
        </w:rPr>
        <w:t xml:space="preserve"> </w:t>
      </w:r>
      <w:r w:rsidRPr="008361AF">
        <w:rPr>
          <w:rStyle w:val="StyleUnderline"/>
          <w:highlight w:val="cyan"/>
        </w:rPr>
        <w:t>from current</w:t>
      </w:r>
      <w:r w:rsidRPr="002B18E6">
        <w:rPr>
          <w:sz w:val="16"/>
        </w:rPr>
        <w:t xml:space="preserve"> judicial </w:t>
      </w:r>
      <w:r w:rsidRPr="008361AF">
        <w:rPr>
          <w:rStyle w:val="StyleUnderline"/>
          <w:highlight w:val="cyan"/>
        </w:rPr>
        <w:t>treatment of vertical mergers</w:t>
      </w:r>
      <w:r w:rsidRPr="002B18E6">
        <w:rPr>
          <w:sz w:val="16"/>
        </w:rPr>
        <w:t>.</w:t>
      </w:r>
    </w:p>
    <w:p w14:paraId="161708E6" w14:textId="77777777" w:rsidR="00F13B4C" w:rsidRPr="002B18E6" w:rsidRDefault="00F13B4C" w:rsidP="00F13B4C">
      <w:pPr>
        <w:rPr>
          <w:sz w:val="16"/>
        </w:rPr>
      </w:pPr>
      <w:r w:rsidRPr="002B18E6">
        <w:rPr>
          <w:sz w:val="16"/>
        </w:rPr>
        <w:t>In sum, current enforcement policy demands more precise economic evidence than can typically be supplied in cases involving startup acquisitions. While there is good reason to believe that persistent acquisitions by dominant incumbents may produce harmful effects in the aggregate, it is often difficult to establish this in any individual case under the existing standards of merger review.</w:t>
      </w:r>
    </w:p>
    <w:p w14:paraId="0CBD2E62" w14:textId="77777777" w:rsidR="00F13B4C" w:rsidRPr="000A65CE" w:rsidRDefault="00F13B4C" w:rsidP="00F13B4C">
      <w:pPr>
        <w:rPr>
          <w:sz w:val="16"/>
        </w:rPr>
      </w:pPr>
      <w:r w:rsidRPr="000A65CE">
        <w:rPr>
          <w:sz w:val="16"/>
        </w:rPr>
        <w:t>III. ADMINISTRATION UNDER UNCERTAINTY</w:t>
      </w:r>
    </w:p>
    <w:p w14:paraId="50A91C60" w14:textId="77777777" w:rsidR="00F13B4C" w:rsidRPr="000A65CE" w:rsidRDefault="00F13B4C" w:rsidP="00F13B4C">
      <w:pPr>
        <w:rPr>
          <w:sz w:val="16"/>
        </w:rPr>
      </w:pPr>
      <w:r w:rsidRPr="000A65CE">
        <w:rPr>
          <w:sz w:val="16"/>
        </w:rPr>
        <w:t xml:space="preserve">The traditional error cost argument implicitly treats the prospect of competitive entry as an external, immutable force that persists independently of a defendant's conduct. But, at minimum, this characterization is inapt when the relevant conduct involves persistent acquisitions of newly formed firms with promising new [*349] technologies. Innovative new entrants will not challenge dominant incumbents--or aid smaller rivals in doing so--if they can always reap larger profits by simply being acquired by market leaders. Thus, nonintervention in startup acquisitions cannot be justified by allusions to the prospect of competitive entry. On the contrary, </w:t>
      </w:r>
      <w:r w:rsidRPr="002B18E6">
        <w:rPr>
          <w:rStyle w:val="StyleUnderline"/>
        </w:rPr>
        <w:t>the</w:t>
      </w:r>
      <w:r w:rsidRPr="000A65CE">
        <w:rPr>
          <w:sz w:val="16"/>
        </w:rPr>
        <w:t xml:space="preserve"> </w:t>
      </w:r>
      <w:r w:rsidRPr="002B18E6">
        <w:rPr>
          <w:rStyle w:val="Emphasis"/>
        </w:rPr>
        <w:t>more importance</w:t>
      </w:r>
      <w:r w:rsidRPr="000A65CE">
        <w:rPr>
          <w:sz w:val="16"/>
        </w:rPr>
        <w:t xml:space="preserve"> </w:t>
      </w:r>
      <w:r w:rsidRPr="002B18E6">
        <w:rPr>
          <w:rStyle w:val="StyleUnderline"/>
        </w:rPr>
        <w:t>one places on</w:t>
      </w:r>
      <w:r w:rsidRPr="000A65CE">
        <w:rPr>
          <w:sz w:val="16"/>
        </w:rPr>
        <w:t xml:space="preserve"> </w:t>
      </w:r>
      <w:r w:rsidRPr="002B18E6">
        <w:rPr>
          <w:rStyle w:val="Emphasis"/>
        </w:rPr>
        <w:t>entry</w:t>
      </w:r>
      <w:r w:rsidRPr="000A65CE">
        <w:rPr>
          <w:sz w:val="16"/>
        </w:rPr>
        <w:t xml:space="preserve"> </w:t>
      </w:r>
      <w:r w:rsidRPr="002B18E6">
        <w:rPr>
          <w:rStyle w:val="StyleUnderline"/>
        </w:rPr>
        <w:t>as a mechanism by which markets self-correct, the</w:t>
      </w:r>
      <w:r w:rsidRPr="000A65CE">
        <w:rPr>
          <w:sz w:val="16"/>
        </w:rPr>
        <w:t xml:space="preserve"> </w:t>
      </w:r>
      <w:r w:rsidRPr="002B18E6">
        <w:rPr>
          <w:rStyle w:val="Emphasis"/>
        </w:rPr>
        <w:t>more uneasy</w:t>
      </w:r>
      <w:r w:rsidRPr="000A65CE">
        <w:rPr>
          <w:sz w:val="16"/>
        </w:rPr>
        <w:t xml:space="preserve"> </w:t>
      </w:r>
      <w:r w:rsidRPr="002B18E6">
        <w:rPr>
          <w:rStyle w:val="StyleUnderline"/>
        </w:rPr>
        <w:t>one should feel about a pattern in which</w:t>
      </w:r>
      <w:r w:rsidRPr="000A65CE">
        <w:rPr>
          <w:sz w:val="16"/>
        </w:rPr>
        <w:t xml:space="preserve"> dominant </w:t>
      </w:r>
      <w:r w:rsidRPr="002B18E6">
        <w:rPr>
          <w:rStyle w:val="StyleUnderline"/>
        </w:rPr>
        <w:t>incumbents</w:t>
      </w:r>
      <w:r w:rsidRPr="000A65CE">
        <w:rPr>
          <w:sz w:val="16"/>
        </w:rPr>
        <w:t xml:space="preserve"> </w:t>
      </w:r>
      <w:r w:rsidRPr="002B18E6">
        <w:rPr>
          <w:rStyle w:val="Emphasis"/>
        </w:rPr>
        <w:t>regularly acquire</w:t>
      </w:r>
      <w:r w:rsidRPr="000A65CE">
        <w:rPr>
          <w:sz w:val="16"/>
        </w:rPr>
        <w:t xml:space="preserve"> the most </w:t>
      </w:r>
      <w:r w:rsidRPr="002B18E6">
        <w:rPr>
          <w:rStyle w:val="StyleUnderline"/>
        </w:rPr>
        <w:t>promising startups</w:t>
      </w:r>
      <w:r w:rsidRPr="000A65CE">
        <w:rPr>
          <w:sz w:val="16"/>
        </w:rPr>
        <w:t xml:space="preserve"> that come along.</w:t>
      </w:r>
    </w:p>
    <w:p w14:paraId="02B26040" w14:textId="77777777" w:rsidR="00F13B4C" w:rsidRPr="000A65CE" w:rsidRDefault="00F13B4C" w:rsidP="00F13B4C">
      <w:pPr>
        <w:rPr>
          <w:sz w:val="16"/>
        </w:rPr>
      </w:pPr>
      <w:r w:rsidRPr="000A65CE">
        <w:rPr>
          <w:sz w:val="16"/>
        </w:rPr>
        <w:t>It is instructive to consider Professor Joseph Schumpeter's well-known discussion of "creative destruction," the dynamic process by which new technologies and new rivals persistently upturn the status quo over time. Schumpeter states that</w:t>
      </w:r>
    </w:p>
    <w:p w14:paraId="102334C5" w14:textId="77777777" w:rsidR="00F13B4C" w:rsidRPr="000A65CE" w:rsidRDefault="00F13B4C" w:rsidP="00F13B4C">
      <w:pPr>
        <w:ind w:left="720"/>
        <w:rPr>
          <w:sz w:val="16"/>
        </w:rPr>
      </w:pPr>
      <w:r w:rsidRPr="000A65CE">
        <w:rPr>
          <w:sz w:val="16"/>
        </w:rPr>
        <w:t>[e]conomists are at long last emerging from the stage in which price competition was all they saw. As soon as quality competition and sales effort are admitted into the sacred precincts of theory, the price variable is ousted from its dominant position. . . . [I]n capitalist reality as distinguished from its textbook picture, it is not [price] competition which counts but the competition from the new commodity, the new technology, the new source of supply, the new type of organization (the largest-scale unit of control for instance)--competition which commands a decisive cost or quality advantage and which strikes not at the margins of the profits and the outputs of the existing firms but at their foundations and their very lives.</w:t>
      </w:r>
    </w:p>
    <w:p w14:paraId="31AC21EB" w14:textId="77777777" w:rsidR="00F13B4C" w:rsidRPr="000A65CE" w:rsidRDefault="00F13B4C" w:rsidP="00F13B4C">
      <w:pPr>
        <w:rPr>
          <w:sz w:val="16"/>
        </w:rPr>
      </w:pPr>
      <w:r w:rsidRPr="000A65CE">
        <w:rPr>
          <w:sz w:val="16"/>
        </w:rPr>
        <w:t>Schumpeter thus emphasized the prospect of new competition and innovation as playing a key role in fostering economic efficiency over time. In the same spirit as those who believe antitrust should persistently err on the side of nonintervention, he argued that an apparent deficiency in static competition does not imply that the market will perform poorly over the long run. But, as he stressed, this requires that a leading incumbent view the prospect of innovative new firms as an existential threat--not a transactional opportunity with which to extend its lead over [*350] smaller rivals. However, we have little reason to expect this if such acquisitions are virtually never subjected to meaningful antitrust scrutiny.</w:t>
      </w:r>
    </w:p>
    <w:p w14:paraId="339DEF44" w14:textId="77777777" w:rsidR="00F13B4C" w:rsidRPr="000A65CE" w:rsidRDefault="00F13B4C" w:rsidP="00F13B4C">
      <w:pPr>
        <w:rPr>
          <w:sz w:val="16"/>
        </w:rPr>
      </w:pPr>
      <w:r w:rsidRPr="000A65CE">
        <w:rPr>
          <w:sz w:val="16"/>
        </w:rPr>
        <w:t xml:space="preserve">As emphasized in the last Section, a </w:t>
      </w:r>
      <w:r w:rsidRPr="002B18E6">
        <w:rPr>
          <w:rStyle w:val="StyleUnderline"/>
        </w:rPr>
        <w:t>serious challenge is</w:t>
      </w:r>
      <w:r w:rsidRPr="000A65CE">
        <w:rPr>
          <w:sz w:val="16"/>
        </w:rPr>
        <w:t xml:space="preserve"> that </w:t>
      </w:r>
      <w:r w:rsidRPr="002B18E6">
        <w:rPr>
          <w:rStyle w:val="StyleUnderline"/>
        </w:rPr>
        <w:t>startup acquisitions present</w:t>
      </w:r>
      <w:r w:rsidRPr="000A65CE">
        <w:rPr>
          <w:sz w:val="16"/>
        </w:rPr>
        <w:t xml:space="preserve"> </w:t>
      </w:r>
      <w:r w:rsidRPr="002B18E6">
        <w:rPr>
          <w:rStyle w:val="Emphasis"/>
        </w:rPr>
        <w:t>significant uncertainties</w:t>
      </w:r>
      <w:r w:rsidRPr="000A65CE">
        <w:rPr>
          <w:sz w:val="16"/>
        </w:rPr>
        <w:t xml:space="preserve"> </w:t>
      </w:r>
      <w:r w:rsidRPr="002B18E6">
        <w:rPr>
          <w:rStyle w:val="StyleUnderline"/>
        </w:rPr>
        <w:t>and are</w:t>
      </w:r>
      <w:r w:rsidRPr="000A65CE">
        <w:rPr>
          <w:sz w:val="16"/>
        </w:rPr>
        <w:t xml:space="preserve"> therefore </w:t>
      </w:r>
      <w:r w:rsidRPr="002B18E6">
        <w:rPr>
          <w:rStyle w:val="Emphasis"/>
        </w:rPr>
        <w:t>less amenable</w:t>
      </w:r>
      <w:r w:rsidRPr="000A65CE">
        <w:rPr>
          <w:sz w:val="16"/>
        </w:rPr>
        <w:t xml:space="preserve"> </w:t>
      </w:r>
      <w:r w:rsidRPr="002B18E6">
        <w:rPr>
          <w:rStyle w:val="StyleUnderline"/>
        </w:rPr>
        <w:t>to</w:t>
      </w:r>
      <w:r w:rsidRPr="000A65CE">
        <w:rPr>
          <w:sz w:val="16"/>
        </w:rPr>
        <w:t xml:space="preserve"> empirical </w:t>
      </w:r>
      <w:r w:rsidRPr="002B18E6">
        <w:rPr>
          <w:rStyle w:val="StyleUnderline"/>
        </w:rPr>
        <w:t>forecasting</w:t>
      </w:r>
      <w:r w:rsidRPr="000A65CE">
        <w:rPr>
          <w:sz w:val="16"/>
        </w:rPr>
        <w:t xml:space="preserve"> than conventional mergers. This means that hypothetical intervention would have to be predicated on less precise economic evidence than courts usually demand, creating some risk of false positives. But </w:t>
      </w:r>
      <w:r w:rsidRPr="002B18E6">
        <w:rPr>
          <w:rStyle w:val="StyleUnderline"/>
        </w:rPr>
        <w:t>that does not mean</w:t>
      </w:r>
      <w:r w:rsidRPr="000A65CE">
        <w:rPr>
          <w:sz w:val="16"/>
        </w:rPr>
        <w:t xml:space="preserve"> that such a </w:t>
      </w:r>
      <w:r w:rsidRPr="002B18E6">
        <w:rPr>
          <w:rStyle w:val="StyleUnderline"/>
        </w:rPr>
        <w:t>policy could not</w:t>
      </w:r>
      <w:r w:rsidRPr="000A65CE">
        <w:rPr>
          <w:sz w:val="16"/>
        </w:rPr>
        <w:t xml:space="preserve"> </w:t>
      </w:r>
      <w:r w:rsidRPr="002B18E6">
        <w:rPr>
          <w:rStyle w:val="Emphasis"/>
        </w:rPr>
        <w:t>improve</w:t>
      </w:r>
      <w:r w:rsidRPr="000A65CE">
        <w:rPr>
          <w:sz w:val="16"/>
        </w:rPr>
        <w:t xml:space="preserve"> </w:t>
      </w:r>
      <w:r w:rsidRPr="002B18E6">
        <w:rPr>
          <w:rStyle w:val="StyleUnderline"/>
        </w:rPr>
        <w:t>upon on the status quo</w:t>
      </w:r>
      <w:r w:rsidRPr="000A65CE">
        <w:rPr>
          <w:sz w:val="16"/>
        </w:rPr>
        <w:t>.</w:t>
      </w:r>
    </w:p>
    <w:p w14:paraId="4CF0D4B3" w14:textId="77777777" w:rsidR="00F13B4C" w:rsidRPr="000A65CE" w:rsidRDefault="00F13B4C" w:rsidP="00F13B4C">
      <w:pPr>
        <w:rPr>
          <w:sz w:val="16"/>
        </w:rPr>
      </w:pPr>
      <w:r w:rsidRPr="000A65CE">
        <w:rPr>
          <w:sz w:val="16"/>
        </w:rPr>
        <w:t xml:space="preserve">Importantly, the </w:t>
      </w:r>
      <w:r w:rsidRPr="008361AF">
        <w:rPr>
          <w:rStyle w:val="StyleUnderline"/>
          <w:highlight w:val="cyan"/>
        </w:rPr>
        <w:t>uncertainties cut</w:t>
      </w:r>
      <w:r w:rsidRPr="008361AF">
        <w:rPr>
          <w:sz w:val="16"/>
          <w:highlight w:val="cyan"/>
        </w:rPr>
        <w:t xml:space="preserve"> </w:t>
      </w:r>
      <w:r w:rsidRPr="008361AF">
        <w:rPr>
          <w:rStyle w:val="Emphasis"/>
          <w:highlight w:val="cyan"/>
        </w:rPr>
        <w:t>in both directions</w:t>
      </w:r>
      <w:r w:rsidRPr="000A65CE">
        <w:rPr>
          <w:sz w:val="16"/>
        </w:rPr>
        <w:t>. The current policy, which permits virtually all startup acquisitions by dominant incumbents, is also making errors: some portion of these transactions will inevitably lead to a but-for reduction in future competition, even if this result was not rigorously quantifiable ex ante. As such</w:t>
      </w:r>
      <w:r w:rsidRPr="002B18E6">
        <w:rPr>
          <w:rStyle w:val="StyleUnderline"/>
        </w:rPr>
        <w:t xml:space="preserve">, it </w:t>
      </w:r>
      <w:r w:rsidRPr="008361AF">
        <w:rPr>
          <w:rStyle w:val="StyleUnderline"/>
        </w:rPr>
        <w:t>would be</w:t>
      </w:r>
      <w:r w:rsidRPr="008361AF">
        <w:rPr>
          <w:sz w:val="16"/>
        </w:rPr>
        <w:t xml:space="preserve"> </w:t>
      </w:r>
      <w:r w:rsidRPr="008361AF">
        <w:rPr>
          <w:rStyle w:val="Emphasis"/>
        </w:rPr>
        <w:t>naïve</w:t>
      </w:r>
      <w:r w:rsidRPr="008361AF">
        <w:rPr>
          <w:sz w:val="16"/>
        </w:rPr>
        <w:t xml:space="preserve"> </w:t>
      </w:r>
      <w:r w:rsidRPr="008361AF">
        <w:rPr>
          <w:rStyle w:val="StyleUnderline"/>
        </w:rPr>
        <w:t>to suggest</w:t>
      </w:r>
      <w:r w:rsidRPr="008361AF">
        <w:rPr>
          <w:sz w:val="16"/>
        </w:rPr>
        <w:t xml:space="preserve"> that </w:t>
      </w:r>
      <w:r w:rsidRPr="008361AF">
        <w:rPr>
          <w:rStyle w:val="StyleUnderline"/>
        </w:rPr>
        <w:t>antitrust is</w:t>
      </w:r>
      <w:r w:rsidRPr="008361AF">
        <w:rPr>
          <w:sz w:val="16"/>
        </w:rPr>
        <w:t xml:space="preserve"> </w:t>
      </w:r>
      <w:r w:rsidRPr="008361AF">
        <w:rPr>
          <w:rStyle w:val="Emphasis"/>
        </w:rPr>
        <w:t>currently</w:t>
      </w:r>
      <w:r w:rsidRPr="002B18E6">
        <w:rPr>
          <w:rStyle w:val="Emphasis"/>
        </w:rPr>
        <w:t xml:space="preserve"> avoiding errors</w:t>
      </w:r>
      <w:r w:rsidRPr="000A65CE">
        <w:rPr>
          <w:sz w:val="16"/>
        </w:rPr>
        <w:t xml:space="preserve"> simply </w:t>
      </w:r>
      <w:r w:rsidRPr="002B18E6">
        <w:rPr>
          <w:rStyle w:val="StyleUnderline"/>
        </w:rPr>
        <w:t>because</w:t>
      </w:r>
      <w:r w:rsidRPr="000A65CE">
        <w:rPr>
          <w:sz w:val="16"/>
        </w:rPr>
        <w:t xml:space="preserve"> almost no</w:t>
      </w:r>
      <w:r w:rsidRPr="002B18E6">
        <w:rPr>
          <w:rStyle w:val="StyleUnderline"/>
        </w:rPr>
        <w:t>ne of the relevant acquisitions are expressly litigated</w:t>
      </w:r>
      <w:r w:rsidRPr="000A65CE">
        <w:rPr>
          <w:sz w:val="16"/>
        </w:rPr>
        <w:t xml:space="preserve">. If anything, </w:t>
      </w:r>
      <w:r w:rsidRPr="002B18E6">
        <w:rPr>
          <w:rStyle w:val="StyleUnderline"/>
        </w:rPr>
        <w:t>this merely signals</w:t>
      </w:r>
      <w:r w:rsidRPr="000A65CE">
        <w:rPr>
          <w:sz w:val="16"/>
        </w:rPr>
        <w:t xml:space="preserve"> that </w:t>
      </w:r>
      <w:r w:rsidRPr="002B18E6">
        <w:rPr>
          <w:rStyle w:val="StyleUnderline"/>
        </w:rPr>
        <w:t>current</w:t>
      </w:r>
      <w:r w:rsidRPr="000A65CE">
        <w:rPr>
          <w:sz w:val="16"/>
        </w:rPr>
        <w:t xml:space="preserve"> antitrust </w:t>
      </w:r>
      <w:r w:rsidRPr="002B18E6">
        <w:rPr>
          <w:rStyle w:val="StyleUnderline"/>
        </w:rPr>
        <w:t>standards are</w:t>
      </w:r>
      <w:r w:rsidRPr="000A65CE">
        <w:rPr>
          <w:sz w:val="16"/>
        </w:rPr>
        <w:t xml:space="preserve"> </w:t>
      </w:r>
      <w:r w:rsidRPr="002B18E6">
        <w:rPr>
          <w:rStyle w:val="Emphasis"/>
        </w:rPr>
        <w:t>too onerous</w:t>
      </w:r>
      <w:r w:rsidRPr="000A65CE">
        <w:rPr>
          <w:sz w:val="16"/>
        </w:rPr>
        <w:t xml:space="preserve"> </w:t>
      </w:r>
      <w:r w:rsidRPr="002B18E6">
        <w:rPr>
          <w:rStyle w:val="StyleUnderline"/>
        </w:rPr>
        <w:t>to be administered</w:t>
      </w:r>
      <w:r w:rsidRPr="000A65CE">
        <w:rPr>
          <w:sz w:val="16"/>
        </w:rPr>
        <w:t xml:space="preserve"> in practice. This reflects a failure to acknowledge the distinct economic and practical difficulties that distinguish startup acquisitions from more conventional mergers between established incumbents. Current policy simultaneously (a) makes no effort to confront the uncertainties in a practicable way, and (b) gives no weight to the broader incentive problems that may arise if leading incumbents can rely on persistent acquisitions to modulate the future course of competition.</w:t>
      </w:r>
    </w:p>
    <w:p w14:paraId="4E1CBE6E" w14:textId="77777777" w:rsidR="00F13B4C" w:rsidRPr="000A65CE" w:rsidRDefault="00F13B4C" w:rsidP="00F13B4C">
      <w:pPr>
        <w:rPr>
          <w:sz w:val="16"/>
        </w:rPr>
      </w:pPr>
      <w:r w:rsidRPr="000A65CE">
        <w:rPr>
          <w:sz w:val="16"/>
        </w:rPr>
        <w:t xml:space="preserve">Realistically, </w:t>
      </w:r>
      <w:r w:rsidRPr="002B18E6">
        <w:rPr>
          <w:rStyle w:val="StyleUnderline"/>
        </w:rPr>
        <w:t xml:space="preserve">any </w:t>
      </w:r>
      <w:r w:rsidRPr="008361AF">
        <w:rPr>
          <w:rStyle w:val="StyleUnderline"/>
          <w:highlight w:val="cyan"/>
        </w:rPr>
        <w:t>antitrust</w:t>
      </w:r>
      <w:r w:rsidRPr="002B18E6">
        <w:rPr>
          <w:rStyle w:val="StyleUnderline"/>
        </w:rPr>
        <w:t xml:space="preserve"> policy toward startup acquisitions</w:t>
      </w:r>
      <w:r w:rsidRPr="000A65CE">
        <w:rPr>
          <w:sz w:val="16"/>
        </w:rPr>
        <w:t xml:space="preserve"> (including one of inaction) </w:t>
      </w:r>
      <w:r w:rsidRPr="008361AF">
        <w:rPr>
          <w:rStyle w:val="StyleUnderline"/>
          <w:highlight w:val="cyan"/>
        </w:rPr>
        <w:t>is</w:t>
      </w:r>
      <w:r w:rsidRPr="008361AF">
        <w:rPr>
          <w:sz w:val="16"/>
          <w:highlight w:val="cyan"/>
        </w:rPr>
        <w:t xml:space="preserve"> </w:t>
      </w:r>
      <w:r w:rsidRPr="008361AF">
        <w:rPr>
          <w:rStyle w:val="Emphasis"/>
          <w:highlight w:val="cyan"/>
        </w:rPr>
        <w:t>bound to make errors</w:t>
      </w:r>
      <w:r w:rsidRPr="000A65CE">
        <w:rPr>
          <w:sz w:val="16"/>
        </w:rPr>
        <w:t xml:space="preserve"> </w:t>
      </w:r>
      <w:r w:rsidRPr="002B18E6">
        <w:rPr>
          <w:rStyle w:val="StyleUnderline"/>
        </w:rPr>
        <w:t>in some percentage</w:t>
      </w:r>
      <w:r w:rsidRPr="000A65CE">
        <w:rPr>
          <w:sz w:val="16"/>
        </w:rPr>
        <w:t xml:space="preserve"> of cases. But, as we have argued </w:t>
      </w:r>
      <w:r w:rsidRPr="008361AF">
        <w:rPr>
          <w:sz w:val="16"/>
        </w:rPr>
        <w:t xml:space="preserve">above, </w:t>
      </w:r>
      <w:r w:rsidRPr="008361AF">
        <w:rPr>
          <w:rStyle w:val="StyleUnderline"/>
        </w:rPr>
        <w:t>in this context there is no</w:t>
      </w:r>
      <w:r w:rsidRPr="008361AF">
        <w:rPr>
          <w:sz w:val="16"/>
        </w:rPr>
        <w:t xml:space="preserve"> good </w:t>
      </w:r>
      <w:r w:rsidRPr="008361AF">
        <w:rPr>
          <w:rStyle w:val="StyleUnderline"/>
        </w:rPr>
        <w:t>reason to maintain the</w:t>
      </w:r>
      <w:r w:rsidRPr="008361AF">
        <w:rPr>
          <w:sz w:val="16"/>
        </w:rPr>
        <w:t xml:space="preserve"> </w:t>
      </w:r>
      <w:r w:rsidRPr="008361AF">
        <w:rPr>
          <w:rStyle w:val="Emphasis"/>
        </w:rPr>
        <w:t>traditional view</w:t>
      </w:r>
      <w:r w:rsidRPr="008361AF">
        <w:rPr>
          <w:sz w:val="16"/>
        </w:rPr>
        <w:t xml:space="preserve"> that </w:t>
      </w:r>
      <w:r w:rsidRPr="008361AF">
        <w:rPr>
          <w:rStyle w:val="StyleUnderline"/>
        </w:rPr>
        <w:t>false positives are</w:t>
      </w:r>
      <w:r w:rsidRPr="008361AF">
        <w:rPr>
          <w:sz w:val="16"/>
        </w:rPr>
        <w:t xml:space="preserve"> </w:t>
      </w:r>
      <w:r w:rsidRPr="008361AF">
        <w:rPr>
          <w:rStyle w:val="Emphasis"/>
        </w:rPr>
        <w:t>more</w:t>
      </w:r>
      <w:r w:rsidRPr="008361AF">
        <w:rPr>
          <w:sz w:val="16"/>
        </w:rPr>
        <w:t xml:space="preserve"> </w:t>
      </w:r>
      <w:r w:rsidRPr="008361AF">
        <w:rPr>
          <w:rStyle w:val="StyleUnderline"/>
        </w:rPr>
        <w:t>problematic than false negatives</w:t>
      </w:r>
      <w:r w:rsidRPr="008361AF">
        <w:rPr>
          <w:sz w:val="16"/>
        </w:rPr>
        <w:t>. A better approach is to acknowledge that this area involves unavoidable uncertainties, but also significant potential harms, and to develop</w:t>
      </w:r>
      <w:r w:rsidRPr="000A65CE">
        <w:rPr>
          <w:sz w:val="16"/>
        </w:rPr>
        <w:t xml:space="preserve"> [*351] standards that strike a reasonable balance between administrability and the risk of judicial error. Consistent with this, the courts have occasionally cautioned that antitrust standards ought not to demand such a degree of economic precision that they become impracticable. For instance, in Barry Wright Corp v ITT Grinnell Corp, the court noted that "[r]ules that seek to embody every economic complexity and qualification may well, through the vagaries of administration, prove counter-productive, undercutting the very economic ends they seek to serve."</w:t>
      </w:r>
    </w:p>
    <w:p w14:paraId="3FC24EEA" w14:textId="77777777" w:rsidR="00F13B4C" w:rsidRDefault="00F13B4C" w:rsidP="00F13B4C">
      <w:pPr>
        <w:pStyle w:val="Heading4"/>
      </w:pPr>
      <w:r>
        <w:t xml:space="preserve">The </w:t>
      </w:r>
      <w:r w:rsidRPr="008361AF">
        <w:rPr>
          <w:u w:val="single"/>
        </w:rPr>
        <w:t>structure</w:t>
      </w:r>
      <w:r>
        <w:t xml:space="preserve"> of market </w:t>
      </w:r>
      <w:r w:rsidRPr="000147FB">
        <w:rPr>
          <w:u w:val="single"/>
        </w:rPr>
        <w:t>dictates</w:t>
      </w:r>
      <w:r>
        <w:t xml:space="preserve"> the ability to innovate.</w:t>
      </w:r>
    </w:p>
    <w:p w14:paraId="1C5A2F64" w14:textId="77777777" w:rsidR="00F13B4C" w:rsidRDefault="00F13B4C" w:rsidP="00F13B4C">
      <w:r>
        <w:t xml:space="preserve">Mark A. </w:t>
      </w:r>
      <w:r w:rsidRPr="00970A42">
        <w:rPr>
          <w:rStyle w:val="Style13ptBold"/>
        </w:rPr>
        <w:t>Lemley &amp;</w:t>
      </w:r>
      <w:r>
        <w:t xml:space="preserve"> Andrew </w:t>
      </w:r>
      <w:r w:rsidRPr="00970A42">
        <w:rPr>
          <w:rStyle w:val="Style13ptBold"/>
        </w:rPr>
        <w:t>McCreary 21</w:t>
      </w:r>
      <w:r>
        <w:t>, William H. Neukom Professor of Law, Stanford Law School. Partner, Durie Tangri LLP; J.D./M.B.A., Stanford Law School and Stanford Graduate School of Business, "Exit Strategy," Boston University Law Review, Vol. 101, Issue 1, January 2021, Lexis.</w:t>
      </w:r>
    </w:p>
    <w:p w14:paraId="4AD8D4A3" w14:textId="77777777" w:rsidR="00F13B4C" w:rsidRPr="00612D74" w:rsidRDefault="00F13B4C" w:rsidP="00F13B4C">
      <w:pPr>
        <w:rPr>
          <w:sz w:val="16"/>
        </w:rPr>
      </w:pPr>
      <w:r w:rsidRPr="00612D74">
        <w:rPr>
          <w:sz w:val="16"/>
        </w:rPr>
        <w:t xml:space="preserve">While these may be </w:t>
      </w:r>
      <w:r w:rsidRPr="00612D74">
        <w:rPr>
          <w:rStyle w:val="StyleUnderline"/>
        </w:rPr>
        <w:t xml:space="preserve">valid </w:t>
      </w:r>
      <w:r w:rsidRPr="00612D74">
        <w:rPr>
          <w:rStyle w:val="StyleUnderline"/>
          <w:highlight w:val="cyan"/>
        </w:rPr>
        <w:t>points</w:t>
      </w:r>
      <w:r w:rsidRPr="00612D74">
        <w:rPr>
          <w:sz w:val="16"/>
        </w:rPr>
        <w:t xml:space="preserve"> in particular cases, they </w:t>
      </w:r>
      <w:r w:rsidRPr="00612D74">
        <w:rPr>
          <w:rStyle w:val="StyleUnderline"/>
          <w:highlight w:val="cyan"/>
        </w:rPr>
        <w:t>neither</w:t>
      </w:r>
      <w:r w:rsidRPr="00612D74">
        <w:rPr>
          <w:sz w:val="16"/>
          <w:highlight w:val="cyan"/>
        </w:rPr>
        <w:t xml:space="preserve"> </w:t>
      </w:r>
      <w:r w:rsidRPr="00612D74">
        <w:rPr>
          <w:rStyle w:val="Emphasis"/>
          <w:highlight w:val="cyan"/>
        </w:rPr>
        <w:t>disprove nor help</w:t>
      </w:r>
      <w:r w:rsidRPr="00612D74">
        <w:rPr>
          <w:sz w:val="16"/>
          <w:highlight w:val="cyan"/>
        </w:rPr>
        <w:t xml:space="preserve"> </w:t>
      </w:r>
      <w:r w:rsidRPr="00612D74">
        <w:rPr>
          <w:rStyle w:val="StyleUnderline"/>
          <w:highlight w:val="cyan"/>
        </w:rPr>
        <w:t>solve</w:t>
      </w:r>
      <w:r w:rsidRPr="00612D74">
        <w:rPr>
          <w:rStyle w:val="StyleUnderline"/>
        </w:rPr>
        <w:t xml:space="preserve"> the problems of </w:t>
      </w:r>
      <w:r w:rsidRPr="00612D74">
        <w:rPr>
          <w:rStyle w:val="StyleUnderline"/>
          <w:highlight w:val="cyan"/>
        </w:rPr>
        <w:t>concentration</w:t>
      </w:r>
      <w:r w:rsidRPr="00612D74">
        <w:rPr>
          <w:sz w:val="16"/>
        </w:rPr>
        <w:t xml:space="preserve"> caused by the norm of selling startups to incumbents.</w:t>
      </w:r>
    </w:p>
    <w:p w14:paraId="7B624BBA" w14:textId="77777777" w:rsidR="00F13B4C" w:rsidRPr="00612D74" w:rsidRDefault="00F13B4C" w:rsidP="00F13B4C">
      <w:pPr>
        <w:rPr>
          <w:sz w:val="16"/>
        </w:rPr>
      </w:pPr>
      <w:r w:rsidRPr="00612D74">
        <w:rPr>
          <w:sz w:val="16"/>
        </w:rPr>
        <w:t xml:space="preserve">First, </w:t>
      </w:r>
      <w:r w:rsidRPr="00612D74">
        <w:rPr>
          <w:rStyle w:val="Emphasis"/>
        </w:rPr>
        <w:t xml:space="preserve">market </w:t>
      </w:r>
      <w:r w:rsidRPr="00612D74">
        <w:rPr>
          <w:rStyle w:val="Emphasis"/>
          <w:highlight w:val="cyan"/>
        </w:rPr>
        <w:t>structure</w:t>
      </w:r>
      <w:r w:rsidRPr="00612D74">
        <w:rPr>
          <w:sz w:val="16"/>
          <w:highlight w:val="cyan"/>
        </w:rPr>
        <w:t xml:space="preserve"> </w:t>
      </w:r>
      <w:r w:rsidRPr="00612D74">
        <w:rPr>
          <w:rStyle w:val="StyleUnderline"/>
          <w:highlight w:val="cyan"/>
        </w:rPr>
        <w:t>matters</w:t>
      </w:r>
      <w:r w:rsidRPr="00612D74">
        <w:rPr>
          <w:sz w:val="16"/>
          <w:highlight w:val="cyan"/>
        </w:rPr>
        <w:t>.</w:t>
      </w:r>
      <w:r w:rsidRPr="00612D74">
        <w:rPr>
          <w:sz w:val="16"/>
        </w:rPr>
        <w:t xml:space="preserve"> </w:t>
      </w:r>
      <w:r w:rsidRPr="00612D74">
        <w:rPr>
          <w:rStyle w:val="StyleUnderline"/>
        </w:rPr>
        <w:t>Markets that are</w:t>
      </w:r>
      <w:r w:rsidRPr="00612D74">
        <w:rPr>
          <w:sz w:val="16"/>
        </w:rPr>
        <w:t xml:space="preserve"> </w:t>
      </w:r>
      <w:r w:rsidRPr="00612D74">
        <w:rPr>
          <w:rStyle w:val="Emphasis"/>
        </w:rPr>
        <w:t>not</w:t>
      </w:r>
      <w:r w:rsidRPr="00612D74">
        <w:rPr>
          <w:sz w:val="16"/>
        </w:rPr>
        <w:t xml:space="preserve"> </w:t>
      </w:r>
      <w:r w:rsidRPr="00612D74">
        <w:rPr>
          <w:rStyle w:val="StyleUnderline"/>
        </w:rPr>
        <w:t>competitive</w:t>
      </w:r>
      <w:r w:rsidRPr="00612D74">
        <w:rPr>
          <w:sz w:val="16"/>
        </w:rPr>
        <w:t xml:space="preserve"> not only </w:t>
      </w:r>
      <w:r w:rsidRPr="00612D74">
        <w:rPr>
          <w:rStyle w:val="Emphasis"/>
        </w:rPr>
        <w:t>distort prices</w:t>
      </w:r>
      <w:r w:rsidRPr="00612D74">
        <w:rPr>
          <w:sz w:val="16"/>
        </w:rPr>
        <w:t xml:space="preserve"> </w:t>
      </w:r>
      <w:r w:rsidRPr="00612D74">
        <w:rPr>
          <w:rStyle w:val="StyleUnderline"/>
        </w:rPr>
        <w:t>but also</w:t>
      </w:r>
      <w:r w:rsidRPr="00612D74">
        <w:rPr>
          <w:sz w:val="16"/>
        </w:rPr>
        <w:t xml:space="preserve"> </w:t>
      </w:r>
      <w:r w:rsidRPr="00612D74">
        <w:rPr>
          <w:rStyle w:val="Emphasis"/>
        </w:rPr>
        <w:t>reduce</w:t>
      </w:r>
      <w:r w:rsidRPr="00612D74">
        <w:rPr>
          <w:sz w:val="16"/>
        </w:rPr>
        <w:t xml:space="preserve"> </w:t>
      </w:r>
      <w:r w:rsidRPr="00612D74">
        <w:rPr>
          <w:rStyle w:val="StyleUnderline"/>
        </w:rPr>
        <w:t>innovation</w:t>
      </w:r>
      <w:r w:rsidRPr="00612D74">
        <w:rPr>
          <w:sz w:val="16"/>
        </w:rPr>
        <w:t xml:space="preserve">. Further, </w:t>
      </w:r>
      <w:r w:rsidRPr="00612D74">
        <w:rPr>
          <w:rStyle w:val="StyleUnderline"/>
        </w:rPr>
        <w:t>incumbent acquisitions</w:t>
      </w:r>
      <w:r w:rsidRPr="00612D74">
        <w:rPr>
          <w:sz w:val="16"/>
        </w:rPr>
        <w:t xml:space="preserve"> </w:t>
      </w:r>
      <w:r w:rsidRPr="00612D74">
        <w:rPr>
          <w:rStyle w:val="Emphasis"/>
        </w:rPr>
        <w:t>prevent</w:t>
      </w:r>
      <w:r w:rsidRPr="00612D74">
        <w:rPr>
          <w:sz w:val="16"/>
        </w:rPr>
        <w:t xml:space="preserve"> potential </w:t>
      </w:r>
      <w:r w:rsidRPr="00612D74">
        <w:rPr>
          <w:rStyle w:val="StyleUnderline"/>
        </w:rPr>
        <w:t>competitors from combining to form a company that can</w:t>
      </w:r>
      <w:r w:rsidRPr="00612D74">
        <w:rPr>
          <w:sz w:val="16"/>
        </w:rPr>
        <w:t xml:space="preserve"> </w:t>
      </w:r>
      <w:r w:rsidRPr="00612D74">
        <w:rPr>
          <w:rStyle w:val="Emphasis"/>
        </w:rPr>
        <w:t>credibly threaten entry</w:t>
      </w:r>
      <w:r w:rsidRPr="00612D74">
        <w:rPr>
          <w:sz w:val="16"/>
        </w:rPr>
        <w:t xml:space="preserve"> </w:t>
      </w:r>
      <w:r w:rsidRPr="00612D74">
        <w:rPr>
          <w:rStyle w:val="StyleUnderline"/>
        </w:rPr>
        <w:t>at scale</w:t>
      </w:r>
      <w:r w:rsidRPr="00612D74">
        <w:rPr>
          <w:sz w:val="16"/>
        </w:rPr>
        <w:t xml:space="preserve">. So </w:t>
      </w:r>
      <w:r w:rsidRPr="00612D74">
        <w:rPr>
          <w:rStyle w:val="StyleUnderline"/>
        </w:rPr>
        <w:t>reducing</w:t>
      </w:r>
      <w:r w:rsidRPr="00612D74">
        <w:rPr>
          <w:sz w:val="16"/>
        </w:rPr>
        <w:t xml:space="preserve"> the possibility of </w:t>
      </w:r>
      <w:r w:rsidRPr="00612D74">
        <w:rPr>
          <w:rStyle w:val="StyleUnderline"/>
        </w:rPr>
        <w:t xml:space="preserve">Schumpeterian competition is likely to </w:t>
      </w:r>
      <w:r w:rsidRPr="00612D74">
        <w:rPr>
          <w:rStyle w:val="StyleUnderline"/>
          <w:highlight w:val="cyan"/>
        </w:rPr>
        <w:t>discourage innovation</w:t>
      </w:r>
      <w:r w:rsidRPr="00612D74">
        <w:rPr>
          <w:sz w:val="16"/>
          <w:highlight w:val="cyan"/>
        </w:rPr>
        <w:t xml:space="preserve"> </w:t>
      </w:r>
      <w:r w:rsidRPr="00612D74">
        <w:rPr>
          <w:rStyle w:val="Emphasis"/>
          <w:sz w:val="24"/>
          <w:szCs w:val="24"/>
          <w:highlight w:val="cyan"/>
        </w:rPr>
        <w:t>in the long run</w:t>
      </w:r>
      <w:r w:rsidRPr="00612D74">
        <w:rPr>
          <w:sz w:val="16"/>
        </w:rPr>
        <w:t xml:space="preserve">. And precisely because incumbency does bring some real advantages, </w:t>
      </w:r>
      <w:r w:rsidRPr="00612D74">
        <w:rPr>
          <w:rStyle w:val="StyleUnderline"/>
        </w:rPr>
        <w:t>we</w:t>
      </w:r>
      <w:r w:rsidRPr="00612D74">
        <w:rPr>
          <w:sz w:val="16"/>
        </w:rPr>
        <w:t xml:space="preserve"> may </w:t>
      </w:r>
      <w:r w:rsidRPr="00612D74">
        <w:rPr>
          <w:rStyle w:val="StyleUnderline"/>
          <w:highlight w:val="cyan"/>
        </w:rPr>
        <w:t>need to</w:t>
      </w:r>
      <w:r w:rsidRPr="00612D74">
        <w:rPr>
          <w:rStyle w:val="StyleUnderline"/>
        </w:rPr>
        <w:t xml:space="preserve"> create incentives to support Schumpeterian competition and</w:t>
      </w:r>
      <w:r w:rsidRPr="00612D74">
        <w:rPr>
          <w:sz w:val="16"/>
        </w:rPr>
        <w:t xml:space="preserve"> </w:t>
      </w:r>
      <w:r w:rsidRPr="00612D74">
        <w:rPr>
          <w:rStyle w:val="Emphasis"/>
          <w:highlight w:val="cyan"/>
        </w:rPr>
        <w:t>avoid</w:t>
      </w:r>
      <w:r w:rsidRPr="00612D74">
        <w:rPr>
          <w:sz w:val="16"/>
          <w:highlight w:val="cyan"/>
        </w:rPr>
        <w:t xml:space="preserve"> </w:t>
      </w:r>
      <w:r w:rsidRPr="00612D74">
        <w:rPr>
          <w:rStyle w:val="StyleUnderline"/>
          <w:highlight w:val="cyan"/>
        </w:rPr>
        <w:t>perpetual incumbency</w:t>
      </w:r>
      <w:r w:rsidRPr="00612D74">
        <w:rPr>
          <w:sz w:val="16"/>
        </w:rPr>
        <w:t>.</w:t>
      </w:r>
    </w:p>
    <w:p w14:paraId="05000899" w14:textId="77777777" w:rsidR="00F13B4C" w:rsidRPr="00612D74" w:rsidRDefault="00F13B4C" w:rsidP="00F13B4C">
      <w:pPr>
        <w:rPr>
          <w:sz w:val="16"/>
        </w:rPr>
      </w:pPr>
      <w:r w:rsidRPr="00612D74">
        <w:rPr>
          <w:sz w:val="16"/>
        </w:rPr>
        <w:t xml:space="preserve">[*68] And second, </w:t>
      </w:r>
      <w:r w:rsidRPr="00612D74">
        <w:rPr>
          <w:rStyle w:val="StyleUnderline"/>
        </w:rPr>
        <w:t xml:space="preserve">in any event, the </w:t>
      </w:r>
      <w:r w:rsidRPr="00612D74">
        <w:rPr>
          <w:rStyle w:val="StyleUnderline"/>
          <w:highlight w:val="cyan"/>
        </w:rPr>
        <w:t>incumbent</w:t>
      </w:r>
      <w:r w:rsidRPr="00612D74">
        <w:rPr>
          <w:rStyle w:val="StyleUnderline"/>
        </w:rPr>
        <w:t xml:space="preserve"> will </w:t>
      </w:r>
      <w:r w:rsidRPr="00612D74">
        <w:rPr>
          <w:rStyle w:val="StyleUnderline"/>
          <w:highlight w:val="cyan"/>
        </w:rPr>
        <w:t>put</w:t>
      </w:r>
      <w:r w:rsidRPr="00612D74">
        <w:rPr>
          <w:rStyle w:val="StyleUnderline"/>
        </w:rPr>
        <w:t xml:space="preserve"> the </w:t>
      </w:r>
      <w:r w:rsidRPr="00612D74">
        <w:rPr>
          <w:rStyle w:val="StyleUnderline"/>
          <w:highlight w:val="cyan"/>
        </w:rPr>
        <w:t>innovation in</w:t>
      </w:r>
      <w:r w:rsidRPr="00612D74">
        <w:rPr>
          <w:sz w:val="16"/>
        </w:rPr>
        <w:t xml:space="preserve"> the </w:t>
      </w:r>
      <w:r w:rsidRPr="00612D74">
        <w:rPr>
          <w:rStyle w:val="Emphasis"/>
          <w:highlight w:val="cyan"/>
        </w:rPr>
        <w:t>hands of</w:t>
      </w:r>
      <w:r w:rsidRPr="00612D74">
        <w:rPr>
          <w:rStyle w:val="Emphasis"/>
        </w:rPr>
        <w:t xml:space="preserve"> more </w:t>
      </w:r>
      <w:r w:rsidRPr="00612D74">
        <w:rPr>
          <w:rStyle w:val="Emphasis"/>
          <w:highlight w:val="cyan"/>
        </w:rPr>
        <w:t>consumers</w:t>
      </w:r>
      <w:r w:rsidRPr="00612D74">
        <w:rPr>
          <w:sz w:val="16"/>
        </w:rPr>
        <w:t xml:space="preserve"> </w:t>
      </w:r>
      <w:r w:rsidRPr="00612D74">
        <w:rPr>
          <w:rStyle w:val="StyleUnderline"/>
        </w:rPr>
        <w:t xml:space="preserve">only </w:t>
      </w:r>
      <w:r w:rsidRPr="00612D74">
        <w:rPr>
          <w:rStyle w:val="StyleUnderline"/>
          <w:highlight w:val="cyan"/>
        </w:rPr>
        <w:t>if it</w:t>
      </w:r>
      <w:r w:rsidRPr="00612D74">
        <w:rPr>
          <w:sz w:val="16"/>
        </w:rPr>
        <w:t xml:space="preserve"> actually </w:t>
      </w:r>
      <w:r w:rsidRPr="00612D74">
        <w:rPr>
          <w:rStyle w:val="Emphasis"/>
          <w:highlight w:val="cyan"/>
        </w:rPr>
        <w:t>deploys</w:t>
      </w:r>
      <w:r w:rsidRPr="00612D74">
        <w:rPr>
          <w:sz w:val="16"/>
          <w:highlight w:val="cyan"/>
        </w:rPr>
        <w:t xml:space="preserve"> </w:t>
      </w:r>
      <w:r w:rsidRPr="00612D74">
        <w:rPr>
          <w:rStyle w:val="StyleUnderline"/>
          <w:highlight w:val="cyan"/>
        </w:rPr>
        <w:t>that</w:t>
      </w:r>
      <w:r w:rsidRPr="00612D74">
        <w:rPr>
          <w:rStyle w:val="StyleUnderline"/>
        </w:rPr>
        <w:t xml:space="preserve"> product</w:t>
      </w:r>
      <w:r w:rsidRPr="00612D74">
        <w:rPr>
          <w:sz w:val="16"/>
        </w:rPr>
        <w:t xml:space="preserve">. As we have seen, </w:t>
      </w:r>
      <w:r w:rsidRPr="00612D74">
        <w:rPr>
          <w:rStyle w:val="StyleUnderline"/>
        </w:rPr>
        <w:t>incumbents</w:t>
      </w:r>
      <w:r w:rsidRPr="00612D74">
        <w:rPr>
          <w:sz w:val="16"/>
        </w:rPr>
        <w:t xml:space="preserve"> often </w:t>
      </w:r>
      <w:r w:rsidRPr="00612D74">
        <w:rPr>
          <w:rStyle w:val="Emphasis"/>
        </w:rPr>
        <w:t>buy</w:t>
      </w:r>
      <w:r w:rsidRPr="00612D74">
        <w:rPr>
          <w:sz w:val="16"/>
        </w:rPr>
        <w:t xml:space="preserve"> </w:t>
      </w:r>
      <w:r w:rsidRPr="00612D74">
        <w:rPr>
          <w:rStyle w:val="StyleUnderline"/>
        </w:rPr>
        <w:t>startups and then</w:t>
      </w:r>
      <w:r w:rsidRPr="00612D74">
        <w:rPr>
          <w:sz w:val="16"/>
        </w:rPr>
        <w:t xml:space="preserve"> </w:t>
      </w:r>
      <w:r w:rsidRPr="00612D74">
        <w:rPr>
          <w:rStyle w:val="Emphasis"/>
        </w:rPr>
        <w:t>kill them</w:t>
      </w:r>
      <w:r w:rsidRPr="00612D74">
        <w:rPr>
          <w:sz w:val="16"/>
        </w:rPr>
        <w:t xml:space="preserve">, either deliberately or by dissipating the team and not focusing on the acquired product. </w:t>
      </w:r>
      <w:r w:rsidRPr="00612D74">
        <w:rPr>
          <w:rStyle w:val="StyleUnderline"/>
        </w:rPr>
        <w:t xml:space="preserve">Incumbents </w:t>
      </w:r>
      <w:r w:rsidRPr="00612D74">
        <w:rPr>
          <w:rStyle w:val="StyleUnderline"/>
          <w:highlight w:val="cyan"/>
        </w:rPr>
        <w:t>have</w:t>
      </w:r>
      <w:r w:rsidRPr="00612D74">
        <w:rPr>
          <w:sz w:val="16"/>
          <w:highlight w:val="cyan"/>
        </w:rPr>
        <w:t xml:space="preserve"> </w:t>
      </w:r>
      <w:r w:rsidRPr="00612D74">
        <w:rPr>
          <w:rStyle w:val="Emphasis"/>
          <w:highlight w:val="cyan"/>
        </w:rPr>
        <w:t>less incentive</w:t>
      </w:r>
      <w:r w:rsidRPr="00612D74">
        <w:rPr>
          <w:rStyle w:val="Emphasis"/>
        </w:rPr>
        <w:t xml:space="preserve"> to deploy</w:t>
      </w:r>
      <w:r w:rsidRPr="00612D74">
        <w:rPr>
          <w:sz w:val="16"/>
        </w:rPr>
        <w:t xml:space="preserve"> </w:t>
      </w:r>
      <w:r w:rsidRPr="00612D74">
        <w:rPr>
          <w:rStyle w:val="StyleUnderline"/>
        </w:rPr>
        <w:t>new technologies</w:t>
      </w:r>
      <w:r w:rsidRPr="00612D74">
        <w:rPr>
          <w:sz w:val="16"/>
        </w:rPr>
        <w:t xml:space="preserve"> than startups do. That's because </w:t>
      </w:r>
      <w:r w:rsidRPr="00612D74">
        <w:rPr>
          <w:rStyle w:val="StyleUnderline"/>
        </w:rPr>
        <w:t xml:space="preserve">incumbents </w:t>
      </w:r>
      <w:r w:rsidRPr="00612D74">
        <w:rPr>
          <w:rStyle w:val="StyleUnderline"/>
          <w:highlight w:val="cyan"/>
        </w:rPr>
        <w:t>that</w:t>
      </w:r>
      <w:r w:rsidRPr="00612D74">
        <w:rPr>
          <w:sz w:val="16"/>
          <w:highlight w:val="cyan"/>
        </w:rPr>
        <w:t xml:space="preserve"> </w:t>
      </w:r>
      <w:r w:rsidRPr="00612D74">
        <w:rPr>
          <w:rStyle w:val="Emphasis"/>
          <w:highlight w:val="cyan"/>
        </w:rPr>
        <w:t>replace</w:t>
      </w:r>
      <w:r w:rsidRPr="00612D74">
        <w:rPr>
          <w:sz w:val="16"/>
        </w:rPr>
        <w:t xml:space="preserve"> their existing product with a new one </w:t>
      </w:r>
      <w:r w:rsidRPr="00612D74">
        <w:rPr>
          <w:rStyle w:val="StyleUnderline"/>
        </w:rPr>
        <w:t>are</w:t>
      </w:r>
      <w:r w:rsidRPr="00612D74">
        <w:rPr>
          <w:sz w:val="16"/>
        </w:rPr>
        <w:t xml:space="preserve"> mostly </w:t>
      </w:r>
      <w:r w:rsidRPr="00612D74">
        <w:rPr>
          <w:rStyle w:val="Emphasis"/>
        </w:rPr>
        <w:t>stealing</w:t>
      </w:r>
      <w:r w:rsidRPr="00612D74">
        <w:rPr>
          <w:sz w:val="16"/>
        </w:rPr>
        <w:t xml:space="preserve"> </w:t>
      </w:r>
      <w:r w:rsidRPr="00612D74">
        <w:rPr>
          <w:rStyle w:val="StyleUnderline"/>
          <w:highlight w:val="cyan"/>
        </w:rPr>
        <w:t>customers</w:t>
      </w:r>
      <w:r w:rsidRPr="00612D74">
        <w:rPr>
          <w:rStyle w:val="StyleUnderline"/>
        </w:rPr>
        <w:t xml:space="preserve"> from themselves</w:t>
      </w:r>
      <w:r w:rsidRPr="00612D74">
        <w:rPr>
          <w:sz w:val="16"/>
        </w:rPr>
        <w:t xml:space="preserve">. And </w:t>
      </w:r>
      <w:r w:rsidRPr="00612D74">
        <w:rPr>
          <w:rStyle w:val="StyleUnderline"/>
        </w:rPr>
        <w:t>incumbents don't need to innovate to</w:t>
      </w:r>
      <w:r w:rsidRPr="00612D74">
        <w:rPr>
          <w:sz w:val="16"/>
        </w:rPr>
        <w:t xml:space="preserve"> </w:t>
      </w:r>
      <w:r w:rsidRPr="00612D74">
        <w:rPr>
          <w:rStyle w:val="Emphasis"/>
        </w:rPr>
        <w:t>stay alive</w:t>
      </w:r>
      <w:r w:rsidRPr="00612D74">
        <w:rPr>
          <w:sz w:val="16"/>
        </w:rPr>
        <w:t xml:space="preserve"> </w:t>
      </w:r>
      <w:r w:rsidRPr="00612D74">
        <w:rPr>
          <w:rStyle w:val="StyleUnderline"/>
        </w:rPr>
        <w:t>if they can buy any entrant</w:t>
      </w:r>
      <w:r w:rsidRPr="00612D74">
        <w:rPr>
          <w:sz w:val="16"/>
        </w:rPr>
        <w:t xml:space="preserve"> that looks like a threat.</w:t>
      </w:r>
    </w:p>
    <w:p w14:paraId="6D5689F4" w14:textId="77777777" w:rsidR="00F13B4C" w:rsidRDefault="00F13B4C" w:rsidP="00F13B4C">
      <w:pPr>
        <w:rPr>
          <w:sz w:val="16"/>
        </w:rPr>
      </w:pPr>
      <w:r w:rsidRPr="00612D74">
        <w:rPr>
          <w:sz w:val="16"/>
        </w:rPr>
        <w:t xml:space="preserve">Finally, </w:t>
      </w:r>
      <w:r w:rsidRPr="00612D74">
        <w:rPr>
          <w:rStyle w:val="StyleUnderline"/>
        </w:rPr>
        <w:t>the</w:t>
      </w:r>
      <w:r w:rsidRPr="00612D74">
        <w:rPr>
          <w:sz w:val="16"/>
        </w:rPr>
        <w:t xml:space="preserve"> </w:t>
      </w:r>
      <w:r w:rsidRPr="00612D74">
        <w:rPr>
          <w:rStyle w:val="Emphasis"/>
          <w:highlight w:val="cyan"/>
        </w:rPr>
        <w:t>value of scale</w:t>
      </w:r>
      <w:r w:rsidRPr="00612D74">
        <w:rPr>
          <w:sz w:val="16"/>
          <w:highlight w:val="cyan"/>
        </w:rPr>
        <w:t xml:space="preserve"> </w:t>
      </w:r>
      <w:r w:rsidRPr="00612D74">
        <w:rPr>
          <w:rStyle w:val="StyleUnderline"/>
          <w:highlight w:val="cyan"/>
        </w:rPr>
        <w:t>is</w:t>
      </w:r>
      <w:r w:rsidRPr="00612D74">
        <w:rPr>
          <w:sz w:val="16"/>
        </w:rPr>
        <w:t xml:space="preserve"> similarly </w:t>
      </w:r>
      <w:r w:rsidRPr="00612D74">
        <w:rPr>
          <w:rStyle w:val="Emphasis"/>
          <w:highlight w:val="cyan"/>
        </w:rPr>
        <w:t>not</w:t>
      </w:r>
      <w:r w:rsidRPr="00612D74">
        <w:rPr>
          <w:sz w:val="16"/>
        </w:rPr>
        <w:t xml:space="preserve"> a </w:t>
      </w:r>
      <w:r w:rsidRPr="00612D74">
        <w:rPr>
          <w:rStyle w:val="StyleUnderline"/>
          <w:highlight w:val="cyan"/>
        </w:rPr>
        <w:t>persuasive</w:t>
      </w:r>
      <w:r w:rsidRPr="00612D74">
        <w:rPr>
          <w:sz w:val="16"/>
        </w:rPr>
        <w:t xml:space="preserve"> reason for most incumbent mergers. There may be markets where network effects are so strong that merger is inevitable. But </w:t>
      </w:r>
      <w:r w:rsidRPr="00612D74">
        <w:rPr>
          <w:rStyle w:val="StyleUnderline"/>
        </w:rPr>
        <w:t>we should be</w:t>
      </w:r>
      <w:r w:rsidRPr="00612D74">
        <w:rPr>
          <w:sz w:val="16"/>
        </w:rPr>
        <w:t xml:space="preserve"> </w:t>
      </w:r>
      <w:r w:rsidRPr="00612D74">
        <w:rPr>
          <w:rStyle w:val="Emphasis"/>
        </w:rPr>
        <w:t>reluctant</w:t>
      </w:r>
      <w:r w:rsidRPr="00612D74">
        <w:rPr>
          <w:sz w:val="16"/>
        </w:rPr>
        <w:t xml:space="preserve"> </w:t>
      </w:r>
      <w:r w:rsidRPr="00612D74">
        <w:rPr>
          <w:rStyle w:val="StyleUnderline"/>
        </w:rPr>
        <w:t>to assume</w:t>
      </w:r>
      <w:r w:rsidRPr="00612D74">
        <w:rPr>
          <w:sz w:val="16"/>
        </w:rPr>
        <w:t xml:space="preserve"> that </w:t>
      </w:r>
      <w:r w:rsidRPr="00612D74">
        <w:rPr>
          <w:rStyle w:val="StyleUnderline"/>
        </w:rPr>
        <w:t>just because scale has value, the incumbent will</w:t>
      </w:r>
      <w:r w:rsidRPr="00612D74">
        <w:rPr>
          <w:sz w:val="16"/>
        </w:rPr>
        <w:t xml:space="preserve"> </w:t>
      </w:r>
      <w:r w:rsidRPr="00612D74">
        <w:rPr>
          <w:rStyle w:val="Emphasis"/>
          <w:sz w:val="24"/>
          <w:szCs w:val="24"/>
        </w:rPr>
        <w:t>always make a better product</w:t>
      </w:r>
      <w:r w:rsidRPr="00612D74">
        <w:rPr>
          <w:sz w:val="16"/>
        </w:rPr>
        <w:t xml:space="preserve">. </w:t>
      </w:r>
      <w:r w:rsidRPr="00612D74">
        <w:rPr>
          <w:rStyle w:val="StyleUnderline"/>
          <w:highlight w:val="cyan"/>
        </w:rPr>
        <w:t>History</w:t>
      </w:r>
      <w:r w:rsidRPr="00612D74">
        <w:rPr>
          <w:rStyle w:val="StyleUnderline"/>
        </w:rPr>
        <w:t xml:space="preserve"> is</w:t>
      </w:r>
      <w:r w:rsidRPr="00612D74">
        <w:rPr>
          <w:sz w:val="16"/>
        </w:rPr>
        <w:t xml:space="preserve"> </w:t>
      </w:r>
      <w:r w:rsidRPr="00612D74">
        <w:rPr>
          <w:rStyle w:val="Emphasis"/>
          <w:highlight w:val="cyan"/>
        </w:rPr>
        <w:t>full of cases</w:t>
      </w:r>
      <w:r w:rsidRPr="00612D74">
        <w:rPr>
          <w:sz w:val="16"/>
          <w:highlight w:val="cyan"/>
        </w:rPr>
        <w:t xml:space="preserve"> </w:t>
      </w:r>
      <w:r w:rsidRPr="00612D74">
        <w:rPr>
          <w:rStyle w:val="StyleUnderline"/>
          <w:highlight w:val="cyan"/>
        </w:rPr>
        <w:t>where that turned out</w:t>
      </w:r>
      <w:r w:rsidRPr="00612D74">
        <w:rPr>
          <w:sz w:val="16"/>
          <w:highlight w:val="cyan"/>
        </w:rPr>
        <w:t xml:space="preserve"> </w:t>
      </w:r>
      <w:r w:rsidRPr="00612D74">
        <w:rPr>
          <w:rStyle w:val="Emphasis"/>
          <w:highlight w:val="cyan"/>
        </w:rPr>
        <w:t>not</w:t>
      </w:r>
      <w:r w:rsidRPr="00612D74">
        <w:rPr>
          <w:sz w:val="16"/>
        </w:rPr>
        <w:t xml:space="preserve"> </w:t>
      </w:r>
      <w:r w:rsidRPr="00612D74">
        <w:rPr>
          <w:rStyle w:val="StyleUnderline"/>
        </w:rPr>
        <w:t xml:space="preserve">to be </w:t>
      </w:r>
      <w:r w:rsidRPr="00612D74">
        <w:rPr>
          <w:rStyle w:val="StyleUnderline"/>
          <w:highlight w:val="cyan"/>
        </w:rPr>
        <w:t>true</w:t>
      </w:r>
      <w:r w:rsidRPr="00612D74">
        <w:rPr>
          <w:sz w:val="16"/>
        </w:rPr>
        <w:t xml:space="preserve">. Sometimes it just means </w:t>
      </w:r>
      <w:r w:rsidRPr="00612D74">
        <w:rPr>
          <w:rStyle w:val="StyleUnderline"/>
        </w:rPr>
        <w:t xml:space="preserve">we </w:t>
      </w:r>
      <w:r w:rsidRPr="00612D74">
        <w:rPr>
          <w:rStyle w:val="StyleUnderline"/>
          <w:highlight w:val="cyan"/>
        </w:rPr>
        <w:t>need a</w:t>
      </w:r>
      <w:r w:rsidRPr="00612D74">
        <w:rPr>
          <w:sz w:val="16"/>
          <w:highlight w:val="cyan"/>
        </w:rPr>
        <w:t xml:space="preserve"> </w:t>
      </w:r>
      <w:r w:rsidRPr="00612D74">
        <w:rPr>
          <w:rStyle w:val="Emphasis"/>
          <w:highlight w:val="cyan"/>
        </w:rPr>
        <w:t>new dominant</w:t>
      </w:r>
      <w:r w:rsidRPr="00612D74">
        <w:rPr>
          <w:sz w:val="16"/>
        </w:rPr>
        <w:t xml:space="preserve"> </w:t>
      </w:r>
      <w:r w:rsidRPr="00612D74">
        <w:rPr>
          <w:rStyle w:val="StyleUnderline"/>
        </w:rPr>
        <w:t>firm</w:t>
      </w:r>
      <w:r w:rsidRPr="00612D74">
        <w:rPr>
          <w:sz w:val="16"/>
        </w:rPr>
        <w:t xml:space="preserve">. And </w:t>
      </w:r>
      <w:r w:rsidRPr="00612D74">
        <w:rPr>
          <w:rStyle w:val="StyleUnderline"/>
        </w:rPr>
        <w:t>we won't see</w:t>
      </w:r>
      <w:r w:rsidRPr="00612D74">
        <w:rPr>
          <w:sz w:val="16"/>
        </w:rPr>
        <w:t xml:space="preserve"> those </w:t>
      </w:r>
      <w:r w:rsidRPr="00612D74">
        <w:rPr>
          <w:rStyle w:val="Emphasis"/>
        </w:rPr>
        <w:t>leapfrog products</w:t>
      </w:r>
      <w:r w:rsidRPr="00612D74">
        <w:rPr>
          <w:sz w:val="16"/>
        </w:rPr>
        <w:t xml:space="preserve"> </w:t>
      </w:r>
      <w:r w:rsidRPr="00612D74">
        <w:rPr>
          <w:rStyle w:val="StyleUnderline"/>
        </w:rPr>
        <w:t>if the incumbent</w:t>
      </w:r>
      <w:r w:rsidRPr="00612D74">
        <w:rPr>
          <w:sz w:val="16"/>
        </w:rPr>
        <w:t xml:space="preserve"> </w:t>
      </w:r>
      <w:r w:rsidRPr="00612D74">
        <w:rPr>
          <w:rStyle w:val="Emphasis"/>
        </w:rPr>
        <w:t>buys</w:t>
      </w:r>
      <w:r w:rsidRPr="00612D74">
        <w:rPr>
          <w:sz w:val="16"/>
        </w:rPr>
        <w:t xml:space="preserve"> </w:t>
      </w:r>
      <w:r w:rsidRPr="00612D74">
        <w:rPr>
          <w:rStyle w:val="StyleUnderline"/>
        </w:rPr>
        <w:t>the potential disruptor</w:t>
      </w:r>
      <w:r w:rsidRPr="00612D74">
        <w:rPr>
          <w:sz w:val="16"/>
        </w:rPr>
        <w:t xml:space="preserve">. Even in the relatively rare case of technologies that can reach their full potential only when deployed to the entire market, </w:t>
      </w:r>
      <w:r w:rsidRPr="00612D74">
        <w:rPr>
          <w:rStyle w:val="StyleUnderline"/>
          <w:highlight w:val="cyan"/>
        </w:rPr>
        <w:t>there are</w:t>
      </w:r>
      <w:r w:rsidRPr="00612D74">
        <w:rPr>
          <w:sz w:val="16"/>
        </w:rPr>
        <w:t xml:space="preserve"> </w:t>
      </w:r>
      <w:r w:rsidRPr="00612D74">
        <w:rPr>
          <w:rStyle w:val="Emphasis"/>
          <w:highlight w:val="cyan"/>
        </w:rPr>
        <w:t>alternatives</w:t>
      </w:r>
      <w:r w:rsidRPr="00612D74">
        <w:rPr>
          <w:sz w:val="16"/>
        </w:rPr>
        <w:t xml:space="preserve"> </w:t>
      </w:r>
      <w:r w:rsidRPr="00612D74">
        <w:rPr>
          <w:rStyle w:val="StyleUnderline"/>
        </w:rPr>
        <w:t xml:space="preserve">to allowing incumbents </w:t>
      </w:r>
      <w:r w:rsidRPr="00612D74">
        <w:rPr>
          <w:rStyle w:val="StyleUnderline"/>
          <w:highlight w:val="cyan"/>
        </w:rPr>
        <w:t>to</w:t>
      </w:r>
      <w:r w:rsidRPr="00612D74">
        <w:rPr>
          <w:sz w:val="16"/>
          <w:highlight w:val="cyan"/>
        </w:rPr>
        <w:t xml:space="preserve"> </w:t>
      </w:r>
      <w:r w:rsidRPr="00612D74">
        <w:rPr>
          <w:rStyle w:val="Emphasis"/>
          <w:highlight w:val="cyan"/>
        </w:rPr>
        <w:t>buy up</w:t>
      </w:r>
      <w:r w:rsidRPr="00612D74">
        <w:rPr>
          <w:sz w:val="16"/>
        </w:rPr>
        <w:t xml:space="preserve"> </w:t>
      </w:r>
      <w:r w:rsidRPr="00612D74">
        <w:rPr>
          <w:rStyle w:val="StyleUnderline"/>
        </w:rPr>
        <w:t>all new technologies</w:t>
      </w:r>
      <w:r w:rsidRPr="00612D74">
        <w:rPr>
          <w:sz w:val="16"/>
        </w:rPr>
        <w:t>. We could, for example, require that certain AI training databases be open to all AIs or that companies allow access by competitors seeking to make their products interoperable with the de facto standard.</w:t>
      </w:r>
    </w:p>
    <w:p w14:paraId="2BF75492" w14:textId="77777777" w:rsidR="00F13B4C" w:rsidRDefault="00F13B4C" w:rsidP="00F13B4C">
      <w:pPr>
        <w:pStyle w:val="Heading4"/>
      </w:pPr>
      <w:r>
        <w:t xml:space="preserve">2. Regional inequality---tech monopolies create </w:t>
      </w:r>
      <w:r w:rsidRPr="00093AD6">
        <w:rPr>
          <w:u w:val="single"/>
        </w:rPr>
        <w:t>clusters</w:t>
      </w:r>
      <w:r>
        <w:t xml:space="preserve"> that result in </w:t>
      </w:r>
      <w:r w:rsidRPr="00093AD6">
        <w:rPr>
          <w:u w:val="single"/>
        </w:rPr>
        <w:t>disparate</w:t>
      </w:r>
      <w:r>
        <w:t xml:space="preserve"> financial outcomes.</w:t>
      </w:r>
    </w:p>
    <w:p w14:paraId="4A74337D" w14:textId="77777777" w:rsidR="00F13B4C" w:rsidRDefault="00F13B4C" w:rsidP="00F13B4C">
      <w:r>
        <w:t xml:space="preserve">Dr. Maryann </w:t>
      </w:r>
      <w:r w:rsidRPr="000578FF">
        <w:rPr>
          <w:rStyle w:val="Style13ptBold"/>
        </w:rPr>
        <w:t>Feldman et al. 21</w:t>
      </w:r>
      <w:r>
        <w:t>, Heninger Distinguished Professor in the Department of Public Policy at the University of North Carolina. Adjunct Professor of Finance at Kenan-Flagler Business School. Research Director at UNC Kenan Institute of Private Enterprise; Dr. Frederick Guy, Senior Lecturer, Management, Birkbeck University of London; Simona Iammarino, Professor, Economic Geography, London School of Economics and Political Science; Carolin Ioramashvili, PhD, Economic Geography, London School of Economics and Political Science, "Gathering Round Big Tech: How the Market for Acquisitions Reinforces Regional Inequalities in the US," London School of Economic and Political Science: Geography and Environment Discussion Paper Series, Paper No. 28, May 2021, pg. 1-17.</w:t>
      </w:r>
    </w:p>
    <w:p w14:paraId="66E82311" w14:textId="77777777" w:rsidR="00F13B4C" w:rsidRPr="000578FF" w:rsidRDefault="00F13B4C" w:rsidP="00F13B4C">
      <w:pPr>
        <w:rPr>
          <w:sz w:val="16"/>
        </w:rPr>
      </w:pPr>
      <w:r w:rsidRPr="000578FF">
        <w:rPr>
          <w:sz w:val="16"/>
        </w:rPr>
        <w:t>1. Introduction</w:t>
      </w:r>
    </w:p>
    <w:p w14:paraId="72962927" w14:textId="77777777" w:rsidR="00F13B4C" w:rsidRPr="000578FF" w:rsidRDefault="00F13B4C" w:rsidP="00F13B4C">
      <w:pPr>
        <w:rPr>
          <w:sz w:val="16"/>
        </w:rPr>
      </w:pPr>
      <w:r w:rsidRPr="00D47B47">
        <w:rPr>
          <w:rStyle w:val="StyleUnderline"/>
          <w:highlight w:val="cyan"/>
        </w:rPr>
        <w:t>Digital start-ups are</w:t>
      </w:r>
      <w:r w:rsidRPr="000578FF">
        <w:rPr>
          <w:sz w:val="16"/>
        </w:rPr>
        <w:t xml:space="preserve"> often </w:t>
      </w:r>
      <w:r w:rsidRPr="000578FF">
        <w:rPr>
          <w:rStyle w:val="StyleUnderline"/>
        </w:rPr>
        <w:t>seen as a</w:t>
      </w:r>
      <w:r w:rsidRPr="000578FF">
        <w:rPr>
          <w:sz w:val="16"/>
        </w:rPr>
        <w:t xml:space="preserve"> </w:t>
      </w:r>
      <w:r w:rsidRPr="00D47B47">
        <w:rPr>
          <w:rStyle w:val="Emphasis"/>
          <w:sz w:val="24"/>
          <w:szCs w:val="24"/>
          <w:highlight w:val="cyan"/>
        </w:rPr>
        <w:t>promising</w:t>
      </w:r>
      <w:r w:rsidRPr="000578FF">
        <w:rPr>
          <w:rStyle w:val="Emphasis"/>
          <w:sz w:val="24"/>
          <w:szCs w:val="24"/>
        </w:rPr>
        <w:t xml:space="preserve"> vehicle </w:t>
      </w:r>
      <w:r w:rsidRPr="00D47B47">
        <w:rPr>
          <w:rStyle w:val="Emphasis"/>
          <w:sz w:val="24"/>
          <w:szCs w:val="24"/>
          <w:highlight w:val="cyan"/>
        </w:rPr>
        <w:t>for local economic development</w:t>
      </w:r>
      <w:r w:rsidRPr="000578FF">
        <w:rPr>
          <w:sz w:val="16"/>
        </w:rPr>
        <w:t xml:space="preserve">, </w:t>
      </w:r>
      <w:r w:rsidRPr="000578FF">
        <w:rPr>
          <w:rStyle w:val="StyleUnderline"/>
        </w:rPr>
        <w:t xml:space="preserve">yet </w:t>
      </w:r>
      <w:r w:rsidRPr="00D47B47">
        <w:rPr>
          <w:rStyle w:val="StyleUnderline"/>
        </w:rPr>
        <w:t xml:space="preserve">as they become established </w:t>
      </w:r>
      <w:r w:rsidRPr="00D47B47">
        <w:rPr>
          <w:rStyle w:val="StyleUnderline"/>
          <w:highlight w:val="cyan"/>
        </w:rPr>
        <w:t>many</w:t>
      </w:r>
      <w:r w:rsidRPr="00D47B47">
        <w:rPr>
          <w:rStyle w:val="StyleUnderline"/>
        </w:rPr>
        <w:t xml:space="preserve"> are</w:t>
      </w:r>
      <w:r w:rsidRPr="00D47B47">
        <w:rPr>
          <w:sz w:val="16"/>
        </w:rPr>
        <w:t xml:space="preserve"> </w:t>
      </w:r>
      <w:r w:rsidRPr="00D47B47">
        <w:rPr>
          <w:rStyle w:val="Emphasis"/>
          <w:highlight w:val="cyan"/>
        </w:rPr>
        <w:t>pulled</w:t>
      </w:r>
      <w:r w:rsidRPr="00D47B47">
        <w:rPr>
          <w:rStyle w:val="Emphasis"/>
        </w:rPr>
        <w:t xml:space="preserve"> away</w:t>
      </w:r>
      <w:r w:rsidRPr="00D47B47">
        <w:rPr>
          <w:sz w:val="16"/>
        </w:rPr>
        <w:t xml:space="preserve"> </w:t>
      </w:r>
      <w:r w:rsidRPr="00D47B47">
        <w:rPr>
          <w:rStyle w:val="StyleUnderline"/>
          <w:highlight w:val="cyan"/>
        </w:rPr>
        <w:t>to</w:t>
      </w:r>
      <w:r w:rsidRPr="00D47B47">
        <w:rPr>
          <w:sz w:val="16"/>
        </w:rPr>
        <w:t xml:space="preserve"> relocate in </w:t>
      </w:r>
      <w:r w:rsidRPr="00D47B47">
        <w:rPr>
          <w:rStyle w:val="Emphasis"/>
          <w:highlight w:val="cyan"/>
        </w:rPr>
        <w:t>major</w:t>
      </w:r>
      <w:r w:rsidRPr="00D47B47">
        <w:rPr>
          <w:sz w:val="16"/>
        </w:rPr>
        <w:t xml:space="preserve"> </w:t>
      </w:r>
      <w:r w:rsidRPr="00D47B47">
        <w:rPr>
          <w:rStyle w:val="StyleUnderline"/>
        </w:rPr>
        <w:t xml:space="preserve">tech </w:t>
      </w:r>
      <w:r w:rsidRPr="00D47B47">
        <w:rPr>
          <w:rStyle w:val="StyleUnderline"/>
          <w:highlight w:val="cyan"/>
        </w:rPr>
        <w:t>clusters</w:t>
      </w:r>
      <w:r w:rsidRPr="00D47B47">
        <w:rPr>
          <w:sz w:val="16"/>
        </w:rPr>
        <w:t xml:space="preserve">. This locational </w:t>
      </w:r>
      <w:r w:rsidRPr="00D47B47">
        <w:rPr>
          <w:rStyle w:val="StyleUnderline"/>
        </w:rPr>
        <w:t>choice is</w:t>
      </w:r>
      <w:r w:rsidRPr="00D47B47">
        <w:rPr>
          <w:sz w:val="16"/>
        </w:rPr>
        <w:t xml:space="preserve"> often treated as being </w:t>
      </w:r>
      <w:r w:rsidRPr="00D47B47">
        <w:rPr>
          <w:rStyle w:val="StyleUnderline"/>
        </w:rPr>
        <w:t>explained by</w:t>
      </w:r>
      <w:r w:rsidRPr="00D47B47">
        <w:rPr>
          <w:sz w:val="16"/>
        </w:rPr>
        <w:t xml:space="preserve"> agglomeration economies which boost the productivity of tech workers (Duranton and Puga 2004; Nathan 2015; Adler et al. 2019; Gazel</w:t>
      </w:r>
      <w:r w:rsidRPr="000578FF">
        <w:rPr>
          <w:sz w:val="16"/>
        </w:rPr>
        <w:t xml:space="preserve"> and Schwienbacher 2020); others have pointed, additionally, to </w:t>
      </w:r>
      <w:r w:rsidRPr="000578FF">
        <w:rPr>
          <w:rStyle w:val="Emphasis"/>
        </w:rPr>
        <w:t>proximity</w:t>
      </w:r>
      <w:r w:rsidRPr="000578FF">
        <w:rPr>
          <w:sz w:val="16"/>
        </w:rPr>
        <w:t xml:space="preserve"> </w:t>
      </w:r>
      <w:r w:rsidRPr="000578FF">
        <w:rPr>
          <w:rStyle w:val="StyleUnderline"/>
        </w:rPr>
        <w:t>to</w:t>
      </w:r>
      <w:r w:rsidRPr="000578FF">
        <w:rPr>
          <w:sz w:val="16"/>
        </w:rPr>
        <w:t xml:space="preserve"> venture capital </w:t>
      </w:r>
      <w:r w:rsidRPr="000578FF">
        <w:rPr>
          <w:rStyle w:val="StyleUnderline"/>
        </w:rPr>
        <w:t>financing</w:t>
      </w:r>
      <w:r w:rsidRPr="000578FF">
        <w:rPr>
          <w:sz w:val="16"/>
        </w:rPr>
        <w:t xml:space="preserve"> (Kenney 2011; Florida and Mellander 2016). It </w:t>
      </w:r>
      <w:r w:rsidRPr="00D47B47">
        <w:rPr>
          <w:rStyle w:val="StyleUnderline"/>
          <w:highlight w:val="cyan"/>
        </w:rPr>
        <w:t>contributes to</w:t>
      </w:r>
      <w:r w:rsidRPr="000578FF">
        <w:rPr>
          <w:rStyle w:val="StyleUnderline"/>
        </w:rPr>
        <w:t xml:space="preserve"> the</w:t>
      </w:r>
      <w:r w:rsidRPr="000578FF">
        <w:rPr>
          <w:sz w:val="16"/>
        </w:rPr>
        <w:t xml:space="preserve"> </w:t>
      </w:r>
      <w:r w:rsidRPr="00D47B47">
        <w:rPr>
          <w:rStyle w:val="Emphasis"/>
          <w:highlight w:val="cyan"/>
        </w:rPr>
        <w:t>growing gulf</w:t>
      </w:r>
      <w:r w:rsidRPr="00D47B47">
        <w:rPr>
          <w:sz w:val="16"/>
          <w:highlight w:val="cyan"/>
        </w:rPr>
        <w:t xml:space="preserve"> </w:t>
      </w:r>
      <w:r w:rsidRPr="00D47B47">
        <w:rPr>
          <w:rStyle w:val="StyleUnderline"/>
          <w:highlight w:val="cyan"/>
        </w:rPr>
        <w:t>between</w:t>
      </w:r>
      <w:r w:rsidRPr="00D47B47">
        <w:rPr>
          <w:sz w:val="16"/>
          <w:highlight w:val="cyan"/>
        </w:rPr>
        <w:t xml:space="preserve"> </w:t>
      </w:r>
      <w:r w:rsidRPr="00D47B47">
        <w:rPr>
          <w:rStyle w:val="Emphasis"/>
          <w:highlight w:val="cyan"/>
        </w:rPr>
        <w:t>prosperous</w:t>
      </w:r>
      <w:r w:rsidRPr="000578FF">
        <w:rPr>
          <w:sz w:val="16"/>
        </w:rPr>
        <w:t xml:space="preserve"> </w:t>
      </w:r>
      <w:r w:rsidRPr="000578FF">
        <w:rPr>
          <w:rStyle w:val="StyleUnderline"/>
        </w:rPr>
        <w:t xml:space="preserve">tech </w:t>
      </w:r>
      <w:r w:rsidRPr="00D47B47">
        <w:rPr>
          <w:rStyle w:val="StyleUnderline"/>
          <w:highlight w:val="cyan"/>
        </w:rPr>
        <w:t>clusters and</w:t>
      </w:r>
      <w:r w:rsidRPr="00D47B47">
        <w:rPr>
          <w:sz w:val="16"/>
          <w:highlight w:val="cyan"/>
        </w:rPr>
        <w:t xml:space="preserve"> </w:t>
      </w:r>
      <w:r w:rsidRPr="00D47B47">
        <w:rPr>
          <w:rStyle w:val="Emphasis"/>
          <w:highlight w:val="cyan"/>
        </w:rPr>
        <w:t>“left behind” places</w:t>
      </w:r>
      <w:r w:rsidRPr="000578FF">
        <w:rPr>
          <w:sz w:val="16"/>
        </w:rPr>
        <w:t xml:space="preserve"> – a </w:t>
      </w:r>
      <w:r w:rsidRPr="000578FF">
        <w:rPr>
          <w:rStyle w:val="StyleUnderline"/>
        </w:rPr>
        <w:t xml:space="preserve">gulf </w:t>
      </w:r>
      <w:r w:rsidRPr="00D47B47">
        <w:rPr>
          <w:rStyle w:val="StyleUnderline"/>
          <w:highlight w:val="cyan"/>
        </w:rPr>
        <w:t>seen in</w:t>
      </w:r>
      <w:r w:rsidRPr="00D47B47">
        <w:rPr>
          <w:sz w:val="16"/>
          <w:highlight w:val="cyan"/>
        </w:rPr>
        <w:t xml:space="preserve"> </w:t>
      </w:r>
      <w:r w:rsidRPr="00D47B47">
        <w:rPr>
          <w:rStyle w:val="Emphasis"/>
          <w:highlight w:val="cyan"/>
        </w:rPr>
        <w:t>income</w:t>
      </w:r>
      <w:r w:rsidRPr="000578FF">
        <w:rPr>
          <w:rStyle w:val="Emphasis"/>
        </w:rPr>
        <w:t>s</w:t>
      </w:r>
      <w:r w:rsidRPr="000578FF">
        <w:rPr>
          <w:sz w:val="16"/>
        </w:rPr>
        <w:t xml:space="preserve">, </w:t>
      </w:r>
      <w:r w:rsidRPr="00D47B47">
        <w:rPr>
          <w:rStyle w:val="Emphasis"/>
          <w:highlight w:val="cyan"/>
        </w:rPr>
        <w:t>housing prices</w:t>
      </w:r>
      <w:r w:rsidRPr="000578FF">
        <w:rPr>
          <w:sz w:val="16"/>
        </w:rPr>
        <w:t xml:space="preserve">, age profiles, </w:t>
      </w:r>
      <w:r w:rsidRPr="00D47B47">
        <w:rPr>
          <w:rStyle w:val="Emphasis"/>
          <w:highlight w:val="cyan"/>
        </w:rPr>
        <w:t>education</w:t>
      </w:r>
      <w:r w:rsidRPr="000578FF">
        <w:rPr>
          <w:rStyle w:val="Emphasis"/>
        </w:rPr>
        <w:t xml:space="preserve"> levels</w:t>
      </w:r>
      <w:r w:rsidRPr="000578FF">
        <w:rPr>
          <w:sz w:val="16"/>
        </w:rPr>
        <w:t xml:space="preserve"> </w:t>
      </w:r>
      <w:r w:rsidRPr="00D47B47">
        <w:rPr>
          <w:rStyle w:val="StyleUnderline"/>
          <w:highlight w:val="cyan"/>
        </w:rPr>
        <w:t>and</w:t>
      </w:r>
      <w:r w:rsidRPr="00D47B47">
        <w:rPr>
          <w:sz w:val="16"/>
          <w:highlight w:val="cyan"/>
        </w:rPr>
        <w:t xml:space="preserve"> </w:t>
      </w:r>
      <w:r w:rsidRPr="00D47B47">
        <w:rPr>
          <w:rStyle w:val="Emphasis"/>
          <w:highlight w:val="cyan"/>
        </w:rPr>
        <w:t>voting</w:t>
      </w:r>
      <w:r w:rsidRPr="000578FF">
        <w:rPr>
          <w:rStyle w:val="Emphasis"/>
        </w:rPr>
        <w:t xml:space="preserve"> behavior</w:t>
      </w:r>
      <w:r w:rsidRPr="000578FF">
        <w:rPr>
          <w:sz w:val="16"/>
        </w:rPr>
        <w:t xml:space="preserve"> – which has </w:t>
      </w:r>
      <w:r w:rsidRPr="000578FF">
        <w:rPr>
          <w:rStyle w:val="StyleUnderline"/>
        </w:rPr>
        <w:t>become</w:t>
      </w:r>
      <w:r w:rsidRPr="000578FF">
        <w:rPr>
          <w:sz w:val="16"/>
        </w:rPr>
        <w:t xml:space="preserve"> </w:t>
      </w:r>
      <w:r w:rsidRPr="000578FF">
        <w:rPr>
          <w:rStyle w:val="Emphasis"/>
        </w:rPr>
        <w:t>central</w:t>
      </w:r>
      <w:r w:rsidRPr="000578FF">
        <w:rPr>
          <w:sz w:val="16"/>
        </w:rPr>
        <w:t xml:space="preserve"> </w:t>
      </w:r>
      <w:r w:rsidRPr="000578FF">
        <w:rPr>
          <w:rStyle w:val="StyleUnderline"/>
        </w:rPr>
        <w:t>to our understanding of social and political polarization</w:t>
      </w:r>
      <w:r w:rsidRPr="000578FF">
        <w:rPr>
          <w:sz w:val="16"/>
        </w:rPr>
        <w:t xml:space="preserve"> (Rodriguez-Pose 2018; Iammarino, RodríguezPose, and Storper 2019; Rodríguez-Pose and Storper 2020).</w:t>
      </w:r>
    </w:p>
    <w:p w14:paraId="05B59F2E" w14:textId="77777777" w:rsidR="00F13B4C" w:rsidRPr="000578FF" w:rsidRDefault="00F13B4C" w:rsidP="00F13B4C">
      <w:pPr>
        <w:rPr>
          <w:sz w:val="16"/>
        </w:rPr>
      </w:pPr>
      <w:r w:rsidRPr="000578FF">
        <w:rPr>
          <w:sz w:val="16"/>
        </w:rPr>
        <w:t xml:space="preserve">We argue that one </w:t>
      </w:r>
      <w:r w:rsidRPr="000578FF">
        <w:rPr>
          <w:rStyle w:val="StyleUnderline"/>
        </w:rPr>
        <w:t>important factor in</w:t>
      </w:r>
      <w:r w:rsidRPr="000578FF">
        <w:rPr>
          <w:sz w:val="16"/>
        </w:rPr>
        <w:t xml:space="preserve"> </w:t>
      </w:r>
      <w:r w:rsidRPr="000578FF">
        <w:rPr>
          <w:rStyle w:val="Emphasis"/>
        </w:rPr>
        <w:t>many</w:t>
      </w:r>
      <w:r w:rsidRPr="000578FF">
        <w:rPr>
          <w:sz w:val="16"/>
        </w:rPr>
        <w:t xml:space="preserve"> </w:t>
      </w:r>
      <w:r w:rsidRPr="000578FF">
        <w:rPr>
          <w:rStyle w:val="StyleUnderline"/>
        </w:rPr>
        <w:t>digital start-ups’ choice to</w:t>
      </w:r>
      <w:r w:rsidRPr="000578FF">
        <w:rPr>
          <w:sz w:val="16"/>
        </w:rPr>
        <w:t xml:space="preserve"> </w:t>
      </w:r>
      <w:r w:rsidRPr="000578FF">
        <w:rPr>
          <w:rStyle w:val="Emphasis"/>
        </w:rPr>
        <w:t>locate in major tech hubs</w:t>
      </w:r>
      <w:r w:rsidRPr="000578FF">
        <w:rPr>
          <w:sz w:val="16"/>
        </w:rPr>
        <w:t xml:space="preserve"> – and the Silicon Valley in particular – </w:t>
      </w:r>
      <w:r w:rsidRPr="000578FF">
        <w:rPr>
          <w:rStyle w:val="StyleUnderline"/>
        </w:rPr>
        <w:t>is</w:t>
      </w:r>
      <w:r w:rsidRPr="000578FF">
        <w:rPr>
          <w:sz w:val="16"/>
        </w:rPr>
        <w:t xml:space="preserve"> that </w:t>
      </w:r>
      <w:r w:rsidRPr="000578FF">
        <w:rPr>
          <w:rStyle w:val="Emphasis"/>
        </w:rPr>
        <w:t>proximity</w:t>
      </w:r>
      <w:r w:rsidRPr="000578FF">
        <w:rPr>
          <w:sz w:val="16"/>
        </w:rPr>
        <w:t xml:space="preserve"> </w:t>
      </w:r>
      <w:r w:rsidRPr="000578FF">
        <w:rPr>
          <w:rStyle w:val="StyleUnderline"/>
        </w:rPr>
        <w:t>to the</w:t>
      </w:r>
      <w:r w:rsidRPr="000578FF">
        <w:rPr>
          <w:sz w:val="16"/>
        </w:rPr>
        <w:t xml:space="preserve"> </w:t>
      </w:r>
      <w:r w:rsidRPr="000578FF">
        <w:rPr>
          <w:rStyle w:val="Emphasis"/>
        </w:rPr>
        <w:t>largest</w:t>
      </w:r>
      <w:r w:rsidRPr="000578FF">
        <w:rPr>
          <w:sz w:val="16"/>
        </w:rPr>
        <w:t xml:space="preserve"> </w:t>
      </w:r>
      <w:r w:rsidRPr="000578FF">
        <w:rPr>
          <w:rStyle w:val="StyleUnderline"/>
        </w:rPr>
        <w:t>digital firms makes it more likely that the start-up will</w:t>
      </w:r>
      <w:r w:rsidRPr="000578FF">
        <w:rPr>
          <w:sz w:val="16"/>
        </w:rPr>
        <w:t xml:space="preserve"> </w:t>
      </w:r>
      <w:r w:rsidRPr="000578FF">
        <w:rPr>
          <w:rStyle w:val="Emphasis"/>
        </w:rPr>
        <w:t>be acquired</w:t>
      </w:r>
      <w:r w:rsidRPr="000578FF">
        <w:rPr>
          <w:sz w:val="16"/>
        </w:rPr>
        <w:t xml:space="preserve"> by one of the latter. We study acquisitions by the seven largest American digital platforms – Amazon, Alphabet [Google], Apple, Microsoft, Facebook, Oracle and Adobe (we refer to these collectively as Big Tech). As others have shown (see e.g. Rikap and Lundvall 2020), acquisition of smaller companies is, for Big Tech, a major source of new technologies, ideas and talent. The </w:t>
      </w:r>
      <w:r w:rsidRPr="000578FF">
        <w:rPr>
          <w:rStyle w:val="StyleUnderline"/>
        </w:rPr>
        <w:t>ability of Big Tech to</w:t>
      </w:r>
      <w:r w:rsidRPr="000578FF">
        <w:rPr>
          <w:sz w:val="16"/>
        </w:rPr>
        <w:t xml:space="preserve"> </w:t>
      </w:r>
      <w:r w:rsidRPr="000578FF">
        <w:rPr>
          <w:rStyle w:val="Emphasis"/>
        </w:rPr>
        <w:t>exploit</w:t>
      </w:r>
      <w:r w:rsidRPr="000578FF">
        <w:rPr>
          <w:sz w:val="16"/>
        </w:rPr>
        <w:t xml:space="preserve"> the </w:t>
      </w:r>
      <w:r w:rsidRPr="000578FF">
        <w:rPr>
          <w:rStyle w:val="StyleUnderline"/>
        </w:rPr>
        <w:t>monopoly power conferred by positions in control of</w:t>
      </w:r>
      <w:r w:rsidRPr="000578FF">
        <w:rPr>
          <w:sz w:val="16"/>
        </w:rPr>
        <w:t xml:space="preserve"> </w:t>
      </w:r>
      <w:r w:rsidRPr="000578FF">
        <w:rPr>
          <w:rStyle w:val="Emphasis"/>
        </w:rPr>
        <w:t>critical digital platforms</w:t>
      </w:r>
      <w:r w:rsidRPr="000578FF">
        <w:rPr>
          <w:sz w:val="16"/>
        </w:rPr>
        <w:t xml:space="preserve"> </w:t>
      </w:r>
      <w:r w:rsidRPr="000578FF">
        <w:rPr>
          <w:rStyle w:val="StyleUnderline"/>
        </w:rPr>
        <w:t>has given</w:t>
      </w:r>
      <w:r w:rsidRPr="000578FF">
        <w:rPr>
          <w:sz w:val="16"/>
        </w:rPr>
        <w:t xml:space="preserve"> these </w:t>
      </w:r>
      <w:r w:rsidRPr="000578FF">
        <w:rPr>
          <w:rStyle w:val="StyleUnderline"/>
        </w:rPr>
        <w:t>companies</w:t>
      </w:r>
      <w:r w:rsidRPr="000578FF">
        <w:rPr>
          <w:sz w:val="16"/>
        </w:rPr>
        <w:t xml:space="preserve"> </w:t>
      </w:r>
      <w:r w:rsidRPr="000578FF">
        <w:rPr>
          <w:rStyle w:val="Emphasis"/>
        </w:rPr>
        <w:t>extraordinary</w:t>
      </w:r>
      <w:r w:rsidRPr="000578FF">
        <w:rPr>
          <w:sz w:val="16"/>
        </w:rPr>
        <w:t xml:space="preserve"> financial </w:t>
      </w:r>
      <w:r w:rsidRPr="000578FF">
        <w:rPr>
          <w:rStyle w:val="StyleUnderline"/>
        </w:rPr>
        <w:t>resources</w:t>
      </w:r>
      <w:r w:rsidRPr="000578FF">
        <w:rPr>
          <w:sz w:val="16"/>
        </w:rPr>
        <w:t>; continuing acquisition of start-ups and, with them, new features and capabilities, both makes use of these financial resources, and extends and cements Big Tech’s control of its markets.</w:t>
      </w:r>
    </w:p>
    <w:p w14:paraId="23A84B4E" w14:textId="77777777" w:rsidR="00F13B4C" w:rsidRPr="000578FF" w:rsidRDefault="00F13B4C" w:rsidP="00F13B4C">
      <w:pPr>
        <w:rPr>
          <w:sz w:val="16"/>
        </w:rPr>
      </w:pPr>
      <w:r w:rsidRPr="000578FF">
        <w:rPr>
          <w:sz w:val="16"/>
        </w:rPr>
        <w:t>The other side of the acquisition market – being acquired – is a critical part of the business model of digital start-ups. This is due to the scale economies – low marginal costs and network properties – of many digital products. Success – even survival – in markets for these products requires rapid scaling in order to secure a decisive, often winner-take-all, first mover advantage. Growth therefore requires substantial infusions of equity investment, which typically comes in two distinct stages. In the first, an investor such as a venture capitalist or business angel will take a large, often controlling, interest in the firm. In the second, part or all of the first-round stakes will be sold, either through a stock market flotation (initial public offering, or IPO), or through acquisition by another firm. Either of these routes can represent financial success for a start-up, but acquisition is far more common. Since many start-ups fail to reach the second round of financing, making it happen is an important business objective.</w:t>
      </w:r>
    </w:p>
    <w:p w14:paraId="0A5DAD88" w14:textId="77777777" w:rsidR="00F13B4C" w:rsidRPr="000578FF" w:rsidRDefault="00F13B4C" w:rsidP="00F13B4C">
      <w:pPr>
        <w:rPr>
          <w:sz w:val="16"/>
        </w:rPr>
      </w:pPr>
      <w:r w:rsidRPr="000578FF">
        <w:rPr>
          <w:sz w:val="16"/>
        </w:rPr>
        <w:t xml:space="preserve">In an earlier paper, we argued that </w:t>
      </w:r>
      <w:bookmarkStart w:id="0" w:name="_Hlk82774352"/>
      <w:r w:rsidRPr="00F06956">
        <w:rPr>
          <w:rStyle w:val="StyleUnderline"/>
          <w:highlight w:val="cyan"/>
        </w:rPr>
        <w:t>the divide</w:t>
      </w:r>
      <w:bookmarkEnd w:id="0"/>
      <w:r w:rsidRPr="000578FF">
        <w:rPr>
          <w:rStyle w:val="StyleUnderline"/>
        </w:rPr>
        <w:t xml:space="preserve"> between</w:t>
      </w:r>
      <w:r w:rsidRPr="000578FF">
        <w:rPr>
          <w:sz w:val="16"/>
        </w:rPr>
        <w:t xml:space="preserve"> </w:t>
      </w:r>
      <w:r w:rsidRPr="000578FF">
        <w:rPr>
          <w:rStyle w:val="Emphasis"/>
        </w:rPr>
        <w:t>wealthy and poor places</w:t>
      </w:r>
      <w:r w:rsidRPr="000578FF">
        <w:rPr>
          <w:sz w:val="16"/>
        </w:rPr>
        <w:t xml:space="preserve"> </w:t>
      </w:r>
      <w:r w:rsidRPr="000578FF">
        <w:rPr>
          <w:rStyle w:val="StyleUnderline"/>
        </w:rPr>
        <w:t>is</w:t>
      </w:r>
      <w:r w:rsidRPr="000578FF">
        <w:rPr>
          <w:sz w:val="16"/>
        </w:rPr>
        <w:t xml:space="preserve"> </w:t>
      </w:r>
      <w:bookmarkStart w:id="1" w:name="_Hlk82774362"/>
      <w:r w:rsidRPr="00F06956">
        <w:rPr>
          <w:rStyle w:val="Emphasis"/>
          <w:highlight w:val="cyan"/>
        </w:rPr>
        <w:t>deepened</w:t>
      </w:r>
      <w:r w:rsidRPr="00F06956">
        <w:rPr>
          <w:sz w:val="16"/>
          <w:highlight w:val="cyan"/>
        </w:rPr>
        <w:t xml:space="preserve"> </w:t>
      </w:r>
      <w:r w:rsidRPr="00F06956">
        <w:rPr>
          <w:rStyle w:val="StyleUnderline"/>
          <w:highlight w:val="cyan"/>
        </w:rPr>
        <w:t>by</w:t>
      </w:r>
      <w:r w:rsidRPr="000578FF">
        <w:rPr>
          <w:sz w:val="16"/>
        </w:rPr>
        <w:t xml:space="preserve"> </w:t>
      </w:r>
      <w:bookmarkEnd w:id="1"/>
      <w:r w:rsidRPr="000578FF">
        <w:rPr>
          <w:sz w:val="16"/>
        </w:rPr>
        <w:t xml:space="preserve">monopoly power, and in particular by </w:t>
      </w:r>
      <w:r w:rsidRPr="000578FF">
        <w:rPr>
          <w:rStyle w:val="StyleUnderline"/>
        </w:rPr>
        <w:t xml:space="preserve">the power of the </w:t>
      </w:r>
      <w:bookmarkStart w:id="2" w:name="_Hlk82774375"/>
      <w:r w:rsidRPr="00F06956">
        <w:rPr>
          <w:rStyle w:val="StyleUnderline"/>
          <w:highlight w:val="cyan"/>
        </w:rPr>
        <w:t>large</w:t>
      </w:r>
      <w:r w:rsidRPr="00F06956">
        <w:rPr>
          <w:sz w:val="16"/>
          <w:highlight w:val="cyan"/>
        </w:rPr>
        <w:t xml:space="preserve"> </w:t>
      </w:r>
      <w:r w:rsidRPr="00F06956">
        <w:rPr>
          <w:rStyle w:val="Emphasis"/>
          <w:highlight w:val="cyan"/>
        </w:rPr>
        <w:t>digital</w:t>
      </w:r>
      <w:r w:rsidRPr="00F06956">
        <w:rPr>
          <w:sz w:val="16"/>
          <w:highlight w:val="cyan"/>
        </w:rPr>
        <w:t xml:space="preserve"> </w:t>
      </w:r>
      <w:r w:rsidRPr="00F06956">
        <w:rPr>
          <w:rStyle w:val="StyleUnderline"/>
          <w:highlight w:val="cyan"/>
        </w:rPr>
        <w:t>platform companies</w:t>
      </w:r>
      <w:r w:rsidRPr="000578FF">
        <w:rPr>
          <w:sz w:val="16"/>
        </w:rPr>
        <w:t xml:space="preserve"> </w:t>
      </w:r>
      <w:bookmarkEnd w:id="2"/>
      <w:r w:rsidRPr="000578FF">
        <w:rPr>
          <w:sz w:val="16"/>
        </w:rPr>
        <w:t xml:space="preserve">(Feldman, Guy, and Iammarino 2020). Among the reasons we gave for this is that </w:t>
      </w:r>
      <w:r w:rsidRPr="000578FF">
        <w:rPr>
          <w:rStyle w:val="StyleUnderline"/>
        </w:rPr>
        <w:t>the power of these companies amplifies the</w:t>
      </w:r>
      <w:r w:rsidRPr="000578FF">
        <w:rPr>
          <w:sz w:val="16"/>
        </w:rPr>
        <w:t xml:space="preserve"> </w:t>
      </w:r>
      <w:r w:rsidRPr="000578FF">
        <w:rPr>
          <w:rStyle w:val="Emphasis"/>
          <w:sz w:val="24"/>
          <w:szCs w:val="24"/>
        </w:rPr>
        <w:t>centripetal pull of agglomeration economies</w:t>
      </w:r>
      <w:r w:rsidRPr="000578FF">
        <w:rPr>
          <w:sz w:val="16"/>
        </w:rPr>
        <w:t xml:space="preserve">. It does so for two reasons. One is that </w:t>
      </w:r>
      <w:r w:rsidRPr="000578FF">
        <w:rPr>
          <w:rStyle w:val="StyleUnderline"/>
        </w:rPr>
        <w:t>the</w:t>
      </w:r>
      <w:r w:rsidRPr="000578FF">
        <w:rPr>
          <w:sz w:val="16"/>
        </w:rPr>
        <w:t xml:space="preserve"> </w:t>
      </w:r>
      <w:r w:rsidRPr="000578FF">
        <w:rPr>
          <w:rStyle w:val="Emphasis"/>
        </w:rPr>
        <w:t>productivity</w:t>
      </w:r>
      <w:r w:rsidRPr="000578FF">
        <w:rPr>
          <w:sz w:val="16"/>
        </w:rPr>
        <w:t xml:space="preserve"> </w:t>
      </w:r>
      <w:r w:rsidRPr="000578FF">
        <w:rPr>
          <w:rStyle w:val="StyleUnderline"/>
        </w:rPr>
        <w:t>of labor is augmented by monopoly rents</w:t>
      </w:r>
      <w:r w:rsidRPr="000578FF">
        <w:rPr>
          <w:sz w:val="16"/>
        </w:rPr>
        <w:t xml:space="preserve">, some portion of </w:t>
      </w:r>
      <w:r w:rsidRPr="000578FF">
        <w:rPr>
          <w:rStyle w:val="StyleUnderline"/>
        </w:rPr>
        <w:t>which is</w:t>
      </w:r>
      <w:r w:rsidRPr="000578FF">
        <w:rPr>
          <w:sz w:val="16"/>
        </w:rPr>
        <w:t xml:space="preserve"> </w:t>
      </w:r>
      <w:r w:rsidRPr="000578FF">
        <w:rPr>
          <w:rStyle w:val="Emphasis"/>
        </w:rPr>
        <w:t>shared</w:t>
      </w:r>
      <w:r w:rsidRPr="000578FF">
        <w:rPr>
          <w:sz w:val="16"/>
        </w:rPr>
        <w:t xml:space="preserve"> in </w:t>
      </w:r>
      <w:r w:rsidRPr="000578FF">
        <w:rPr>
          <w:rStyle w:val="StyleUnderline"/>
        </w:rPr>
        <w:t>the form of high remuneration</w:t>
      </w:r>
      <w:r w:rsidRPr="000578FF">
        <w:rPr>
          <w:sz w:val="16"/>
        </w:rPr>
        <w:t xml:space="preserve"> for a stratum of skilled workers. The other is that, </w:t>
      </w:r>
      <w:r w:rsidRPr="000578FF">
        <w:rPr>
          <w:rStyle w:val="StyleUnderline"/>
        </w:rPr>
        <w:t>for</w:t>
      </w:r>
      <w:r w:rsidRPr="000578FF">
        <w:rPr>
          <w:sz w:val="16"/>
        </w:rPr>
        <w:t xml:space="preserve"> </w:t>
      </w:r>
      <w:r w:rsidRPr="000578FF">
        <w:rPr>
          <w:rStyle w:val="Emphasis"/>
        </w:rPr>
        <w:t>smaller</w:t>
      </w:r>
      <w:r w:rsidRPr="000578FF">
        <w:rPr>
          <w:sz w:val="16"/>
        </w:rPr>
        <w:t xml:space="preserve"> digital </w:t>
      </w:r>
      <w:r w:rsidRPr="000578FF">
        <w:rPr>
          <w:rStyle w:val="StyleUnderline"/>
        </w:rPr>
        <w:t>firms, part of the attraction of</w:t>
      </w:r>
      <w:r w:rsidRPr="000578FF">
        <w:rPr>
          <w:sz w:val="16"/>
        </w:rPr>
        <w:t xml:space="preserve"> major </w:t>
      </w:r>
      <w:bookmarkStart w:id="3" w:name="_Hlk82774387"/>
      <w:r w:rsidRPr="00F06956">
        <w:rPr>
          <w:rStyle w:val="StyleUnderline"/>
          <w:highlight w:val="cyan"/>
        </w:rPr>
        <w:t>tech hubs is the</w:t>
      </w:r>
      <w:r w:rsidRPr="00F06956">
        <w:rPr>
          <w:sz w:val="16"/>
          <w:highlight w:val="cyan"/>
        </w:rPr>
        <w:t xml:space="preserve"> </w:t>
      </w:r>
      <w:r w:rsidRPr="00F06956">
        <w:rPr>
          <w:rStyle w:val="Emphasis"/>
          <w:highlight w:val="cyan"/>
        </w:rPr>
        <w:t>market for acquisitions</w:t>
      </w:r>
      <w:bookmarkEnd w:id="3"/>
      <w:r w:rsidRPr="000578FF">
        <w:rPr>
          <w:sz w:val="16"/>
        </w:rPr>
        <w:t xml:space="preserve">: </w:t>
      </w:r>
      <w:r w:rsidRPr="000578FF">
        <w:rPr>
          <w:rStyle w:val="StyleUnderline"/>
        </w:rPr>
        <w:t>proximity makes it</w:t>
      </w:r>
      <w:r w:rsidRPr="000578FF">
        <w:rPr>
          <w:sz w:val="16"/>
        </w:rPr>
        <w:t xml:space="preserve"> </w:t>
      </w:r>
      <w:bookmarkStart w:id="4" w:name="_Hlk82774407"/>
      <w:r w:rsidRPr="00F06956">
        <w:rPr>
          <w:rStyle w:val="Emphasis"/>
          <w:highlight w:val="cyan"/>
        </w:rPr>
        <w:t>more likely</w:t>
      </w:r>
      <w:r w:rsidRPr="000578FF">
        <w:rPr>
          <w:sz w:val="16"/>
        </w:rPr>
        <w:t xml:space="preserve"> </w:t>
      </w:r>
      <w:bookmarkEnd w:id="4"/>
      <w:r w:rsidRPr="000578FF">
        <w:rPr>
          <w:sz w:val="16"/>
        </w:rPr>
        <w:t xml:space="preserve">that </w:t>
      </w:r>
      <w:r w:rsidRPr="000578FF">
        <w:rPr>
          <w:rStyle w:val="StyleUnderline"/>
        </w:rPr>
        <w:t xml:space="preserve">a particular </w:t>
      </w:r>
      <w:bookmarkStart w:id="5" w:name="_Hlk82774420"/>
      <w:r w:rsidRPr="00F06956">
        <w:rPr>
          <w:rStyle w:val="StyleUnderline"/>
          <w:highlight w:val="cyan"/>
        </w:rPr>
        <w:t>start-up will be chosen</w:t>
      </w:r>
      <w:r w:rsidRPr="000578FF">
        <w:rPr>
          <w:rStyle w:val="StyleUnderline"/>
        </w:rPr>
        <w:t xml:space="preserve"> </w:t>
      </w:r>
      <w:bookmarkEnd w:id="5"/>
      <w:r w:rsidRPr="000578FF">
        <w:rPr>
          <w:rStyle w:val="StyleUnderline"/>
        </w:rPr>
        <w:t>as the latest augmentation</w:t>
      </w:r>
      <w:r w:rsidRPr="000578FF">
        <w:rPr>
          <w:sz w:val="16"/>
        </w:rPr>
        <w:t xml:space="preserve"> of a major digital platform, with the result that some sliver of the platform’s rents will be shared among the owners and key employees of the startup. In this paper, we develop the second of these claims, about the market for acquisitions.</w:t>
      </w:r>
    </w:p>
    <w:p w14:paraId="46D6E4BE" w14:textId="77777777" w:rsidR="00F13B4C" w:rsidRPr="006B04FA" w:rsidRDefault="00F13B4C" w:rsidP="00F13B4C">
      <w:pPr>
        <w:rPr>
          <w:sz w:val="16"/>
        </w:rPr>
      </w:pPr>
      <w:r w:rsidRPr="006B04FA">
        <w:rPr>
          <w:sz w:val="16"/>
        </w:rPr>
        <w:t xml:space="preserve">Why does it matter if the productivity-enhancing characteristics of a tech cluster – the familiar Marshallian properties – are being amplified by monopoly power? Simply, because the welfare implications of the two sources of agglomeration are different. If an agglomeration grows large and wealthy purely for Marshallian productivity reasons, then any efforts to redistribute benefits from that agglomeration to places left behind, must face the question of whether a spatially-targeted economic development policy may kill the goose that is laying golden eggs. But </w:t>
      </w:r>
      <w:r w:rsidRPr="006B04FA">
        <w:rPr>
          <w:rStyle w:val="StyleUnderline"/>
        </w:rPr>
        <w:t>if the agglomeration has</w:t>
      </w:r>
      <w:r w:rsidRPr="006B04FA">
        <w:rPr>
          <w:sz w:val="16"/>
        </w:rPr>
        <w:t xml:space="preserve"> </w:t>
      </w:r>
      <w:r w:rsidRPr="006B04FA">
        <w:rPr>
          <w:rStyle w:val="Emphasis"/>
        </w:rPr>
        <w:t>grown</w:t>
      </w:r>
      <w:r w:rsidRPr="006B04FA">
        <w:rPr>
          <w:sz w:val="16"/>
        </w:rPr>
        <w:t xml:space="preserve"> still </w:t>
      </w:r>
      <w:r w:rsidRPr="006B04FA">
        <w:rPr>
          <w:rStyle w:val="Emphasis"/>
        </w:rPr>
        <w:t>larger and wealthier</w:t>
      </w:r>
      <w:r w:rsidRPr="006B04FA">
        <w:rPr>
          <w:sz w:val="16"/>
        </w:rPr>
        <w:t xml:space="preserve"> </w:t>
      </w:r>
      <w:r w:rsidRPr="006B04FA">
        <w:rPr>
          <w:rStyle w:val="StyleUnderline"/>
        </w:rPr>
        <w:t>due to the monopoly power</w:t>
      </w:r>
      <w:r w:rsidRPr="006B04FA">
        <w:rPr>
          <w:sz w:val="16"/>
        </w:rPr>
        <w:t xml:space="preserve"> of firms based there, then familiar </w:t>
      </w:r>
      <w:r w:rsidRPr="006B04FA">
        <w:rPr>
          <w:rStyle w:val="StyleUnderline"/>
        </w:rPr>
        <w:t>remedies such as</w:t>
      </w:r>
      <w:r w:rsidRPr="006B04FA">
        <w:rPr>
          <w:sz w:val="16"/>
        </w:rPr>
        <w:t xml:space="preserve"> </w:t>
      </w:r>
      <w:bookmarkStart w:id="6" w:name="_Hlk82774432"/>
      <w:r w:rsidRPr="00F06956">
        <w:rPr>
          <w:rStyle w:val="Emphasis"/>
          <w:sz w:val="24"/>
          <w:szCs w:val="24"/>
          <w:highlight w:val="cyan"/>
        </w:rPr>
        <w:t>anti-trust</w:t>
      </w:r>
      <w:r w:rsidRPr="006B04FA">
        <w:rPr>
          <w:sz w:val="16"/>
        </w:rPr>
        <w:t xml:space="preserve"> </w:t>
      </w:r>
      <w:bookmarkEnd w:id="6"/>
      <w:r w:rsidRPr="006B04FA">
        <w:rPr>
          <w:sz w:val="16"/>
        </w:rPr>
        <w:t xml:space="preserve">enforcement and regulation </w:t>
      </w:r>
      <w:r w:rsidRPr="006B04FA">
        <w:rPr>
          <w:rStyle w:val="StyleUnderline"/>
        </w:rPr>
        <w:t>may</w:t>
      </w:r>
      <w:r w:rsidRPr="006B04FA">
        <w:rPr>
          <w:sz w:val="16"/>
        </w:rPr>
        <w:t xml:space="preserve"> </w:t>
      </w:r>
      <w:bookmarkStart w:id="7" w:name="_Hlk82774452"/>
      <w:r w:rsidRPr="00F06956">
        <w:rPr>
          <w:rStyle w:val="Emphasis"/>
          <w:highlight w:val="cyan"/>
        </w:rPr>
        <w:t>mitigate</w:t>
      </w:r>
      <w:r w:rsidRPr="006B04FA">
        <w:rPr>
          <w:sz w:val="16"/>
        </w:rPr>
        <w:t xml:space="preserve"> both </w:t>
      </w:r>
      <w:r w:rsidRPr="006B04FA">
        <w:rPr>
          <w:rStyle w:val="StyleUnderline"/>
        </w:rPr>
        <w:t xml:space="preserve">the problems typically associated with monopoly, and </w:t>
      </w:r>
      <w:r w:rsidRPr="00F06956">
        <w:rPr>
          <w:rStyle w:val="StyleUnderline"/>
          <w:highlight w:val="cyan"/>
        </w:rPr>
        <w:t>regional disparities</w:t>
      </w:r>
      <w:r w:rsidRPr="006B04FA">
        <w:rPr>
          <w:rStyle w:val="StyleUnderline"/>
        </w:rPr>
        <w:t xml:space="preserve"> </w:t>
      </w:r>
      <w:bookmarkEnd w:id="7"/>
      <w:r w:rsidRPr="006B04FA">
        <w:rPr>
          <w:rStyle w:val="StyleUnderline"/>
        </w:rPr>
        <w:t>in</w:t>
      </w:r>
      <w:r w:rsidRPr="006B04FA">
        <w:rPr>
          <w:sz w:val="16"/>
        </w:rPr>
        <w:t xml:space="preserve"> </w:t>
      </w:r>
      <w:r w:rsidRPr="006B04FA">
        <w:rPr>
          <w:rStyle w:val="Emphasis"/>
        </w:rPr>
        <w:t>income and opportunity</w:t>
      </w:r>
      <w:r w:rsidRPr="006B04FA">
        <w:rPr>
          <w:sz w:val="16"/>
        </w:rPr>
        <w:t>.</w:t>
      </w:r>
    </w:p>
    <w:p w14:paraId="3D12188D" w14:textId="77777777" w:rsidR="00F13B4C" w:rsidRPr="006B04FA" w:rsidRDefault="00F13B4C" w:rsidP="00F13B4C">
      <w:pPr>
        <w:rPr>
          <w:sz w:val="16"/>
          <w:szCs w:val="16"/>
        </w:rPr>
      </w:pPr>
      <w:r w:rsidRPr="006B04FA">
        <w:rPr>
          <w:sz w:val="16"/>
          <w:szCs w:val="16"/>
        </w:rPr>
        <w:t>In this paper, we develop evidence for the market for the acquisition of start-ups. Section 2 places our main arguments in the literature. Section 3 provides data sources and descriptive evidence on the acquisitions. Section 4 describes our reference groups of companies in the same sectors. Section 5 presents regression analysis that supports the finding from the US descriptive statistics. Section 6 discusses implications and concludes with future directions for research.</w:t>
      </w:r>
    </w:p>
    <w:p w14:paraId="7A44B6A8" w14:textId="77777777" w:rsidR="00F13B4C" w:rsidRPr="006B04FA" w:rsidRDefault="00F13B4C" w:rsidP="00F13B4C">
      <w:pPr>
        <w:rPr>
          <w:sz w:val="16"/>
          <w:szCs w:val="16"/>
        </w:rPr>
      </w:pPr>
      <w:r w:rsidRPr="006B04FA">
        <w:rPr>
          <w:sz w:val="16"/>
          <w:szCs w:val="16"/>
        </w:rPr>
        <w:t>2. Start-ups and the geography of Big Tech acquisitions</w:t>
      </w:r>
    </w:p>
    <w:p w14:paraId="39203847" w14:textId="77777777" w:rsidR="00F13B4C" w:rsidRPr="008866E3" w:rsidRDefault="00F13B4C" w:rsidP="00F13B4C">
      <w:pPr>
        <w:rPr>
          <w:sz w:val="16"/>
        </w:rPr>
      </w:pPr>
      <w:r w:rsidRPr="008866E3">
        <w:rPr>
          <w:sz w:val="16"/>
        </w:rPr>
        <w:t>Theories of cluster dynamics have often addressed the relationships between large and small firms (e.g. Feldman, Francis, and Bercovitz 2005; Feldman and Lowe 2015). It has been common to see large firms as anchors to a cluster, with smaller firms present to serve them, typically as suppliers, and with large firms connecting the cluster to distant markets and sources of knowledge. Such have variously been labelled hub-and-spoke cluster, solar cluster, or industrial complex serving the needs of larger client firms (Markusen 1996; Piore and Sabel 1984; Gordon and McCann 2000). Small firms may also be clustered close to a large one because the small ones were founded by former employees (Klepper 2011; 2015).</w:t>
      </w:r>
    </w:p>
    <w:p w14:paraId="241BCF57" w14:textId="77777777" w:rsidR="00F13B4C" w:rsidRPr="008866E3" w:rsidRDefault="00F13B4C" w:rsidP="00F13B4C">
      <w:pPr>
        <w:rPr>
          <w:sz w:val="16"/>
        </w:rPr>
      </w:pPr>
      <w:r w:rsidRPr="008866E3">
        <w:rPr>
          <w:sz w:val="16"/>
        </w:rPr>
        <w:t>We are interested here in a different spatial dynamic between large and small firms: not a stable set of small suppliers to the large firms, nor small firms founded on exit from large ones, but a marketplace for acquisition of the small firms by the large firms.</w:t>
      </w:r>
    </w:p>
    <w:p w14:paraId="59EE0463" w14:textId="77777777" w:rsidR="00F13B4C" w:rsidRPr="008866E3" w:rsidRDefault="00F13B4C" w:rsidP="00F13B4C">
      <w:pPr>
        <w:rPr>
          <w:sz w:val="16"/>
        </w:rPr>
      </w:pPr>
      <w:bookmarkStart w:id="8" w:name="_Hlk82774320"/>
      <w:r w:rsidRPr="00F06956">
        <w:rPr>
          <w:rStyle w:val="StyleUnderline"/>
          <w:highlight w:val="cyan"/>
        </w:rPr>
        <w:t>Start-ups</w:t>
      </w:r>
      <w:r w:rsidRPr="008866E3">
        <w:rPr>
          <w:sz w:val="16"/>
        </w:rPr>
        <w:t xml:space="preserve"> </w:t>
      </w:r>
      <w:bookmarkEnd w:id="8"/>
      <w:r w:rsidRPr="008866E3">
        <w:rPr>
          <w:sz w:val="16"/>
        </w:rPr>
        <w:t xml:space="preserve">may be </w:t>
      </w:r>
      <w:bookmarkStart w:id="9" w:name="_Hlk82774305"/>
      <w:r w:rsidRPr="00F06956">
        <w:rPr>
          <w:rStyle w:val="Emphasis"/>
          <w:highlight w:val="cyan"/>
        </w:rPr>
        <w:t>drawn</w:t>
      </w:r>
      <w:r w:rsidRPr="00F06956">
        <w:rPr>
          <w:sz w:val="16"/>
          <w:highlight w:val="cyan"/>
        </w:rPr>
        <w:t xml:space="preserve"> </w:t>
      </w:r>
      <w:r w:rsidRPr="00F06956">
        <w:rPr>
          <w:rStyle w:val="StyleUnderline"/>
          <w:highlight w:val="cyan"/>
        </w:rPr>
        <w:t>to tech clusters</w:t>
      </w:r>
      <w:r w:rsidRPr="006B04FA">
        <w:rPr>
          <w:rStyle w:val="StyleUnderline"/>
        </w:rPr>
        <w:t xml:space="preserve"> </w:t>
      </w:r>
      <w:bookmarkEnd w:id="9"/>
      <w:r w:rsidRPr="006B04FA">
        <w:rPr>
          <w:rStyle w:val="StyleUnderline"/>
        </w:rPr>
        <w:t>by</w:t>
      </w:r>
      <w:r w:rsidRPr="008866E3">
        <w:rPr>
          <w:sz w:val="16"/>
        </w:rPr>
        <w:t xml:space="preserve"> productivity-enhancing </w:t>
      </w:r>
      <w:r w:rsidRPr="006B04FA">
        <w:rPr>
          <w:rStyle w:val="Emphasis"/>
        </w:rPr>
        <w:t>agglomeration economies</w:t>
      </w:r>
      <w:r w:rsidRPr="008866E3">
        <w:rPr>
          <w:sz w:val="16"/>
        </w:rPr>
        <w:t>; by better access to financing for growth (we include being acquired as financing); or a combination of the two. Against thes</w:t>
      </w:r>
      <w:r w:rsidRPr="006B04FA">
        <w:rPr>
          <w:rStyle w:val="StyleUnderline"/>
        </w:rPr>
        <w:t>e are factors</w:t>
      </w:r>
      <w:r w:rsidRPr="008866E3">
        <w:rPr>
          <w:sz w:val="16"/>
        </w:rPr>
        <w:t xml:space="preserve"> </w:t>
      </w:r>
      <w:r w:rsidRPr="006B04FA">
        <w:rPr>
          <w:rStyle w:val="Emphasis"/>
        </w:rPr>
        <w:t>encouraging digital start-ups</w:t>
      </w:r>
      <w:r w:rsidRPr="008866E3">
        <w:rPr>
          <w:sz w:val="16"/>
        </w:rPr>
        <w:t xml:space="preserve"> </w:t>
      </w:r>
      <w:r w:rsidRPr="006B04FA">
        <w:rPr>
          <w:rStyle w:val="StyleUnderline"/>
        </w:rPr>
        <w:t>to locate elsewhere</w:t>
      </w:r>
      <w:r w:rsidRPr="008866E3">
        <w:rPr>
          <w:sz w:val="16"/>
        </w:rPr>
        <w:t xml:space="preserve">. As Dahl and Sorenson (2012) show, </w:t>
      </w:r>
      <w:r w:rsidRPr="006B04FA">
        <w:rPr>
          <w:rStyle w:val="StyleUnderline"/>
        </w:rPr>
        <w:t>entrepreneurs</w:t>
      </w:r>
      <w:r w:rsidRPr="008866E3">
        <w:rPr>
          <w:sz w:val="16"/>
        </w:rPr>
        <w:t xml:space="preserve">, even more than workers, </w:t>
      </w:r>
      <w:r w:rsidRPr="006B04FA">
        <w:rPr>
          <w:rStyle w:val="Emphasis"/>
        </w:rPr>
        <w:t>prefer</w:t>
      </w:r>
      <w:r w:rsidRPr="008866E3">
        <w:rPr>
          <w:sz w:val="16"/>
        </w:rPr>
        <w:t xml:space="preserve"> </w:t>
      </w:r>
      <w:r w:rsidRPr="006B04FA">
        <w:rPr>
          <w:rStyle w:val="StyleUnderline"/>
        </w:rPr>
        <w:t>to grow</w:t>
      </w:r>
      <w:r w:rsidRPr="008866E3">
        <w:rPr>
          <w:sz w:val="16"/>
        </w:rPr>
        <w:t xml:space="preserve"> their </w:t>
      </w:r>
      <w:r w:rsidRPr="006B04FA">
        <w:rPr>
          <w:rStyle w:val="StyleUnderline"/>
        </w:rPr>
        <w:t>business in a place they already know</w:t>
      </w:r>
      <w:r w:rsidRPr="008866E3">
        <w:rPr>
          <w:sz w:val="16"/>
        </w:rPr>
        <w:t xml:space="preserve"> – in other words, </w:t>
      </w:r>
      <w:r w:rsidRPr="006B04FA">
        <w:rPr>
          <w:rStyle w:val="StyleUnderline"/>
        </w:rPr>
        <w:t>they would</w:t>
      </w:r>
      <w:r w:rsidRPr="008866E3">
        <w:rPr>
          <w:sz w:val="16"/>
        </w:rPr>
        <w:t xml:space="preserve"> </w:t>
      </w:r>
      <w:r w:rsidRPr="006B04FA">
        <w:rPr>
          <w:rStyle w:val="Emphasis"/>
        </w:rPr>
        <w:t>rather stay home</w:t>
      </w:r>
      <w:r w:rsidRPr="008866E3">
        <w:rPr>
          <w:sz w:val="16"/>
        </w:rPr>
        <w:t xml:space="preserve"> (see also Florida and Hathaway 2018; Sorenson 2018). The </w:t>
      </w:r>
      <w:r w:rsidRPr="006B04FA">
        <w:rPr>
          <w:rStyle w:val="StyleUnderline"/>
        </w:rPr>
        <w:t>product of the digital start-up seems</w:t>
      </w:r>
      <w:r w:rsidRPr="008866E3">
        <w:rPr>
          <w:sz w:val="16"/>
        </w:rPr>
        <w:t xml:space="preserve"> well </w:t>
      </w:r>
      <w:r w:rsidRPr="006B04FA">
        <w:rPr>
          <w:rStyle w:val="Emphasis"/>
        </w:rPr>
        <w:t>suited</w:t>
      </w:r>
      <w:r w:rsidRPr="008866E3">
        <w:rPr>
          <w:sz w:val="16"/>
        </w:rPr>
        <w:t xml:space="preserve"> </w:t>
      </w:r>
      <w:r w:rsidRPr="006B04FA">
        <w:rPr>
          <w:rStyle w:val="StyleUnderline"/>
        </w:rPr>
        <w:t>to this</w:t>
      </w:r>
      <w:r w:rsidRPr="008866E3">
        <w:rPr>
          <w:sz w:val="16"/>
        </w:rPr>
        <w:t xml:space="preserve">: </w:t>
      </w:r>
      <w:r w:rsidRPr="006B04FA">
        <w:rPr>
          <w:rStyle w:val="StyleUnderline"/>
        </w:rPr>
        <w:t>it is</w:t>
      </w:r>
      <w:r w:rsidRPr="008866E3">
        <w:rPr>
          <w:sz w:val="16"/>
        </w:rPr>
        <w:t xml:space="preserve"> </w:t>
      </w:r>
      <w:r w:rsidRPr="006B04FA">
        <w:rPr>
          <w:rStyle w:val="Emphasis"/>
        </w:rPr>
        <w:t>weightless</w:t>
      </w:r>
      <w:r w:rsidRPr="008866E3">
        <w:rPr>
          <w:sz w:val="16"/>
        </w:rPr>
        <w:t xml:space="preserve">, </w:t>
      </w:r>
      <w:r w:rsidRPr="006B04FA">
        <w:rPr>
          <w:rStyle w:val="StyleUnderline"/>
        </w:rPr>
        <w:t>something</w:t>
      </w:r>
      <w:r w:rsidRPr="008866E3">
        <w:rPr>
          <w:sz w:val="16"/>
        </w:rPr>
        <w:t xml:space="preserve"> that in technical terms </w:t>
      </w:r>
      <w:r w:rsidRPr="006B04FA">
        <w:rPr>
          <w:rStyle w:val="StyleUnderline"/>
        </w:rPr>
        <w:t>can be shipped anywhere in the world as easily as across the street</w:t>
      </w:r>
      <w:r w:rsidRPr="008866E3">
        <w:rPr>
          <w:sz w:val="16"/>
        </w:rPr>
        <w:t xml:space="preserve">; the </w:t>
      </w:r>
      <w:r w:rsidRPr="006B04FA">
        <w:rPr>
          <w:rStyle w:val="StyleUnderline"/>
        </w:rPr>
        <w:t>infrastructure requirements</w:t>
      </w:r>
      <w:r w:rsidRPr="008866E3">
        <w:rPr>
          <w:sz w:val="16"/>
        </w:rPr>
        <w:t xml:space="preserve"> for operating such a firm </w:t>
      </w:r>
      <w:r w:rsidRPr="006B04FA">
        <w:rPr>
          <w:rStyle w:val="StyleUnderline"/>
        </w:rPr>
        <w:t>are</w:t>
      </w:r>
      <w:r w:rsidRPr="008866E3">
        <w:rPr>
          <w:sz w:val="16"/>
        </w:rPr>
        <w:t xml:space="preserve"> </w:t>
      </w:r>
      <w:r w:rsidRPr="006B04FA">
        <w:rPr>
          <w:rStyle w:val="Emphasis"/>
        </w:rPr>
        <w:t>easily satisfied</w:t>
      </w:r>
      <w:r w:rsidRPr="008866E3">
        <w:rPr>
          <w:sz w:val="16"/>
        </w:rPr>
        <w:t xml:space="preserve"> in a developed country – a reliable broadband connection and electric power; state and local governments offer incentives to stay; and, while most places do not have the large pool of talent available in a major tech hub, ski</w:t>
      </w:r>
      <w:r w:rsidRPr="008866E3">
        <w:rPr>
          <w:rStyle w:val="StyleUnderline"/>
        </w:rPr>
        <w:t>lls of programming and software engineering are taught</w:t>
      </w:r>
      <w:r w:rsidRPr="008866E3">
        <w:rPr>
          <w:sz w:val="16"/>
        </w:rPr>
        <w:t xml:space="preserve"> </w:t>
      </w:r>
      <w:r w:rsidRPr="008866E3">
        <w:rPr>
          <w:rStyle w:val="Emphasis"/>
        </w:rPr>
        <w:t>universally</w:t>
      </w:r>
      <w:r w:rsidRPr="008866E3">
        <w:rPr>
          <w:sz w:val="16"/>
        </w:rPr>
        <w:t xml:space="preserve">. Notably, </w:t>
      </w:r>
      <w:r w:rsidRPr="006B04FA">
        <w:rPr>
          <w:rStyle w:val="StyleUnderline"/>
        </w:rPr>
        <w:t>programming skills are</w:t>
      </w:r>
      <w:r w:rsidRPr="008866E3">
        <w:rPr>
          <w:sz w:val="16"/>
        </w:rPr>
        <w:t xml:space="preserve"> </w:t>
      </w:r>
      <w:r w:rsidRPr="006B04FA">
        <w:rPr>
          <w:rStyle w:val="Emphasis"/>
        </w:rPr>
        <w:t>taught and researched</w:t>
      </w:r>
      <w:r w:rsidRPr="008866E3">
        <w:rPr>
          <w:sz w:val="16"/>
        </w:rPr>
        <w:t xml:space="preserve"> </w:t>
      </w:r>
      <w:r w:rsidRPr="006B04FA">
        <w:rPr>
          <w:rStyle w:val="StyleUnderline"/>
        </w:rPr>
        <w:t>at a high level in places such as</w:t>
      </w:r>
      <w:r w:rsidRPr="008866E3">
        <w:rPr>
          <w:sz w:val="16"/>
        </w:rPr>
        <w:t xml:space="preserve"> Urbana-Champaign, </w:t>
      </w:r>
      <w:r w:rsidRPr="006B04FA">
        <w:rPr>
          <w:rStyle w:val="Emphasis"/>
        </w:rPr>
        <w:t>Illinois</w:t>
      </w:r>
      <w:r w:rsidRPr="008866E3">
        <w:rPr>
          <w:sz w:val="16"/>
        </w:rPr>
        <w:t xml:space="preserve">, </w:t>
      </w:r>
      <w:r w:rsidRPr="006B04FA">
        <w:rPr>
          <w:rStyle w:val="StyleUnderline"/>
        </w:rPr>
        <w:t>and</w:t>
      </w:r>
      <w:r w:rsidRPr="008866E3">
        <w:rPr>
          <w:sz w:val="16"/>
        </w:rPr>
        <w:t xml:space="preserve"> Ann Arbor, </w:t>
      </w:r>
      <w:r w:rsidRPr="006B04FA">
        <w:rPr>
          <w:rStyle w:val="Emphasis"/>
        </w:rPr>
        <w:t>Michigan</w:t>
      </w:r>
      <w:r w:rsidRPr="008866E3">
        <w:rPr>
          <w:sz w:val="16"/>
        </w:rPr>
        <w:t xml:space="preserve">, </w:t>
      </w:r>
      <w:r w:rsidRPr="006B04FA">
        <w:rPr>
          <w:rStyle w:val="StyleUnderline"/>
        </w:rPr>
        <w:t>and dozens of</w:t>
      </w:r>
      <w:r w:rsidRPr="008866E3">
        <w:rPr>
          <w:sz w:val="16"/>
        </w:rPr>
        <w:t xml:space="preserve"> </w:t>
      </w:r>
      <w:r w:rsidRPr="006B04FA">
        <w:rPr>
          <w:rStyle w:val="Emphasis"/>
        </w:rPr>
        <w:t>other rustbelt or southern</w:t>
      </w:r>
      <w:r w:rsidRPr="008866E3">
        <w:rPr>
          <w:sz w:val="16"/>
        </w:rPr>
        <w:t xml:space="preserve"> </w:t>
      </w:r>
      <w:r w:rsidRPr="006B04FA">
        <w:rPr>
          <w:rStyle w:val="StyleUnderline"/>
        </w:rPr>
        <w:t>universities</w:t>
      </w:r>
      <w:r w:rsidRPr="008866E3">
        <w:rPr>
          <w:sz w:val="16"/>
        </w:rPr>
        <w:t xml:space="preserve"> with fine engineering schools. Some of </w:t>
      </w:r>
      <w:r w:rsidRPr="006B04FA">
        <w:rPr>
          <w:rStyle w:val="StyleUnderline"/>
        </w:rPr>
        <w:t>these places figure</w:t>
      </w:r>
      <w:r w:rsidRPr="008866E3">
        <w:rPr>
          <w:sz w:val="16"/>
        </w:rPr>
        <w:t xml:space="preserve"> </w:t>
      </w:r>
      <w:r w:rsidRPr="006B04FA">
        <w:rPr>
          <w:rStyle w:val="Emphasis"/>
        </w:rPr>
        <w:t>prominently</w:t>
      </w:r>
      <w:r w:rsidRPr="008866E3">
        <w:rPr>
          <w:sz w:val="16"/>
        </w:rPr>
        <w:t xml:space="preserve"> </w:t>
      </w:r>
      <w:r w:rsidRPr="006B04FA">
        <w:rPr>
          <w:rStyle w:val="StyleUnderline"/>
        </w:rPr>
        <w:t>in</w:t>
      </w:r>
      <w:r w:rsidRPr="008866E3">
        <w:rPr>
          <w:sz w:val="16"/>
        </w:rPr>
        <w:t xml:space="preserve"> the world ranking of </w:t>
      </w:r>
      <w:r w:rsidRPr="006B04FA">
        <w:rPr>
          <w:rStyle w:val="StyleUnderline"/>
        </w:rPr>
        <w:t>start-up hubs</w:t>
      </w:r>
      <w:r w:rsidRPr="008866E3">
        <w:rPr>
          <w:sz w:val="16"/>
        </w:rPr>
        <w:t xml:space="preserve"> (Florida and Hathaway, 2018); yet, as we see below, </w:t>
      </w:r>
      <w:r w:rsidRPr="006B04FA">
        <w:rPr>
          <w:rStyle w:val="StyleUnderline"/>
        </w:rPr>
        <w:t>these places are</w:t>
      </w:r>
      <w:r w:rsidRPr="008866E3">
        <w:rPr>
          <w:sz w:val="16"/>
        </w:rPr>
        <w:t xml:space="preserve"> </w:t>
      </w:r>
      <w:r w:rsidRPr="006B04FA">
        <w:rPr>
          <w:rStyle w:val="Emphasis"/>
        </w:rPr>
        <w:t>negligible</w:t>
      </w:r>
      <w:r w:rsidRPr="008866E3">
        <w:rPr>
          <w:sz w:val="16"/>
        </w:rPr>
        <w:t xml:space="preserve"> </w:t>
      </w:r>
      <w:r w:rsidRPr="006B04FA">
        <w:rPr>
          <w:rStyle w:val="StyleUnderline"/>
        </w:rPr>
        <w:t>as home bases for start-ups</w:t>
      </w:r>
      <w:r w:rsidRPr="008866E3">
        <w:rPr>
          <w:sz w:val="16"/>
        </w:rPr>
        <w:t xml:space="preserve"> </w:t>
      </w:r>
      <w:r w:rsidRPr="006B04FA">
        <w:rPr>
          <w:rStyle w:val="Emphasis"/>
          <w:sz w:val="24"/>
          <w:szCs w:val="24"/>
        </w:rPr>
        <w:t>at the time of acquisition by platform giants</w:t>
      </w:r>
      <w:r w:rsidRPr="008866E3">
        <w:rPr>
          <w:sz w:val="16"/>
        </w:rPr>
        <w:t>.</w:t>
      </w:r>
    </w:p>
    <w:p w14:paraId="1B2B2442" w14:textId="77777777" w:rsidR="00F13B4C" w:rsidRPr="008866E3" w:rsidRDefault="00F13B4C" w:rsidP="00F13B4C">
      <w:pPr>
        <w:rPr>
          <w:sz w:val="16"/>
          <w:szCs w:val="16"/>
        </w:rPr>
      </w:pPr>
      <w:r w:rsidRPr="008866E3">
        <w:rPr>
          <w:sz w:val="16"/>
          <w:szCs w:val="16"/>
        </w:rPr>
        <w:t>Digital start-ups1 are likewise producing highly scalable products – sometimes tools or features to augment existing platforms, sometimes platforms on their own (e.g. Ruggieri et al. 2018). The commercial logic of proprietary digital products is that they must be scaled, because a successful first mover will dominate a market segment (Schilling 2002). This winner-take-all market structure means that scaling must occur quickly, depriving digital firms of the option of organic growth from retained earnings: external financing is needed. Moreover, starting up in a winner-take-all market is very risky, so the external financing must be equity financing, from investors with pockets deep enough to sustain some years of losses at best and to lose all at worst. The same technological features which make unregulated proprietary platforms into monopolies thus drive small digital companies to prioritize relations with equity investors. In what we can call the venture capital stage, this investment typically comes in the form of private equity, often from a firm specializing in venture capital; sometimes, it will come from an individual “angel” investor (Kenney 2011; see also Table 4, below). Such equity investors habitually acquire controlling stakes in the company, and usually intend to sell the company at a later stage. Sale may either entail the start-up being floated on the stock market in an initial public offering, or its acquisition by another firm. The IPO route comes with the prospect of wealth and fame for the founders as principals in an independent company; it is, however, by far the less common of the two routes. An acquisition by Big Tech is among the most lucrative outcomes (Dwoskin 2020).</w:t>
      </w:r>
    </w:p>
    <w:p w14:paraId="611AA6BB" w14:textId="77777777" w:rsidR="00F13B4C" w:rsidRPr="008866E3" w:rsidRDefault="00F13B4C" w:rsidP="00F13B4C">
      <w:pPr>
        <w:rPr>
          <w:sz w:val="16"/>
        </w:rPr>
      </w:pPr>
      <w:r w:rsidRPr="008866E3">
        <w:rPr>
          <w:sz w:val="16"/>
        </w:rPr>
        <w:t xml:space="preserve">Guzman (2019) considers two competing explanations of US start-ups’ location – agglomeration economies and social embeddedness and concludes that </w:t>
      </w:r>
      <w:r w:rsidRPr="008866E3">
        <w:rPr>
          <w:rStyle w:val="StyleUnderline"/>
        </w:rPr>
        <w:t>agglomeration economies are</w:t>
      </w:r>
      <w:r w:rsidRPr="008866E3">
        <w:rPr>
          <w:sz w:val="16"/>
        </w:rPr>
        <w:t xml:space="preserve"> </w:t>
      </w:r>
      <w:r w:rsidRPr="008866E3">
        <w:rPr>
          <w:rStyle w:val="Emphasis"/>
        </w:rPr>
        <w:t>far more important</w:t>
      </w:r>
      <w:r w:rsidRPr="008866E3">
        <w:rPr>
          <w:sz w:val="16"/>
        </w:rPr>
        <w:t xml:space="preserve"> </w:t>
      </w:r>
      <w:r w:rsidRPr="008866E3">
        <w:rPr>
          <w:rStyle w:val="StyleUnderline"/>
        </w:rPr>
        <w:t>than social networks</w:t>
      </w:r>
      <w:r w:rsidRPr="008866E3">
        <w:rPr>
          <w:sz w:val="16"/>
        </w:rPr>
        <w:t xml:space="preserve">. He finds </w:t>
      </w:r>
      <w:r w:rsidRPr="008866E3">
        <w:rPr>
          <w:rStyle w:val="StyleUnderline"/>
        </w:rPr>
        <w:t>selection of</w:t>
      </w:r>
      <w:r w:rsidRPr="008866E3">
        <w:rPr>
          <w:sz w:val="16"/>
        </w:rPr>
        <w:t xml:space="preserve"> high-quality </w:t>
      </w:r>
      <w:r w:rsidRPr="008866E3">
        <w:rPr>
          <w:rStyle w:val="Emphasis"/>
        </w:rPr>
        <w:t>start-ups</w:t>
      </w:r>
      <w:r w:rsidRPr="008866E3">
        <w:rPr>
          <w:sz w:val="16"/>
        </w:rPr>
        <w:t xml:space="preserve">, particularly </w:t>
      </w:r>
      <w:r w:rsidRPr="008866E3">
        <w:rPr>
          <w:rStyle w:val="StyleUnderline"/>
        </w:rPr>
        <w:t>from</w:t>
      </w:r>
      <w:r w:rsidRPr="008866E3">
        <w:rPr>
          <w:sz w:val="16"/>
        </w:rPr>
        <w:t xml:space="preserve"> </w:t>
      </w:r>
      <w:r w:rsidRPr="008866E3">
        <w:rPr>
          <w:rStyle w:val="Emphasis"/>
        </w:rPr>
        <w:t>lower</w:t>
      </w:r>
      <w:r w:rsidRPr="008866E3">
        <w:rPr>
          <w:sz w:val="16"/>
        </w:rPr>
        <w:t xml:space="preserve"> agglomeration </w:t>
      </w:r>
      <w:r w:rsidRPr="008866E3">
        <w:rPr>
          <w:rStyle w:val="StyleUnderline"/>
        </w:rPr>
        <w:t>regions, into Silicon Valley, and shows</w:t>
      </w:r>
      <w:r w:rsidRPr="008866E3">
        <w:rPr>
          <w:sz w:val="16"/>
        </w:rPr>
        <w:t xml:space="preserve"> that </w:t>
      </w:r>
      <w:r w:rsidRPr="008866E3">
        <w:rPr>
          <w:rStyle w:val="StyleUnderline"/>
        </w:rPr>
        <w:t>moving results</w:t>
      </w:r>
      <w:r w:rsidRPr="008866E3">
        <w:rPr>
          <w:sz w:val="16"/>
        </w:rPr>
        <w:t xml:space="preserve"> – among other financial and market benefits – </w:t>
      </w:r>
      <w:r w:rsidRPr="008866E3">
        <w:rPr>
          <w:rStyle w:val="StyleUnderline"/>
        </w:rPr>
        <w:t>in a higher likelihood of being</w:t>
      </w:r>
      <w:r w:rsidRPr="008866E3">
        <w:rPr>
          <w:sz w:val="16"/>
        </w:rPr>
        <w:t xml:space="preserve"> either </w:t>
      </w:r>
      <w:r w:rsidRPr="008866E3">
        <w:rPr>
          <w:rStyle w:val="Emphasis"/>
        </w:rPr>
        <w:t>acquired</w:t>
      </w:r>
      <w:r w:rsidRPr="008866E3">
        <w:rPr>
          <w:sz w:val="16"/>
        </w:rPr>
        <w:t xml:space="preserve"> and offered an IPO or, in other words, of achieving “extreme” growth (see also Andrews et al. 2020). Guzman is silent on any role the market power of the acquiring firms might have in raising the likelihood of takeover, simply treating the greater likelihood of financing for extreme growth as one of the benefits of agglomeration. We see the same in Kerr and Robert-Nicoud’s (2020) otherwise exhaustive review of the character of tech clusters, and of the frantic attempts of places to brand themselves as “Silicon Something”: consideration of market power is absent.</w:t>
      </w:r>
    </w:p>
    <w:p w14:paraId="567B3AF5" w14:textId="77777777" w:rsidR="00F13B4C" w:rsidRPr="008866E3" w:rsidRDefault="00F13B4C" w:rsidP="00F13B4C">
      <w:pPr>
        <w:rPr>
          <w:sz w:val="16"/>
        </w:rPr>
      </w:pPr>
      <w:r w:rsidRPr="008866E3">
        <w:rPr>
          <w:rStyle w:val="StyleUnderline"/>
        </w:rPr>
        <w:t>There is now</w:t>
      </w:r>
      <w:r w:rsidRPr="008866E3">
        <w:rPr>
          <w:sz w:val="16"/>
        </w:rPr>
        <w:t xml:space="preserve"> </w:t>
      </w:r>
      <w:r w:rsidRPr="008866E3">
        <w:rPr>
          <w:rStyle w:val="Emphasis"/>
        </w:rPr>
        <w:t>considerable</w:t>
      </w:r>
      <w:r w:rsidRPr="008866E3">
        <w:rPr>
          <w:sz w:val="16"/>
        </w:rPr>
        <w:t xml:space="preserve"> public </w:t>
      </w:r>
      <w:r w:rsidRPr="008866E3">
        <w:rPr>
          <w:rStyle w:val="Emphasis"/>
        </w:rPr>
        <w:t>scrutiny</w:t>
      </w:r>
      <w:r w:rsidRPr="008866E3">
        <w:rPr>
          <w:sz w:val="16"/>
        </w:rPr>
        <w:t xml:space="preserve">2 </w:t>
      </w:r>
      <w:r w:rsidRPr="008866E3">
        <w:rPr>
          <w:rStyle w:val="StyleUnderline"/>
        </w:rPr>
        <w:t>of acquisitions by tech giants</w:t>
      </w:r>
      <w:r w:rsidRPr="008866E3">
        <w:rPr>
          <w:sz w:val="16"/>
        </w:rPr>
        <w:t xml:space="preserve">. There is also a growing body of research. This </w:t>
      </w:r>
      <w:r w:rsidRPr="008866E3">
        <w:rPr>
          <w:rStyle w:val="StyleUnderline"/>
        </w:rPr>
        <w:t>literature does</w:t>
      </w:r>
      <w:r w:rsidRPr="008866E3">
        <w:rPr>
          <w:sz w:val="16"/>
        </w:rPr>
        <w:t xml:space="preserve"> not ignore market power, but it does </w:t>
      </w:r>
      <w:r w:rsidRPr="008866E3">
        <w:rPr>
          <w:rStyle w:val="Emphasis"/>
        </w:rPr>
        <w:t>ignore geography</w:t>
      </w:r>
      <w:r w:rsidRPr="008866E3">
        <w:rPr>
          <w:sz w:val="16"/>
        </w:rPr>
        <w:t>, location in space. “Space” needs the qualifier because the literature is full of references to “space”, “cluster” or “zone”, but these refer to “spaces” of products or technologies</w:t>
      </w:r>
    </w:p>
    <w:p w14:paraId="5091BFD7" w14:textId="77777777" w:rsidR="00F13B4C" w:rsidRPr="008866E3" w:rsidRDefault="00F13B4C" w:rsidP="00F13B4C">
      <w:pPr>
        <w:rPr>
          <w:sz w:val="16"/>
        </w:rPr>
      </w:pPr>
      <w:r w:rsidRPr="008866E3">
        <w:rPr>
          <w:sz w:val="16"/>
        </w:rPr>
        <w:t xml:space="preserve">The </w:t>
      </w:r>
      <w:r w:rsidRPr="008866E3">
        <w:rPr>
          <w:rStyle w:val="StyleUnderline"/>
        </w:rPr>
        <w:t>secular growth of market power</w:t>
      </w:r>
      <w:r w:rsidRPr="008866E3">
        <w:rPr>
          <w:sz w:val="16"/>
        </w:rPr>
        <w:t xml:space="preserve"> in the US since 1980 </w:t>
      </w:r>
      <w:r w:rsidRPr="008866E3">
        <w:rPr>
          <w:rStyle w:val="StyleUnderline"/>
        </w:rPr>
        <w:t>is</w:t>
      </w:r>
      <w:r w:rsidRPr="008866E3">
        <w:rPr>
          <w:sz w:val="16"/>
        </w:rPr>
        <w:t xml:space="preserve"> now </w:t>
      </w:r>
      <w:r w:rsidRPr="008866E3">
        <w:rPr>
          <w:rStyle w:val="Emphasis"/>
        </w:rPr>
        <w:t>widely</w:t>
      </w:r>
      <w:r w:rsidRPr="008866E3">
        <w:rPr>
          <w:sz w:val="16"/>
        </w:rPr>
        <w:t xml:space="preserve"> </w:t>
      </w:r>
      <w:r w:rsidRPr="008866E3">
        <w:rPr>
          <w:rStyle w:val="StyleUnderline"/>
        </w:rPr>
        <w:t>recognized</w:t>
      </w:r>
      <w:r w:rsidRPr="008866E3">
        <w:rPr>
          <w:sz w:val="16"/>
        </w:rPr>
        <w:t xml:space="preserve"> (De Loecker and Eeckhout 2017; Eggertsson, Robbins, and Wold 2018; Hsieh and Rossi-Hansberg 2019), </w:t>
      </w:r>
      <w:r w:rsidRPr="008866E3">
        <w:rPr>
          <w:rStyle w:val="StyleUnderline"/>
        </w:rPr>
        <w:t>and has been</w:t>
      </w:r>
      <w:r w:rsidRPr="008866E3">
        <w:rPr>
          <w:sz w:val="16"/>
        </w:rPr>
        <w:t xml:space="preserve"> </w:t>
      </w:r>
      <w:r w:rsidRPr="008866E3">
        <w:rPr>
          <w:rStyle w:val="Emphasis"/>
        </w:rPr>
        <w:t>particularly great in digital sectors</w:t>
      </w:r>
      <w:r w:rsidRPr="008866E3">
        <w:rPr>
          <w:sz w:val="16"/>
        </w:rPr>
        <w:t xml:space="preserve"> (Calligaris, Criscuolo, and Marcolin 2018). It is an era which dawned with the de-regulation of old network industries, and singularly failed to come to terms with the opportunities for market power presented by proprietary digital platforms. The market power of giant technology firms has become, belatedly, a matter of concern for, among others, the US Congress (anti-trust hearings), the government of Australia (clamping down on Google and Facebook’s free-riding on newspapers), the DG Competition of the European Commission (new proposal for the Digital Market Act) and legislators in states like North Dakota (taking aim at Google and Apple’s monopsonies on apps using their respective phone platforms). Meanwhile, a </w:t>
      </w:r>
      <w:r w:rsidRPr="008866E3">
        <w:rPr>
          <w:rStyle w:val="StyleUnderline"/>
        </w:rPr>
        <w:t>handful of</w:t>
      </w:r>
      <w:r w:rsidRPr="008866E3">
        <w:rPr>
          <w:sz w:val="16"/>
        </w:rPr>
        <w:t xml:space="preserve"> Silicon Valley and Seattle </w:t>
      </w:r>
      <w:r w:rsidRPr="008866E3">
        <w:rPr>
          <w:rStyle w:val="StyleUnderline"/>
        </w:rPr>
        <w:t>companies operating digital platforms have</w:t>
      </w:r>
      <w:r w:rsidRPr="008866E3">
        <w:rPr>
          <w:sz w:val="16"/>
        </w:rPr>
        <w:t xml:space="preserve"> </w:t>
      </w:r>
      <w:r w:rsidRPr="008866E3">
        <w:rPr>
          <w:rStyle w:val="Emphasis"/>
        </w:rPr>
        <w:t>far and away</w:t>
      </w:r>
      <w:r w:rsidRPr="008866E3">
        <w:rPr>
          <w:sz w:val="16"/>
        </w:rPr>
        <w:t xml:space="preserve"> </w:t>
      </w:r>
      <w:r w:rsidRPr="008866E3">
        <w:rPr>
          <w:rStyle w:val="StyleUnderline"/>
        </w:rPr>
        <w:t>the highest market valuations</w:t>
      </w:r>
      <w:r w:rsidRPr="008866E3">
        <w:rPr>
          <w:sz w:val="16"/>
        </w:rPr>
        <w:t xml:space="preserve"> of any corporations on Earth.</w:t>
      </w:r>
    </w:p>
    <w:p w14:paraId="02797818" w14:textId="77777777" w:rsidR="00F13B4C" w:rsidRPr="001B218E" w:rsidRDefault="00F13B4C" w:rsidP="00F13B4C">
      <w:pPr>
        <w:rPr>
          <w:sz w:val="16"/>
        </w:rPr>
      </w:pPr>
      <w:r w:rsidRPr="001B218E">
        <w:rPr>
          <w:sz w:val="16"/>
        </w:rPr>
        <w:t>Platforms connect users as a network. Networks benefit from increasing returns, which creates economies of scale and results in lock-in as a source of their advantage (Kenney and Zysman 2016; Rikap 2020). Our Big Tech companies control particularly large platforms, and often control more than one network (Ducci 2020; Stallkamp and Schotter 2021). For example, Alphabet and Apple both control phone operating systems, which are platforms for apps – most phone apps in the world go through the online “stores” of these two companies; Adobe, Microsoft and Oracle all sell general purpose software which produces user files in proprietary formats, making users dependent on the platform in order to ensure full inter-operability; Alphabet and Facebook dominate online advertising in much of the world; Amazon’s “marketplace” connects hundreds of thousands of vendors with hundreds of millions of customers; Facebook and Microsoft operate social media platforms; and so on.</w:t>
      </w:r>
    </w:p>
    <w:p w14:paraId="0900F428" w14:textId="77777777" w:rsidR="00F13B4C" w:rsidRPr="001B218E" w:rsidRDefault="00F13B4C" w:rsidP="00F13B4C">
      <w:pPr>
        <w:rPr>
          <w:sz w:val="16"/>
        </w:rPr>
      </w:pPr>
      <w:r w:rsidRPr="001B218E">
        <w:rPr>
          <w:sz w:val="16"/>
        </w:rPr>
        <w:t xml:space="preserve">Digital platform business models serve networks, but they are unlike the relatively static networks of the 19th and 20th centuries. Owners of an electric power grid, once it is in place, have little to fear from competitors; for a digital platform, maintaining market position, and monetizing that position, demand ongoing innovation, refinement of features, addition of services (Hindman 2018). The </w:t>
      </w:r>
      <w:r w:rsidRPr="001B218E">
        <w:rPr>
          <w:rStyle w:val="StyleUnderline"/>
        </w:rPr>
        <w:t>major platforms have</w:t>
      </w:r>
      <w:r w:rsidRPr="001B218E">
        <w:rPr>
          <w:sz w:val="16"/>
        </w:rPr>
        <w:t xml:space="preserve"> </w:t>
      </w:r>
      <w:r w:rsidRPr="001B218E">
        <w:rPr>
          <w:rStyle w:val="Emphasis"/>
        </w:rPr>
        <w:t>considerable</w:t>
      </w:r>
      <w:r w:rsidRPr="001B218E">
        <w:rPr>
          <w:sz w:val="16"/>
        </w:rPr>
        <w:t xml:space="preserve"> internal </w:t>
      </w:r>
      <w:r w:rsidRPr="001B218E">
        <w:rPr>
          <w:rStyle w:val="StyleUnderline"/>
        </w:rPr>
        <w:t>research capabilities but</w:t>
      </w:r>
      <w:r w:rsidRPr="001B218E">
        <w:rPr>
          <w:sz w:val="16"/>
        </w:rPr>
        <w:t xml:space="preserve">, compared with the industrial giants of the previous century – General Electric, IBM, and such – </w:t>
      </w:r>
      <w:r w:rsidRPr="001B218E">
        <w:rPr>
          <w:rStyle w:val="StyleUnderline"/>
        </w:rPr>
        <w:t>they</w:t>
      </w:r>
      <w:r w:rsidRPr="001B218E">
        <w:rPr>
          <w:sz w:val="16"/>
        </w:rPr>
        <w:t xml:space="preserve"> </w:t>
      </w:r>
      <w:r w:rsidRPr="001B218E">
        <w:rPr>
          <w:rStyle w:val="Emphasis"/>
        </w:rPr>
        <w:t>source more innovation</w:t>
      </w:r>
      <w:r w:rsidRPr="001B218E">
        <w:rPr>
          <w:sz w:val="16"/>
        </w:rPr>
        <w:t xml:space="preserve"> </w:t>
      </w:r>
      <w:r w:rsidRPr="001B218E">
        <w:rPr>
          <w:rStyle w:val="StyleUnderline"/>
        </w:rPr>
        <w:t>through acquisition</w:t>
      </w:r>
      <w:r w:rsidRPr="001B218E">
        <w:rPr>
          <w:sz w:val="16"/>
        </w:rPr>
        <w:t xml:space="preserve"> (Lazonick 2009; Rikap and Lundvall 2020). And, </w:t>
      </w:r>
      <w:r w:rsidRPr="001B218E">
        <w:rPr>
          <w:rStyle w:val="StyleUnderline"/>
        </w:rPr>
        <w:t>because of the</w:t>
      </w:r>
      <w:r w:rsidRPr="001B218E">
        <w:rPr>
          <w:sz w:val="16"/>
        </w:rPr>
        <w:t xml:space="preserve"> </w:t>
      </w:r>
      <w:r w:rsidRPr="001B218E">
        <w:rPr>
          <w:rStyle w:val="Emphasis"/>
        </w:rPr>
        <w:t>financial resources</w:t>
      </w:r>
      <w:r w:rsidRPr="001B218E">
        <w:rPr>
          <w:sz w:val="16"/>
        </w:rPr>
        <w:t xml:space="preserve"> which </w:t>
      </w:r>
      <w:r w:rsidRPr="001B218E">
        <w:rPr>
          <w:rStyle w:val="StyleUnderline"/>
        </w:rPr>
        <w:t>their</w:t>
      </w:r>
      <w:r w:rsidRPr="001B218E">
        <w:rPr>
          <w:sz w:val="16"/>
        </w:rPr>
        <w:t xml:space="preserve"> </w:t>
      </w:r>
      <w:r w:rsidRPr="001B218E">
        <w:rPr>
          <w:rStyle w:val="Emphasis"/>
        </w:rPr>
        <w:t>market power confers</w:t>
      </w:r>
      <w:r w:rsidRPr="001B218E">
        <w:rPr>
          <w:sz w:val="16"/>
        </w:rPr>
        <w:t xml:space="preserve">, the </w:t>
      </w:r>
      <w:r w:rsidRPr="001B218E">
        <w:rPr>
          <w:rStyle w:val="StyleUnderline"/>
        </w:rPr>
        <w:t>major platforms are</w:t>
      </w:r>
      <w:r w:rsidRPr="001B218E">
        <w:rPr>
          <w:sz w:val="16"/>
        </w:rPr>
        <w:t xml:space="preserve"> </w:t>
      </w:r>
      <w:r w:rsidRPr="001B218E">
        <w:rPr>
          <w:rStyle w:val="Emphasis"/>
        </w:rPr>
        <w:t>always</w:t>
      </w:r>
      <w:r w:rsidRPr="001B218E">
        <w:rPr>
          <w:sz w:val="16"/>
        </w:rPr>
        <w:t xml:space="preserve"> </w:t>
      </w:r>
      <w:r w:rsidRPr="001B218E">
        <w:rPr>
          <w:rStyle w:val="StyleUnderline"/>
        </w:rPr>
        <w:t>in a position to acquire</w:t>
      </w:r>
      <w:r w:rsidRPr="001B218E">
        <w:rPr>
          <w:sz w:val="16"/>
        </w:rPr>
        <w:t>.</w:t>
      </w:r>
    </w:p>
    <w:p w14:paraId="04A3684C" w14:textId="77777777" w:rsidR="00F13B4C" w:rsidRPr="001B218E" w:rsidRDefault="00F13B4C" w:rsidP="00F13B4C">
      <w:pPr>
        <w:rPr>
          <w:sz w:val="16"/>
        </w:rPr>
      </w:pPr>
      <w:r w:rsidRPr="001B218E">
        <w:rPr>
          <w:sz w:val="16"/>
        </w:rPr>
        <w:t>Gautier and Lamesch (2020) review five tech giants’ (Google, Amazon, Facebook, Amazon and Microsoft, or GAFAM) acquisitions during 2015-17. They find that acquisitions mostly fall in the firms’ core markets segments or product spaces. Similarly, Argentesi, Buccirossi, Calvano, Duso, Marrazzo and Nava (2019), in a study of acquisitions by Amazon, Facebook and Google (AFG) in the decade 2008-2018, conclude that acquired products and services are largely complementary to those already supplied by the three companies. This is supported by Lopez Giron and Vialle (2017) in their study of Microsoft’s acquisitions in the period 1992-2016, focussing on acquired resources and competences: the largest share of acquisitions complements (rather than diversifies) Microsoft’s core businesses. Gautier and Lamesch (2020) find that most of the acquired products are discontinued post-acquisition, implying that the acquisitions are largely motivated to gain intangible assets such as intellectual property rights and talent.</w:t>
      </w:r>
    </w:p>
    <w:p w14:paraId="0BE4D3D7" w14:textId="77777777" w:rsidR="00F13B4C" w:rsidRPr="001B218E" w:rsidRDefault="00F13B4C" w:rsidP="00F13B4C">
      <w:pPr>
        <w:rPr>
          <w:sz w:val="16"/>
        </w:rPr>
      </w:pPr>
      <w:r w:rsidRPr="001B218E">
        <w:rPr>
          <w:sz w:val="16"/>
        </w:rPr>
        <w:t>This pattern of acquisitions has implications for innovation. Bryan and Hovenkamp (2020) find that start-ups which aim to be acquired are biased toward inventions that improve the leader’s technology, rather than offering an alternative to it.</w:t>
      </w:r>
    </w:p>
    <w:p w14:paraId="649F9814" w14:textId="77777777" w:rsidR="00F13B4C" w:rsidRPr="001B218E" w:rsidRDefault="00F13B4C" w:rsidP="00F13B4C">
      <w:pPr>
        <w:rPr>
          <w:sz w:val="16"/>
        </w:rPr>
      </w:pPr>
      <w:r w:rsidRPr="001B218E">
        <w:rPr>
          <w:sz w:val="16"/>
        </w:rPr>
        <w:t>Tech giants may acquire companies to suppress competition. This is well documented in other information-based sectors, such as pharma and microprocessors (Feldman et al. 2020). Cunningham, Ma and Ederer (2021), for instance estimate (conservatively, they say) that between 5.3% and 7.4% of US acquisitions between 1989 and 2010 were “acquire to kill”, and thus harmful for both innovation and competition.</w:t>
      </w:r>
    </w:p>
    <w:p w14:paraId="599A1A4F" w14:textId="77777777" w:rsidR="00F13B4C" w:rsidRPr="001B218E" w:rsidRDefault="00F13B4C" w:rsidP="00F13B4C">
      <w:pPr>
        <w:rPr>
          <w:sz w:val="16"/>
        </w:rPr>
      </w:pPr>
      <w:r w:rsidRPr="001B218E">
        <w:rPr>
          <w:sz w:val="16"/>
        </w:rPr>
        <w:t>Moreover, even without any deliberate suppression of a competing product, a tech giant’s acquisition or development of a product tends to create a “kill zone”, in which competing projects struggle to get both users and capital (Kamepalli, Rajan, and Zingales 2020). Rival startups offering substitutes for an acquired product find themselves starved of both capital and customers; notice that this describes a winner-take-all market, in which the winner is the first to be acquired by a tech giant. Wen and Zhu (2019) find that when Google appears likely to develop a new app or capability for Android internally, its smaller competitors reduce innovation and raise prices.</w:t>
      </w:r>
    </w:p>
    <w:p w14:paraId="07F03E91" w14:textId="77777777" w:rsidR="00F13B4C" w:rsidRPr="001B218E" w:rsidRDefault="00F13B4C" w:rsidP="00F13B4C">
      <w:pPr>
        <w:rPr>
          <w:sz w:val="16"/>
        </w:rPr>
      </w:pPr>
      <w:r w:rsidRPr="001B218E">
        <w:rPr>
          <w:sz w:val="16"/>
        </w:rPr>
        <w:t xml:space="preserve">Argentesi et al. (2019), Bryan and Hovenkamp (2020), and Kamepalli, Rajan and Zingales (2020), Motta and Peitz (2020), Katz (2020) and Cabral (2020) all draw conclusions about implications for competition and innovation policies. Abstracting from the considerable differences in methods and disciplines there are common themes. One is the deleterious effect platform acquisitions can have on innovation. Another is the fact that </w:t>
      </w:r>
      <w:r w:rsidRPr="001B218E">
        <w:rPr>
          <w:rStyle w:val="StyleUnderline"/>
        </w:rPr>
        <w:t>the</w:t>
      </w:r>
      <w:r w:rsidRPr="001B218E">
        <w:rPr>
          <w:sz w:val="16"/>
        </w:rPr>
        <w:t xml:space="preserve"> </w:t>
      </w:r>
      <w:r w:rsidRPr="001B218E">
        <w:rPr>
          <w:rStyle w:val="Emphasis"/>
        </w:rPr>
        <w:t>vast majority</w:t>
      </w:r>
      <w:r w:rsidRPr="001B218E">
        <w:rPr>
          <w:sz w:val="16"/>
        </w:rPr>
        <w:t xml:space="preserve"> </w:t>
      </w:r>
      <w:r w:rsidRPr="001B218E">
        <w:rPr>
          <w:rStyle w:val="StyleUnderline"/>
        </w:rPr>
        <w:t>of acquisitions by platform-based tech giants</w:t>
      </w:r>
      <w:r w:rsidRPr="001B218E">
        <w:rPr>
          <w:sz w:val="16"/>
        </w:rPr>
        <w:t xml:space="preserve"> </w:t>
      </w:r>
      <w:r w:rsidRPr="001B218E">
        <w:rPr>
          <w:rStyle w:val="Emphasis"/>
        </w:rPr>
        <w:t>evades</w:t>
      </w:r>
      <w:r w:rsidRPr="001B218E">
        <w:rPr>
          <w:sz w:val="16"/>
        </w:rPr>
        <w:t xml:space="preserve"> </w:t>
      </w:r>
      <w:r w:rsidRPr="001B218E">
        <w:rPr>
          <w:rStyle w:val="StyleUnderline"/>
        </w:rPr>
        <w:t>investigation</w:t>
      </w:r>
      <w:r w:rsidRPr="001B218E">
        <w:rPr>
          <w:sz w:val="16"/>
        </w:rPr>
        <w:t xml:space="preserve">, often because the turnover of the acquired digital start-ups falls below the threshold required to trigger government intervention. The </w:t>
      </w:r>
      <w:r w:rsidRPr="001B218E">
        <w:rPr>
          <w:rStyle w:val="StyleUnderline"/>
        </w:rPr>
        <w:t>consensus is</w:t>
      </w:r>
      <w:r w:rsidRPr="001B218E">
        <w:rPr>
          <w:sz w:val="16"/>
        </w:rPr>
        <w:t xml:space="preserve"> that </w:t>
      </w:r>
      <w:r w:rsidRPr="001B218E">
        <w:rPr>
          <w:rStyle w:val="StyleUnderline"/>
        </w:rPr>
        <w:t>legal restraints on merger activity are not doing the job, and</w:t>
      </w:r>
      <w:r w:rsidRPr="001B218E">
        <w:rPr>
          <w:sz w:val="16"/>
        </w:rPr>
        <w:t xml:space="preserve"> that </w:t>
      </w:r>
      <w:r w:rsidRPr="001B218E">
        <w:rPr>
          <w:rStyle w:val="Emphasis"/>
        </w:rPr>
        <w:t>tightening</w:t>
      </w:r>
      <w:r w:rsidRPr="001B218E">
        <w:rPr>
          <w:sz w:val="16"/>
        </w:rPr>
        <w:t xml:space="preserve"> these </w:t>
      </w:r>
      <w:r w:rsidRPr="001B218E">
        <w:rPr>
          <w:rStyle w:val="Emphasis"/>
        </w:rPr>
        <w:t>restrictions</w:t>
      </w:r>
      <w:r w:rsidRPr="001B218E">
        <w:rPr>
          <w:sz w:val="16"/>
        </w:rPr>
        <w:t xml:space="preserve"> </w:t>
      </w:r>
      <w:r w:rsidRPr="001B218E">
        <w:rPr>
          <w:rStyle w:val="StyleUnderline"/>
        </w:rPr>
        <w:t>could improve</w:t>
      </w:r>
      <w:r w:rsidRPr="001B218E">
        <w:rPr>
          <w:sz w:val="16"/>
        </w:rPr>
        <w:t xml:space="preserve"> both </w:t>
      </w:r>
      <w:r w:rsidRPr="001B218E">
        <w:rPr>
          <w:rStyle w:val="StyleUnderline"/>
        </w:rPr>
        <w:t>innovation and competition</w:t>
      </w:r>
      <w:r w:rsidRPr="001B218E">
        <w:rPr>
          <w:sz w:val="16"/>
        </w:rPr>
        <w:t>. Kamepalli, Rajan and Zingales (2020) stress, however, that more effective measures would be ones which directly attack the exclusivity of platforms: open standards; controls on data ownership; and – for countries outside the US – restrictions on global, US-based platforms to make room for national alternatives (policies in China and India are offered as examples here).</w:t>
      </w:r>
    </w:p>
    <w:p w14:paraId="269CE970" w14:textId="77777777" w:rsidR="00F13B4C" w:rsidRPr="001B218E" w:rsidRDefault="00F13B4C" w:rsidP="00F13B4C">
      <w:pPr>
        <w:rPr>
          <w:sz w:val="16"/>
        </w:rPr>
      </w:pPr>
      <w:r w:rsidRPr="001B218E">
        <w:rPr>
          <w:rStyle w:val="StyleUnderline"/>
        </w:rPr>
        <w:t>Acquisition is usually</w:t>
      </w:r>
      <w:r w:rsidRPr="001B218E">
        <w:rPr>
          <w:sz w:val="16"/>
        </w:rPr>
        <w:t xml:space="preserve"> a financially </w:t>
      </w:r>
      <w:r w:rsidRPr="001B218E">
        <w:rPr>
          <w:rStyle w:val="Emphasis"/>
        </w:rPr>
        <w:t>desirable</w:t>
      </w:r>
      <w:r w:rsidRPr="001B218E">
        <w:rPr>
          <w:sz w:val="16"/>
        </w:rPr>
        <w:t xml:space="preserve"> outcome </w:t>
      </w:r>
      <w:r w:rsidRPr="001B218E">
        <w:rPr>
          <w:rStyle w:val="StyleUnderline"/>
        </w:rPr>
        <w:t>for</w:t>
      </w:r>
      <w:r w:rsidRPr="001B218E">
        <w:rPr>
          <w:sz w:val="16"/>
        </w:rPr>
        <w:t xml:space="preserve"> the </w:t>
      </w:r>
      <w:r w:rsidRPr="001B218E">
        <w:rPr>
          <w:rStyle w:val="StyleUnderline"/>
        </w:rPr>
        <w:t>shareholders of a small firm</w:t>
      </w:r>
      <w:r w:rsidRPr="001B218E">
        <w:rPr>
          <w:sz w:val="16"/>
        </w:rPr>
        <w:t xml:space="preserve">; for firms in the winner-take-all digital platform economy, it may be the only route to survival. The </w:t>
      </w:r>
      <w:r w:rsidRPr="001B218E">
        <w:rPr>
          <w:rStyle w:val="StyleUnderline"/>
        </w:rPr>
        <w:t>home bases of the platform giants are</w:t>
      </w:r>
      <w:r w:rsidRPr="001B218E">
        <w:rPr>
          <w:sz w:val="16"/>
        </w:rPr>
        <w:t xml:space="preserve"> </w:t>
      </w:r>
      <w:r w:rsidRPr="001B218E">
        <w:rPr>
          <w:rStyle w:val="Emphasis"/>
        </w:rPr>
        <w:t>geographically concentrated</w:t>
      </w:r>
      <w:r w:rsidRPr="001B218E">
        <w:rPr>
          <w:sz w:val="16"/>
        </w:rPr>
        <w:t xml:space="preserve">: the seven Big Tech we study are located in just two metropolitan areas, San Francisco-San Jose (the Silicon Valley), and Seattle. </w:t>
      </w:r>
      <w:r w:rsidRPr="001B218E">
        <w:rPr>
          <w:rStyle w:val="StyleUnderline"/>
        </w:rPr>
        <w:t>If</w:t>
      </w:r>
      <w:r w:rsidRPr="001B218E">
        <w:rPr>
          <w:sz w:val="16"/>
        </w:rPr>
        <w:t xml:space="preserve"> </w:t>
      </w:r>
      <w:r w:rsidRPr="001B218E">
        <w:rPr>
          <w:rStyle w:val="Emphasis"/>
        </w:rPr>
        <w:t>physical</w:t>
      </w:r>
      <w:r w:rsidRPr="001B218E">
        <w:rPr>
          <w:sz w:val="16"/>
        </w:rPr>
        <w:t xml:space="preserve"> </w:t>
      </w:r>
      <w:r w:rsidRPr="001B218E">
        <w:rPr>
          <w:rStyle w:val="StyleUnderline"/>
        </w:rPr>
        <w:t>proximity</w:t>
      </w:r>
      <w:r w:rsidRPr="001B218E">
        <w:rPr>
          <w:sz w:val="16"/>
        </w:rPr>
        <w:t xml:space="preserve"> to the acquirer </w:t>
      </w:r>
      <w:r w:rsidRPr="001B218E">
        <w:rPr>
          <w:rStyle w:val="StyleUnderline"/>
        </w:rPr>
        <w:t>makes a successful acquisition more likely, this provides a</w:t>
      </w:r>
      <w:r w:rsidRPr="001B218E">
        <w:rPr>
          <w:sz w:val="16"/>
        </w:rPr>
        <w:t xml:space="preserve"> </w:t>
      </w:r>
      <w:r w:rsidRPr="001B218E">
        <w:rPr>
          <w:rStyle w:val="Emphasis"/>
        </w:rPr>
        <w:t>motivation</w:t>
      </w:r>
      <w:r w:rsidRPr="001B218E">
        <w:rPr>
          <w:sz w:val="16"/>
        </w:rPr>
        <w:t xml:space="preserve"> </w:t>
      </w:r>
      <w:r w:rsidRPr="001B218E">
        <w:rPr>
          <w:rStyle w:val="StyleUnderline"/>
        </w:rPr>
        <w:t>for start-ups to move to a major tech hub</w:t>
      </w:r>
      <w:r w:rsidRPr="001B218E">
        <w:rPr>
          <w:sz w:val="16"/>
        </w:rPr>
        <w:t xml:space="preserve">, and to the Silicon Valley in particular. This </w:t>
      </w:r>
      <w:r w:rsidRPr="001B218E">
        <w:rPr>
          <w:rStyle w:val="StyleUnderline"/>
        </w:rPr>
        <w:t>centripetal pull</w:t>
      </w:r>
      <w:r w:rsidRPr="001B218E">
        <w:rPr>
          <w:sz w:val="16"/>
        </w:rPr>
        <w:t xml:space="preserve"> of the tech clusters </w:t>
      </w:r>
      <w:r w:rsidRPr="001B218E">
        <w:rPr>
          <w:rStyle w:val="StyleUnderline"/>
        </w:rPr>
        <w:t>for</w:t>
      </w:r>
      <w:r w:rsidRPr="001B218E">
        <w:rPr>
          <w:sz w:val="16"/>
        </w:rPr>
        <w:t xml:space="preserve"> </w:t>
      </w:r>
      <w:r w:rsidRPr="001B218E">
        <w:rPr>
          <w:rStyle w:val="Emphasis"/>
        </w:rPr>
        <w:t>precisely</w:t>
      </w:r>
      <w:r w:rsidRPr="001B218E">
        <w:rPr>
          <w:sz w:val="16"/>
        </w:rPr>
        <w:t xml:space="preserve"> </w:t>
      </w:r>
      <w:r w:rsidRPr="001B218E">
        <w:rPr>
          <w:rStyle w:val="StyleUnderline"/>
        </w:rPr>
        <w:t>those start-ups</w:t>
      </w:r>
      <w:r w:rsidRPr="001B218E">
        <w:rPr>
          <w:sz w:val="16"/>
        </w:rPr>
        <w:t xml:space="preserve"> which have the greatest growth potential, can </w:t>
      </w:r>
      <w:r w:rsidRPr="001B218E">
        <w:rPr>
          <w:rStyle w:val="StyleUnderline"/>
        </w:rPr>
        <w:t>impose a</w:t>
      </w:r>
      <w:r w:rsidRPr="001B218E">
        <w:rPr>
          <w:sz w:val="16"/>
        </w:rPr>
        <w:t xml:space="preserve"> </w:t>
      </w:r>
      <w:r w:rsidRPr="001B218E">
        <w:rPr>
          <w:rStyle w:val="Emphasis"/>
          <w:sz w:val="24"/>
          <w:szCs w:val="24"/>
        </w:rPr>
        <w:t>low glass ceiling on local economic development</w:t>
      </w:r>
      <w:r w:rsidRPr="001B218E">
        <w:rPr>
          <w:sz w:val="16"/>
        </w:rPr>
        <w:t xml:space="preserve"> initiatives based on developing digital technologies: the product may be weightless, but the market for the company is elsewhere.</w:t>
      </w:r>
    </w:p>
    <w:p w14:paraId="6CB44055" w14:textId="77777777" w:rsidR="00F13B4C" w:rsidRPr="00D47B47" w:rsidRDefault="00F13B4C" w:rsidP="00F13B4C">
      <w:pPr>
        <w:rPr>
          <w:sz w:val="8"/>
          <w:szCs w:val="8"/>
        </w:rPr>
      </w:pPr>
      <w:r w:rsidRPr="00D47B47">
        <w:rPr>
          <w:sz w:val="8"/>
          <w:szCs w:val="8"/>
        </w:rPr>
        <w:t>3. Data and descriptive analysis</w:t>
      </w:r>
    </w:p>
    <w:p w14:paraId="5A14E421" w14:textId="77777777" w:rsidR="00F13B4C" w:rsidRPr="00D47B47" w:rsidRDefault="00F13B4C" w:rsidP="00F13B4C">
      <w:pPr>
        <w:rPr>
          <w:sz w:val="8"/>
          <w:szCs w:val="8"/>
        </w:rPr>
      </w:pPr>
      <w:r w:rsidRPr="00D47B47">
        <w:rPr>
          <w:sz w:val="8"/>
          <w:szCs w:val="8"/>
        </w:rPr>
        <w:t>Our empirical investigation relies on all acquisitions made in the US by the seven largest digital platforms in terms of market capitalization3 : Alphabet (Google), Adobe, Apple, Facebook, and Oracle headquartered in Silicon Valley, Amazon and Microsoft located in Seattle, from their inception to the current time.4 In choosing these firms we are excluding a number of neighboring categories: non-US platforms (China has at least two that would qualify on the basis of market valuation, Alibaba and Tencent Holdings); payment platforms (had we included American payment platforms with market valuations in the neighborhood of the companies that we did include, it would have changed the geographical picture little, with two in the Silicon Valley (Visa and PayPal), and one in New York (Mastercard)); hardware (the standards of Intel or Nvidia can be regarded as platforms); telecommunications (mobile phone networks); and entertainment (Netflix, for instance, is a digital platform).</w:t>
      </w:r>
    </w:p>
    <w:p w14:paraId="6E80AB83" w14:textId="77777777" w:rsidR="00F13B4C" w:rsidRPr="00D47B47" w:rsidRDefault="00F13B4C" w:rsidP="00F13B4C">
      <w:pPr>
        <w:rPr>
          <w:sz w:val="8"/>
          <w:szCs w:val="8"/>
        </w:rPr>
      </w:pPr>
      <w:r w:rsidRPr="00D47B47">
        <w:rPr>
          <w:sz w:val="8"/>
          <w:szCs w:val="8"/>
        </w:rPr>
        <w:t>Each of our seven firms began as an entrepreneurial start-up. Most received venture capital financing (Oracle leveraged federal procurement contracts), grew rapidly, and went public. The phenomenal growth of these firms, together with that of hundreds of smaller digital platform companies, contributed to the belief that “tech”, specifically, digital technology, offers an attractive building block for local economic development.</w:t>
      </w:r>
    </w:p>
    <w:p w14:paraId="5940C583" w14:textId="77777777" w:rsidR="00F13B4C" w:rsidRPr="00D47B47" w:rsidRDefault="00F13B4C" w:rsidP="00F13B4C">
      <w:pPr>
        <w:rPr>
          <w:sz w:val="8"/>
          <w:szCs w:val="8"/>
        </w:rPr>
      </w:pPr>
      <w:r w:rsidRPr="00D47B47">
        <w:rPr>
          <w:sz w:val="8"/>
          <w:szCs w:val="8"/>
        </w:rPr>
        <w:t>Table 1 provides an accounting of acquisitions, by acquiring company, from their earliest acquisition through 2020. We include all full (100%) acquisitions made by Big Tech and their subsidiaries. Data are drawn from three databases, Zephyr-Bureau van Dijk, Capital IQ-S&amp;P and SDC Platinum-Refinitiv, and then cross-checked and verified through manual searches. Acquisitions which cannot be verified through either mention on the company website or news articles are not included in our sample on the assumption that these are likely “acqui-hires” with no substantial start-up company involved. The Appendix details the laborious procedure used to construct this list, and shows statistics for the various data sources.</w:t>
      </w:r>
    </w:p>
    <w:p w14:paraId="24E6156C" w14:textId="77777777" w:rsidR="00F13B4C" w:rsidRPr="00D47B47" w:rsidRDefault="00F13B4C" w:rsidP="00F13B4C">
      <w:pPr>
        <w:rPr>
          <w:sz w:val="8"/>
          <w:szCs w:val="8"/>
        </w:rPr>
      </w:pPr>
      <w:r w:rsidRPr="00D47B47">
        <w:rPr>
          <w:sz w:val="8"/>
          <w:szCs w:val="8"/>
        </w:rPr>
        <w:t>In total, the seven Big Tech acquired 940 firms worldwide, with 674 acquisitions based in the US. Notably, all of the tech giant firms started acquiring of other firms in the years following their own IPO. Alphabet completed the largest number of acquisitions to date (237), closely followed by Microsoft (235). Acquisitions occur consistently over time, with the annual average number of acquisitions ranging from 12 a year for Alphabet, to two for Adobe.</w:t>
      </w:r>
    </w:p>
    <w:p w14:paraId="29D09A1E" w14:textId="77777777" w:rsidR="00F13B4C" w:rsidRPr="00D47B47" w:rsidRDefault="00F13B4C" w:rsidP="00F13B4C">
      <w:pPr>
        <w:rPr>
          <w:sz w:val="8"/>
          <w:szCs w:val="8"/>
        </w:rPr>
      </w:pPr>
      <w:r w:rsidRPr="00D47B47">
        <w:rPr>
          <w:sz w:val="8"/>
          <w:szCs w:val="8"/>
        </w:rPr>
        <w:t>[Table omitted]</w:t>
      </w:r>
    </w:p>
    <w:p w14:paraId="42B5281F" w14:textId="77777777" w:rsidR="00F13B4C" w:rsidRPr="00D47B47" w:rsidRDefault="00F13B4C" w:rsidP="00F13B4C">
      <w:pPr>
        <w:rPr>
          <w:sz w:val="8"/>
          <w:szCs w:val="8"/>
        </w:rPr>
      </w:pPr>
      <w:r w:rsidRPr="00D47B47">
        <w:rPr>
          <w:sz w:val="8"/>
          <w:szCs w:val="8"/>
        </w:rPr>
        <w:t>For all of the Big Tech, the majority of acquisitions were sourced from the United States; 266 (28%) were acquisitions of firms based outside the US (Table 2). The largest number of acquisitions are from the UK (50), Canada (42) and Israel (32). Acquisitions within countries are also geographically concentrated. This pattern broadly reflects the distribution of major high tech clusters, and their linguistic and political affinities with the United States, identified in Arora and Gambardella (2005). However, out of all of Asia and the developing world the only country with more than two of the takeover targets was India (6) while China, Japan and Korea – all major locations for digital technology – are under-represented.</w:t>
      </w:r>
    </w:p>
    <w:p w14:paraId="3AD10215" w14:textId="77777777" w:rsidR="00F13B4C" w:rsidRPr="00D47B47" w:rsidRDefault="00F13B4C" w:rsidP="00F13B4C">
      <w:pPr>
        <w:rPr>
          <w:sz w:val="8"/>
          <w:szCs w:val="8"/>
        </w:rPr>
      </w:pPr>
      <w:r w:rsidRPr="00D47B47">
        <w:rPr>
          <w:sz w:val="8"/>
          <w:szCs w:val="8"/>
        </w:rPr>
        <w:t>[Table omitted]</w:t>
      </w:r>
    </w:p>
    <w:p w14:paraId="7F49AAC7" w14:textId="77777777" w:rsidR="00F13B4C" w:rsidRPr="00D47B47" w:rsidRDefault="00F13B4C" w:rsidP="00F13B4C">
      <w:pPr>
        <w:rPr>
          <w:sz w:val="8"/>
          <w:szCs w:val="8"/>
        </w:rPr>
      </w:pPr>
      <w:r w:rsidRPr="00D47B47">
        <w:rPr>
          <w:sz w:val="8"/>
          <w:szCs w:val="8"/>
        </w:rPr>
        <w:t>Caution is required in comparing countries. “Acquiring a company” does not mean the same thing everywhere; in some countries it comes with much greater obligations to employees and other stakeholders, than it does in others (Hall and Soskice 2001). The tax implications may also differ. The Big Tech acquisitions are largely about acquiring skilled employees and intangible assets, rather than operations and physical assets. Hiring the employees, or purchasing the intangible assets, can be alternatives to acquiring the firm as a whole, and differences in national institutions may weigh in the choice.</w:t>
      </w:r>
    </w:p>
    <w:p w14:paraId="48299B9D" w14:textId="77777777" w:rsidR="00F13B4C" w:rsidRPr="00D47B47" w:rsidRDefault="00F13B4C" w:rsidP="00F13B4C">
      <w:pPr>
        <w:rPr>
          <w:sz w:val="8"/>
          <w:szCs w:val="8"/>
        </w:rPr>
      </w:pPr>
      <w:r w:rsidRPr="00D47B47">
        <w:rPr>
          <w:sz w:val="8"/>
          <w:szCs w:val="8"/>
        </w:rPr>
        <w:t>This caution does not, however, hinder within-country comparisons. In most countries for which the numbers are large enough to generalize, we see an overwhelming concentration in the country’s financial capital – London, Tel Aviv, Paris, Stockholm, Dublin; however, in Canada and Germany – both federal, polycentric states – the pattern is more geographically dispersed.</w:t>
      </w:r>
    </w:p>
    <w:p w14:paraId="7F43B1AB" w14:textId="77777777" w:rsidR="00F13B4C" w:rsidRPr="00D47B47" w:rsidRDefault="00F13B4C" w:rsidP="00F13B4C">
      <w:pPr>
        <w:rPr>
          <w:sz w:val="8"/>
          <w:szCs w:val="8"/>
        </w:rPr>
      </w:pPr>
      <w:r w:rsidRPr="00D47B47">
        <w:rPr>
          <w:sz w:val="8"/>
          <w:szCs w:val="8"/>
        </w:rPr>
        <w:t>We limit our further analysis to the acquisition targets with known locations in the United States for the two decades 2001-2020.5 Table 3 gives a breakdown of the Big Tech acquisitions by metropolitan statistical areas (MSAs) and the percentage that received venture capital investment. Investor (vendor, to Zephyr) data are from Zephyr and includes the majority owners at the time of acquisition, which are similar to the ownership information that would be provided in an IPO prospectus: reliable data are only available after 2001. While VC is the largest source of financing, businesses’ founders, angel investors and other entities such as banks, and wealth and investment management firms were mentioned. There was only one public-private equity investment from the New York City Investment Fund LLC, now known as Partnership Fund for NYC. Individual investors include founders and angel investors. Two universities were listed: Stanford (in the Silicon Valley) and the University of Washington (in Seattle).</w:t>
      </w:r>
    </w:p>
    <w:p w14:paraId="6303F2F1" w14:textId="77777777" w:rsidR="00F13B4C" w:rsidRPr="00D47B47" w:rsidRDefault="00F13B4C" w:rsidP="00F13B4C">
      <w:pPr>
        <w:rPr>
          <w:sz w:val="8"/>
          <w:szCs w:val="8"/>
        </w:rPr>
      </w:pPr>
      <w:r w:rsidRPr="00D47B47">
        <w:rPr>
          <w:sz w:val="8"/>
          <w:szCs w:val="8"/>
        </w:rPr>
        <w:t>Of the 603 US acquisitions about half of them received venture capital investment. For non-US acquisitions only one quarter received venture capital investment. Note the extreme concentration in the Silicon Valley, which we define as the combined San Jose-Sunnyvale-Santa Clara and San Francisco-Oakland-Berkeley MSAs. The largest number of firms (291 or almost half of the US Big Tech acquisitions) were located in Silicon Valley at the time of acquisition, with 54% of the companies receiving VC investment. Four other MSAs form a distinct second tier for acquisitions: New York, the financial capital of the US; Boston and Los Angeles, both of which are important centers of both technology and private equity finance; and Seattle, the home of Microsoft and Amazon. In all, there were 18 cities with two to five acquisitions. There were 25 MSA’s with one acquisition each and one third of these companies received VC investment. Overall, 49% of the acquired companies received VC investment: the percentage is slightly higher, among the main hubs, in Silicon Valley, New York and Boston.</w:t>
      </w:r>
    </w:p>
    <w:p w14:paraId="298BF147" w14:textId="77777777" w:rsidR="00F13B4C" w:rsidRPr="00D47B47" w:rsidRDefault="00F13B4C" w:rsidP="00F13B4C">
      <w:pPr>
        <w:rPr>
          <w:sz w:val="8"/>
          <w:szCs w:val="8"/>
        </w:rPr>
      </w:pPr>
      <w:r w:rsidRPr="00D47B47">
        <w:rPr>
          <w:sz w:val="8"/>
          <w:szCs w:val="8"/>
        </w:rPr>
        <w:t>[Table omitted]</w:t>
      </w:r>
    </w:p>
    <w:p w14:paraId="78B3EF94" w14:textId="77777777" w:rsidR="00F13B4C" w:rsidRPr="00D47B47" w:rsidRDefault="00F13B4C" w:rsidP="00F13B4C">
      <w:pPr>
        <w:rPr>
          <w:sz w:val="8"/>
          <w:szCs w:val="8"/>
        </w:rPr>
      </w:pPr>
      <w:r w:rsidRPr="00D47B47">
        <w:rPr>
          <w:sz w:val="8"/>
          <w:szCs w:val="8"/>
        </w:rPr>
        <w:t>We compare the spatial distribution of Big Tech acquisition targets to the distribution of four different sets of firms seeking finance in relevant industries.</w:t>
      </w:r>
    </w:p>
    <w:p w14:paraId="29FB0936" w14:textId="77777777" w:rsidR="00F13B4C" w:rsidRPr="00D47B47" w:rsidRDefault="00F13B4C" w:rsidP="00F13B4C">
      <w:pPr>
        <w:rPr>
          <w:sz w:val="8"/>
          <w:szCs w:val="8"/>
        </w:rPr>
      </w:pPr>
      <w:r w:rsidRPr="00D47B47">
        <w:rPr>
          <w:sz w:val="8"/>
          <w:szCs w:val="8"/>
        </w:rPr>
        <w:t>Three-quarters of the seven Big Tech acquisitions are attribute to three SIC codes: 7371 – computer programming services, 7372 – prepacked software, and 7374 – computer processing and data preparation and processing services. The remainder of the acquisitions were dispersed across many sectors. Our four comparison groups are limited to these three SICs, using the sources and definitions described in Table 4.</w:t>
      </w:r>
    </w:p>
    <w:p w14:paraId="1E9D2D9E" w14:textId="77777777" w:rsidR="00F13B4C" w:rsidRPr="00D47B47" w:rsidRDefault="00F13B4C" w:rsidP="00F13B4C">
      <w:pPr>
        <w:rPr>
          <w:sz w:val="8"/>
          <w:szCs w:val="8"/>
        </w:rPr>
      </w:pPr>
      <w:r w:rsidRPr="00D47B47">
        <w:rPr>
          <w:sz w:val="8"/>
          <w:szCs w:val="8"/>
        </w:rPr>
        <w:t>[Table omitted]</w:t>
      </w:r>
    </w:p>
    <w:p w14:paraId="0EEBC771" w14:textId="77777777" w:rsidR="00F13B4C" w:rsidRPr="00D47B47" w:rsidRDefault="00F13B4C" w:rsidP="00F13B4C">
      <w:pPr>
        <w:rPr>
          <w:sz w:val="8"/>
          <w:szCs w:val="8"/>
        </w:rPr>
      </w:pPr>
      <w:r w:rsidRPr="00D47B47">
        <w:rPr>
          <w:sz w:val="8"/>
          <w:szCs w:val="8"/>
        </w:rPr>
        <w:t>The broadest of the four comparison samples consists of 6,213 firms in the three SIC codes that received Small Business Administration (SBA) 7(a) loan guarantees. This is a government guaranteed loan that is made to firms who are seeking investment funding and have demonstrated their credit worthiness. A narrower sample consists of the 3,005 firms listed in the Zephyr database as having been fully acquired, but with a purchaser other than one of our seven Big Tech (All Other Acquisitions). The narrowest sample consists of the 196 firms which had Nasdaq IPOs, Nasdaq being the leading exchange for tech company stocks (IPOs). Finally, we also compare with a subset of the All Other Acquisitions sample: 1,030 firms sold by VC firms which also sold firms to Big Tech. Just as the map of international Big Tech acquisitions is not the global map of digital technology, neither is the US acquisitions map the same as the map of the sectors involved.</w:t>
      </w:r>
    </w:p>
    <w:p w14:paraId="064EE0A5" w14:textId="77777777" w:rsidR="00F13B4C" w:rsidRPr="00D47B47" w:rsidRDefault="00F13B4C" w:rsidP="00F13B4C">
      <w:pPr>
        <w:rPr>
          <w:sz w:val="8"/>
          <w:szCs w:val="8"/>
        </w:rPr>
      </w:pPr>
      <w:r w:rsidRPr="00D47B47">
        <w:rPr>
          <w:sz w:val="8"/>
          <w:szCs w:val="8"/>
        </w:rPr>
        <w:t>[Table omitted]</w:t>
      </w:r>
    </w:p>
    <w:p w14:paraId="1B0CBBF6" w14:textId="77777777" w:rsidR="00F13B4C" w:rsidRPr="00D47B47" w:rsidRDefault="00F13B4C" w:rsidP="00F13B4C">
      <w:pPr>
        <w:rPr>
          <w:sz w:val="8"/>
          <w:szCs w:val="8"/>
        </w:rPr>
      </w:pPr>
      <w:r w:rsidRPr="00D47B47">
        <w:rPr>
          <w:sz w:val="8"/>
          <w:szCs w:val="8"/>
        </w:rPr>
        <w:t>Table 5 examines the geographic distribution of the comparison data sets. Silicon Valley has the highest count of firms for all the categories except SBA loans, which has a larger geographic reach. Firms that receive SBA loans have the human capital and organizational capabilities required to establish start-ups in these industries and are widely geographically distributed. Indeed, the counts of firms applying for SBA loans encompass a much larger set of cities and suggests that public financing may be an alternative substitute when VC funding is not available. New York City, the largest metropolitan area is more heavily represented by SBA loans.</w:t>
      </w:r>
    </w:p>
    <w:p w14:paraId="529391AD" w14:textId="77777777" w:rsidR="00F13B4C" w:rsidRPr="00D47B47" w:rsidRDefault="00F13B4C" w:rsidP="00F13B4C">
      <w:pPr>
        <w:rPr>
          <w:sz w:val="8"/>
          <w:szCs w:val="8"/>
        </w:rPr>
      </w:pPr>
      <w:r w:rsidRPr="00D47B47">
        <w:rPr>
          <w:sz w:val="8"/>
          <w:szCs w:val="8"/>
        </w:rPr>
        <w:t>[Table omitted]</w:t>
      </w:r>
    </w:p>
    <w:p w14:paraId="0248745D" w14:textId="77777777" w:rsidR="00F13B4C" w:rsidRPr="00D47B47" w:rsidRDefault="00F13B4C" w:rsidP="00F13B4C">
      <w:pPr>
        <w:rPr>
          <w:sz w:val="8"/>
          <w:szCs w:val="8"/>
        </w:rPr>
      </w:pPr>
      <w:r w:rsidRPr="00D47B47">
        <w:rPr>
          <w:sz w:val="8"/>
          <w:szCs w:val="8"/>
        </w:rPr>
        <w:t>The maps in Figure 1 show the distribution of the first three comparison groups, and their number relative to Big Tech acquisition targets. The size of circles indicates the number of firms in the comparison group, while the shading indicates the number of Big Tech acquisitions relative to that. Circles in the darkest shade of red indicate that there were a larger number of Big Tech acquisitions in that place than companies in the comparison group. Empty (white) circles indicate an MSA with cases from the relevant comparison group but no Big Tech targets.</w:t>
      </w:r>
    </w:p>
    <w:p w14:paraId="30A4D772" w14:textId="77777777" w:rsidR="00F13B4C" w:rsidRPr="00D47B47" w:rsidRDefault="00F13B4C" w:rsidP="00F13B4C">
      <w:pPr>
        <w:rPr>
          <w:sz w:val="8"/>
          <w:szCs w:val="8"/>
        </w:rPr>
      </w:pPr>
      <w:r w:rsidRPr="00D47B47">
        <w:rPr>
          <w:sz w:val="8"/>
          <w:szCs w:val="8"/>
        </w:rPr>
        <w:t>[Figure omitted]</w:t>
      </w:r>
    </w:p>
    <w:p w14:paraId="3EEA0B14" w14:textId="77777777" w:rsidR="00F13B4C" w:rsidRPr="00D47B47" w:rsidRDefault="00F13B4C" w:rsidP="00F13B4C">
      <w:pPr>
        <w:rPr>
          <w:sz w:val="8"/>
          <w:szCs w:val="8"/>
        </w:rPr>
      </w:pPr>
      <w:r w:rsidRPr="00D47B47">
        <w:rPr>
          <w:sz w:val="8"/>
          <w:szCs w:val="8"/>
        </w:rPr>
        <w:t>The top panel shows the distribution of firms from the selected tech industries that received SBA 7(a) loans. Most large cities had a substantial number of SBA loan recipients but small places also have firms that received these loans. This does not mean that the latter are evenly geographically distributed: cities known to be tech hubs had a larger share, as we would expect. In most MSAs, the number of Big Tech acquisitions is less than 25% of the number of firms receiving SBA loans. The number exceeds this level only in a few small cities that are secondary tech hubs (the most substantial being Boulder, Colorado), and the Silicon Valley, where the number of Big Tech acquisitions exceeds the number of SBA loans.</w:t>
      </w:r>
    </w:p>
    <w:p w14:paraId="33B7E6DE" w14:textId="77777777" w:rsidR="00F13B4C" w:rsidRPr="00D47B47" w:rsidRDefault="00F13B4C" w:rsidP="00F13B4C">
      <w:pPr>
        <w:rPr>
          <w:sz w:val="8"/>
          <w:szCs w:val="8"/>
        </w:rPr>
      </w:pPr>
      <w:r w:rsidRPr="00D47B47">
        <w:rPr>
          <w:sz w:val="8"/>
          <w:szCs w:val="8"/>
        </w:rPr>
        <w:t>The comparison group for the second map is all other acquisitions of firms in relevant industries. An acquisition is a relatively rare event, so there are overall fewer circles than in the SBA case. Compared with SBA loans, acquisitions are more concentrated on the West Coast and in the Northeast; still, they remain far more widely distributed than Big Tech acquisitions. Of large cities, the ones with the higher ratios of Big Tech acquisitions to other acquisitions are all on the West Coast: Seattle, Silicon Valley, Los Angeles, San Diego.</w:t>
      </w:r>
    </w:p>
    <w:p w14:paraId="31209C01" w14:textId="77777777" w:rsidR="00F13B4C" w:rsidRPr="00D47B47" w:rsidRDefault="00F13B4C" w:rsidP="00F13B4C">
      <w:pPr>
        <w:rPr>
          <w:sz w:val="8"/>
          <w:szCs w:val="8"/>
        </w:rPr>
      </w:pPr>
      <w:r w:rsidRPr="00D47B47">
        <w:rPr>
          <w:sz w:val="8"/>
          <w:szCs w:val="8"/>
        </w:rPr>
        <w:t>The third map compares Nasdaq IPOs. In most locations that have IPOs, there are only a few, and the number of Big Tech acquisitions is at a comparable, or even higher level.</w:t>
      </w:r>
    </w:p>
    <w:p w14:paraId="4B0DA589" w14:textId="77777777" w:rsidR="00F13B4C" w:rsidRPr="00D47B47" w:rsidRDefault="00F13B4C" w:rsidP="00F13B4C">
      <w:pPr>
        <w:rPr>
          <w:sz w:val="8"/>
          <w:szCs w:val="8"/>
        </w:rPr>
      </w:pPr>
      <w:r w:rsidRPr="00D47B47">
        <w:rPr>
          <w:sz w:val="8"/>
          <w:szCs w:val="8"/>
        </w:rPr>
        <w:t>Finally, we compare the growth in geographical concentration of Big Tech Acquisition to that observed in the four comparison samples, using the share of targets located in Silicon Valley and the Herfindahl-Hirschman index by MSA (Figure 2). The extent and increase in concentration of tech giants’ targets is striking. In the first period, other businesses sold by investors that sold to Big Tech were actually more concentrated on both measures. However, this changed by 2011-2020, where almost 30% of Big Tech US-based targets were located in the Silicon Valley, compared to less than 10% of all acquisition targets in the relevant industries.</w:t>
      </w:r>
    </w:p>
    <w:p w14:paraId="65944412" w14:textId="77777777" w:rsidR="00F13B4C" w:rsidRPr="00D47B47" w:rsidRDefault="00F13B4C" w:rsidP="00F13B4C">
      <w:pPr>
        <w:rPr>
          <w:sz w:val="8"/>
          <w:szCs w:val="8"/>
        </w:rPr>
      </w:pPr>
      <w:r w:rsidRPr="00D47B47">
        <w:rPr>
          <w:sz w:val="8"/>
          <w:szCs w:val="8"/>
        </w:rPr>
        <w:t>[Figure omitted]</w:t>
      </w:r>
    </w:p>
    <w:p w14:paraId="04045570" w14:textId="77777777" w:rsidR="00F13B4C" w:rsidRPr="00D47B47" w:rsidRDefault="00F13B4C" w:rsidP="00F13B4C">
      <w:pPr>
        <w:rPr>
          <w:sz w:val="8"/>
          <w:szCs w:val="8"/>
        </w:rPr>
      </w:pPr>
      <w:r w:rsidRPr="00D47B47">
        <w:rPr>
          <w:sz w:val="8"/>
          <w:szCs w:val="8"/>
        </w:rPr>
        <w:t>4. Differential Outcomes: Probit Analysis</w:t>
      </w:r>
    </w:p>
    <w:p w14:paraId="354E5692" w14:textId="77777777" w:rsidR="00F13B4C" w:rsidRPr="00D47B47" w:rsidRDefault="00F13B4C" w:rsidP="00F13B4C">
      <w:pPr>
        <w:rPr>
          <w:sz w:val="8"/>
          <w:szCs w:val="8"/>
        </w:rPr>
      </w:pPr>
      <w:r w:rsidRPr="00D47B47">
        <w:rPr>
          <w:sz w:val="8"/>
          <w:szCs w:val="8"/>
        </w:rPr>
        <w:t>We estimate probit models to provide additional descriptive analysis. Table 6 presents definitions for the variables we use in our regression along with summary statistics.</w:t>
      </w:r>
    </w:p>
    <w:p w14:paraId="195BF150" w14:textId="77777777" w:rsidR="00F13B4C" w:rsidRPr="00D47B47" w:rsidRDefault="00F13B4C" w:rsidP="00F13B4C">
      <w:pPr>
        <w:rPr>
          <w:sz w:val="8"/>
          <w:szCs w:val="8"/>
        </w:rPr>
      </w:pPr>
      <w:r w:rsidRPr="00D47B47">
        <w:rPr>
          <w:sz w:val="8"/>
          <w:szCs w:val="8"/>
        </w:rPr>
        <w:t>[Table omitted]</w:t>
      </w:r>
    </w:p>
    <w:p w14:paraId="77454E78" w14:textId="77777777" w:rsidR="00F13B4C" w:rsidRPr="006B2E53" w:rsidRDefault="00F13B4C" w:rsidP="00F13B4C">
      <w:pPr>
        <w:rPr>
          <w:sz w:val="16"/>
        </w:rPr>
      </w:pPr>
      <w:r w:rsidRPr="006B2E53">
        <w:rPr>
          <w:sz w:val="16"/>
        </w:rPr>
        <w:t xml:space="preserve">How are the odds of being acquired by a Big Tech affected by the location of the acquired firm? If being acquired is an objective for a start-up and if location affects the likelihood of being acquired, this would be a factor in drawing such firms to certain locations, above and beyond any productivity advantages. Moreover, </w:t>
      </w:r>
      <w:r w:rsidRPr="008866E3">
        <w:rPr>
          <w:rStyle w:val="StyleUnderline"/>
        </w:rPr>
        <w:t>the digital tech sector is</w:t>
      </w:r>
      <w:r w:rsidRPr="006B2E53">
        <w:rPr>
          <w:sz w:val="16"/>
        </w:rPr>
        <w:t xml:space="preserve"> </w:t>
      </w:r>
      <w:r w:rsidRPr="008866E3">
        <w:rPr>
          <w:rStyle w:val="Emphasis"/>
        </w:rPr>
        <w:t>not homogeneous</w:t>
      </w:r>
      <w:r w:rsidRPr="006B2E53">
        <w:rPr>
          <w:sz w:val="16"/>
        </w:rPr>
        <w:t xml:space="preserve">; </w:t>
      </w:r>
      <w:r w:rsidRPr="008866E3">
        <w:rPr>
          <w:rStyle w:val="StyleUnderline"/>
        </w:rPr>
        <w:t>an acquisition is the</w:t>
      </w:r>
      <w:r w:rsidRPr="006B2E53">
        <w:rPr>
          <w:sz w:val="16"/>
        </w:rPr>
        <w:t xml:space="preserve"> </w:t>
      </w:r>
      <w:r w:rsidRPr="008866E3">
        <w:rPr>
          <w:rStyle w:val="Emphasis"/>
        </w:rPr>
        <w:t>outcome</w:t>
      </w:r>
      <w:r w:rsidRPr="006B2E53">
        <w:rPr>
          <w:sz w:val="16"/>
        </w:rPr>
        <w:t xml:space="preserve"> </w:t>
      </w:r>
      <w:r w:rsidRPr="008866E3">
        <w:rPr>
          <w:rStyle w:val="StyleUnderline"/>
        </w:rPr>
        <w:t>of a</w:t>
      </w:r>
      <w:r w:rsidRPr="006B2E53">
        <w:rPr>
          <w:sz w:val="16"/>
        </w:rPr>
        <w:t xml:space="preserve"> matching </w:t>
      </w:r>
      <w:r w:rsidRPr="008866E3">
        <w:rPr>
          <w:rStyle w:val="StyleUnderline"/>
        </w:rPr>
        <w:t>process</w:t>
      </w:r>
      <w:r w:rsidRPr="006B2E53">
        <w:rPr>
          <w:sz w:val="16"/>
        </w:rPr>
        <w:t xml:space="preserve">. Some </w:t>
      </w:r>
      <w:r w:rsidRPr="006B2E53">
        <w:rPr>
          <w:rStyle w:val="StyleUnderline"/>
        </w:rPr>
        <w:t>start-ups have</w:t>
      </w:r>
      <w:r w:rsidRPr="006B2E53">
        <w:rPr>
          <w:sz w:val="16"/>
        </w:rPr>
        <w:t xml:space="preserve"> </w:t>
      </w:r>
      <w:r w:rsidRPr="006B2E53">
        <w:rPr>
          <w:rStyle w:val="Emphasis"/>
        </w:rPr>
        <w:t>products</w:t>
      </w:r>
      <w:r w:rsidRPr="006B2E53">
        <w:rPr>
          <w:sz w:val="16"/>
        </w:rPr>
        <w:t xml:space="preserve">, </w:t>
      </w:r>
      <w:r w:rsidRPr="006B2E53">
        <w:rPr>
          <w:rStyle w:val="Emphasis"/>
        </w:rPr>
        <w:t>intangible assets</w:t>
      </w:r>
      <w:r w:rsidRPr="006B2E53">
        <w:rPr>
          <w:sz w:val="16"/>
        </w:rPr>
        <w:t xml:space="preserve"> or </w:t>
      </w:r>
      <w:r w:rsidRPr="006B2E53">
        <w:rPr>
          <w:rStyle w:val="Emphasis"/>
        </w:rPr>
        <w:t>personnel</w:t>
      </w:r>
      <w:r w:rsidRPr="006B2E53">
        <w:rPr>
          <w:sz w:val="16"/>
        </w:rPr>
        <w:t xml:space="preserve"> </w:t>
      </w:r>
      <w:r w:rsidRPr="006B2E53">
        <w:rPr>
          <w:rStyle w:val="StyleUnderline"/>
        </w:rPr>
        <w:t>that offer better</w:t>
      </w:r>
      <w:r w:rsidRPr="006B2E53">
        <w:rPr>
          <w:sz w:val="16"/>
        </w:rPr>
        <w:t xml:space="preserve"> potential </w:t>
      </w:r>
      <w:r w:rsidRPr="006B2E53">
        <w:rPr>
          <w:rStyle w:val="StyleUnderline"/>
        </w:rPr>
        <w:t>matches than others for</w:t>
      </w:r>
      <w:r w:rsidRPr="006B2E53">
        <w:rPr>
          <w:sz w:val="16"/>
        </w:rPr>
        <w:t xml:space="preserve"> our </w:t>
      </w:r>
      <w:r w:rsidRPr="006B2E53">
        <w:rPr>
          <w:rStyle w:val="StyleUnderline"/>
        </w:rPr>
        <w:t>tech giant firms, and</w:t>
      </w:r>
      <w:r w:rsidRPr="006B2E53">
        <w:rPr>
          <w:sz w:val="16"/>
        </w:rPr>
        <w:t xml:space="preserve"> for that reason </w:t>
      </w:r>
      <w:r w:rsidRPr="006B2E53">
        <w:rPr>
          <w:rStyle w:val="StyleUnderline"/>
        </w:rPr>
        <w:t>would be more likely to</w:t>
      </w:r>
      <w:r w:rsidRPr="006B2E53">
        <w:rPr>
          <w:sz w:val="16"/>
        </w:rPr>
        <w:t xml:space="preserve"> </w:t>
      </w:r>
      <w:r w:rsidRPr="006B2E53">
        <w:rPr>
          <w:rStyle w:val="Emphasis"/>
        </w:rPr>
        <w:t>locate</w:t>
      </w:r>
      <w:r w:rsidRPr="006B2E53">
        <w:rPr>
          <w:sz w:val="16"/>
        </w:rPr>
        <w:t xml:space="preserve"> </w:t>
      </w:r>
      <w:r w:rsidRPr="006B2E53">
        <w:rPr>
          <w:rStyle w:val="StyleUnderline"/>
        </w:rPr>
        <w:t>in a place which makes</w:t>
      </w:r>
      <w:r w:rsidRPr="006B2E53">
        <w:rPr>
          <w:sz w:val="16"/>
        </w:rPr>
        <w:t xml:space="preserve"> </w:t>
      </w:r>
      <w:r w:rsidRPr="006B2E53">
        <w:rPr>
          <w:rStyle w:val="Emphasis"/>
        </w:rPr>
        <w:t>acquisition</w:t>
      </w:r>
      <w:r w:rsidRPr="006B2E53">
        <w:rPr>
          <w:sz w:val="16"/>
        </w:rPr>
        <w:t xml:space="preserve"> </w:t>
      </w:r>
      <w:r w:rsidRPr="006B2E53">
        <w:rPr>
          <w:rStyle w:val="StyleUnderline"/>
        </w:rPr>
        <w:t>by</w:t>
      </w:r>
      <w:r w:rsidRPr="006B2E53">
        <w:rPr>
          <w:sz w:val="16"/>
        </w:rPr>
        <w:t xml:space="preserve"> one of </w:t>
      </w:r>
      <w:r w:rsidRPr="006B2E53">
        <w:rPr>
          <w:rStyle w:val="StyleUnderline"/>
        </w:rPr>
        <w:t>the Big Tech firms more likely</w:t>
      </w:r>
      <w:r w:rsidRPr="006B2E53">
        <w:rPr>
          <w:sz w:val="16"/>
        </w:rPr>
        <w:t>.</w:t>
      </w:r>
    </w:p>
    <w:p w14:paraId="38E04B94" w14:textId="77777777" w:rsidR="00F13B4C" w:rsidRPr="006B2E53" w:rsidRDefault="00F13B4C" w:rsidP="00F13B4C">
      <w:pPr>
        <w:rPr>
          <w:sz w:val="16"/>
        </w:rPr>
      </w:pPr>
      <w:r w:rsidRPr="006B2E53">
        <w:rPr>
          <w:sz w:val="16"/>
        </w:rPr>
        <w:t>The likelihood of being acquired by Big Tech may also be affected by the source of external financing in the first stage, however. Proximity to venture capital, in particular, is often claimed as an advantage to locating in the Silicon Valley (Saxenian 1994; Kenney and Florida 2000; but see Lerner 2009). A variant of this claim stresses the role of certain specialist investors – most but not all of them VCs, and many but not all of them located in the Silicon Valley – which have strong ties to the tech giant companies dating back to the first-round financing of the latter: initial backing from a member of this small group may bring a start-up into the right networks, and improve its chance of being acquired by one of the Big Tech. These early investors in Big Tech are listed in the Appendix (Table A.3); they include such well-known firms as Venrock, Sequoia Capital, and Greylock Partners.</w:t>
      </w:r>
    </w:p>
    <w:p w14:paraId="0FC03B85" w14:textId="77777777" w:rsidR="00F13B4C" w:rsidRPr="006B2E53" w:rsidRDefault="00F13B4C" w:rsidP="00F13B4C">
      <w:pPr>
        <w:rPr>
          <w:sz w:val="16"/>
        </w:rPr>
      </w:pPr>
      <w:r w:rsidRPr="006B2E53">
        <w:rPr>
          <w:sz w:val="16"/>
        </w:rPr>
        <w:t xml:space="preserve">Finally, it is possible, from what we have seen in our description of the data, that </w:t>
      </w:r>
      <w:r w:rsidRPr="006B2E53">
        <w:rPr>
          <w:rStyle w:val="StyleUnderline"/>
        </w:rPr>
        <w:t>Big Tech</w:t>
      </w:r>
      <w:r w:rsidRPr="006B2E53">
        <w:rPr>
          <w:sz w:val="16"/>
        </w:rPr>
        <w:t xml:space="preserve"> </w:t>
      </w:r>
      <w:r w:rsidRPr="006B2E53">
        <w:rPr>
          <w:rStyle w:val="Emphasis"/>
        </w:rPr>
        <w:t>targets are disproportionately</w:t>
      </w:r>
      <w:r w:rsidRPr="006B2E53">
        <w:rPr>
          <w:sz w:val="16"/>
        </w:rPr>
        <w:t xml:space="preserve"> – that is, compared with other acquisitions in the relevant industries – not just from the Silicon Valley, but </w:t>
      </w:r>
      <w:r w:rsidRPr="006B2E53">
        <w:rPr>
          <w:rStyle w:val="StyleUnderline"/>
        </w:rPr>
        <w:t>from major digital tech clusters</w:t>
      </w:r>
      <w:r w:rsidRPr="006B2E53">
        <w:rPr>
          <w:sz w:val="16"/>
        </w:rPr>
        <w:t xml:space="preserve"> (e.g. Boston, Seattle, New York, Los Angeles) overall. To check this, and also to control for this agglomeration effect in our estimate of the Silicon Valley effect, we include a variable for the number of SBA loans in the three focal industries and in the MSA in which the target is located.</w:t>
      </w:r>
    </w:p>
    <w:p w14:paraId="5CB80D1F" w14:textId="77777777" w:rsidR="00F13B4C" w:rsidRPr="006B2E53" w:rsidRDefault="00F13B4C" w:rsidP="00F13B4C">
      <w:pPr>
        <w:rPr>
          <w:sz w:val="12"/>
          <w:szCs w:val="12"/>
        </w:rPr>
      </w:pPr>
      <w:r w:rsidRPr="006B2E53">
        <w:rPr>
          <w:sz w:val="12"/>
          <w:szCs w:val="12"/>
        </w:rPr>
        <w:t>Any of these same factors – Silicon Valley location, VC funding, the location of the VC, and a backer in the group of initial Big Tech funders, size of digital tech agglomeration – could also affect the likelihood that second stage financing will take the form of IPO rather than acquisition. In the IPO case we do not have strong priors on what these effects would be, but are interested in what the comparison will tell us.</w:t>
      </w:r>
    </w:p>
    <w:p w14:paraId="1BDC33C2" w14:textId="77777777" w:rsidR="00F13B4C" w:rsidRPr="006B2E53" w:rsidRDefault="00F13B4C" w:rsidP="00F13B4C">
      <w:pPr>
        <w:rPr>
          <w:sz w:val="12"/>
          <w:szCs w:val="12"/>
        </w:rPr>
      </w:pPr>
      <w:r w:rsidRPr="006B2E53">
        <w:rPr>
          <w:sz w:val="12"/>
          <w:szCs w:val="12"/>
        </w:rPr>
        <w:t>We estimate two sets of probit models. In the first set (Table 7), the data consists of all Big Tech US acquisition targets in the years 2001 to 2020, together with all other acquisition targets in our three focal industries. In the second set (Table 8), the data consists</w:t>
      </w:r>
      <w:r>
        <w:rPr>
          <w:sz w:val="12"/>
          <w:szCs w:val="12"/>
        </w:rPr>
        <w:t xml:space="preserve"> </w:t>
      </w:r>
      <w:r w:rsidRPr="006B2E53">
        <w:rPr>
          <w:sz w:val="12"/>
          <w:szCs w:val="12"/>
        </w:rPr>
        <w:t xml:space="preserve"> of firms in the focal industries that went to IPO, versus all acquisition targets other than the Big Tech targets. All models include Target in Silicon Valley (binary), SBA Loans (continuous), and a dummy for the year. Other variables, depending on the model, are Investor Venture Capital, Investor in Silicon Valley, and Investor Early Investor in Big Tech (all binary).</w:t>
      </w:r>
    </w:p>
    <w:p w14:paraId="69BA569E" w14:textId="77777777" w:rsidR="00F13B4C" w:rsidRPr="006B2E53" w:rsidRDefault="00F13B4C" w:rsidP="00F13B4C">
      <w:pPr>
        <w:rPr>
          <w:sz w:val="12"/>
          <w:szCs w:val="12"/>
        </w:rPr>
      </w:pPr>
      <w:r w:rsidRPr="006B2E53">
        <w:rPr>
          <w:sz w:val="12"/>
          <w:szCs w:val="12"/>
        </w:rPr>
        <w:t>We see in Table 7 that a Silicon Valley location for the target has a positive and statistically significant effect; with all covariates included, the marginal effect of a Silicon Valley location is 0.17, which is to say a 17 percentage point increase in the probability of being acquired by a Big Tech. The investor being a venture capitalist actually makes it more likely that the firm will be acquired by a non-Big Tech firm; in contrast to the target’s location, the investor’s location in the Silicon Valley has no discernable effect on whether the acquirer is a Big Tech. On the other hand, the investor being an early backer of one of the Big Tech companies has a positive and statistically significant effect on the likelihood of a Big Tech matchup; with a marginal effect of 0.16, it is essentially the same as the effect of a Silicon Valley location for the target.</w:t>
      </w:r>
    </w:p>
    <w:p w14:paraId="2C99CDA2" w14:textId="77777777" w:rsidR="00F13B4C" w:rsidRPr="006B2E53" w:rsidRDefault="00F13B4C" w:rsidP="00F13B4C">
      <w:pPr>
        <w:rPr>
          <w:sz w:val="12"/>
          <w:szCs w:val="12"/>
        </w:rPr>
      </w:pPr>
      <w:r w:rsidRPr="006B2E53">
        <w:rPr>
          <w:sz w:val="12"/>
          <w:szCs w:val="12"/>
        </w:rPr>
        <w:t>SBA loan numbers have a positive and statistically significant effect, indicating that in MSAs with fewer digital tech SMEs the ratio of Big Tech acquisitions to acquisitions by other firms is lower.</w:t>
      </w:r>
    </w:p>
    <w:p w14:paraId="23727859" w14:textId="77777777" w:rsidR="00F13B4C" w:rsidRPr="006B2E53" w:rsidRDefault="00F13B4C" w:rsidP="00F13B4C">
      <w:pPr>
        <w:rPr>
          <w:sz w:val="12"/>
          <w:szCs w:val="12"/>
        </w:rPr>
      </w:pPr>
      <w:r w:rsidRPr="006B2E53">
        <w:rPr>
          <w:sz w:val="12"/>
          <w:szCs w:val="12"/>
        </w:rPr>
        <w:t>[Table omitted]</w:t>
      </w:r>
    </w:p>
    <w:p w14:paraId="797FC685" w14:textId="77777777" w:rsidR="00F13B4C" w:rsidRPr="006B2E53" w:rsidRDefault="00F13B4C" w:rsidP="00F13B4C">
      <w:pPr>
        <w:rPr>
          <w:sz w:val="12"/>
          <w:szCs w:val="12"/>
        </w:rPr>
      </w:pPr>
      <w:r w:rsidRPr="006B2E53">
        <w:rPr>
          <w:sz w:val="12"/>
          <w:szCs w:val="12"/>
        </w:rPr>
        <w:t>Table 8 considers the same factors for the IPO outcome. Again, we see a strong positive effect from Silicon Valley location – at 0.19, about the same as for Big Tech acquisitions. If an IPO is the big prize for founders of a start-up – the attraction of growing while staying independent – this suggests one more attraction of the Silicon Valley. Having a venture capitalist for an investor has (again) a negative effect; having an investor located in the Silicon Valley is now significantly negative; having an investor who was one of the early Big Tech backers has a statistically insignificant effect after controlling for other variables. As with Big Tech acquisitions, more SBA loans – which is to say, greater size of the digital tech agglomeration in the MSA where the target is located – raises the likelihood that second round financing will come in the form of an IPO rather than acquisition.</w:t>
      </w:r>
    </w:p>
    <w:p w14:paraId="35EFD481" w14:textId="77777777" w:rsidR="00F13B4C" w:rsidRPr="006B2E53" w:rsidRDefault="00F13B4C" w:rsidP="00F13B4C">
      <w:pPr>
        <w:rPr>
          <w:sz w:val="12"/>
          <w:szCs w:val="12"/>
        </w:rPr>
      </w:pPr>
      <w:r w:rsidRPr="006B2E53">
        <w:rPr>
          <w:sz w:val="12"/>
          <w:szCs w:val="12"/>
        </w:rPr>
        <w:t>[Table omitted]</w:t>
      </w:r>
    </w:p>
    <w:p w14:paraId="4CB819D3" w14:textId="77777777" w:rsidR="00F13B4C" w:rsidRPr="006B2E53" w:rsidRDefault="00F13B4C" w:rsidP="00F13B4C">
      <w:pPr>
        <w:rPr>
          <w:sz w:val="12"/>
          <w:szCs w:val="12"/>
        </w:rPr>
      </w:pPr>
      <w:r w:rsidRPr="006B2E53">
        <w:rPr>
          <w:sz w:val="12"/>
          <w:szCs w:val="12"/>
        </w:rPr>
        <w:t>5. Conclusion</w:t>
      </w:r>
    </w:p>
    <w:p w14:paraId="4DC3A000" w14:textId="77777777" w:rsidR="00F13B4C" w:rsidRPr="006B2E53" w:rsidRDefault="00F13B4C" w:rsidP="00F13B4C">
      <w:pPr>
        <w:rPr>
          <w:sz w:val="16"/>
        </w:rPr>
      </w:pPr>
      <w:r w:rsidRPr="006B2E53">
        <w:rPr>
          <w:sz w:val="16"/>
        </w:rPr>
        <w:t xml:space="preserve">The </w:t>
      </w:r>
      <w:r w:rsidRPr="006B2E53">
        <w:rPr>
          <w:rStyle w:val="StyleUnderline"/>
        </w:rPr>
        <w:t>conditions which link</w:t>
      </w:r>
      <w:r w:rsidRPr="006B2E53">
        <w:rPr>
          <w:sz w:val="16"/>
        </w:rPr>
        <w:t xml:space="preserve"> </w:t>
      </w:r>
      <w:r w:rsidRPr="006B2E53">
        <w:rPr>
          <w:rStyle w:val="Emphasis"/>
        </w:rPr>
        <w:t>digital</w:t>
      </w:r>
      <w:r w:rsidRPr="006B2E53">
        <w:rPr>
          <w:sz w:val="16"/>
        </w:rPr>
        <w:t xml:space="preserve"> platform </w:t>
      </w:r>
      <w:r w:rsidRPr="006B2E53">
        <w:rPr>
          <w:rStyle w:val="Emphasis"/>
        </w:rPr>
        <w:t>monopoly</w:t>
      </w:r>
      <w:r w:rsidRPr="006B2E53">
        <w:rPr>
          <w:sz w:val="16"/>
        </w:rPr>
        <w:t xml:space="preserve"> </w:t>
      </w:r>
      <w:r w:rsidRPr="006B2E53">
        <w:rPr>
          <w:rStyle w:val="StyleUnderline"/>
        </w:rPr>
        <w:t>and the</w:t>
      </w:r>
      <w:r w:rsidRPr="006B2E53">
        <w:rPr>
          <w:sz w:val="16"/>
        </w:rPr>
        <w:t xml:space="preserve"> </w:t>
      </w:r>
      <w:r w:rsidRPr="006B2E53">
        <w:rPr>
          <w:rStyle w:val="Emphasis"/>
        </w:rPr>
        <w:t>pull of start-ups</w:t>
      </w:r>
      <w:r w:rsidRPr="006B2E53">
        <w:rPr>
          <w:sz w:val="16"/>
        </w:rPr>
        <w:t xml:space="preserve"> </w:t>
      </w:r>
      <w:r w:rsidRPr="006B2E53">
        <w:rPr>
          <w:rStyle w:val="StyleUnderline"/>
        </w:rPr>
        <w:t>to</w:t>
      </w:r>
      <w:r w:rsidRPr="006B2E53">
        <w:rPr>
          <w:sz w:val="16"/>
        </w:rPr>
        <w:t xml:space="preserve"> the </w:t>
      </w:r>
      <w:r w:rsidRPr="006B2E53">
        <w:rPr>
          <w:rStyle w:val="StyleUnderline"/>
        </w:rPr>
        <w:t>major tech hubs, may be summarized</w:t>
      </w:r>
      <w:r w:rsidRPr="006B2E53">
        <w:rPr>
          <w:sz w:val="16"/>
        </w:rPr>
        <w:t xml:space="preserve"> as follows. </w:t>
      </w:r>
      <w:r w:rsidRPr="006B2E53">
        <w:rPr>
          <w:rStyle w:val="StyleUnderline"/>
        </w:rPr>
        <w:t>Digital products are</w:t>
      </w:r>
      <w:r w:rsidRPr="006B2E53">
        <w:rPr>
          <w:sz w:val="16"/>
        </w:rPr>
        <w:t xml:space="preserve"> </w:t>
      </w:r>
      <w:r w:rsidRPr="006B2E53">
        <w:rPr>
          <w:rStyle w:val="Emphasis"/>
        </w:rPr>
        <w:t>scalable</w:t>
      </w:r>
      <w:r w:rsidRPr="006B2E53">
        <w:rPr>
          <w:sz w:val="16"/>
        </w:rPr>
        <w:t xml:space="preserve">; some can be scaled </w:t>
      </w:r>
      <w:r w:rsidRPr="006B2E53">
        <w:rPr>
          <w:rStyle w:val="StyleUnderline"/>
        </w:rPr>
        <w:t>as platforms, which</w:t>
      </w:r>
      <w:r w:rsidRPr="006B2E53">
        <w:rPr>
          <w:sz w:val="16"/>
        </w:rPr>
        <w:t xml:space="preserve"> </w:t>
      </w:r>
      <w:r w:rsidRPr="006B2E53">
        <w:rPr>
          <w:rStyle w:val="Emphasis"/>
        </w:rPr>
        <w:t>connect users</w:t>
      </w:r>
      <w:r w:rsidRPr="006B2E53">
        <w:rPr>
          <w:sz w:val="16"/>
        </w:rPr>
        <w:t xml:space="preserve"> as a network, creating lock in. For the platform giants </w:t>
      </w:r>
      <w:r w:rsidRPr="006B2E53">
        <w:rPr>
          <w:rStyle w:val="StyleUnderline"/>
        </w:rPr>
        <w:t>this has been the</w:t>
      </w:r>
      <w:r w:rsidRPr="006B2E53">
        <w:rPr>
          <w:sz w:val="16"/>
        </w:rPr>
        <w:t xml:space="preserve"> </w:t>
      </w:r>
      <w:r w:rsidRPr="006B2E53">
        <w:rPr>
          <w:rStyle w:val="Emphasis"/>
        </w:rPr>
        <w:t>basis for monopoly power</w:t>
      </w:r>
      <w:r w:rsidRPr="006B2E53">
        <w:rPr>
          <w:sz w:val="16"/>
        </w:rPr>
        <w:t xml:space="preserve">. The monopoly power of the Big Tech (as for other giants, in other IPR-, network-based industries) is never secure. They are Schumpeterian (Schumpeter 1942), innovating to maintain and extend their market power. However, unlike the manufacturing giants of the twentieth century, much of </w:t>
      </w:r>
      <w:r w:rsidRPr="006B2E53">
        <w:rPr>
          <w:rStyle w:val="StyleUnderline"/>
        </w:rPr>
        <w:t>the platform giants’ innovation is</w:t>
      </w:r>
      <w:r w:rsidRPr="006B2E53">
        <w:rPr>
          <w:sz w:val="16"/>
        </w:rPr>
        <w:t xml:space="preserve"> essentially </w:t>
      </w:r>
      <w:r w:rsidRPr="006B2E53">
        <w:rPr>
          <w:rStyle w:val="Emphasis"/>
        </w:rPr>
        <w:t>outsourced</w:t>
      </w:r>
      <w:r w:rsidRPr="006B2E53">
        <w:rPr>
          <w:sz w:val="16"/>
        </w:rPr>
        <w:t xml:space="preserve"> </w:t>
      </w:r>
      <w:r w:rsidRPr="006B2E53">
        <w:rPr>
          <w:rStyle w:val="StyleUnderline"/>
        </w:rPr>
        <w:t>to start-ups, which</w:t>
      </w:r>
      <w:r w:rsidRPr="006B2E53">
        <w:rPr>
          <w:sz w:val="16"/>
        </w:rPr>
        <w:t xml:space="preserve"> the </w:t>
      </w:r>
      <w:r w:rsidRPr="006B2E53">
        <w:rPr>
          <w:rStyle w:val="StyleUnderline"/>
        </w:rPr>
        <w:t>Big Tech may</w:t>
      </w:r>
      <w:r w:rsidRPr="006B2E53">
        <w:rPr>
          <w:sz w:val="16"/>
        </w:rPr>
        <w:t xml:space="preserve"> then choose to </w:t>
      </w:r>
      <w:r w:rsidRPr="006B2E53">
        <w:rPr>
          <w:rStyle w:val="Emphasis"/>
        </w:rPr>
        <w:t>acquire</w:t>
      </w:r>
      <w:r w:rsidRPr="006B2E53">
        <w:rPr>
          <w:sz w:val="16"/>
        </w:rPr>
        <w:t xml:space="preserve">. The latter compete in a sort of tournament in which being acquired is the prize. The </w:t>
      </w:r>
      <w:r w:rsidRPr="006B2E53">
        <w:rPr>
          <w:rStyle w:val="StyleUnderline"/>
        </w:rPr>
        <w:t>tech giants have</w:t>
      </w:r>
      <w:r w:rsidRPr="006B2E53">
        <w:rPr>
          <w:sz w:val="16"/>
        </w:rPr>
        <w:t xml:space="preserve"> </w:t>
      </w:r>
      <w:r w:rsidRPr="006B2E53">
        <w:rPr>
          <w:rStyle w:val="Emphasis"/>
        </w:rPr>
        <w:t>vast financial resources</w:t>
      </w:r>
      <w:r w:rsidRPr="006B2E53">
        <w:rPr>
          <w:sz w:val="16"/>
        </w:rPr>
        <w:t xml:space="preserve">, </w:t>
      </w:r>
      <w:r w:rsidRPr="006B2E53">
        <w:rPr>
          <w:rStyle w:val="StyleUnderline"/>
        </w:rPr>
        <w:t>putting them in a position to make an offer for</w:t>
      </w:r>
      <w:r w:rsidRPr="006B2E53">
        <w:rPr>
          <w:sz w:val="16"/>
        </w:rPr>
        <w:t xml:space="preserve"> </w:t>
      </w:r>
      <w:r w:rsidRPr="006B2E53">
        <w:rPr>
          <w:rStyle w:val="Emphasis"/>
        </w:rPr>
        <w:t>any</w:t>
      </w:r>
      <w:r w:rsidRPr="006B2E53">
        <w:rPr>
          <w:sz w:val="16"/>
        </w:rPr>
        <w:t xml:space="preserve"> </w:t>
      </w:r>
      <w:r w:rsidRPr="006B2E53">
        <w:rPr>
          <w:rStyle w:val="StyleUnderline"/>
        </w:rPr>
        <w:t>smaller firm</w:t>
      </w:r>
      <w:r w:rsidRPr="006B2E53">
        <w:rPr>
          <w:sz w:val="16"/>
        </w:rPr>
        <w:t xml:space="preserve"> they might find useful.</w:t>
      </w:r>
    </w:p>
    <w:p w14:paraId="64DDEC80" w14:textId="77777777" w:rsidR="00F13B4C" w:rsidRPr="006B2E53" w:rsidRDefault="00F13B4C" w:rsidP="00F13B4C">
      <w:pPr>
        <w:rPr>
          <w:sz w:val="16"/>
        </w:rPr>
      </w:pPr>
      <w:r w:rsidRPr="006B2E53">
        <w:rPr>
          <w:rStyle w:val="StyleUnderline"/>
        </w:rPr>
        <w:t>Many who</w:t>
      </w:r>
      <w:r w:rsidRPr="006B2E53">
        <w:rPr>
          <w:sz w:val="16"/>
        </w:rPr>
        <w:t xml:space="preserve"> </w:t>
      </w:r>
      <w:r w:rsidRPr="006B2E53">
        <w:rPr>
          <w:rStyle w:val="Emphasis"/>
        </w:rPr>
        <w:t>start</w:t>
      </w:r>
      <w:r w:rsidRPr="006B2E53">
        <w:rPr>
          <w:sz w:val="16"/>
        </w:rPr>
        <w:t xml:space="preserve"> </w:t>
      </w:r>
      <w:r w:rsidRPr="006B2E53">
        <w:rPr>
          <w:rStyle w:val="StyleUnderline"/>
        </w:rPr>
        <w:t>new firms</w:t>
      </w:r>
      <w:r w:rsidRPr="006B2E53">
        <w:rPr>
          <w:sz w:val="16"/>
        </w:rPr>
        <w:t xml:space="preserve"> might </w:t>
      </w:r>
      <w:r w:rsidRPr="006B2E53">
        <w:rPr>
          <w:rStyle w:val="Emphasis"/>
          <w:sz w:val="24"/>
          <w:szCs w:val="24"/>
        </w:rPr>
        <w:t>prefer independence, rather than being acquired</w:t>
      </w:r>
      <w:r w:rsidRPr="006B2E53">
        <w:rPr>
          <w:sz w:val="16"/>
        </w:rPr>
        <w:t xml:space="preserve">. </w:t>
      </w:r>
      <w:r w:rsidRPr="006B2E53">
        <w:rPr>
          <w:rStyle w:val="StyleUnderline"/>
        </w:rPr>
        <w:t>Digital start-ups are</w:t>
      </w:r>
      <w:r w:rsidRPr="006B2E53">
        <w:rPr>
          <w:sz w:val="16"/>
        </w:rPr>
        <w:t xml:space="preserve">, however, </w:t>
      </w:r>
      <w:r w:rsidRPr="006B2E53">
        <w:rPr>
          <w:rStyle w:val="StyleUnderline"/>
        </w:rPr>
        <w:t>producing something</w:t>
      </w:r>
      <w:r w:rsidRPr="006B2E53">
        <w:rPr>
          <w:sz w:val="16"/>
        </w:rPr>
        <w:t xml:space="preserve"> which is </w:t>
      </w:r>
      <w:r w:rsidRPr="006B2E53">
        <w:rPr>
          <w:rStyle w:val="Emphasis"/>
        </w:rPr>
        <w:t>scalable</w:t>
      </w:r>
      <w:r w:rsidRPr="006B2E53">
        <w:rPr>
          <w:sz w:val="16"/>
        </w:rPr>
        <w:t xml:space="preserve">, </w:t>
      </w:r>
      <w:r w:rsidRPr="006B2E53">
        <w:rPr>
          <w:rStyle w:val="StyleUnderline"/>
        </w:rPr>
        <w:t>with</w:t>
      </w:r>
      <w:r w:rsidRPr="006B2E53">
        <w:rPr>
          <w:sz w:val="16"/>
        </w:rPr>
        <w:t xml:space="preserve"> </w:t>
      </w:r>
      <w:r w:rsidRPr="006B2E53">
        <w:rPr>
          <w:rStyle w:val="Emphasis"/>
        </w:rPr>
        <w:t>very low</w:t>
      </w:r>
      <w:r w:rsidRPr="006B2E53">
        <w:rPr>
          <w:sz w:val="16"/>
        </w:rPr>
        <w:t xml:space="preserve"> </w:t>
      </w:r>
      <w:r w:rsidRPr="006B2E53">
        <w:rPr>
          <w:rStyle w:val="StyleUnderline"/>
        </w:rPr>
        <w:t>marginal costs</w:t>
      </w:r>
      <w:r w:rsidRPr="006B2E53">
        <w:rPr>
          <w:sz w:val="16"/>
        </w:rPr>
        <w:t xml:space="preserve">. This </w:t>
      </w:r>
      <w:r w:rsidRPr="006B2E53">
        <w:rPr>
          <w:rStyle w:val="StyleUnderline"/>
        </w:rPr>
        <w:t>puts them in a</w:t>
      </w:r>
      <w:r w:rsidRPr="006B2E53">
        <w:rPr>
          <w:sz w:val="16"/>
        </w:rPr>
        <w:t xml:space="preserve"> </w:t>
      </w:r>
      <w:r w:rsidRPr="006B2E53">
        <w:rPr>
          <w:rStyle w:val="Emphasis"/>
        </w:rPr>
        <w:t>winner-take-all market</w:t>
      </w:r>
      <w:r w:rsidRPr="006B2E53">
        <w:rPr>
          <w:sz w:val="16"/>
        </w:rPr>
        <w:t xml:space="preserve">, where the first mover into a particular platform function or a new technical standard can have an overwhelming advantage. Start-ups thus </w:t>
      </w:r>
      <w:r w:rsidRPr="006B2E53">
        <w:rPr>
          <w:rStyle w:val="StyleUnderline"/>
        </w:rPr>
        <w:t>require</w:t>
      </w:r>
      <w:r w:rsidRPr="006B2E53">
        <w:rPr>
          <w:sz w:val="16"/>
        </w:rPr>
        <w:t xml:space="preserve"> </w:t>
      </w:r>
      <w:r w:rsidRPr="006B2E53">
        <w:rPr>
          <w:rStyle w:val="Emphasis"/>
        </w:rPr>
        <w:t>infusions</w:t>
      </w:r>
      <w:r w:rsidRPr="006B2E53">
        <w:rPr>
          <w:sz w:val="16"/>
        </w:rPr>
        <w:t xml:space="preserve"> </w:t>
      </w:r>
      <w:r w:rsidRPr="006B2E53">
        <w:rPr>
          <w:rStyle w:val="StyleUnderline"/>
        </w:rPr>
        <w:t>of equity</w:t>
      </w:r>
      <w:r w:rsidRPr="006B2E53">
        <w:rPr>
          <w:sz w:val="16"/>
        </w:rPr>
        <w:t xml:space="preserve">, which we can think of as coming in two phases. It is common, in the first stage, for this to come from investors who expect to sell the company on if its product proves successful. The second stage is either and IPO or </w:t>
      </w:r>
      <w:r w:rsidRPr="006B2E53">
        <w:rPr>
          <w:rStyle w:val="Emphasis"/>
        </w:rPr>
        <w:t>acquisition</w:t>
      </w:r>
      <w:r w:rsidRPr="006B2E53">
        <w:rPr>
          <w:sz w:val="16"/>
        </w:rPr>
        <w:t xml:space="preserve"> by a larger company. We regard either of these second stage outcomes as infusions of capital for the start-up, though in the acquisition case the start-up may lose its identity altogether. </w:t>
      </w:r>
      <w:r w:rsidRPr="006B2E53">
        <w:rPr>
          <w:rStyle w:val="StyleUnderline"/>
        </w:rPr>
        <w:t>From the standpoint of shareholders</w:t>
      </w:r>
      <w:r w:rsidRPr="006B2E53">
        <w:rPr>
          <w:sz w:val="16"/>
        </w:rPr>
        <w:t xml:space="preserve"> in the start-up, completion of the second phase </w:t>
      </w:r>
      <w:r w:rsidRPr="006B2E53">
        <w:rPr>
          <w:rStyle w:val="StyleUnderline"/>
        </w:rPr>
        <w:t>represents success</w:t>
      </w:r>
      <w:r w:rsidRPr="006B2E53">
        <w:rPr>
          <w:sz w:val="16"/>
        </w:rPr>
        <w:t>.</w:t>
      </w:r>
    </w:p>
    <w:p w14:paraId="30C6D5CC" w14:textId="77777777" w:rsidR="00F13B4C" w:rsidRPr="006B2E53" w:rsidRDefault="00F13B4C" w:rsidP="00F13B4C">
      <w:pPr>
        <w:rPr>
          <w:sz w:val="16"/>
        </w:rPr>
      </w:pPr>
      <w:r w:rsidRPr="006B2E53">
        <w:rPr>
          <w:sz w:val="16"/>
        </w:rPr>
        <w:t xml:space="preserve">For the start-up, </w:t>
      </w:r>
      <w:r w:rsidRPr="006B2E53">
        <w:rPr>
          <w:rStyle w:val="StyleUnderline"/>
        </w:rPr>
        <w:t>there is</w:t>
      </w:r>
      <w:r w:rsidRPr="006B2E53">
        <w:rPr>
          <w:sz w:val="16"/>
        </w:rPr>
        <w:t xml:space="preserve"> </w:t>
      </w:r>
      <w:r w:rsidRPr="006B2E53">
        <w:rPr>
          <w:rStyle w:val="Emphasis"/>
        </w:rPr>
        <w:t>no certainty</w:t>
      </w:r>
      <w:r w:rsidRPr="006B2E53">
        <w:rPr>
          <w:sz w:val="16"/>
        </w:rPr>
        <w:t xml:space="preserve"> in this path </w:t>
      </w:r>
      <w:r w:rsidRPr="006B2E53">
        <w:rPr>
          <w:rStyle w:val="StyleUnderline"/>
        </w:rPr>
        <w:t>to being acquired</w:t>
      </w:r>
      <w:r w:rsidRPr="006B2E53">
        <w:rPr>
          <w:sz w:val="16"/>
        </w:rPr>
        <w:t xml:space="preserve">: even if the start-up’s product (“product” here might be a new platform, but it can also simply be some IPR, or a team’s demonstrated ability to solve a particular kind of problem) is a good one, another start-up may have something similar, or the large firm may develop something internally. </w:t>
      </w:r>
      <w:bookmarkStart w:id="10" w:name="_Hlk82774281"/>
      <w:r w:rsidRPr="00F06956">
        <w:rPr>
          <w:rStyle w:val="StyleUnderline"/>
          <w:highlight w:val="cyan"/>
        </w:rPr>
        <w:t>Start-ups</w:t>
      </w:r>
      <w:r w:rsidRPr="006B2E53">
        <w:rPr>
          <w:rStyle w:val="StyleUnderline"/>
        </w:rPr>
        <w:t xml:space="preserve"> </w:t>
      </w:r>
      <w:bookmarkEnd w:id="10"/>
      <w:r w:rsidRPr="006B2E53">
        <w:rPr>
          <w:rStyle w:val="StyleUnderline"/>
        </w:rPr>
        <w:t>will</w:t>
      </w:r>
      <w:r w:rsidRPr="006B2E53">
        <w:rPr>
          <w:sz w:val="16"/>
        </w:rPr>
        <w:t xml:space="preserve"> therefore </w:t>
      </w:r>
      <w:r w:rsidRPr="006B2E53">
        <w:rPr>
          <w:rStyle w:val="StyleUnderline"/>
        </w:rPr>
        <w:t>be</w:t>
      </w:r>
      <w:r w:rsidRPr="006B2E53">
        <w:rPr>
          <w:sz w:val="16"/>
        </w:rPr>
        <w:t xml:space="preserve"> </w:t>
      </w:r>
      <w:bookmarkStart w:id="11" w:name="_Hlk82774260"/>
      <w:r w:rsidRPr="00F06956">
        <w:rPr>
          <w:rStyle w:val="Emphasis"/>
          <w:highlight w:val="cyan"/>
        </w:rPr>
        <w:t>motivated to position</w:t>
      </w:r>
      <w:r w:rsidRPr="00F06956">
        <w:rPr>
          <w:sz w:val="16"/>
          <w:highlight w:val="cyan"/>
        </w:rPr>
        <w:t xml:space="preserve"> </w:t>
      </w:r>
      <w:r w:rsidRPr="00F06956">
        <w:rPr>
          <w:rStyle w:val="StyleUnderline"/>
          <w:highlight w:val="cyan"/>
        </w:rPr>
        <w:t>themselves</w:t>
      </w:r>
      <w:r w:rsidRPr="006B2E53">
        <w:rPr>
          <w:rStyle w:val="StyleUnderline"/>
        </w:rPr>
        <w:t xml:space="preserve"> </w:t>
      </w:r>
      <w:bookmarkEnd w:id="11"/>
      <w:r w:rsidRPr="006B2E53">
        <w:rPr>
          <w:rStyle w:val="StyleUnderline"/>
        </w:rPr>
        <w:t xml:space="preserve">ways that improve the likelihood of </w:t>
      </w:r>
      <w:bookmarkStart w:id="12" w:name="_Hlk82774201"/>
      <w:r w:rsidRPr="00F06956">
        <w:rPr>
          <w:rStyle w:val="StyleUnderline"/>
          <w:highlight w:val="cyan"/>
        </w:rPr>
        <w:t>being acquired</w:t>
      </w:r>
      <w:r w:rsidRPr="006B2E53">
        <w:rPr>
          <w:sz w:val="16"/>
        </w:rPr>
        <w:t>.</w:t>
      </w:r>
      <w:bookmarkEnd w:id="12"/>
    </w:p>
    <w:p w14:paraId="5704D125" w14:textId="77777777" w:rsidR="00F13B4C" w:rsidRPr="006B2E53" w:rsidRDefault="00F13B4C" w:rsidP="00F13B4C">
      <w:pPr>
        <w:rPr>
          <w:sz w:val="16"/>
        </w:rPr>
      </w:pPr>
      <w:r w:rsidRPr="006B2E53">
        <w:rPr>
          <w:sz w:val="16"/>
        </w:rPr>
        <w:t xml:space="preserve">Is moving to Silicon Valley one of those ways? Although our seven Big Tech do acquire firms throughout the US and in many other countries, some places see far more than their share of acquisitions. Certain foreign countries (Canada, UK, Israel), certain foreign cities (London, Paris, Bangalore, Tel Aviv), certain cities in the US (New York, Boston, Seattle, Los Angeles) and, far above even those, the Silicon Valley itself. Within the US, we are able to compare this with the distribution of all acquisitions, and with the distribution of SBA loans, in the relevant industries. By both measures, </w:t>
      </w:r>
      <w:r w:rsidRPr="006B2E53">
        <w:rPr>
          <w:rStyle w:val="StyleUnderline"/>
        </w:rPr>
        <w:t>Big Tech acquisitions lean</w:t>
      </w:r>
      <w:r w:rsidRPr="006B2E53">
        <w:rPr>
          <w:sz w:val="16"/>
        </w:rPr>
        <w:t xml:space="preserve"> </w:t>
      </w:r>
      <w:r w:rsidRPr="006B2E53">
        <w:rPr>
          <w:rStyle w:val="Emphasis"/>
        </w:rPr>
        <w:t>far more heavily</w:t>
      </w:r>
      <w:r w:rsidRPr="006B2E53">
        <w:rPr>
          <w:sz w:val="16"/>
        </w:rPr>
        <w:t xml:space="preserve"> </w:t>
      </w:r>
      <w:r w:rsidRPr="006B2E53">
        <w:rPr>
          <w:rStyle w:val="StyleUnderline"/>
        </w:rPr>
        <w:t>to</w:t>
      </w:r>
      <w:r w:rsidRPr="006B2E53">
        <w:rPr>
          <w:sz w:val="16"/>
        </w:rPr>
        <w:t xml:space="preserve"> the </w:t>
      </w:r>
      <w:r w:rsidRPr="006B2E53">
        <w:rPr>
          <w:rStyle w:val="StyleUnderline"/>
        </w:rPr>
        <w:t>major tech clusters and</w:t>
      </w:r>
      <w:r w:rsidRPr="006B2E53">
        <w:rPr>
          <w:sz w:val="16"/>
        </w:rPr>
        <w:t xml:space="preserve">, again, far far more </w:t>
      </w:r>
      <w:r w:rsidRPr="006B2E53">
        <w:rPr>
          <w:rStyle w:val="StyleUnderline"/>
        </w:rPr>
        <w:t>to the Silicon Valley</w:t>
      </w:r>
      <w:r w:rsidRPr="006B2E53">
        <w:rPr>
          <w:sz w:val="16"/>
        </w:rPr>
        <w:t xml:space="preserve">. Big Tech may be able to source its weightless acquisitions globally, but </w:t>
      </w:r>
      <w:r w:rsidRPr="006B2E53">
        <w:rPr>
          <w:rStyle w:val="StyleUnderline"/>
        </w:rPr>
        <w:t>it tends to make</w:t>
      </w:r>
      <w:r w:rsidRPr="006B2E53">
        <w:rPr>
          <w:sz w:val="16"/>
        </w:rPr>
        <w:t xml:space="preserve"> most </w:t>
      </w:r>
      <w:r w:rsidRPr="006B2E53">
        <w:rPr>
          <w:rStyle w:val="StyleUnderline"/>
        </w:rPr>
        <w:t>of its purchases in a few</w:t>
      </w:r>
      <w:r w:rsidRPr="006B2E53">
        <w:rPr>
          <w:sz w:val="16"/>
        </w:rPr>
        <w:t xml:space="preserve"> </w:t>
      </w:r>
      <w:r w:rsidRPr="006B2E53">
        <w:rPr>
          <w:rStyle w:val="Emphasis"/>
        </w:rPr>
        <w:t>very familiar</w:t>
      </w:r>
      <w:r w:rsidRPr="006B2E53">
        <w:rPr>
          <w:sz w:val="16"/>
        </w:rPr>
        <w:t xml:space="preserve"> </w:t>
      </w:r>
      <w:r w:rsidRPr="006B2E53">
        <w:rPr>
          <w:rStyle w:val="StyleUnderline"/>
        </w:rPr>
        <w:t>shopping malls</w:t>
      </w:r>
      <w:r w:rsidRPr="006B2E53">
        <w:rPr>
          <w:sz w:val="16"/>
        </w:rPr>
        <w:t>.</w:t>
      </w:r>
    </w:p>
    <w:p w14:paraId="6ED850B4" w14:textId="77777777" w:rsidR="00F13B4C" w:rsidRPr="006B2E53" w:rsidRDefault="00F13B4C" w:rsidP="00F13B4C">
      <w:pPr>
        <w:rPr>
          <w:sz w:val="16"/>
        </w:rPr>
      </w:pPr>
      <w:r w:rsidRPr="006B2E53">
        <w:rPr>
          <w:sz w:val="16"/>
        </w:rPr>
        <w:t xml:space="preserve">To what extent are </w:t>
      </w:r>
      <w:r w:rsidRPr="006B2E53">
        <w:rPr>
          <w:rStyle w:val="StyleUnderline"/>
        </w:rPr>
        <w:t>these acquisitions</w:t>
      </w:r>
      <w:r w:rsidRPr="006B2E53">
        <w:rPr>
          <w:sz w:val="16"/>
        </w:rPr>
        <w:t xml:space="preserve"> </w:t>
      </w:r>
      <w:r w:rsidRPr="006B2E53">
        <w:rPr>
          <w:rStyle w:val="Emphasis"/>
        </w:rPr>
        <w:t>driven</w:t>
      </w:r>
      <w:r w:rsidRPr="006B2E53">
        <w:rPr>
          <w:sz w:val="16"/>
        </w:rPr>
        <w:t xml:space="preserve"> </w:t>
      </w:r>
      <w:r w:rsidRPr="006B2E53">
        <w:rPr>
          <w:rStyle w:val="StyleUnderline"/>
        </w:rPr>
        <w:t>by the</w:t>
      </w:r>
      <w:r w:rsidRPr="006B2E53">
        <w:rPr>
          <w:sz w:val="16"/>
        </w:rPr>
        <w:t xml:space="preserve"> </w:t>
      </w:r>
      <w:r w:rsidRPr="006B2E53">
        <w:rPr>
          <w:rStyle w:val="Emphasis"/>
        </w:rPr>
        <w:t>market power</w:t>
      </w:r>
      <w:r w:rsidRPr="006B2E53">
        <w:rPr>
          <w:sz w:val="16"/>
        </w:rPr>
        <w:t xml:space="preserve"> </w:t>
      </w:r>
      <w:r w:rsidRPr="006B2E53">
        <w:rPr>
          <w:rStyle w:val="StyleUnderline"/>
        </w:rPr>
        <w:t>of Big Tech</w:t>
      </w:r>
      <w:r w:rsidRPr="006B2E53">
        <w:rPr>
          <w:sz w:val="16"/>
        </w:rPr>
        <w:t xml:space="preserve">? </w:t>
      </w:r>
      <w:r w:rsidRPr="006B2E53">
        <w:rPr>
          <w:rStyle w:val="StyleUnderline"/>
        </w:rPr>
        <w:t>Market power</w:t>
      </w:r>
      <w:r w:rsidRPr="006B2E53">
        <w:rPr>
          <w:sz w:val="16"/>
        </w:rPr>
        <w:t xml:space="preserve"> </w:t>
      </w:r>
      <w:r w:rsidRPr="006B2E53">
        <w:rPr>
          <w:rStyle w:val="Emphasis"/>
        </w:rPr>
        <w:t>gives Big Tech</w:t>
      </w:r>
      <w:r w:rsidRPr="006B2E53">
        <w:rPr>
          <w:sz w:val="16"/>
        </w:rPr>
        <w:t xml:space="preserve"> </w:t>
      </w:r>
      <w:r w:rsidRPr="006B2E53">
        <w:rPr>
          <w:rStyle w:val="StyleUnderline"/>
        </w:rPr>
        <w:t>the means</w:t>
      </w:r>
      <w:r w:rsidRPr="006B2E53">
        <w:rPr>
          <w:sz w:val="16"/>
        </w:rPr>
        <w:t xml:space="preserve">, in the form of piles of cash. </w:t>
      </w:r>
      <w:r w:rsidRPr="006B2E53">
        <w:rPr>
          <w:rStyle w:val="StyleUnderline"/>
        </w:rPr>
        <w:t>It</w:t>
      </w:r>
      <w:r w:rsidRPr="006B2E53">
        <w:rPr>
          <w:sz w:val="16"/>
        </w:rPr>
        <w:t xml:space="preserve"> also </w:t>
      </w:r>
      <w:r w:rsidRPr="006B2E53">
        <w:rPr>
          <w:rStyle w:val="StyleUnderline"/>
        </w:rPr>
        <w:t>gives Big Tech the</w:t>
      </w:r>
      <w:r w:rsidRPr="006B2E53">
        <w:rPr>
          <w:sz w:val="16"/>
        </w:rPr>
        <w:t xml:space="preserve"> </w:t>
      </w:r>
      <w:r w:rsidRPr="006B2E53">
        <w:rPr>
          <w:rStyle w:val="Emphasis"/>
        </w:rPr>
        <w:t>motive</w:t>
      </w:r>
      <w:r w:rsidRPr="006B2E53">
        <w:rPr>
          <w:sz w:val="16"/>
        </w:rPr>
        <w:t>: just as Schumpeter described, the monopoly is maintained, extended and renewed through innovation – albeit, now, innovation is to a large extent initiated outside the monopoly firms themselves.</w:t>
      </w:r>
    </w:p>
    <w:p w14:paraId="7B9D088A" w14:textId="77777777" w:rsidR="00F13B4C" w:rsidRPr="006B2E53" w:rsidRDefault="00F13B4C" w:rsidP="00F13B4C">
      <w:pPr>
        <w:rPr>
          <w:sz w:val="16"/>
        </w:rPr>
      </w:pPr>
      <w:r w:rsidRPr="006B2E53">
        <w:rPr>
          <w:sz w:val="16"/>
        </w:rPr>
        <w:t>Actions on both sides of acquisition transaction – the need for the start-up to scale up, and the means and motive of Big Tech – grow out of the proprietary control of access points to digital networks.</w:t>
      </w:r>
    </w:p>
    <w:p w14:paraId="525D9FC6" w14:textId="77777777" w:rsidR="00F13B4C" w:rsidRPr="006B2E53" w:rsidRDefault="00F13B4C" w:rsidP="00F13B4C">
      <w:pPr>
        <w:rPr>
          <w:sz w:val="16"/>
        </w:rPr>
      </w:pPr>
      <w:r w:rsidRPr="006B2E53">
        <w:rPr>
          <w:sz w:val="16"/>
        </w:rPr>
        <w:t>The problem of network monopoly has been faced before. In the late 19th and early 20th centuries, for instance, then-new network industries such as electric power, telephones and railways developed huge power, and were subsequently brought either under public ownership, or public regulation, almost everywhere in the world. The various modes of regulation are beyond the scope of this paper – suffice it to say that in technical terms this is not an unknown problem. In political terms it is perhaps a bigger problem than that faced with the old network industries, because the geography of digital platforms is different. An electric power network or a railway has assets and employees distributed around the limited territory it serves; those who are harmed by the monopoly are in roughly the same place as the monopoly’s assets and employees, which makes the regulation of the monopoly a distributional matter within a welldefined polity. Twentieth century American regulation of public utilities and banks actually enforced this by keeping the companies within state lines.</w:t>
      </w:r>
    </w:p>
    <w:p w14:paraId="6CC762B1" w14:textId="77777777" w:rsidR="00F13B4C" w:rsidRPr="006B2E53" w:rsidRDefault="00F13B4C" w:rsidP="00F13B4C">
      <w:pPr>
        <w:rPr>
          <w:sz w:val="16"/>
        </w:rPr>
      </w:pPr>
      <w:r w:rsidRPr="006B2E53">
        <w:rPr>
          <w:sz w:val="16"/>
        </w:rPr>
        <w:t>The geography of a digital platform firm is much different, and that different geography makes for a different politics of regulation. The platform firm typically has assets and employment concentrated in a few locations. For those locations, it is an important export industry – that is precisely why state and local governments seek to foster tech clusters. Big platform firms exercise market power nationally in the United States, and internationally. Within the US, the economic interests of the major tech clusters are in conflict with those of the places left behind; internationally, the maintenance of Big Tech’s monopolies has become a central pillar of US trade policy (Guy 2007; Rodrik 2018).</w:t>
      </w:r>
    </w:p>
    <w:p w14:paraId="3822127E" w14:textId="77777777" w:rsidR="00F13B4C" w:rsidRPr="008866E3" w:rsidRDefault="00F13B4C" w:rsidP="00F13B4C">
      <w:pPr>
        <w:rPr>
          <w:sz w:val="16"/>
        </w:rPr>
      </w:pPr>
      <w:r w:rsidRPr="008866E3">
        <w:rPr>
          <w:sz w:val="16"/>
        </w:rPr>
        <w:t xml:space="preserve">Should this situation change – following, perhaps, the sorts of measures outlined by Kamepalli et al. (2020) – the consequent </w:t>
      </w:r>
      <w:r w:rsidRPr="008866E3">
        <w:rPr>
          <w:rStyle w:val="StyleUnderline"/>
        </w:rPr>
        <w:t>decline</w:t>
      </w:r>
      <w:r w:rsidRPr="008866E3">
        <w:rPr>
          <w:sz w:val="16"/>
        </w:rPr>
        <w:t xml:space="preserve"> </w:t>
      </w:r>
      <w:r w:rsidRPr="008866E3">
        <w:rPr>
          <w:rStyle w:val="Emphasis"/>
        </w:rPr>
        <w:t>in the acquisition market</w:t>
      </w:r>
      <w:r w:rsidRPr="008866E3">
        <w:rPr>
          <w:sz w:val="16"/>
        </w:rPr>
        <w:t xml:space="preserve"> </w:t>
      </w:r>
      <w:r w:rsidRPr="008866E3">
        <w:rPr>
          <w:rStyle w:val="StyleUnderline"/>
        </w:rPr>
        <w:t>should make it</w:t>
      </w:r>
      <w:r w:rsidRPr="008866E3">
        <w:rPr>
          <w:sz w:val="16"/>
        </w:rPr>
        <w:t xml:space="preserve"> </w:t>
      </w:r>
      <w:r w:rsidRPr="008866E3">
        <w:rPr>
          <w:rStyle w:val="Emphasis"/>
        </w:rPr>
        <w:t>more feasible</w:t>
      </w:r>
      <w:r w:rsidRPr="008866E3">
        <w:rPr>
          <w:sz w:val="16"/>
        </w:rPr>
        <w:t xml:space="preserve"> </w:t>
      </w:r>
      <w:r w:rsidRPr="008866E3">
        <w:rPr>
          <w:rStyle w:val="StyleUnderline"/>
        </w:rPr>
        <w:t>to foster the growth of digital start-ups in</w:t>
      </w:r>
      <w:r w:rsidRPr="008866E3">
        <w:rPr>
          <w:sz w:val="16"/>
        </w:rPr>
        <w:t xml:space="preserve"> what are now </w:t>
      </w:r>
      <w:r w:rsidRPr="008866E3">
        <w:rPr>
          <w:rStyle w:val="Emphasis"/>
        </w:rPr>
        <w:t>left-behind places</w:t>
      </w:r>
      <w:r w:rsidRPr="008866E3">
        <w:rPr>
          <w:sz w:val="16"/>
        </w:rPr>
        <w:t xml:space="preserve">. It would also </w:t>
      </w:r>
      <w:r w:rsidRPr="008866E3">
        <w:rPr>
          <w:rStyle w:val="StyleUnderline"/>
        </w:rPr>
        <w:t>remove</w:t>
      </w:r>
      <w:r w:rsidRPr="008866E3">
        <w:rPr>
          <w:sz w:val="16"/>
        </w:rPr>
        <w:t xml:space="preserve"> one factor which drives </w:t>
      </w:r>
      <w:r w:rsidRPr="008866E3">
        <w:rPr>
          <w:rStyle w:val="StyleUnderline"/>
        </w:rPr>
        <w:t>the seemingly</w:t>
      </w:r>
      <w:r w:rsidRPr="008866E3">
        <w:rPr>
          <w:sz w:val="16"/>
        </w:rPr>
        <w:t xml:space="preserve"> </w:t>
      </w:r>
      <w:r w:rsidRPr="008866E3">
        <w:rPr>
          <w:rStyle w:val="Emphasis"/>
        </w:rPr>
        <w:t>endless</w:t>
      </w:r>
      <w:r w:rsidRPr="008866E3">
        <w:rPr>
          <w:sz w:val="16"/>
        </w:rPr>
        <w:t xml:space="preserve"> </w:t>
      </w:r>
      <w:r w:rsidRPr="008866E3">
        <w:rPr>
          <w:rStyle w:val="StyleUnderline"/>
        </w:rPr>
        <w:t>growth in</w:t>
      </w:r>
      <w:r w:rsidRPr="008866E3">
        <w:rPr>
          <w:sz w:val="16"/>
        </w:rPr>
        <w:t xml:space="preserve"> </w:t>
      </w:r>
      <w:r w:rsidRPr="008866E3">
        <w:rPr>
          <w:rStyle w:val="Emphasis"/>
        </w:rPr>
        <w:t>size and housing costs</w:t>
      </w:r>
      <w:r w:rsidRPr="008866E3">
        <w:rPr>
          <w:sz w:val="16"/>
        </w:rPr>
        <w:t xml:space="preserve"> </w:t>
      </w:r>
      <w:r w:rsidRPr="008866E3">
        <w:rPr>
          <w:rStyle w:val="StyleUnderline"/>
        </w:rPr>
        <w:t>in</w:t>
      </w:r>
      <w:r w:rsidRPr="008866E3">
        <w:rPr>
          <w:sz w:val="16"/>
        </w:rPr>
        <w:t xml:space="preserve"> the </w:t>
      </w:r>
      <w:r w:rsidRPr="008866E3">
        <w:rPr>
          <w:rStyle w:val="StyleUnderline"/>
        </w:rPr>
        <w:t>major technology clusters</w:t>
      </w:r>
      <w:r w:rsidRPr="008866E3">
        <w:rPr>
          <w:sz w:val="16"/>
        </w:rPr>
        <w:t>.</w:t>
      </w:r>
    </w:p>
    <w:p w14:paraId="0E2C3EB9" w14:textId="77777777" w:rsidR="00F13B4C" w:rsidRPr="008866E3" w:rsidRDefault="00F13B4C" w:rsidP="00F13B4C">
      <w:pPr>
        <w:rPr>
          <w:sz w:val="16"/>
        </w:rPr>
      </w:pPr>
      <w:r w:rsidRPr="008866E3">
        <w:rPr>
          <w:sz w:val="16"/>
        </w:rPr>
        <w:t xml:space="preserve">What </w:t>
      </w:r>
      <w:r w:rsidRPr="008866E3">
        <w:rPr>
          <w:rStyle w:val="StyleUnderline"/>
        </w:rPr>
        <w:t>we</w:t>
      </w:r>
      <w:r w:rsidRPr="008866E3">
        <w:rPr>
          <w:sz w:val="16"/>
        </w:rPr>
        <w:t xml:space="preserve"> have </w:t>
      </w:r>
      <w:r w:rsidRPr="008866E3">
        <w:rPr>
          <w:rStyle w:val="StyleUnderline"/>
        </w:rPr>
        <w:t>observed</w:t>
      </w:r>
      <w:r w:rsidRPr="008866E3">
        <w:rPr>
          <w:sz w:val="16"/>
        </w:rPr>
        <w:t xml:space="preserve"> here, </w:t>
      </w:r>
      <w:r w:rsidRPr="008866E3">
        <w:rPr>
          <w:rStyle w:val="StyleUnderline"/>
        </w:rPr>
        <w:t>in the case of</w:t>
      </w:r>
      <w:r w:rsidRPr="008866E3">
        <w:rPr>
          <w:sz w:val="16"/>
        </w:rPr>
        <w:t xml:space="preserve"> seven </w:t>
      </w:r>
      <w:r w:rsidRPr="008866E3">
        <w:rPr>
          <w:rStyle w:val="StyleUnderline"/>
        </w:rPr>
        <w:t>large digital platform companies</w:t>
      </w:r>
      <w:r w:rsidRPr="008866E3">
        <w:rPr>
          <w:sz w:val="16"/>
        </w:rPr>
        <w:t xml:space="preserve">, raises </w:t>
      </w:r>
      <w:r w:rsidRPr="008866E3">
        <w:rPr>
          <w:rStyle w:val="StyleUnderline"/>
        </w:rPr>
        <w:t>a</w:t>
      </w:r>
      <w:r w:rsidRPr="008866E3">
        <w:rPr>
          <w:sz w:val="16"/>
        </w:rPr>
        <w:t xml:space="preserve"> </w:t>
      </w:r>
      <w:r w:rsidRPr="008866E3">
        <w:rPr>
          <w:rStyle w:val="Emphasis"/>
        </w:rPr>
        <w:t>bigger question</w:t>
      </w:r>
      <w:r w:rsidRPr="008866E3">
        <w:rPr>
          <w:sz w:val="16"/>
        </w:rPr>
        <w:t xml:space="preserve"> </w:t>
      </w:r>
      <w:r w:rsidRPr="008866E3">
        <w:rPr>
          <w:rStyle w:val="StyleUnderline"/>
        </w:rPr>
        <w:t>about the</w:t>
      </w:r>
      <w:r w:rsidRPr="008866E3">
        <w:rPr>
          <w:sz w:val="16"/>
        </w:rPr>
        <w:t xml:space="preserve"> </w:t>
      </w:r>
      <w:r w:rsidRPr="008866E3">
        <w:rPr>
          <w:rStyle w:val="Emphasis"/>
        </w:rPr>
        <w:t>geography</w:t>
      </w:r>
      <w:r w:rsidRPr="008866E3">
        <w:rPr>
          <w:sz w:val="16"/>
        </w:rPr>
        <w:t xml:space="preserve"> </w:t>
      </w:r>
      <w:r w:rsidRPr="008866E3">
        <w:rPr>
          <w:rStyle w:val="StyleUnderline"/>
        </w:rPr>
        <w:t>of market power and</w:t>
      </w:r>
      <w:r w:rsidRPr="008866E3">
        <w:rPr>
          <w:sz w:val="16"/>
        </w:rPr>
        <w:t xml:space="preserve"> of </w:t>
      </w:r>
      <w:r w:rsidRPr="008866E3">
        <w:rPr>
          <w:rStyle w:val="StyleUnderline"/>
        </w:rPr>
        <w:t>acquisitions</w:t>
      </w:r>
      <w:r w:rsidRPr="008866E3">
        <w:rPr>
          <w:sz w:val="16"/>
        </w:rPr>
        <w:t xml:space="preserve">. What goes for digital platforms may, or may not, go for other types of information-based product with extreme increasing returns and wide geographical reach, such as pharma, biotech, and digital media. Moreover, with digital platforms and with others, how much of the acquisition market is held by giant firms, as opposed to merely large? In the first instance, both </w:t>
      </w:r>
      <w:r w:rsidRPr="008866E3">
        <w:rPr>
          <w:rStyle w:val="StyleUnderline"/>
        </w:rPr>
        <w:t>questions could be addressed through a</w:t>
      </w:r>
      <w:r w:rsidRPr="008866E3">
        <w:rPr>
          <w:sz w:val="16"/>
        </w:rPr>
        <w:t xml:space="preserve"> </w:t>
      </w:r>
      <w:r w:rsidRPr="008866E3">
        <w:rPr>
          <w:rStyle w:val="Emphasis"/>
        </w:rPr>
        <w:t>mapping of takeover relationships</w:t>
      </w:r>
      <w:r w:rsidRPr="008866E3">
        <w:rPr>
          <w:sz w:val="16"/>
        </w:rPr>
        <w:t xml:space="preserve"> – locations, distances – in relevant industries.</w:t>
      </w:r>
    </w:p>
    <w:p w14:paraId="526EF59B" w14:textId="77777777" w:rsidR="00F13B4C" w:rsidRDefault="00F13B4C" w:rsidP="00F13B4C">
      <w:pPr>
        <w:pStyle w:val="Heading4"/>
      </w:pPr>
      <w:r>
        <w:t xml:space="preserve">That </w:t>
      </w:r>
      <w:r w:rsidRPr="00CE17D4">
        <w:rPr>
          <w:u w:val="single"/>
        </w:rPr>
        <w:t>decks</w:t>
      </w:r>
      <w:r>
        <w:t xml:space="preserve"> growth.</w:t>
      </w:r>
    </w:p>
    <w:p w14:paraId="05D11035" w14:textId="77777777" w:rsidR="00F13B4C" w:rsidRDefault="00F13B4C" w:rsidP="00F13B4C">
      <w:r>
        <w:t xml:space="preserve">Valerie </w:t>
      </w:r>
      <w:r w:rsidRPr="007B237A">
        <w:rPr>
          <w:rStyle w:val="Style13ptBold"/>
        </w:rPr>
        <w:t>Cerra et al. 21</w:t>
      </w:r>
      <w:r>
        <w:t>, Assistant Director and Division Chief, European and Middle Eastern Division, IMF’s Institute for Capacity Development. PhD, Economics, University of Washington; Ruy Lama, Senior Economist, IMF. PhD, Economics, University of California at Los Angeles; Norman V. Loayza, Director, Global Indicators Group, Development Economics Vice-Presidency, World Bank. PhD, Economics, Harvard University, "Links Between Growth, Inequality, and Poverty: A Survey," Development Economics Development Research Group, Working Paper 9603, March 2021, pg. 23-26.</w:t>
      </w:r>
    </w:p>
    <w:p w14:paraId="40676D03" w14:textId="77777777" w:rsidR="00F13B4C" w:rsidRPr="00070EF8" w:rsidRDefault="00F13B4C" w:rsidP="00F13B4C">
      <w:pPr>
        <w:rPr>
          <w:sz w:val="16"/>
        </w:rPr>
      </w:pPr>
      <w:r w:rsidRPr="00070EF8">
        <w:rPr>
          <w:sz w:val="16"/>
        </w:rPr>
        <w:t xml:space="preserve">The </w:t>
      </w:r>
      <w:r w:rsidRPr="004E5BD4">
        <w:rPr>
          <w:rStyle w:val="StyleUnderline"/>
          <w:highlight w:val="cyan"/>
        </w:rPr>
        <w:t>empirical ev</w:t>
      </w:r>
      <w:r w:rsidRPr="007B237A">
        <w:rPr>
          <w:rStyle w:val="StyleUnderline"/>
        </w:rPr>
        <w:t xml:space="preserve">idence </w:t>
      </w:r>
      <w:r w:rsidRPr="004E5BD4">
        <w:rPr>
          <w:rStyle w:val="StyleUnderline"/>
          <w:highlight w:val="cyan"/>
        </w:rPr>
        <w:t>shows</w:t>
      </w:r>
      <w:r w:rsidRPr="00070EF8">
        <w:rPr>
          <w:sz w:val="16"/>
        </w:rPr>
        <w:t xml:space="preserve"> that </w:t>
      </w:r>
      <w:r w:rsidRPr="004E5BD4">
        <w:rPr>
          <w:rStyle w:val="StyleUnderline"/>
          <w:highlight w:val="cyan"/>
        </w:rPr>
        <w:t>poverty</w:t>
      </w:r>
      <w:r w:rsidRPr="007B237A">
        <w:rPr>
          <w:rStyle w:val="StyleUnderline"/>
        </w:rPr>
        <w:t xml:space="preserve"> is</w:t>
      </w:r>
      <w:r w:rsidRPr="00070EF8">
        <w:rPr>
          <w:sz w:val="16"/>
        </w:rPr>
        <w:t xml:space="preserve"> </w:t>
      </w:r>
      <w:r w:rsidRPr="004E5BD4">
        <w:rPr>
          <w:rStyle w:val="Emphasis"/>
          <w:highlight w:val="cyan"/>
        </w:rPr>
        <w:t>detrimental</w:t>
      </w:r>
      <w:r w:rsidRPr="004E5BD4">
        <w:rPr>
          <w:sz w:val="16"/>
          <w:highlight w:val="cyan"/>
        </w:rPr>
        <w:t xml:space="preserve"> </w:t>
      </w:r>
      <w:r w:rsidRPr="004E5BD4">
        <w:rPr>
          <w:rStyle w:val="StyleUnderline"/>
          <w:highlight w:val="cyan"/>
        </w:rPr>
        <w:t>to</w:t>
      </w:r>
      <w:r w:rsidRPr="00070EF8">
        <w:rPr>
          <w:sz w:val="16"/>
        </w:rPr>
        <w:t xml:space="preserve"> long-term </w:t>
      </w:r>
      <w:r w:rsidRPr="007B237A">
        <w:rPr>
          <w:rStyle w:val="Emphasis"/>
        </w:rPr>
        <w:t xml:space="preserve">economic </w:t>
      </w:r>
      <w:r w:rsidRPr="004E5BD4">
        <w:rPr>
          <w:rStyle w:val="Emphasis"/>
          <w:highlight w:val="cyan"/>
        </w:rPr>
        <w:t>growth</w:t>
      </w:r>
      <w:r w:rsidRPr="00070EF8">
        <w:rPr>
          <w:sz w:val="16"/>
        </w:rPr>
        <w:t xml:space="preserve">. </w:t>
      </w:r>
      <w:r w:rsidRPr="004E5BD4">
        <w:rPr>
          <w:rStyle w:val="StyleUnderline"/>
          <w:highlight w:val="cyan"/>
        </w:rPr>
        <w:t>Using</w:t>
      </w:r>
      <w:r w:rsidRPr="00070EF8">
        <w:rPr>
          <w:sz w:val="16"/>
        </w:rPr>
        <w:t xml:space="preserve"> </w:t>
      </w:r>
      <w:r w:rsidRPr="007B237A">
        <w:rPr>
          <w:rStyle w:val="Emphasis"/>
        </w:rPr>
        <w:t xml:space="preserve">panel </w:t>
      </w:r>
      <w:r w:rsidRPr="004E5BD4">
        <w:rPr>
          <w:rStyle w:val="Emphasis"/>
          <w:highlight w:val="cyan"/>
        </w:rPr>
        <w:t>data of 85 countries</w:t>
      </w:r>
      <w:r w:rsidRPr="00070EF8">
        <w:rPr>
          <w:sz w:val="16"/>
        </w:rPr>
        <w:t xml:space="preserve"> covering 1960 to 2000, López and Servén (2015) </w:t>
      </w:r>
      <w:r w:rsidRPr="007B237A">
        <w:rPr>
          <w:rStyle w:val="StyleUnderline"/>
        </w:rPr>
        <w:t>find</w:t>
      </w:r>
      <w:r w:rsidRPr="00070EF8">
        <w:rPr>
          <w:sz w:val="16"/>
        </w:rPr>
        <w:t xml:space="preserve"> that </w:t>
      </w:r>
      <w:r w:rsidRPr="007B237A">
        <w:rPr>
          <w:rStyle w:val="StyleUnderline"/>
        </w:rPr>
        <w:t>a</w:t>
      </w:r>
      <w:r w:rsidRPr="00070EF8">
        <w:rPr>
          <w:sz w:val="16"/>
        </w:rPr>
        <w:t xml:space="preserve"> 10 percentage-point </w:t>
      </w:r>
      <w:r w:rsidRPr="007B237A">
        <w:rPr>
          <w:rStyle w:val="StyleUnderline"/>
        </w:rPr>
        <w:t>increase in</w:t>
      </w:r>
      <w:r w:rsidRPr="00070EF8">
        <w:rPr>
          <w:sz w:val="16"/>
        </w:rPr>
        <w:t xml:space="preserve"> the </w:t>
      </w:r>
      <w:r w:rsidRPr="007B237A">
        <w:rPr>
          <w:rStyle w:val="StyleUnderline"/>
        </w:rPr>
        <w:t>poverty rate</w:t>
      </w:r>
      <w:r w:rsidRPr="00070EF8">
        <w:rPr>
          <w:sz w:val="16"/>
        </w:rPr>
        <w:t xml:space="preserve"> </w:t>
      </w:r>
      <w:r w:rsidRPr="007B237A">
        <w:rPr>
          <w:rStyle w:val="Emphasis"/>
        </w:rPr>
        <w:t>reduces</w:t>
      </w:r>
      <w:r w:rsidRPr="00070EF8">
        <w:rPr>
          <w:sz w:val="16"/>
        </w:rPr>
        <w:t xml:space="preserve"> </w:t>
      </w:r>
      <w:r w:rsidRPr="007B237A">
        <w:rPr>
          <w:rStyle w:val="StyleUnderline"/>
        </w:rPr>
        <w:t>the GDP per capita growth rate</w:t>
      </w:r>
      <w:r w:rsidRPr="00070EF8">
        <w:rPr>
          <w:sz w:val="16"/>
        </w:rPr>
        <w:t xml:space="preserve"> by 1 percentage point. In particular, an increase in the poverty rate reduces the investment rate for countries with low levels of financial development. There is also evidence that the negative impact of poverty on growth depends on the initial level of poverty. In a sample of 156 countries covering 1960 to 2010, Marrero and Servén (2018) find that for low levels of poverty (below the median), poverty has an insignificant impact on growth (Figure 8). In contrast, when the poverty rate is high, a 10 percentage-point decrease in headcount poverty is associated with an increase in economic growth ranging from 1 to 2 percent per year.</w:t>
      </w:r>
    </w:p>
    <w:p w14:paraId="5ACDE8ED" w14:textId="77777777" w:rsidR="00F13B4C" w:rsidRPr="00070EF8" w:rsidRDefault="00F13B4C" w:rsidP="00F13B4C">
      <w:pPr>
        <w:rPr>
          <w:sz w:val="16"/>
        </w:rPr>
      </w:pPr>
      <w:r w:rsidRPr="00070EF8">
        <w:rPr>
          <w:sz w:val="16"/>
        </w:rPr>
        <w:t xml:space="preserve">Related </w:t>
      </w:r>
      <w:r w:rsidRPr="007B237A">
        <w:rPr>
          <w:rStyle w:val="StyleUnderline"/>
        </w:rPr>
        <w:t>evidence comes from the</w:t>
      </w:r>
      <w:r w:rsidRPr="00070EF8">
        <w:rPr>
          <w:sz w:val="16"/>
        </w:rPr>
        <w:t xml:space="preserve"> </w:t>
      </w:r>
      <w:r w:rsidRPr="007B237A">
        <w:rPr>
          <w:rStyle w:val="Emphasis"/>
        </w:rPr>
        <w:t>observation</w:t>
      </w:r>
      <w:r w:rsidRPr="00070EF8">
        <w:rPr>
          <w:sz w:val="16"/>
        </w:rPr>
        <w:t xml:space="preserve"> </w:t>
      </w:r>
      <w:r w:rsidRPr="007B237A">
        <w:rPr>
          <w:rStyle w:val="StyleUnderline"/>
        </w:rPr>
        <w:t>that despite th</w:t>
      </w:r>
      <w:r w:rsidRPr="00070EF8">
        <w:rPr>
          <w:sz w:val="16"/>
        </w:rPr>
        <w:t xml:space="preserve">e global </w:t>
      </w:r>
      <w:r w:rsidRPr="007B237A">
        <w:rPr>
          <w:rStyle w:val="StyleUnderline"/>
        </w:rPr>
        <w:t>reduction in poverty rates, cross-country evidence indicates a</w:t>
      </w:r>
      <w:r w:rsidRPr="00070EF8">
        <w:rPr>
          <w:sz w:val="16"/>
        </w:rPr>
        <w:t xml:space="preserve"> </w:t>
      </w:r>
      <w:r w:rsidRPr="007B237A">
        <w:rPr>
          <w:rStyle w:val="Emphasis"/>
        </w:rPr>
        <w:t>lack of convergence</w:t>
      </w:r>
      <w:r w:rsidRPr="00070EF8">
        <w:rPr>
          <w:sz w:val="16"/>
        </w:rPr>
        <w:t xml:space="preserve"> </w:t>
      </w:r>
      <w:r w:rsidRPr="007B237A">
        <w:rPr>
          <w:rStyle w:val="StyleUnderline"/>
        </w:rPr>
        <w:t>in poverty rates</w:t>
      </w:r>
      <w:r w:rsidRPr="00070EF8">
        <w:rPr>
          <w:sz w:val="16"/>
        </w:rPr>
        <w:t xml:space="preserve">. </w:t>
      </w:r>
      <w:r w:rsidRPr="00070EF8">
        <w:rPr>
          <w:rStyle w:val="StyleUnderline"/>
        </w:rPr>
        <w:t>Studying</w:t>
      </w:r>
      <w:r w:rsidRPr="00070EF8">
        <w:rPr>
          <w:sz w:val="16"/>
        </w:rPr>
        <w:t xml:space="preserve"> </w:t>
      </w:r>
      <w:r w:rsidRPr="00070EF8">
        <w:rPr>
          <w:rStyle w:val="Emphasis"/>
        </w:rPr>
        <w:t>90</w:t>
      </w:r>
      <w:r w:rsidRPr="00070EF8">
        <w:rPr>
          <w:sz w:val="16"/>
        </w:rPr>
        <w:t xml:space="preserve"> developing </w:t>
      </w:r>
      <w:r w:rsidRPr="00070EF8">
        <w:rPr>
          <w:rStyle w:val="Emphasis"/>
        </w:rPr>
        <w:t>countries</w:t>
      </w:r>
      <w:r w:rsidRPr="00070EF8">
        <w:rPr>
          <w:sz w:val="16"/>
        </w:rPr>
        <w:t xml:space="preserve"> during the 1991–2004 period, Ravallion (2012) </w:t>
      </w:r>
      <w:r w:rsidRPr="00070EF8">
        <w:rPr>
          <w:rStyle w:val="StyleUnderline"/>
        </w:rPr>
        <w:t>finds</w:t>
      </w:r>
      <w:r w:rsidRPr="00070EF8">
        <w:rPr>
          <w:sz w:val="16"/>
        </w:rPr>
        <w:t xml:space="preserve"> that two distinctive effects prevented the convergence of poverty rates. First, </w:t>
      </w:r>
      <w:r w:rsidRPr="00070EF8">
        <w:rPr>
          <w:rStyle w:val="StyleUnderline"/>
        </w:rPr>
        <w:t>poverty</w:t>
      </w:r>
      <w:r w:rsidRPr="00070EF8">
        <w:rPr>
          <w:sz w:val="16"/>
        </w:rPr>
        <w:t xml:space="preserve"> </w:t>
      </w:r>
      <w:r w:rsidRPr="00070EF8">
        <w:rPr>
          <w:rStyle w:val="Emphasis"/>
        </w:rPr>
        <w:t>reduces</w:t>
      </w:r>
      <w:r w:rsidRPr="00070EF8">
        <w:rPr>
          <w:sz w:val="16"/>
        </w:rPr>
        <w:t xml:space="preserve"> </w:t>
      </w:r>
      <w:r w:rsidRPr="00070EF8">
        <w:rPr>
          <w:rStyle w:val="StyleUnderline"/>
        </w:rPr>
        <w:t>growth</w:t>
      </w:r>
      <w:r w:rsidRPr="00070EF8">
        <w:rPr>
          <w:sz w:val="16"/>
        </w:rPr>
        <w:t>, consistent with the results from López and Servén (2015). Second, high initial poverty dulls the impact of growth in reducing poverty. The combination of these two channels makes it more difficult for the poorest countries to reduce their poverty rates.</w:t>
      </w:r>
    </w:p>
    <w:p w14:paraId="286DA7F6" w14:textId="77777777" w:rsidR="00F13B4C" w:rsidRPr="00070EF8" w:rsidRDefault="00F13B4C" w:rsidP="00F13B4C">
      <w:pPr>
        <w:rPr>
          <w:sz w:val="16"/>
        </w:rPr>
      </w:pPr>
      <w:r w:rsidRPr="00070EF8">
        <w:rPr>
          <w:sz w:val="16"/>
        </w:rPr>
        <w:t>Figure 8. Growth in GDP per capita vs Initial Poverty, 1960–2010</w:t>
      </w:r>
    </w:p>
    <w:p w14:paraId="11D1565F" w14:textId="77777777" w:rsidR="00F13B4C" w:rsidRPr="00070EF8" w:rsidRDefault="00F13B4C" w:rsidP="00F13B4C">
      <w:pPr>
        <w:rPr>
          <w:sz w:val="16"/>
        </w:rPr>
      </w:pPr>
      <w:r w:rsidRPr="00070EF8">
        <w:rPr>
          <w:sz w:val="16"/>
        </w:rPr>
        <w:t>A higher poverty rate is associated with lower growth in subsequent decades.</w:t>
      </w:r>
    </w:p>
    <w:p w14:paraId="26EB315C" w14:textId="77777777" w:rsidR="00F13B4C" w:rsidRDefault="00F13B4C" w:rsidP="00F13B4C">
      <w:r w:rsidRPr="007B237A">
        <w:rPr>
          <w:noProof/>
        </w:rPr>
        <w:drawing>
          <wp:inline distT="0" distB="0" distL="0" distR="0" wp14:anchorId="339B98C5" wp14:editId="7340892B">
            <wp:extent cx="2365023" cy="130268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7"/>
                    <a:stretch>
                      <a:fillRect/>
                    </a:stretch>
                  </pic:blipFill>
                  <pic:spPr>
                    <a:xfrm>
                      <a:off x="0" y="0"/>
                      <a:ext cx="2372953" cy="1307053"/>
                    </a:xfrm>
                    <a:prstGeom prst="rect">
                      <a:avLst/>
                    </a:prstGeom>
                  </pic:spPr>
                </pic:pic>
              </a:graphicData>
            </a:graphic>
          </wp:inline>
        </w:drawing>
      </w:r>
    </w:p>
    <w:p w14:paraId="27D16EC4" w14:textId="77777777" w:rsidR="00F13B4C" w:rsidRPr="00070EF8" w:rsidRDefault="00F13B4C" w:rsidP="00F13B4C">
      <w:pPr>
        <w:rPr>
          <w:sz w:val="16"/>
        </w:rPr>
      </w:pPr>
      <w:r w:rsidRPr="00070EF8">
        <w:rPr>
          <w:sz w:val="16"/>
        </w:rPr>
        <w:t>4.1.2. From Inequality to Growth</w:t>
      </w:r>
    </w:p>
    <w:p w14:paraId="28930E9A" w14:textId="77777777" w:rsidR="00F13B4C" w:rsidRPr="00070EF8" w:rsidRDefault="00F13B4C" w:rsidP="00F13B4C">
      <w:pPr>
        <w:rPr>
          <w:sz w:val="16"/>
        </w:rPr>
      </w:pPr>
      <w:r w:rsidRPr="00070EF8">
        <w:rPr>
          <w:sz w:val="16"/>
        </w:rPr>
        <w:t xml:space="preserve">As an illustration of the relationship from inequality to growth, Bénabou (1996) compares the growth outcomes of East Asian and Latin American economies conditional on the initial levels of income inequality. According to Bénabou (1996), the conventional wisdom among development economists is that the relatively </w:t>
      </w:r>
      <w:r w:rsidRPr="004E5BD4">
        <w:rPr>
          <w:sz w:val="16"/>
        </w:rPr>
        <w:t xml:space="preserve">equal distribution of income and land in East Asian economies contributed to their observed high economic growth rates. By the same token, the </w:t>
      </w:r>
      <w:r w:rsidRPr="004E5BD4">
        <w:rPr>
          <w:rStyle w:val="StyleUnderline"/>
        </w:rPr>
        <w:t>lack of</w:t>
      </w:r>
      <w:r w:rsidRPr="004E5BD4">
        <w:rPr>
          <w:sz w:val="16"/>
        </w:rPr>
        <w:t xml:space="preserve"> a similar </w:t>
      </w:r>
      <w:r w:rsidRPr="004E5BD4">
        <w:rPr>
          <w:rStyle w:val="Emphasis"/>
        </w:rPr>
        <w:t>economic dynamism</w:t>
      </w:r>
      <w:r w:rsidRPr="004E5BD4">
        <w:rPr>
          <w:sz w:val="16"/>
        </w:rPr>
        <w:t xml:space="preserve"> in Latin America </w:t>
      </w:r>
      <w:r w:rsidRPr="004E5BD4">
        <w:rPr>
          <w:rStyle w:val="StyleUnderline"/>
        </w:rPr>
        <w:t>has been</w:t>
      </w:r>
      <w:r w:rsidRPr="004E5BD4">
        <w:rPr>
          <w:sz w:val="16"/>
        </w:rPr>
        <w:t xml:space="preserve"> </w:t>
      </w:r>
      <w:r w:rsidRPr="004E5BD4">
        <w:rPr>
          <w:rStyle w:val="Emphasis"/>
        </w:rPr>
        <w:t>attributed</w:t>
      </w:r>
      <w:r w:rsidRPr="004E5BD4">
        <w:rPr>
          <w:sz w:val="16"/>
        </w:rPr>
        <w:t xml:space="preserve"> </w:t>
      </w:r>
      <w:r w:rsidRPr="004E5BD4">
        <w:rPr>
          <w:rStyle w:val="StyleUnderline"/>
        </w:rPr>
        <w:t>to</w:t>
      </w:r>
      <w:r w:rsidRPr="004E5BD4">
        <w:rPr>
          <w:sz w:val="16"/>
        </w:rPr>
        <w:t xml:space="preserve"> the </w:t>
      </w:r>
      <w:r w:rsidRPr="004E5BD4">
        <w:rPr>
          <w:rStyle w:val="StyleUnderline"/>
        </w:rPr>
        <w:t>consequences of</w:t>
      </w:r>
      <w:r w:rsidRPr="004E5BD4">
        <w:rPr>
          <w:sz w:val="16"/>
        </w:rPr>
        <w:t xml:space="preserve"> </w:t>
      </w:r>
      <w:r w:rsidRPr="004E5BD4">
        <w:rPr>
          <w:rStyle w:val="Emphasis"/>
        </w:rPr>
        <w:t>high</w:t>
      </w:r>
      <w:r w:rsidRPr="004E5BD4">
        <w:rPr>
          <w:sz w:val="16"/>
        </w:rPr>
        <w:t xml:space="preserve"> </w:t>
      </w:r>
      <w:r w:rsidRPr="004E5BD4">
        <w:rPr>
          <w:rStyle w:val="StyleUnderline"/>
        </w:rPr>
        <w:t>concentration of wealth and income</w:t>
      </w:r>
      <w:r w:rsidRPr="004E5BD4">
        <w:rPr>
          <w:sz w:val="16"/>
        </w:rPr>
        <w:t xml:space="preserve"> in that region.13</w:t>
      </w:r>
    </w:p>
    <w:p w14:paraId="2CA3E2AB" w14:textId="77777777" w:rsidR="00F13B4C" w:rsidRPr="00070EF8" w:rsidRDefault="00F13B4C" w:rsidP="00F13B4C">
      <w:pPr>
        <w:rPr>
          <w:sz w:val="16"/>
        </w:rPr>
      </w:pPr>
      <w:r w:rsidRPr="00070EF8">
        <w:rPr>
          <w:sz w:val="16"/>
        </w:rPr>
        <w:t xml:space="preserve">The panel a of Figure 9 reports the correlation between income inequality in 1980 and the average GDP per capita growth in the subsequent 30 years for selected Latin American and Asian </w:t>
      </w:r>
      <w:r w:rsidRPr="004E5BD4">
        <w:rPr>
          <w:sz w:val="16"/>
        </w:rPr>
        <w:t xml:space="preserve">economies. Consistent with Bénabou (1996), on average </w:t>
      </w:r>
      <w:r w:rsidRPr="004E5BD4">
        <w:rPr>
          <w:rStyle w:val="StyleUnderline"/>
        </w:rPr>
        <w:t>countries that exhibited</w:t>
      </w:r>
      <w:r w:rsidRPr="004E5BD4">
        <w:rPr>
          <w:sz w:val="16"/>
        </w:rPr>
        <w:t xml:space="preserve"> </w:t>
      </w:r>
      <w:r w:rsidRPr="004E5BD4">
        <w:rPr>
          <w:rStyle w:val="Emphasis"/>
        </w:rPr>
        <w:t>lower levels of</w:t>
      </w:r>
      <w:r w:rsidRPr="004E5BD4">
        <w:rPr>
          <w:sz w:val="16"/>
        </w:rPr>
        <w:t xml:space="preserve"> initial </w:t>
      </w:r>
      <w:r w:rsidRPr="004E5BD4">
        <w:rPr>
          <w:rStyle w:val="Emphasis"/>
        </w:rPr>
        <w:t>inequality</w:t>
      </w:r>
      <w:r w:rsidRPr="004E5BD4">
        <w:rPr>
          <w:sz w:val="16"/>
        </w:rPr>
        <w:t xml:space="preserve"> also </w:t>
      </w:r>
      <w:r w:rsidRPr="004E5BD4">
        <w:rPr>
          <w:rStyle w:val="StyleUnderline"/>
        </w:rPr>
        <w:t>experienced</w:t>
      </w:r>
      <w:r w:rsidRPr="004E5BD4">
        <w:rPr>
          <w:sz w:val="16"/>
        </w:rPr>
        <w:t xml:space="preserve"> </w:t>
      </w:r>
      <w:r w:rsidRPr="004E5BD4">
        <w:rPr>
          <w:rStyle w:val="Emphasis"/>
        </w:rPr>
        <w:t>higher</w:t>
      </w:r>
      <w:r w:rsidRPr="004E5BD4">
        <w:rPr>
          <w:sz w:val="16"/>
        </w:rPr>
        <w:t xml:space="preserve"> </w:t>
      </w:r>
      <w:r w:rsidRPr="004E5BD4">
        <w:rPr>
          <w:rStyle w:val="StyleUnderline"/>
        </w:rPr>
        <w:t>rates of economic growth</w:t>
      </w:r>
      <w:r w:rsidRPr="004E5BD4">
        <w:rPr>
          <w:sz w:val="16"/>
        </w:rPr>
        <w:t xml:space="preserve">. While there are many other factors that might explain the economic dynamism of these Asian economies, such as the quality of institutions and high rates of saving and investment (Collins and Bosworth 1996), this </w:t>
      </w:r>
      <w:r w:rsidRPr="004E5BD4">
        <w:rPr>
          <w:rStyle w:val="StyleUnderline"/>
        </w:rPr>
        <w:t>figure illustrates</w:t>
      </w:r>
      <w:r w:rsidRPr="004E5BD4">
        <w:rPr>
          <w:sz w:val="16"/>
        </w:rPr>
        <w:t xml:space="preserve"> that </w:t>
      </w:r>
      <w:r w:rsidRPr="004E5BD4">
        <w:rPr>
          <w:rStyle w:val="StyleUnderline"/>
        </w:rPr>
        <w:t>income distribution might be</w:t>
      </w:r>
      <w:r w:rsidRPr="004E5BD4">
        <w:rPr>
          <w:sz w:val="16"/>
        </w:rPr>
        <w:t xml:space="preserve"> one </w:t>
      </w:r>
      <w:r w:rsidRPr="004E5BD4">
        <w:rPr>
          <w:rStyle w:val="Emphasis"/>
        </w:rPr>
        <w:t>key</w:t>
      </w:r>
      <w:r w:rsidRPr="004E5BD4">
        <w:rPr>
          <w:sz w:val="16"/>
        </w:rPr>
        <w:t xml:space="preserve"> element </w:t>
      </w:r>
      <w:r w:rsidRPr="004E5BD4">
        <w:rPr>
          <w:rStyle w:val="StyleUnderline"/>
        </w:rPr>
        <w:t>for understanding</w:t>
      </w:r>
      <w:r w:rsidRPr="004E5BD4">
        <w:rPr>
          <w:sz w:val="16"/>
        </w:rPr>
        <w:t xml:space="preserve"> </w:t>
      </w:r>
      <w:r w:rsidRPr="004E5BD4">
        <w:rPr>
          <w:rStyle w:val="Emphasis"/>
        </w:rPr>
        <w:t>differences</w:t>
      </w:r>
      <w:r w:rsidRPr="004E5BD4">
        <w:rPr>
          <w:sz w:val="16"/>
        </w:rPr>
        <w:t xml:space="preserve"> </w:t>
      </w:r>
      <w:r w:rsidRPr="004E5BD4">
        <w:rPr>
          <w:rStyle w:val="StyleUnderline"/>
        </w:rPr>
        <w:t>in economic performance</w:t>
      </w:r>
      <w:r w:rsidRPr="004E5BD4">
        <w:rPr>
          <w:sz w:val="16"/>
        </w:rPr>
        <w:t xml:space="preserve">. An </w:t>
      </w:r>
      <w:r w:rsidRPr="004E5BD4">
        <w:rPr>
          <w:rStyle w:val="StyleUnderline"/>
        </w:rPr>
        <w:t>extended sample of</w:t>
      </w:r>
      <w:r w:rsidRPr="004E5BD4">
        <w:rPr>
          <w:sz w:val="16"/>
        </w:rPr>
        <w:t xml:space="preserve"> </w:t>
      </w:r>
      <w:r w:rsidRPr="004E5BD4">
        <w:rPr>
          <w:rStyle w:val="Emphasis"/>
        </w:rPr>
        <w:t>advanced</w:t>
      </w:r>
      <w:r w:rsidRPr="004E5BD4">
        <w:rPr>
          <w:sz w:val="16"/>
        </w:rPr>
        <w:t xml:space="preserve"> and developing </w:t>
      </w:r>
      <w:r w:rsidRPr="004E5BD4">
        <w:rPr>
          <w:rStyle w:val="StyleUnderline"/>
        </w:rPr>
        <w:t>countries</w:t>
      </w:r>
      <w:r w:rsidRPr="004E5BD4">
        <w:rPr>
          <w:sz w:val="16"/>
        </w:rPr>
        <w:t xml:space="preserve"> (Figure 9, panel b) </w:t>
      </w:r>
      <w:r w:rsidRPr="004E5BD4">
        <w:rPr>
          <w:rStyle w:val="Emphasis"/>
        </w:rPr>
        <w:t>confirms</w:t>
      </w:r>
      <w:r w:rsidRPr="004E5BD4">
        <w:rPr>
          <w:sz w:val="16"/>
        </w:rPr>
        <w:t xml:space="preserve"> </w:t>
      </w:r>
      <w:r w:rsidRPr="004E5BD4">
        <w:rPr>
          <w:rStyle w:val="StyleUnderline"/>
        </w:rPr>
        <w:t>the relationship</w:t>
      </w:r>
      <w:r w:rsidRPr="004E5BD4">
        <w:rPr>
          <w:sz w:val="16"/>
        </w:rPr>
        <w:t xml:space="preserve"> between initial income inequality and subsequent growth.14</w:t>
      </w:r>
    </w:p>
    <w:p w14:paraId="263B80DB" w14:textId="77777777" w:rsidR="00F13B4C" w:rsidRPr="00070EF8" w:rsidRDefault="00F13B4C" w:rsidP="00F13B4C">
      <w:pPr>
        <w:rPr>
          <w:sz w:val="16"/>
        </w:rPr>
      </w:pPr>
      <w:r w:rsidRPr="00070EF8">
        <w:rPr>
          <w:sz w:val="16"/>
        </w:rPr>
        <w:t xml:space="preserve">Figure 9. Growth in GDP per capita vs Initial Inequality </w:t>
      </w:r>
    </w:p>
    <w:p w14:paraId="53CB1704" w14:textId="77777777" w:rsidR="00F13B4C" w:rsidRPr="00070EF8" w:rsidRDefault="00F13B4C" w:rsidP="00F13B4C">
      <w:pPr>
        <w:rPr>
          <w:sz w:val="16"/>
        </w:rPr>
      </w:pPr>
      <w:r w:rsidRPr="00070EF8">
        <w:rPr>
          <w:sz w:val="16"/>
        </w:rPr>
        <w:t>Countries that started with lower levels of inequality experienced higher rates of economic growth.</w:t>
      </w:r>
    </w:p>
    <w:p w14:paraId="313EDCE8" w14:textId="77777777" w:rsidR="00F13B4C" w:rsidRDefault="00F13B4C" w:rsidP="00F13B4C">
      <w:r w:rsidRPr="007B237A">
        <w:rPr>
          <w:noProof/>
        </w:rPr>
        <w:drawing>
          <wp:inline distT="0" distB="0" distL="0" distR="0" wp14:anchorId="0DDB1B07" wp14:editId="29A89E4E">
            <wp:extent cx="3341511" cy="1365661"/>
            <wp:effectExtent l="0" t="0" r="0" b="635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8"/>
                    <a:stretch>
                      <a:fillRect/>
                    </a:stretch>
                  </pic:blipFill>
                  <pic:spPr>
                    <a:xfrm>
                      <a:off x="0" y="0"/>
                      <a:ext cx="3372624" cy="1378377"/>
                    </a:xfrm>
                    <a:prstGeom prst="rect">
                      <a:avLst/>
                    </a:prstGeom>
                  </pic:spPr>
                </pic:pic>
              </a:graphicData>
            </a:graphic>
          </wp:inline>
        </w:drawing>
      </w:r>
    </w:p>
    <w:p w14:paraId="53AD6BB3" w14:textId="77777777" w:rsidR="00F13B4C" w:rsidRPr="00070EF8" w:rsidRDefault="00F13B4C" w:rsidP="00F13B4C">
      <w:pPr>
        <w:rPr>
          <w:sz w:val="16"/>
        </w:rPr>
      </w:pPr>
      <w:r w:rsidRPr="00070EF8">
        <w:rPr>
          <w:sz w:val="16"/>
        </w:rPr>
        <w:t xml:space="preserve">The </w:t>
      </w:r>
      <w:r w:rsidRPr="00070EF8">
        <w:rPr>
          <w:rStyle w:val="StyleUnderline"/>
        </w:rPr>
        <w:t>empirical relationship between</w:t>
      </w:r>
      <w:r w:rsidRPr="00070EF8">
        <w:rPr>
          <w:sz w:val="16"/>
        </w:rPr>
        <w:t xml:space="preserve"> </w:t>
      </w:r>
      <w:r w:rsidRPr="00070EF8">
        <w:rPr>
          <w:rStyle w:val="Emphasis"/>
        </w:rPr>
        <w:t>inequality and growth</w:t>
      </w:r>
      <w:r w:rsidRPr="00070EF8">
        <w:rPr>
          <w:sz w:val="16"/>
        </w:rPr>
        <w:t xml:space="preserve"> </w:t>
      </w:r>
      <w:r w:rsidRPr="00070EF8">
        <w:rPr>
          <w:rStyle w:val="StyleUnderline"/>
        </w:rPr>
        <w:t>has been investigated</w:t>
      </w:r>
      <w:r w:rsidRPr="00070EF8">
        <w:rPr>
          <w:sz w:val="16"/>
        </w:rPr>
        <w:t xml:space="preserve"> </w:t>
      </w:r>
      <w:r w:rsidRPr="00070EF8">
        <w:rPr>
          <w:rStyle w:val="Emphasis"/>
        </w:rPr>
        <w:t>formally</w:t>
      </w:r>
      <w:r w:rsidRPr="00070EF8">
        <w:rPr>
          <w:sz w:val="16"/>
        </w:rPr>
        <w:t xml:space="preserve"> </w:t>
      </w:r>
      <w:r w:rsidRPr="00070EF8">
        <w:rPr>
          <w:rStyle w:val="StyleUnderline"/>
        </w:rPr>
        <w:t>in a number of</w:t>
      </w:r>
      <w:r w:rsidRPr="00070EF8">
        <w:rPr>
          <w:sz w:val="16"/>
        </w:rPr>
        <w:t xml:space="preserve"> cross-country growth </w:t>
      </w:r>
      <w:r w:rsidRPr="00070EF8">
        <w:rPr>
          <w:rStyle w:val="StyleUnderline"/>
        </w:rPr>
        <w:t>studies</w:t>
      </w:r>
      <w:r w:rsidRPr="00070EF8">
        <w:rPr>
          <w:sz w:val="16"/>
        </w:rPr>
        <w:t xml:space="preserve">, following Barro and Sala-i-Martin (1995). Many of </w:t>
      </w:r>
      <w:r w:rsidRPr="00070EF8">
        <w:rPr>
          <w:rStyle w:val="StyleUnderline"/>
        </w:rPr>
        <w:t>these studies find</w:t>
      </w:r>
      <w:r w:rsidRPr="00070EF8">
        <w:rPr>
          <w:sz w:val="16"/>
        </w:rPr>
        <w:t xml:space="preserve"> that </w:t>
      </w:r>
      <w:r w:rsidRPr="00070EF8">
        <w:rPr>
          <w:rStyle w:val="StyleUnderline"/>
        </w:rPr>
        <w:t>inequality</w:t>
      </w:r>
      <w:r w:rsidRPr="00070EF8">
        <w:rPr>
          <w:sz w:val="16"/>
        </w:rPr>
        <w:t xml:space="preserve">, typically measured by a Gini coefficient, </w:t>
      </w:r>
      <w:r w:rsidRPr="00070EF8">
        <w:rPr>
          <w:rStyle w:val="StyleUnderline"/>
        </w:rPr>
        <w:t>enters with a</w:t>
      </w:r>
      <w:r w:rsidRPr="00070EF8">
        <w:rPr>
          <w:sz w:val="16"/>
        </w:rPr>
        <w:t xml:space="preserve"> </w:t>
      </w:r>
      <w:r w:rsidRPr="00070EF8">
        <w:rPr>
          <w:rStyle w:val="Emphasis"/>
        </w:rPr>
        <w:t>negative</w:t>
      </w:r>
      <w:r w:rsidRPr="00070EF8">
        <w:rPr>
          <w:sz w:val="16"/>
        </w:rPr>
        <w:t xml:space="preserve"> </w:t>
      </w:r>
      <w:r w:rsidRPr="00070EF8">
        <w:rPr>
          <w:rStyle w:val="StyleUnderline"/>
        </w:rPr>
        <w:t>and</w:t>
      </w:r>
      <w:r w:rsidRPr="00070EF8">
        <w:rPr>
          <w:sz w:val="16"/>
        </w:rPr>
        <w:t xml:space="preserve"> </w:t>
      </w:r>
      <w:r w:rsidRPr="00070EF8">
        <w:rPr>
          <w:rStyle w:val="Emphasis"/>
        </w:rPr>
        <w:t>statistically significant</w:t>
      </w:r>
      <w:r w:rsidRPr="00070EF8">
        <w:rPr>
          <w:sz w:val="16"/>
        </w:rPr>
        <w:t xml:space="preserve"> </w:t>
      </w:r>
      <w:r w:rsidRPr="00070EF8">
        <w:rPr>
          <w:rStyle w:val="StyleUnderline"/>
        </w:rPr>
        <w:t>sign in</w:t>
      </w:r>
      <w:r w:rsidRPr="00070EF8">
        <w:rPr>
          <w:sz w:val="16"/>
        </w:rPr>
        <w:t xml:space="preserve"> cross-country </w:t>
      </w:r>
      <w:r w:rsidRPr="00070EF8">
        <w:rPr>
          <w:rStyle w:val="StyleUnderline"/>
        </w:rPr>
        <w:t>growth regressions, indicating</w:t>
      </w:r>
      <w:r w:rsidRPr="00070EF8">
        <w:rPr>
          <w:sz w:val="16"/>
        </w:rPr>
        <w:t xml:space="preserve"> that an increase in </w:t>
      </w:r>
      <w:r w:rsidRPr="00070EF8">
        <w:rPr>
          <w:rStyle w:val="StyleUnderline"/>
        </w:rPr>
        <w:t>inequality leads to</w:t>
      </w:r>
      <w:r w:rsidRPr="00070EF8">
        <w:rPr>
          <w:sz w:val="16"/>
        </w:rPr>
        <w:t xml:space="preserve"> </w:t>
      </w:r>
      <w:r w:rsidRPr="00070EF8">
        <w:rPr>
          <w:rStyle w:val="Emphasis"/>
        </w:rPr>
        <w:t>lower</w:t>
      </w:r>
      <w:r w:rsidRPr="00070EF8">
        <w:rPr>
          <w:sz w:val="16"/>
        </w:rPr>
        <w:t xml:space="preserve"> </w:t>
      </w:r>
      <w:r w:rsidRPr="00070EF8">
        <w:rPr>
          <w:rStyle w:val="StyleUnderline"/>
        </w:rPr>
        <w:t>economic growth</w:t>
      </w:r>
      <w:r w:rsidRPr="00070EF8">
        <w:rPr>
          <w:sz w:val="16"/>
        </w:rPr>
        <w:t xml:space="preserve">. </w:t>
      </w:r>
      <w:r w:rsidRPr="004E5BD4">
        <w:rPr>
          <w:rStyle w:val="StyleUnderline"/>
          <w:highlight w:val="cyan"/>
        </w:rPr>
        <w:t>In</w:t>
      </w:r>
      <w:r w:rsidRPr="00070EF8">
        <w:rPr>
          <w:rStyle w:val="StyleUnderline"/>
        </w:rPr>
        <w:t xml:space="preserve"> a survey of</w:t>
      </w:r>
      <w:r w:rsidRPr="00070EF8">
        <w:rPr>
          <w:sz w:val="16"/>
        </w:rPr>
        <w:t xml:space="preserve"> </w:t>
      </w:r>
      <w:r w:rsidRPr="004E5BD4">
        <w:rPr>
          <w:rStyle w:val="Emphasis"/>
          <w:highlight w:val="cyan"/>
        </w:rPr>
        <w:t>23</w:t>
      </w:r>
      <w:r w:rsidRPr="00070EF8">
        <w:rPr>
          <w:rStyle w:val="Emphasis"/>
        </w:rPr>
        <w:t xml:space="preserve"> different </w:t>
      </w:r>
      <w:r w:rsidRPr="004E5BD4">
        <w:rPr>
          <w:rStyle w:val="Emphasis"/>
          <w:highlight w:val="cyan"/>
        </w:rPr>
        <w:t>empirical studies</w:t>
      </w:r>
      <w:r w:rsidRPr="00070EF8">
        <w:rPr>
          <w:sz w:val="16"/>
        </w:rPr>
        <w:t xml:space="preserve"> on inequality and growth, for instance, </w:t>
      </w:r>
      <w:r w:rsidRPr="00070EF8">
        <w:rPr>
          <w:rStyle w:val="StyleUnderline"/>
        </w:rPr>
        <w:t>Bénabou</w:t>
      </w:r>
      <w:r w:rsidRPr="00070EF8">
        <w:rPr>
          <w:sz w:val="16"/>
        </w:rPr>
        <w:t xml:space="preserve"> (1996) </w:t>
      </w:r>
      <w:r w:rsidRPr="004E5BD4">
        <w:rPr>
          <w:rStyle w:val="StyleUnderline"/>
          <w:highlight w:val="cyan"/>
        </w:rPr>
        <w:t>finds</w:t>
      </w:r>
      <w:r w:rsidRPr="00070EF8">
        <w:rPr>
          <w:sz w:val="16"/>
        </w:rPr>
        <w:t xml:space="preserve"> that despite differences in data sets, sample periods, and measures of income distribution, the </w:t>
      </w:r>
      <w:r w:rsidRPr="00070EF8">
        <w:rPr>
          <w:rStyle w:val="StyleUnderline"/>
        </w:rPr>
        <w:t>studies</w:t>
      </w:r>
      <w:r w:rsidRPr="00070EF8">
        <w:rPr>
          <w:sz w:val="16"/>
        </w:rPr>
        <w:t xml:space="preserve"> </w:t>
      </w:r>
      <w:r w:rsidRPr="00070EF8">
        <w:rPr>
          <w:rStyle w:val="Emphasis"/>
        </w:rPr>
        <w:t>consistently</w:t>
      </w:r>
      <w:r w:rsidRPr="00070EF8">
        <w:rPr>
          <w:sz w:val="16"/>
        </w:rPr>
        <w:t xml:space="preserve"> </w:t>
      </w:r>
      <w:r w:rsidRPr="00070EF8">
        <w:rPr>
          <w:rStyle w:val="StyleUnderline"/>
        </w:rPr>
        <w:t>find</w:t>
      </w:r>
      <w:r w:rsidRPr="00070EF8">
        <w:rPr>
          <w:sz w:val="16"/>
        </w:rPr>
        <w:t xml:space="preserve"> that initial </w:t>
      </w:r>
      <w:r w:rsidRPr="004E5BD4">
        <w:rPr>
          <w:rStyle w:val="StyleUnderline"/>
          <w:highlight w:val="cyan"/>
        </w:rPr>
        <w:t>inequality is</w:t>
      </w:r>
      <w:r w:rsidRPr="004E5BD4">
        <w:rPr>
          <w:sz w:val="16"/>
          <w:highlight w:val="cyan"/>
        </w:rPr>
        <w:t xml:space="preserve"> </w:t>
      </w:r>
      <w:r w:rsidRPr="004E5BD4">
        <w:rPr>
          <w:rStyle w:val="Emphasis"/>
          <w:highlight w:val="cyan"/>
        </w:rPr>
        <w:t>negatively associated</w:t>
      </w:r>
      <w:r w:rsidRPr="004E5BD4">
        <w:rPr>
          <w:sz w:val="16"/>
          <w:highlight w:val="cyan"/>
        </w:rPr>
        <w:t xml:space="preserve"> </w:t>
      </w:r>
      <w:r w:rsidRPr="004E5BD4">
        <w:rPr>
          <w:rStyle w:val="StyleUnderline"/>
          <w:highlight w:val="cyan"/>
        </w:rPr>
        <w:t>with growth</w:t>
      </w:r>
      <w:r w:rsidRPr="00070EF8">
        <w:rPr>
          <w:sz w:val="16"/>
        </w:rPr>
        <w:t xml:space="preserve">. In particular, the </w:t>
      </w:r>
      <w:r w:rsidRPr="00070EF8">
        <w:rPr>
          <w:rStyle w:val="StyleUnderline"/>
        </w:rPr>
        <w:t xml:space="preserve">quantitative </w:t>
      </w:r>
      <w:r w:rsidRPr="004E5BD4">
        <w:rPr>
          <w:rStyle w:val="StyleUnderline"/>
          <w:highlight w:val="cyan"/>
        </w:rPr>
        <w:t>effects</w:t>
      </w:r>
      <w:r w:rsidRPr="00070EF8">
        <w:rPr>
          <w:sz w:val="16"/>
        </w:rPr>
        <w:t xml:space="preserve"> of inequality </w:t>
      </w:r>
      <w:r w:rsidRPr="004E5BD4">
        <w:rPr>
          <w:rStyle w:val="StyleUnderline"/>
          <w:highlight w:val="cyan"/>
        </w:rPr>
        <w:t>are</w:t>
      </w:r>
      <w:r w:rsidRPr="00070EF8">
        <w:rPr>
          <w:sz w:val="16"/>
        </w:rPr>
        <w:t xml:space="preserve"> </w:t>
      </w:r>
      <w:r w:rsidRPr="00070EF8">
        <w:rPr>
          <w:rStyle w:val="Emphasis"/>
        </w:rPr>
        <w:t xml:space="preserve">quite </w:t>
      </w:r>
      <w:r w:rsidRPr="004E5BD4">
        <w:rPr>
          <w:rStyle w:val="Emphasis"/>
          <w:highlight w:val="cyan"/>
        </w:rPr>
        <w:t>robust</w:t>
      </w:r>
      <w:r w:rsidRPr="00070EF8">
        <w:rPr>
          <w:sz w:val="16"/>
        </w:rPr>
        <w:t xml:space="preserve"> across studies: a </w:t>
      </w:r>
      <w:r w:rsidRPr="00070EF8">
        <w:rPr>
          <w:rStyle w:val="StyleUnderline"/>
        </w:rPr>
        <w:t>one-standard-deviation</w:t>
      </w:r>
      <w:r w:rsidRPr="00070EF8">
        <w:rPr>
          <w:sz w:val="16"/>
        </w:rPr>
        <w:t xml:space="preserve"> </w:t>
      </w:r>
      <w:r w:rsidRPr="00070EF8">
        <w:rPr>
          <w:rStyle w:val="Emphasis"/>
        </w:rPr>
        <w:t>decrease</w:t>
      </w:r>
      <w:r w:rsidRPr="00070EF8">
        <w:rPr>
          <w:sz w:val="16"/>
        </w:rPr>
        <w:t xml:space="preserve"> </w:t>
      </w:r>
      <w:r w:rsidRPr="00070EF8">
        <w:rPr>
          <w:rStyle w:val="StyleUnderline"/>
        </w:rPr>
        <w:t>inequality raises the</w:t>
      </w:r>
      <w:r w:rsidRPr="00070EF8">
        <w:rPr>
          <w:sz w:val="16"/>
        </w:rPr>
        <w:t xml:space="preserve"> </w:t>
      </w:r>
      <w:r w:rsidRPr="00070EF8">
        <w:rPr>
          <w:rStyle w:val="Emphasis"/>
        </w:rPr>
        <w:t>annual</w:t>
      </w:r>
      <w:r w:rsidRPr="00070EF8">
        <w:rPr>
          <w:sz w:val="16"/>
        </w:rPr>
        <w:t xml:space="preserve"> </w:t>
      </w:r>
      <w:r w:rsidRPr="00070EF8">
        <w:rPr>
          <w:rStyle w:val="StyleUnderline"/>
        </w:rPr>
        <w:t>growth of GDP</w:t>
      </w:r>
      <w:r w:rsidRPr="00070EF8">
        <w:rPr>
          <w:sz w:val="16"/>
        </w:rPr>
        <w:t xml:space="preserve"> in the range of 0.5 percentage points </w:t>
      </w:r>
      <w:r w:rsidRPr="00070EF8">
        <w:rPr>
          <w:rStyle w:val="StyleUnderline"/>
        </w:rPr>
        <w:t>to</w:t>
      </w:r>
      <w:r w:rsidRPr="00070EF8">
        <w:rPr>
          <w:sz w:val="16"/>
        </w:rPr>
        <w:t xml:space="preserve"> </w:t>
      </w:r>
      <w:r w:rsidRPr="00070EF8">
        <w:rPr>
          <w:rStyle w:val="Emphasis"/>
        </w:rPr>
        <w:t>0.8</w:t>
      </w:r>
      <w:r w:rsidRPr="00070EF8">
        <w:rPr>
          <w:sz w:val="16"/>
        </w:rPr>
        <w:t xml:space="preserve"> </w:t>
      </w:r>
      <w:r w:rsidRPr="00070EF8">
        <w:rPr>
          <w:rStyle w:val="StyleUnderline"/>
        </w:rPr>
        <w:t>percentage points</w:t>
      </w:r>
      <w:r w:rsidRPr="00070EF8">
        <w:rPr>
          <w:sz w:val="16"/>
        </w:rPr>
        <w:t>.</w:t>
      </w:r>
    </w:p>
    <w:p w14:paraId="3F098D71" w14:textId="77777777" w:rsidR="00F13B4C" w:rsidRPr="00070EF8" w:rsidRDefault="00F13B4C" w:rsidP="00F13B4C">
      <w:pPr>
        <w:rPr>
          <w:sz w:val="16"/>
        </w:rPr>
      </w:pPr>
      <w:r w:rsidRPr="00070EF8">
        <w:rPr>
          <w:sz w:val="16"/>
        </w:rPr>
        <w:t xml:space="preserve">Various studies examine different dimensions of the relationship. An early work by Alesina and Rodrik (1994) finds that </w:t>
      </w:r>
      <w:r w:rsidRPr="00070EF8">
        <w:rPr>
          <w:rStyle w:val="StyleUnderline"/>
        </w:rPr>
        <w:t>income</w:t>
      </w:r>
      <w:r w:rsidRPr="00070EF8">
        <w:rPr>
          <w:sz w:val="16"/>
        </w:rPr>
        <w:t xml:space="preserve"> and land </w:t>
      </w:r>
      <w:r w:rsidRPr="00070EF8">
        <w:rPr>
          <w:rStyle w:val="StyleUnderline"/>
        </w:rPr>
        <w:t>inequality are</w:t>
      </w:r>
      <w:r w:rsidRPr="00070EF8">
        <w:rPr>
          <w:sz w:val="16"/>
        </w:rPr>
        <w:t xml:space="preserve"> </w:t>
      </w:r>
      <w:r w:rsidRPr="00070EF8">
        <w:rPr>
          <w:rStyle w:val="Emphasis"/>
        </w:rPr>
        <w:t>statistically significant</w:t>
      </w:r>
      <w:r w:rsidRPr="00070EF8">
        <w:rPr>
          <w:sz w:val="16"/>
        </w:rPr>
        <w:t xml:space="preserve"> </w:t>
      </w:r>
      <w:r w:rsidRPr="00070EF8">
        <w:rPr>
          <w:rStyle w:val="StyleUnderline"/>
        </w:rPr>
        <w:t>variables that</w:t>
      </w:r>
      <w:r w:rsidRPr="00070EF8">
        <w:rPr>
          <w:sz w:val="16"/>
        </w:rPr>
        <w:t xml:space="preserve"> </w:t>
      </w:r>
      <w:r w:rsidRPr="00070EF8">
        <w:rPr>
          <w:rStyle w:val="Emphasis"/>
        </w:rPr>
        <w:t>decrease</w:t>
      </w:r>
      <w:r w:rsidRPr="00070EF8">
        <w:rPr>
          <w:sz w:val="16"/>
        </w:rPr>
        <w:t xml:space="preserve"> long-term grow</w:t>
      </w:r>
      <w:r w:rsidRPr="00070EF8">
        <w:rPr>
          <w:rStyle w:val="StyleUnderline"/>
        </w:rPr>
        <w:t>th in a sample of 70 advanced</w:t>
      </w:r>
      <w:r w:rsidRPr="00070EF8">
        <w:rPr>
          <w:sz w:val="16"/>
        </w:rPr>
        <w:t xml:space="preserve"> and developing </w:t>
      </w:r>
      <w:r w:rsidRPr="00070EF8">
        <w:rPr>
          <w:rStyle w:val="StyleUnderline"/>
        </w:rPr>
        <w:t>countries</w:t>
      </w:r>
      <w:r w:rsidRPr="00070EF8">
        <w:rPr>
          <w:sz w:val="16"/>
        </w:rPr>
        <w:t>. Perotti (1996) finds a negative and robust association between inequality, inversely related to the share of the middle class (third and fourth quantiles of the income distribution), and growth. He finds that social political instability and fertility rates could be driving the relationship between inequality and growth.</w:t>
      </w:r>
    </w:p>
    <w:p w14:paraId="6C83F29A" w14:textId="77777777" w:rsidR="00F13B4C" w:rsidRPr="00070EF8" w:rsidRDefault="00F13B4C" w:rsidP="00F13B4C">
      <w:pPr>
        <w:rPr>
          <w:sz w:val="16"/>
        </w:rPr>
      </w:pPr>
      <w:r w:rsidRPr="00070EF8">
        <w:rPr>
          <w:sz w:val="16"/>
        </w:rPr>
        <w:t xml:space="preserve">The impact of inequality on growth can also depend on the initial level of development. Barro (2000) estimates the impact of inequality on growth by splitting a sample of 100 countries into high- and low-income samples. In that specification, there is a negative relationship between inequality and growth for poor countries, similar to previous studies, while the relationship is positive for richer countries. The </w:t>
      </w:r>
      <w:r w:rsidRPr="00070EF8">
        <w:rPr>
          <w:rStyle w:val="StyleUnderline"/>
        </w:rPr>
        <w:t>empirical results suggest</w:t>
      </w:r>
      <w:r w:rsidRPr="00070EF8">
        <w:rPr>
          <w:sz w:val="16"/>
        </w:rPr>
        <w:t xml:space="preserve"> that in the presence of credit constraints, </w:t>
      </w:r>
      <w:r w:rsidRPr="00070EF8">
        <w:rPr>
          <w:rStyle w:val="StyleUnderline"/>
        </w:rPr>
        <w:t xml:space="preserve">inequality </w:t>
      </w:r>
      <w:r w:rsidRPr="004E5BD4">
        <w:rPr>
          <w:rStyle w:val="StyleUnderline"/>
          <w:highlight w:val="cyan"/>
        </w:rPr>
        <w:t>prevents</w:t>
      </w:r>
      <w:r w:rsidRPr="004E5BD4">
        <w:rPr>
          <w:sz w:val="16"/>
          <w:highlight w:val="cyan"/>
        </w:rPr>
        <w:t xml:space="preserve"> </w:t>
      </w:r>
      <w:r w:rsidRPr="004E5BD4">
        <w:rPr>
          <w:rStyle w:val="Emphasis"/>
          <w:highlight w:val="cyan"/>
        </w:rPr>
        <w:t>low-income households</w:t>
      </w:r>
      <w:r w:rsidRPr="004E5BD4">
        <w:rPr>
          <w:sz w:val="16"/>
          <w:highlight w:val="cyan"/>
        </w:rPr>
        <w:t xml:space="preserve"> </w:t>
      </w:r>
      <w:r w:rsidRPr="004E5BD4">
        <w:rPr>
          <w:rStyle w:val="StyleUnderline"/>
          <w:highlight w:val="cyan"/>
        </w:rPr>
        <w:t>from</w:t>
      </w:r>
      <w:r w:rsidRPr="004E5BD4">
        <w:rPr>
          <w:sz w:val="16"/>
          <w:highlight w:val="cyan"/>
        </w:rPr>
        <w:t xml:space="preserve"> </w:t>
      </w:r>
      <w:r w:rsidRPr="004E5BD4">
        <w:rPr>
          <w:rStyle w:val="Emphasis"/>
          <w:highlight w:val="cyan"/>
        </w:rPr>
        <w:t>accumulating</w:t>
      </w:r>
      <w:r w:rsidRPr="00070EF8">
        <w:rPr>
          <w:sz w:val="16"/>
        </w:rPr>
        <w:t xml:space="preserve"> </w:t>
      </w:r>
      <w:r w:rsidRPr="004E5BD4">
        <w:rPr>
          <w:rStyle w:val="StyleUnderline"/>
        </w:rPr>
        <w:t>human a</w:t>
      </w:r>
      <w:r w:rsidRPr="00070EF8">
        <w:rPr>
          <w:rStyle w:val="StyleUnderline"/>
        </w:rPr>
        <w:t xml:space="preserve">nd physical </w:t>
      </w:r>
      <w:r w:rsidRPr="004E5BD4">
        <w:rPr>
          <w:rStyle w:val="StyleUnderline"/>
          <w:highlight w:val="cyan"/>
        </w:rPr>
        <w:t>capital</w:t>
      </w:r>
      <w:r w:rsidRPr="00070EF8">
        <w:rPr>
          <w:rStyle w:val="StyleUnderline"/>
        </w:rPr>
        <w:t>, resulting in</w:t>
      </w:r>
      <w:r w:rsidRPr="00070EF8">
        <w:rPr>
          <w:sz w:val="16"/>
        </w:rPr>
        <w:t xml:space="preserve"> </w:t>
      </w:r>
      <w:r w:rsidRPr="00070EF8">
        <w:rPr>
          <w:rStyle w:val="Emphasis"/>
        </w:rPr>
        <w:t>lower growth</w:t>
      </w:r>
      <w:r w:rsidRPr="00070EF8">
        <w:rPr>
          <w:sz w:val="16"/>
        </w:rPr>
        <w:t xml:space="preserve"> in poor countries. On the other hand, the positive relationship observed in richer economies is consistent with the traditional growth-enhancing effects of inequality emphasized by Kaldor (1957).</w:t>
      </w:r>
    </w:p>
    <w:p w14:paraId="1CFEF3E3" w14:textId="77777777" w:rsidR="00F13B4C" w:rsidRDefault="00F13B4C" w:rsidP="00F13B4C">
      <w:pPr>
        <w:rPr>
          <w:sz w:val="16"/>
        </w:rPr>
      </w:pPr>
      <w:r w:rsidRPr="00070EF8">
        <w:rPr>
          <w:sz w:val="16"/>
        </w:rPr>
        <w:t xml:space="preserve">The effects of inequality on output might also differ across economic sectors. For instance, Erman and te Kaat (2019) identify the effect of inequality on industry-level value added growth. The authors use a data set that includes 22 industries in 86 countries for the period between 1980 and 2012. They find that that higher income inequality increases the growth rates of industries that use physical capital intensively, while </w:t>
      </w:r>
      <w:r w:rsidRPr="004E5BD4">
        <w:rPr>
          <w:rStyle w:val="StyleUnderline"/>
          <w:highlight w:val="cyan"/>
        </w:rPr>
        <w:t>it</w:t>
      </w:r>
      <w:r w:rsidRPr="004E5BD4">
        <w:rPr>
          <w:sz w:val="16"/>
          <w:highlight w:val="cyan"/>
        </w:rPr>
        <w:t xml:space="preserve"> </w:t>
      </w:r>
      <w:r w:rsidRPr="004E5BD4">
        <w:rPr>
          <w:rStyle w:val="Emphasis"/>
          <w:highlight w:val="cyan"/>
        </w:rPr>
        <w:t>decreases</w:t>
      </w:r>
      <w:r w:rsidRPr="00070EF8">
        <w:rPr>
          <w:sz w:val="16"/>
        </w:rPr>
        <w:t xml:space="preserve"> the </w:t>
      </w:r>
      <w:r w:rsidRPr="00070EF8">
        <w:rPr>
          <w:rStyle w:val="StyleUnderline"/>
        </w:rPr>
        <w:t>growth rates of industries that use</w:t>
      </w:r>
      <w:r w:rsidRPr="00070EF8">
        <w:rPr>
          <w:sz w:val="16"/>
        </w:rPr>
        <w:t xml:space="preserve"> </w:t>
      </w:r>
      <w:r w:rsidRPr="004E5BD4">
        <w:rPr>
          <w:rStyle w:val="Emphasis"/>
          <w:highlight w:val="cyan"/>
        </w:rPr>
        <w:t>skilled labor</w:t>
      </w:r>
      <w:r w:rsidRPr="00070EF8">
        <w:rPr>
          <w:sz w:val="16"/>
        </w:rPr>
        <w:t xml:space="preserve"> </w:t>
      </w:r>
      <w:r w:rsidRPr="00070EF8">
        <w:rPr>
          <w:rStyle w:val="StyleUnderline"/>
        </w:rPr>
        <w:t>intensively</w:t>
      </w:r>
      <w:r w:rsidRPr="00070EF8">
        <w:rPr>
          <w:sz w:val="16"/>
        </w:rPr>
        <w:t xml:space="preserve">. Thus, the lower human capital stock associated with inequality drives its negative effect on growth. At the country level, these </w:t>
      </w:r>
      <w:r w:rsidRPr="00070EF8">
        <w:rPr>
          <w:rStyle w:val="StyleUnderline"/>
        </w:rPr>
        <w:t>results are</w:t>
      </w:r>
      <w:r w:rsidRPr="00070EF8">
        <w:rPr>
          <w:sz w:val="16"/>
        </w:rPr>
        <w:t xml:space="preserve"> </w:t>
      </w:r>
      <w:r w:rsidRPr="00070EF8">
        <w:rPr>
          <w:rStyle w:val="Emphasis"/>
        </w:rPr>
        <w:t>consistent</w:t>
      </w:r>
      <w:r w:rsidRPr="00070EF8">
        <w:rPr>
          <w:sz w:val="16"/>
        </w:rPr>
        <w:t xml:space="preserve"> </w:t>
      </w:r>
      <w:r w:rsidRPr="00070EF8">
        <w:rPr>
          <w:rStyle w:val="StyleUnderline"/>
        </w:rPr>
        <w:t>with the theoretical predictions</w:t>
      </w:r>
      <w:r w:rsidRPr="00070EF8">
        <w:rPr>
          <w:sz w:val="16"/>
        </w:rPr>
        <w:t xml:space="preserve"> by Galor and Moav (2004).</w:t>
      </w:r>
    </w:p>
    <w:p w14:paraId="7BDEFB57" w14:textId="77777777" w:rsidR="00F13B4C" w:rsidRDefault="00F13B4C" w:rsidP="00F13B4C">
      <w:pPr>
        <w:pStyle w:val="Heading4"/>
      </w:pPr>
      <w:r>
        <w:t xml:space="preserve">AND regional inequality </w:t>
      </w:r>
      <w:r w:rsidRPr="001E431E">
        <w:rPr>
          <w:u w:val="single"/>
        </w:rPr>
        <w:t>foments</w:t>
      </w:r>
      <w:r>
        <w:t xml:space="preserve"> domestic terrorism.</w:t>
      </w:r>
    </w:p>
    <w:p w14:paraId="345D3B6E" w14:textId="77777777" w:rsidR="00F13B4C" w:rsidRDefault="00F13B4C" w:rsidP="00F13B4C">
      <w:r>
        <w:t xml:space="preserve">Peter </w:t>
      </w:r>
      <w:r w:rsidRPr="00CA392C">
        <w:rPr>
          <w:rStyle w:val="Style13ptBold"/>
        </w:rPr>
        <w:t>Lawrence 21</w:t>
      </w:r>
      <w:r>
        <w:t>, Emeritus Professor, Development Economics, Keele University, "The Global and National Inequality Faultlines: The Economic Dimensions of (In)security," Journal of Global Faultlines, Vol. 8, No. 1, pg. 28-29, June 2021, JSTOR.</w:t>
      </w:r>
    </w:p>
    <w:p w14:paraId="77BDCA7E" w14:textId="77777777" w:rsidR="00F13B4C" w:rsidRPr="006F0FAF" w:rsidRDefault="00F13B4C" w:rsidP="00F13B4C">
      <w:pPr>
        <w:rPr>
          <w:sz w:val="16"/>
        </w:rPr>
      </w:pPr>
      <w:r w:rsidRPr="006F0FAF">
        <w:rPr>
          <w:sz w:val="16"/>
        </w:rPr>
        <w:t xml:space="preserve">A </w:t>
      </w:r>
      <w:r w:rsidRPr="006F0FAF">
        <w:rPr>
          <w:rStyle w:val="StyleUnderline"/>
        </w:rPr>
        <w:t>concern</w:t>
      </w:r>
      <w:r w:rsidRPr="006F0FAF">
        <w:rPr>
          <w:sz w:val="16"/>
        </w:rPr>
        <w:t xml:space="preserve"> for ruling classes throughout the world </w:t>
      </w:r>
      <w:r w:rsidRPr="006F0FAF">
        <w:rPr>
          <w:rStyle w:val="StyleUnderline"/>
        </w:rPr>
        <w:t>must be the</w:t>
      </w:r>
      <w:r w:rsidRPr="006F0FAF">
        <w:rPr>
          <w:sz w:val="16"/>
        </w:rPr>
        <w:t xml:space="preserve"> potentially </w:t>
      </w:r>
      <w:r w:rsidRPr="006F0FAF">
        <w:rPr>
          <w:rStyle w:val="Emphasis"/>
        </w:rPr>
        <w:t>destabilising effects</w:t>
      </w:r>
      <w:r w:rsidRPr="006F0FAF">
        <w:rPr>
          <w:sz w:val="16"/>
        </w:rPr>
        <w:t xml:space="preserve"> </w:t>
      </w:r>
      <w:r w:rsidRPr="006F0FAF">
        <w:rPr>
          <w:rStyle w:val="StyleUnderline"/>
        </w:rPr>
        <w:t>of inequality</w:t>
      </w:r>
      <w:r w:rsidRPr="006F0FAF">
        <w:rPr>
          <w:sz w:val="16"/>
        </w:rPr>
        <w:t xml:space="preserve">, resulting in more than simply their governing parties losing elections. </w:t>
      </w:r>
      <w:r w:rsidRPr="001F2837">
        <w:rPr>
          <w:rStyle w:val="Emphasis"/>
          <w:highlight w:val="cyan"/>
        </w:rPr>
        <w:t>Civil war</w:t>
      </w:r>
      <w:r w:rsidRPr="006F0FAF">
        <w:rPr>
          <w:rStyle w:val="Emphasis"/>
        </w:rPr>
        <w:t>s</w:t>
      </w:r>
      <w:r w:rsidRPr="006F0FAF">
        <w:rPr>
          <w:sz w:val="16"/>
        </w:rPr>
        <w:t xml:space="preserve">, </w:t>
      </w:r>
      <w:r w:rsidRPr="001F2837">
        <w:rPr>
          <w:rStyle w:val="Emphasis"/>
          <w:highlight w:val="cyan"/>
        </w:rPr>
        <w:t>rev</w:t>
      </w:r>
      <w:r w:rsidRPr="006F0FAF">
        <w:rPr>
          <w:rStyle w:val="Emphasis"/>
        </w:rPr>
        <w:t>olution</w:t>
      </w:r>
      <w:r w:rsidRPr="001F2837">
        <w:rPr>
          <w:rStyle w:val="Emphasis"/>
          <w:highlight w:val="cyan"/>
        </w:rPr>
        <w:t>s</w:t>
      </w:r>
      <w:r w:rsidRPr="001F2837">
        <w:rPr>
          <w:sz w:val="16"/>
          <w:highlight w:val="cyan"/>
        </w:rPr>
        <w:t xml:space="preserve"> </w:t>
      </w:r>
      <w:r w:rsidRPr="001F2837">
        <w:rPr>
          <w:rStyle w:val="StyleUnderline"/>
          <w:highlight w:val="cyan"/>
        </w:rPr>
        <w:t>and</w:t>
      </w:r>
      <w:r w:rsidRPr="001F2837">
        <w:rPr>
          <w:sz w:val="16"/>
          <w:highlight w:val="cyan"/>
        </w:rPr>
        <w:t xml:space="preserve"> </w:t>
      </w:r>
      <w:r w:rsidRPr="001F2837">
        <w:rPr>
          <w:rStyle w:val="Emphasis"/>
          <w:highlight w:val="cyan"/>
        </w:rPr>
        <w:t>terror</w:t>
      </w:r>
      <w:r w:rsidRPr="006F0FAF">
        <w:rPr>
          <w:rStyle w:val="Emphasis"/>
        </w:rPr>
        <w:t>ist</w:t>
      </w:r>
      <w:r w:rsidRPr="006F0FAF">
        <w:rPr>
          <w:sz w:val="16"/>
        </w:rPr>
        <w:t xml:space="preserve"> </w:t>
      </w:r>
      <w:r w:rsidRPr="001F2837">
        <w:rPr>
          <w:rStyle w:val="StyleUnderline"/>
          <w:highlight w:val="cyan"/>
        </w:rPr>
        <w:t>incidents are</w:t>
      </w:r>
      <w:r w:rsidRPr="006F0FAF">
        <w:rPr>
          <w:sz w:val="16"/>
        </w:rPr>
        <w:t xml:space="preserve"> possible </w:t>
      </w:r>
      <w:r w:rsidRPr="001F2837">
        <w:rPr>
          <w:rStyle w:val="StyleUnderline"/>
          <w:highlight w:val="cyan"/>
        </w:rPr>
        <w:t>outcomes of inequality</w:t>
      </w:r>
      <w:r w:rsidRPr="006F0FAF">
        <w:rPr>
          <w:sz w:val="16"/>
        </w:rPr>
        <w:t xml:space="preserve">. There are </w:t>
      </w:r>
      <w:r w:rsidRPr="006F0FAF">
        <w:rPr>
          <w:rStyle w:val="StyleUnderline"/>
        </w:rPr>
        <w:t xml:space="preserve">many </w:t>
      </w:r>
      <w:r w:rsidRPr="001F2837">
        <w:rPr>
          <w:rStyle w:val="StyleUnderline"/>
          <w:highlight w:val="cyan"/>
        </w:rPr>
        <w:t>studies</w:t>
      </w:r>
      <w:r w:rsidRPr="006F0FAF">
        <w:rPr>
          <w:sz w:val="16"/>
        </w:rPr>
        <w:t xml:space="preserve"> that have </w:t>
      </w:r>
      <w:r w:rsidRPr="006F0FAF">
        <w:rPr>
          <w:rStyle w:val="StyleUnderline"/>
        </w:rPr>
        <w:t>looked for a relationship between inequality and social and political instability as</w:t>
      </w:r>
      <w:r w:rsidRPr="006F0FAF">
        <w:rPr>
          <w:sz w:val="16"/>
        </w:rPr>
        <w:t xml:space="preserve"> </w:t>
      </w:r>
      <w:r w:rsidRPr="006F0FAF">
        <w:rPr>
          <w:rStyle w:val="Emphasis"/>
        </w:rPr>
        <w:t>evidenced</w:t>
      </w:r>
      <w:r w:rsidRPr="006F0FAF">
        <w:rPr>
          <w:sz w:val="16"/>
        </w:rPr>
        <w:t xml:space="preserve">, for example, </w:t>
      </w:r>
      <w:r w:rsidRPr="006F0FAF">
        <w:rPr>
          <w:rStyle w:val="StyleUnderline"/>
        </w:rPr>
        <w:t xml:space="preserve">by revolts </w:t>
      </w:r>
      <w:r w:rsidRPr="001F2837">
        <w:rPr>
          <w:rStyle w:val="StyleUnderline"/>
          <w:highlight w:val="cyan"/>
        </w:rPr>
        <w:t>and</w:t>
      </w:r>
      <w:r w:rsidRPr="006F0FAF">
        <w:rPr>
          <w:rStyle w:val="StyleUnderline"/>
        </w:rPr>
        <w:t xml:space="preserve"> terror attacks</w:t>
      </w:r>
      <w:r w:rsidRPr="006F0FAF">
        <w:rPr>
          <w:sz w:val="16"/>
        </w:rPr>
        <w:t xml:space="preserve">. Survey </w:t>
      </w:r>
      <w:r w:rsidRPr="001F2837">
        <w:rPr>
          <w:rStyle w:val="StyleUnderline"/>
          <w:highlight w:val="cyan"/>
        </w:rPr>
        <w:t>data</w:t>
      </w:r>
      <w:r w:rsidRPr="006F0FAF">
        <w:rPr>
          <w:rStyle w:val="StyleUnderline"/>
        </w:rPr>
        <w:t xml:space="preserve"> has been used to </w:t>
      </w:r>
      <w:r w:rsidRPr="001F2837">
        <w:rPr>
          <w:rStyle w:val="StyleUnderline"/>
          <w:highlight w:val="cyan"/>
        </w:rPr>
        <w:t>show</w:t>
      </w:r>
      <w:r w:rsidRPr="006F0FAF">
        <w:rPr>
          <w:sz w:val="16"/>
        </w:rPr>
        <w:t xml:space="preserve"> that, </w:t>
      </w:r>
      <w:r w:rsidRPr="006F0FAF">
        <w:rPr>
          <w:rStyle w:val="StyleUnderline"/>
        </w:rPr>
        <w:t xml:space="preserve">while </w:t>
      </w:r>
      <w:r w:rsidRPr="001F2837">
        <w:rPr>
          <w:rStyle w:val="StyleUnderline"/>
          <w:highlight w:val="cyan"/>
        </w:rPr>
        <w:t>controlling for</w:t>
      </w:r>
      <w:r w:rsidRPr="001F2837">
        <w:rPr>
          <w:sz w:val="16"/>
          <w:highlight w:val="cyan"/>
        </w:rPr>
        <w:t xml:space="preserve"> </w:t>
      </w:r>
      <w:r w:rsidRPr="001F2837">
        <w:rPr>
          <w:rStyle w:val="Emphasis"/>
          <w:highlight w:val="cyan"/>
        </w:rPr>
        <w:t>other</w:t>
      </w:r>
      <w:r w:rsidRPr="006F0FAF">
        <w:rPr>
          <w:sz w:val="16"/>
        </w:rPr>
        <w:t xml:space="preserve"> possible </w:t>
      </w:r>
      <w:r w:rsidRPr="006F0FAF">
        <w:rPr>
          <w:rStyle w:val="Emphasis"/>
        </w:rPr>
        <w:t xml:space="preserve">causal </w:t>
      </w:r>
      <w:r w:rsidRPr="001F2837">
        <w:rPr>
          <w:rStyle w:val="Emphasis"/>
          <w:highlight w:val="cyan"/>
        </w:rPr>
        <w:t>variables</w:t>
      </w:r>
      <w:r w:rsidRPr="001F2837">
        <w:rPr>
          <w:sz w:val="16"/>
          <w:highlight w:val="cyan"/>
        </w:rPr>
        <w:t xml:space="preserve">, </w:t>
      </w:r>
      <w:r w:rsidRPr="001F2837">
        <w:rPr>
          <w:rStyle w:val="StyleUnderline"/>
          <w:highlight w:val="cyan"/>
        </w:rPr>
        <w:t>inequality has a</w:t>
      </w:r>
      <w:r w:rsidRPr="001F2837">
        <w:rPr>
          <w:sz w:val="16"/>
          <w:highlight w:val="cyan"/>
        </w:rPr>
        <w:t xml:space="preserve"> </w:t>
      </w:r>
      <w:r w:rsidRPr="001F2837">
        <w:rPr>
          <w:rStyle w:val="Emphasis"/>
          <w:highlight w:val="cyan"/>
        </w:rPr>
        <w:t>positive relation</w:t>
      </w:r>
      <w:r w:rsidRPr="006F0FAF">
        <w:rPr>
          <w:rStyle w:val="Emphasis"/>
        </w:rPr>
        <w:t>ship</w:t>
      </w:r>
      <w:r w:rsidRPr="006F0FAF">
        <w:rPr>
          <w:sz w:val="16"/>
        </w:rPr>
        <w:t xml:space="preserve"> </w:t>
      </w:r>
      <w:r w:rsidRPr="006F0FAF">
        <w:rPr>
          <w:rStyle w:val="StyleUnderline"/>
        </w:rPr>
        <w:t>with a preference for</w:t>
      </w:r>
      <w:r w:rsidRPr="006F0FAF">
        <w:rPr>
          <w:sz w:val="16"/>
        </w:rPr>
        <w:t xml:space="preserve"> </w:t>
      </w:r>
      <w:r w:rsidRPr="006F0FAF">
        <w:rPr>
          <w:rStyle w:val="Emphasis"/>
        </w:rPr>
        <w:t>revolution</w:t>
      </w:r>
      <w:r w:rsidRPr="006F0FAF">
        <w:rPr>
          <w:sz w:val="16"/>
        </w:rPr>
        <w:t xml:space="preserve"> (Macculloch, 2005), although what people say and what they would actually do when faced with a potential revolutionary situation is another matter. Indeed, when the evidence is collected for revolutions that have occurred, the relation with inequality is not always in the same direction and, as Macculloch observes, some analyses have found a U-shaped relationship where revolts take place in high and low inequality countries.</w:t>
      </w:r>
    </w:p>
    <w:p w14:paraId="470E3451" w14:textId="77777777" w:rsidR="00F13B4C" w:rsidRPr="006F0FAF" w:rsidRDefault="00F13B4C" w:rsidP="00F13B4C">
      <w:pPr>
        <w:rPr>
          <w:sz w:val="16"/>
        </w:rPr>
      </w:pPr>
      <w:r w:rsidRPr="006F0FAF">
        <w:rPr>
          <w:rStyle w:val="StyleUnderline"/>
        </w:rPr>
        <w:t>Studies</w:t>
      </w:r>
      <w:r w:rsidRPr="006F0FAF">
        <w:rPr>
          <w:sz w:val="16"/>
        </w:rPr>
        <w:t xml:space="preserve"> into the relationship between inequality and terrorism </w:t>
      </w:r>
      <w:r w:rsidRPr="006F0FAF">
        <w:rPr>
          <w:rStyle w:val="StyleUnderline"/>
        </w:rPr>
        <w:t>have shown inequality is</w:t>
      </w:r>
      <w:r w:rsidRPr="006F0FAF">
        <w:rPr>
          <w:sz w:val="16"/>
        </w:rPr>
        <w:t xml:space="preserve"> </w:t>
      </w:r>
      <w:r w:rsidRPr="006F0FAF">
        <w:rPr>
          <w:rStyle w:val="Emphasis"/>
        </w:rPr>
        <w:t>positively related</w:t>
      </w:r>
      <w:r w:rsidRPr="006F0FAF">
        <w:rPr>
          <w:sz w:val="16"/>
        </w:rPr>
        <w:t xml:space="preserve"> </w:t>
      </w:r>
      <w:r w:rsidRPr="006F0FAF">
        <w:rPr>
          <w:rStyle w:val="StyleUnderline"/>
        </w:rPr>
        <w:t>to</w:t>
      </w:r>
      <w:r w:rsidRPr="006F0FAF">
        <w:rPr>
          <w:sz w:val="16"/>
        </w:rPr>
        <w:t xml:space="preserve"> the number of </w:t>
      </w:r>
      <w:r w:rsidRPr="006F0FAF">
        <w:rPr>
          <w:rStyle w:val="StyleUnderline"/>
        </w:rPr>
        <w:t>terrorists acts</w:t>
      </w:r>
      <w:r w:rsidRPr="006F0FAF">
        <w:rPr>
          <w:sz w:val="16"/>
        </w:rPr>
        <w:t xml:space="preserve">. One study found that </w:t>
      </w:r>
      <w:r w:rsidRPr="006F0FAF">
        <w:rPr>
          <w:rStyle w:val="StyleUnderline"/>
        </w:rPr>
        <w:t>controlling for</w:t>
      </w:r>
      <w:r w:rsidRPr="006F0FAF">
        <w:rPr>
          <w:sz w:val="16"/>
        </w:rPr>
        <w:t xml:space="preserve"> </w:t>
      </w:r>
      <w:r w:rsidRPr="006F0FAF">
        <w:rPr>
          <w:rStyle w:val="Emphasis"/>
        </w:rPr>
        <w:t>various</w:t>
      </w:r>
      <w:r w:rsidRPr="006F0FAF">
        <w:rPr>
          <w:sz w:val="16"/>
        </w:rPr>
        <w:t xml:space="preserve"> </w:t>
      </w:r>
      <w:r w:rsidRPr="006F0FAF">
        <w:rPr>
          <w:rStyle w:val="StyleUnderline"/>
        </w:rPr>
        <w:t>factors</w:t>
      </w:r>
      <w:r w:rsidRPr="006F0FAF">
        <w:rPr>
          <w:sz w:val="16"/>
        </w:rPr>
        <w:t xml:space="preserve"> that could cause such attacks, </w:t>
      </w:r>
      <w:r w:rsidRPr="006F0FAF">
        <w:rPr>
          <w:rStyle w:val="StyleUnderline"/>
        </w:rPr>
        <w:t>such as</w:t>
      </w:r>
      <w:r w:rsidRPr="006F0FAF">
        <w:rPr>
          <w:sz w:val="16"/>
        </w:rPr>
        <w:t xml:space="preserve"> </w:t>
      </w:r>
      <w:r w:rsidRPr="006F0FAF">
        <w:rPr>
          <w:rStyle w:val="Emphasis"/>
        </w:rPr>
        <w:t>types of regime</w:t>
      </w:r>
      <w:r w:rsidRPr="006F0FAF">
        <w:rPr>
          <w:sz w:val="16"/>
        </w:rPr>
        <w:t xml:space="preserve"> (no relationship to terrorism), </w:t>
      </w:r>
      <w:r w:rsidRPr="006F0FAF">
        <w:rPr>
          <w:rStyle w:val="Emphasis"/>
        </w:rPr>
        <w:t>civil war</w:t>
      </w:r>
      <w:r w:rsidRPr="006F0FAF">
        <w:rPr>
          <w:sz w:val="16"/>
        </w:rPr>
        <w:t xml:space="preserve"> (a positive relationship), </w:t>
      </w:r>
      <w:r w:rsidRPr="006F0FAF">
        <w:rPr>
          <w:rStyle w:val="Emphasis"/>
        </w:rPr>
        <w:t>population size</w:t>
      </w:r>
      <w:r w:rsidRPr="006F0FAF">
        <w:rPr>
          <w:sz w:val="16"/>
        </w:rPr>
        <w:t xml:space="preserve"> (positive) </w:t>
      </w:r>
      <w:r w:rsidRPr="006F0FAF">
        <w:rPr>
          <w:rStyle w:val="StyleUnderline"/>
        </w:rPr>
        <w:t>and levels of</w:t>
      </w:r>
      <w:r w:rsidRPr="006F0FAF">
        <w:rPr>
          <w:sz w:val="16"/>
        </w:rPr>
        <w:t xml:space="preserve"> </w:t>
      </w:r>
      <w:r w:rsidRPr="006F0FAF">
        <w:rPr>
          <w:rStyle w:val="Emphasis"/>
        </w:rPr>
        <w:t>economic development</w:t>
      </w:r>
      <w:r w:rsidRPr="006F0FAF">
        <w:rPr>
          <w:sz w:val="16"/>
        </w:rPr>
        <w:t xml:space="preserve"> (no relationship), </w:t>
      </w:r>
      <w:r w:rsidRPr="006F0FAF">
        <w:rPr>
          <w:rStyle w:val="StyleUnderline"/>
        </w:rPr>
        <w:t xml:space="preserve">an </w:t>
      </w:r>
      <w:r w:rsidRPr="001F2837">
        <w:rPr>
          <w:rStyle w:val="StyleUnderline"/>
          <w:highlight w:val="cyan"/>
        </w:rPr>
        <w:t>increase in</w:t>
      </w:r>
      <w:r w:rsidRPr="006F0FAF">
        <w:rPr>
          <w:rStyle w:val="StyleUnderline"/>
        </w:rPr>
        <w:t xml:space="preserve"> the</w:t>
      </w:r>
      <w:r w:rsidRPr="006F0FAF">
        <w:rPr>
          <w:sz w:val="16"/>
        </w:rPr>
        <w:t xml:space="preserve"> </w:t>
      </w:r>
      <w:r w:rsidRPr="001F2837">
        <w:rPr>
          <w:rStyle w:val="Emphasis"/>
          <w:highlight w:val="cyan"/>
        </w:rPr>
        <w:t>Gini coefficient</w:t>
      </w:r>
      <w:r w:rsidRPr="006F0FAF">
        <w:rPr>
          <w:sz w:val="16"/>
        </w:rPr>
        <w:t xml:space="preserve"> by one unit </w:t>
      </w:r>
      <w:r w:rsidRPr="001F2837">
        <w:rPr>
          <w:rStyle w:val="StyleUnderline"/>
          <w:highlight w:val="cyan"/>
        </w:rPr>
        <w:t>results in</w:t>
      </w:r>
      <w:r w:rsidRPr="006F0FAF">
        <w:rPr>
          <w:rStyle w:val="StyleUnderline"/>
        </w:rPr>
        <w:t xml:space="preserve"> a</w:t>
      </w:r>
      <w:r w:rsidRPr="006F0FAF">
        <w:rPr>
          <w:sz w:val="16"/>
        </w:rPr>
        <w:t xml:space="preserve"> </w:t>
      </w:r>
      <w:r w:rsidRPr="001F2837">
        <w:rPr>
          <w:rStyle w:val="Emphasis"/>
          <w:highlight w:val="cyan"/>
        </w:rPr>
        <w:t>7.4% increase</w:t>
      </w:r>
      <w:r w:rsidRPr="001F2837">
        <w:rPr>
          <w:sz w:val="16"/>
          <w:highlight w:val="cyan"/>
        </w:rPr>
        <w:t xml:space="preserve"> </w:t>
      </w:r>
      <w:r w:rsidRPr="001F2837">
        <w:rPr>
          <w:rStyle w:val="StyleUnderline"/>
          <w:highlight w:val="cyan"/>
        </w:rPr>
        <w:t>in</w:t>
      </w:r>
      <w:r w:rsidRPr="006F0FAF">
        <w:rPr>
          <w:sz w:val="16"/>
        </w:rPr>
        <w:t xml:space="preserve"> the </w:t>
      </w:r>
      <w:r w:rsidRPr="006F0FAF">
        <w:rPr>
          <w:rStyle w:val="StyleUnderline"/>
        </w:rPr>
        <w:t xml:space="preserve">number of </w:t>
      </w:r>
      <w:r w:rsidRPr="001F2837">
        <w:rPr>
          <w:rStyle w:val="StyleUnderline"/>
          <w:highlight w:val="cyan"/>
        </w:rPr>
        <w:t>domestic terror</w:t>
      </w:r>
      <w:r w:rsidRPr="006F0FAF">
        <w:rPr>
          <w:rStyle w:val="StyleUnderline"/>
        </w:rPr>
        <w:t>ist attacks</w:t>
      </w:r>
      <w:r w:rsidRPr="006F0FAF">
        <w:rPr>
          <w:sz w:val="16"/>
        </w:rPr>
        <w:t xml:space="preserve"> (Krieger and Meierrieks, 2018). The same study tested for endogeneity, that is, that terrorism could lead to income inequality as more state resources were spent on suppressing terrorism and, thus, less available for redistributive measures, and they found that this did not affect the robustness of their findings. Their results suggested mechanisms through which inequality is transmitted to terrorism, the most important being the quality of institutions. For example, they find that </w:t>
      </w:r>
      <w:r w:rsidRPr="006F0FAF">
        <w:rPr>
          <w:rStyle w:val="StyleUnderline"/>
        </w:rPr>
        <w:t xml:space="preserve">inequality </w:t>
      </w:r>
      <w:r w:rsidRPr="001F2837">
        <w:rPr>
          <w:rStyle w:val="StyleUnderline"/>
          <w:highlight w:val="cyan"/>
        </w:rPr>
        <w:t>results in</w:t>
      </w:r>
      <w:r w:rsidRPr="001F2837">
        <w:rPr>
          <w:sz w:val="16"/>
          <w:highlight w:val="cyan"/>
        </w:rPr>
        <w:t xml:space="preserve"> </w:t>
      </w:r>
      <w:r w:rsidRPr="001F2837">
        <w:rPr>
          <w:rStyle w:val="Emphasis"/>
          <w:highlight w:val="cyan"/>
        </w:rPr>
        <w:t>poor institutional quality</w:t>
      </w:r>
      <w:r w:rsidRPr="006F0FAF">
        <w:rPr>
          <w:sz w:val="16"/>
        </w:rPr>
        <w:t xml:space="preserve"> </w:t>
      </w:r>
      <w:r w:rsidRPr="006F0FAF">
        <w:rPr>
          <w:rStyle w:val="StyleUnderline"/>
        </w:rPr>
        <w:t>and</w:t>
      </w:r>
      <w:r w:rsidRPr="006F0FAF">
        <w:rPr>
          <w:sz w:val="16"/>
        </w:rPr>
        <w:t xml:space="preserve">, therefore, for example, </w:t>
      </w:r>
      <w:r w:rsidRPr="006F0FAF">
        <w:rPr>
          <w:rStyle w:val="StyleUnderline"/>
        </w:rPr>
        <w:t>more</w:t>
      </w:r>
      <w:r w:rsidRPr="006F0FAF">
        <w:rPr>
          <w:sz w:val="16"/>
        </w:rPr>
        <w:t xml:space="preserve"> </w:t>
      </w:r>
      <w:r w:rsidRPr="001F2837">
        <w:rPr>
          <w:rStyle w:val="Emphasis"/>
          <w:highlight w:val="cyan"/>
        </w:rPr>
        <w:t>corruption</w:t>
      </w:r>
      <w:r w:rsidRPr="001F2837">
        <w:rPr>
          <w:sz w:val="16"/>
          <w:highlight w:val="cyan"/>
        </w:rPr>
        <w:t xml:space="preserve"> </w:t>
      </w:r>
      <w:r w:rsidRPr="001F2837">
        <w:rPr>
          <w:rStyle w:val="StyleUnderline"/>
          <w:highlight w:val="cyan"/>
        </w:rPr>
        <w:t>and</w:t>
      </w:r>
      <w:r w:rsidRPr="006F0FAF">
        <w:rPr>
          <w:sz w:val="16"/>
        </w:rPr>
        <w:t xml:space="preserve"> a </w:t>
      </w:r>
      <w:r w:rsidRPr="001F2837">
        <w:rPr>
          <w:rStyle w:val="StyleUnderline"/>
          <w:highlight w:val="cyan"/>
        </w:rPr>
        <w:t>poor</w:t>
      </w:r>
      <w:r w:rsidRPr="006F0FAF">
        <w:rPr>
          <w:rStyle w:val="StyleUnderline"/>
        </w:rPr>
        <w:t>er level of</w:t>
      </w:r>
      <w:r w:rsidRPr="006F0FAF">
        <w:rPr>
          <w:sz w:val="16"/>
        </w:rPr>
        <w:t xml:space="preserve"> </w:t>
      </w:r>
      <w:r w:rsidRPr="001F2837">
        <w:rPr>
          <w:rStyle w:val="Emphasis"/>
          <w:highlight w:val="cyan"/>
        </w:rPr>
        <w:t>h</w:t>
      </w:r>
      <w:r w:rsidRPr="006F0FAF">
        <w:rPr>
          <w:sz w:val="16"/>
        </w:rPr>
        <w:t xml:space="preserve">uman </w:t>
      </w:r>
      <w:r w:rsidRPr="001F2837">
        <w:rPr>
          <w:rStyle w:val="Emphasis"/>
          <w:highlight w:val="cyan"/>
        </w:rPr>
        <w:t>r</w:t>
      </w:r>
      <w:r w:rsidRPr="006F0FAF">
        <w:rPr>
          <w:sz w:val="16"/>
        </w:rPr>
        <w:t xml:space="preserve">ights. They also </w:t>
      </w:r>
      <w:r w:rsidRPr="006F0FAF">
        <w:rPr>
          <w:rStyle w:val="StyleUnderline"/>
        </w:rPr>
        <w:t>include a</w:t>
      </w:r>
      <w:r w:rsidRPr="006F0FAF">
        <w:rPr>
          <w:sz w:val="16"/>
        </w:rPr>
        <w:t xml:space="preserve"> </w:t>
      </w:r>
      <w:r w:rsidRPr="006F0FAF">
        <w:rPr>
          <w:rStyle w:val="Emphasis"/>
        </w:rPr>
        <w:t>horizontal</w:t>
      </w:r>
      <w:r w:rsidRPr="006F0FAF">
        <w:rPr>
          <w:sz w:val="16"/>
        </w:rPr>
        <w:t xml:space="preserve"> </w:t>
      </w:r>
      <w:r w:rsidRPr="006F0FAF">
        <w:rPr>
          <w:rStyle w:val="StyleUnderline"/>
        </w:rPr>
        <w:t>equality control variable</w:t>
      </w:r>
      <w:r w:rsidRPr="006F0FAF">
        <w:rPr>
          <w:sz w:val="16"/>
        </w:rPr>
        <w:t xml:space="preserve">, </w:t>
      </w:r>
      <w:r w:rsidRPr="006F0FAF">
        <w:rPr>
          <w:rStyle w:val="Emphasis"/>
        </w:rPr>
        <w:t>ethnic discrimination</w:t>
      </w:r>
      <w:r w:rsidRPr="006F0FAF">
        <w:rPr>
          <w:sz w:val="16"/>
        </w:rPr>
        <w:t xml:space="preserve">, </w:t>
      </w:r>
      <w:r w:rsidRPr="006F0FAF">
        <w:rPr>
          <w:rStyle w:val="StyleUnderline"/>
        </w:rPr>
        <w:t>and find</w:t>
      </w:r>
      <w:r w:rsidRPr="006F0FAF">
        <w:rPr>
          <w:sz w:val="16"/>
        </w:rPr>
        <w:t xml:space="preserve"> that </w:t>
      </w:r>
      <w:r w:rsidRPr="006F0FAF">
        <w:rPr>
          <w:rStyle w:val="StyleUnderline"/>
        </w:rPr>
        <w:t xml:space="preserve">it is associated with </w:t>
      </w:r>
      <w:r w:rsidRPr="006F0FAF">
        <w:rPr>
          <w:rStyle w:val="Emphasis"/>
        </w:rPr>
        <w:t>increased</w:t>
      </w:r>
      <w:r w:rsidRPr="006F0FAF">
        <w:rPr>
          <w:sz w:val="16"/>
        </w:rPr>
        <w:t xml:space="preserve"> </w:t>
      </w:r>
      <w:r w:rsidRPr="006F0FAF">
        <w:rPr>
          <w:rStyle w:val="StyleUnderline"/>
        </w:rPr>
        <w:t>domestic terrorism</w:t>
      </w:r>
      <w:r w:rsidRPr="006F0FAF">
        <w:rPr>
          <w:sz w:val="16"/>
        </w:rPr>
        <w:t xml:space="preserve">. They suggest that, added to these indirect ways in which inequality affects terrorism, there may be direct ways, as </w:t>
      </w:r>
      <w:r w:rsidRPr="006F0FAF">
        <w:rPr>
          <w:rStyle w:val="StyleUnderline"/>
        </w:rPr>
        <w:t>the relative deprivation of</w:t>
      </w:r>
      <w:r w:rsidRPr="006F0FAF">
        <w:rPr>
          <w:sz w:val="16"/>
        </w:rPr>
        <w:t xml:space="preserve"> the </w:t>
      </w:r>
      <w:r w:rsidRPr="006F0FAF">
        <w:rPr>
          <w:rStyle w:val="StyleUnderline"/>
        </w:rPr>
        <w:t>lower income groups results in</w:t>
      </w:r>
      <w:r w:rsidRPr="006F0FAF">
        <w:rPr>
          <w:sz w:val="16"/>
        </w:rPr>
        <w:t xml:space="preserve"> </w:t>
      </w:r>
      <w:r w:rsidRPr="006F0FAF">
        <w:rPr>
          <w:rStyle w:val="Emphasis"/>
        </w:rPr>
        <w:t>increasing</w:t>
      </w:r>
      <w:r w:rsidRPr="006F0FAF">
        <w:rPr>
          <w:sz w:val="16"/>
        </w:rPr>
        <w:t xml:space="preserve"> </w:t>
      </w:r>
      <w:r w:rsidRPr="006F0FAF">
        <w:rPr>
          <w:rStyle w:val="StyleUnderline"/>
        </w:rPr>
        <w:t>discontent spilling over into terrorist attacks</w:t>
      </w:r>
      <w:r w:rsidRPr="006F0FAF">
        <w:rPr>
          <w:sz w:val="16"/>
        </w:rPr>
        <w:t>.</w:t>
      </w:r>
    </w:p>
    <w:p w14:paraId="06F9DAAD" w14:textId="77777777" w:rsidR="00F13B4C" w:rsidRPr="001F2837" w:rsidRDefault="00F13B4C" w:rsidP="00F13B4C">
      <w:pPr>
        <w:rPr>
          <w:sz w:val="16"/>
        </w:rPr>
      </w:pPr>
      <w:r w:rsidRPr="001F2837">
        <w:rPr>
          <w:sz w:val="16"/>
        </w:rPr>
        <w:t>Not surprisingly, they find that using the ratio of the Gini coefficients of gross to net income as the redistribution variable, more equal distribution has the opposite effects, such that a one-unit increase in the Gini ratio results in an 85.3% reduction in terrorist acts. They also find that greater equality is associated with better institutions but negatively associated with investment, as redistribution from higher earners, who save more, to lower earners, who save less, will result in less investment and lower rates of growth. Redistributive policies resulting in higher public expenditure may, according to this argument, crowd out private investment leading to lower growth outcomes. This is a classic neoliberal conclusion and contradicts other findings associated with structuralist economic approaches cited above that suggest redistribution is good for growth as it increases consumption demand and, so, stimulates investment.</w:t>
      </w:r>
    </w:p>
    <w:p w14:paraId="3A46CAC2" w14:textId="77777777" w:rsidR="00F13B4C" w:rsidRPr="001F2837" w:rsidRDefault="00F13B4C" w:rsidP="00F13B4C">
      <w:pPr>
        <w:rPr>
          <w:sz w:val="16"/>
        </w:rPr>
      </w:pPr>
      <w:r w:rsidRPr="001F2837">
        <w:rPr>
          <w:sz w:val="16"/>
        </w:rPr>
        <w:t xml:space="preserve">Distributions of income and wealth across countries’ populations may be very different across regions, such that interregional inequality may be the key variable determining the amount of terrorism a country suffers. One </w:t>
      </w:r>
      <w:r w:rsidRPr="001F2837">
        <w:rPr>
          <w:rStyle w:val="StyleUnderline"/>
          <w:highlight w:val="cyan"/>
        </w:rPr>
        <w:t>study found</w:t>
      </w:r>
      <w:r w:rsidRPr="001F2837">
        <w:rPr>
          <w:rStyle w:val="StyleUnderline"/>
        </w:rPr>
        <w:t xml:space="preserve"> that</w:t>
      </w:r>
      <w:r w:rsidRPr="001F2837">
        <w:rPr>
          <w:sz w:val="16"/>
        </w:rPr>
        <w:t xml:space="preserve">, after </w:t>
      </w:r>
      <w:r w:rsidRPr="001F2837">
        <w:rPr>
          <w:rStyle w:val="StyleUnderline"/>
        </w:rPr>
        <w:t>controlling for</w:t>
      </w:r>
      <w:r w:rsidRPr="001F2837">
        <w:rPr>
          <w:sz w:val="16"/>
        </w:rPr>
        <w:t xml:space="preserve"> </w:t>
      </w:r>
      <w:r w:rsidRPr="001F2837">
        <w:rPr>
          <w:rStyle w:val="Emphasis"/>
        </w:rPr>
        <w:t>other</w:t>
      </w:r>
      <w:r w:rsidRPr="001F2837">
        <w:rPr>
          <w:sz w:val="16"/>
        </w:rPr>
        <w:t xml:space="preserve"> possible </w:t>
      </w:r>
      <w:r w:rsidRPr="001F2837">
        <w:rPr>
          <w:rStyle w:val="Emphasis"/>
        </w:rPr>
        <w:t>explanatory variables</w:t>
      </w:r>
      <w:r w:rsidRPr="001F2837">
        <w:rPr>
          <w:sz w:val="16"/>
        </w:rPr>
        <w:t xml:space="preserve"> such as GDP per head, population size, interpersonal inequality, economic decentralisation and openness to international trade, </w:t>
      </w:r>
      <w:r w:rsidRPr="001F2837">
        <w:rPr>
          <w:rStyle w:val="StyleUnderline"/>
          <w:highlight w:val="cyan"/>
        </w:rPr>
        <w:t>higher</w:t>
      </w:r>
      <w:r w:rsidRPr="001F2837">
        <w:rPr>
          <w:rStyle w:val="StyleUnderline"/>
        </w:rPr>
        <w:t xml:space="preserve"> inter</w:t>
      </w:r>
      <w:r w:rsidRPr="001F2837">
        <w:rPr>
          <w:rStyle w:val="StyleUnderline"/>
          <w:highlight w:val="cyan"/>
        </w:rPr>
        <w:t>regional inequality</w:t>
      </w:r>
      <w:r w:rsidRPr="001F2837">
        <w:rPr>
          <w:sz w:val="16"/>
          <w:highlight w:val="cyan"/>
        </w:rPr>
        <w:t xml:space="preserve"> </w:t>
      </w:r>
      <w:r w:rsidRPr="001F2837">
        <w:rPr>
          <w:rStyle w:val="Emphasis"/>
          <w:highlight w:val="cyan"/>
        </w:rPr>
        <w:t>increased</w:t>
      </w:r>
      <w:r w:rsidRPr="001F2837">
        <w:rPr>
          <w:sz w:val="16"/>
        </w:rPr>
        <w:t xml:space="preserve"> </w:t>
      </w:r>
      <w:r w:rsidRPr="001F2837">
        <w:rPr>
          <w:rStyle w:val="StyleUnderline"/>
        </w:rPr>
        <w:t xml:space="preserve">the incidence of </w:t>
      </w:r>
      <w:r w:rsidRPr="001F2837">
        <w:rPr>
          <w:rStyle w:val="StyleUnderline"/>
          <w:highlight w:val="cyan"/>
        </w:rPr>
        <w:t>domestic terror</w:t>
      </w:r>
      <w:r w:rsidRPr="001F2837">
        <w:rPr>
          <w:rStyle w:val="StyleUnderline"/>
        </w:rPr>
        <w:t>ism</w:t>
      </w:r>
      <w:r w:rsidRPr="001F2837">
        <w:rPr>
          <w:sz w:val="16"/>
        </w:rPr>
        <w:t xml:space="preserve"> (Ezcurra and Palacios, 2016).</w:t>
      </w:r>
    </w:p>
    <w:p w14:paraId="48DD38E3" w14:textId="77777777" w:rsidR="00F13B4C" w:rsidRDefault="00F13B4C" w:rsidP="00F13B4C">
      <w:pPr>
        <w:pStyle w:val="Heading4"/>
      </w:pPr>
      <w:r>
        <w:t xml:space="preserve">HVEs </w:t>
      </w:r>
      <w:r w:rsidRPr="001E431E">
        <w:rPr>
          <w:b w:val="0"/>
          <w:bCs/>
        </w:rPr>
        <w:t>(homegrown violent extremists)</w:t>
      </w:r>
      <w:r>
        <w:t xml:space="preserve"> </w:t>
      </w:r>
      <w:r w:rsidRPr="001E431E">
        <w:rPr>
          <w:u w:val="single"/>
        </w:rPr>
        <w:t>decimate</w:t>
      </w:r>
      <w:r>
        <w:t xml:space="preserve"> critical infrastructure.</w:t>
      </w:r>
    </w:p>
    <w:p w14:paraId="69DC3015" w14:textId="77777777" w:rsidR="00F13B4C" w:rsidRDefault="00F13B4C" w:rsidP="00F13B4C">
      <w:r>
        <w:t xml:space="preserve">Maggie </w:t>
      </w:r>
      <w:r w:rsidRPr="00EC7226">
        <w:rPr>
          <w:rStyle w:val="Style13ptBold"/>
        </w:rPr>
        <w:t>O’Connell 20</w:t>
      </w:r>
      <w:r>
        <w:t>, Regulatory Affairs Specialist, American Fuel &amp; Petrochemical Manufacturers Association, "Critical Infrastructure &amp; the Emerging Market for Domestic Terrorism," The Infragard Journal, Vol. 3, Issue 1, Winter 2020, pg. 1-6.</w:t>
      </w:r>
    </w:p>
    <w:p w14:paraId="3F2D8ABE" w14:textId="77777777" w:rsidR="00F13B4C" w:rsidRPr="00816F85" w:rsidRDefault="00F13B4C" w:rsidP="00F13B4C">
      <w:pPr>
        <w:rPr>
          <w:sz w:val="16"/>
        </w:rPr>
      </w:pPr>
      <w:r w:rsidRPr="00816F85">
        <w:rPr>
          <w:sz w:val="16"/>
        </w:rPr>
        <w:t xml:space="preserve">CRITICAL INFRASTRUCTURE ASSET OWNERS and operators are no strangers to the threat landscape in which their facilities reside. 2 Companies invest millions of dollars annually to secure their fencelines, patch their cybersecurity vulnerabilities, and develop protocols and procedures to comply with regulations seeking to mitigate and prevent terrorist activity. The safety and security of facility operations, personnel, and the surrounding communities are the goals of these investments, and critical infrastructure companies cannot afford to shortchange in any of these areas. Nevertheless, the </w:t>
      </w:r>
      <w:r w:rsidRPr="00816F85">
        <w:rPr>
          <w:rStyle w:val="StyleUnderline"/>
        </w:rPr>
        <w:t>threat landscape</w:t>
      </w:r>
      <w:r w:rsidRPr="00816F85">
        <w:rPr>
          <w:sz w:val="16"/>
        </w:rPr>
        <w:t xml:space="preserve"> often </w:t>
      </w:r>
      <w:r w:rsidRPr="00816F85">
        <w:rPr>
          <w:rStyle w:val="StyleUnderline"/>
        </w:rPr>
        <w:t>evolves</w:t>
      </w:r>
      <w:r w:rsidRPr="00816F85">
        <w:rPr>
          <w:sz w:val="16"/>
        </w:rPr>
        <w:t xml:space="preserve"> so </w:t>
      </w:r>
      <w:r w:rsidRPr="00816F85">
        <w:rPr>
          <w:rStyle w:val="Emphasis"/>
        </w:rPr>
        <w:t>quickly</w:t>
      </w:r>
      <w:r w:rsidRPr="00816F85">
        <w:rPr>
          <w:sz w:val="16"/>
        </w:rPr>
        <w:t xml:space="preserve"> that the legislative and regulatory frameworks fall vastly behind the curve. The </w:t>
      </w:r>
      <w:r w:rsidRPr="00816F85">
        <w:rPr>
          <w:rStyle w:val="StyleUnderline"/>
        </w:rPr>
        <w:t>nation becomes the victim of a</w:t>
      </w:r>
      <w:r w:rsidRPr="00816F85">
        <w:rPr>
          <w:sz w:val="16"/>
        </w:rPr>
        <w:t xml:space="preserve"> </w:t>
      </w:r>
      <w:r w:rsidRPr="00816F85">
        <w:rPr>
          <w:rStyle w:val="Emphasis"/>
        </w:rPr>
        <w:t>divisive political climate</w:t>
      </w:r>
      <w:r w:rsidRPr="00816F85">
        <w:rPr>
          <w:sz w:val="16"/>
        </w:rPr>
        <w:t xml:space="preserve">, a </w:t>
      </w:r>
      <w:r w:rsidRPr="00816F85">
        <w:rPr>
          <w:rStyle w:val="Emphasis"/>
        </w:rPr>
        <w:t>lack of understanding</w:t>
      </w:r>
      <w:r w:rsidRPr="00816F85">
        <w:rPr>
          <w:sz w:val="16"/>
        </w:rPr>
        <w:t xml:space="preserve">, </w:t>
      </w:r>
      <w:r w:rsidRPr="00816F85">
        <w:rPr>
          <w:rStyle w:val="StyleUnderline"/>
        </w:rPr>
        <w:t>and</w:t>
      </w:r>
      <w:r w:rsidRPr="00816F85">
        <w:rPr>
          <w:sz w:val="16"/>
        </w:rPr>
        <w:t xml:space="preserve"> a </w:t>
      </w:r>
      <w:r w:rsidRPr="00816F85">
        <w:rPr>
          <w:rStyle w:val="Emphasis"/>
        </w:rPr>
        <w:t>general distrust</w:t>
      </w:r>
      <w:r w:rsidRPr="00816F85">
        <w:rPr>
          <w:sz w:val="16"/>
        </w:rPr>
        <w:t xml:space="preserve"> </w:t>
      </w:r>
      <w:r w:rsidRPr="00816F85">
        <w:rPr>
          <w:rStyle w:val="StyleUnderline"/>
        </w:rPr>
        <w:t>for big corporations</w:t>
      </w:r>
      <w:r w:rsidRPr="00816F85">
        <w:rPr>
          <w:sz w:val="16"/>
        </w:rPr>
        <w:t xml:space="preserve">. What </w:t>
      </w:r>
      <w:r w:rsidRPr="00816F85">
        <w:rPr>
          <w:rStyle w:val="StyleUnderline"/>
        </w:rPr>
        <w:t>remains is a door</w:t>
      </w:r>
      <w:r w:rsidRPr="00816F85">
        <w:rPr>
          <w:sz w:val="16"/>
        </w:rPr>
        <w:t xml:space="preserve"> </w:t>
      </w:r>
      <w:r w:rsidRPr="00816F85">
        <w:rPr>
          <w:rStyle w:val="Emphasis"/>
        </w:rPr>
        <w:t>wide open</w:t>
      </w:r>
      <w:r w:rsidRPr="00816F85">
        <w:rPr>
          <w:sz w:val="16"/>
        </w:rPr>
        <w:t xml:space="preserve"> </w:t>
      </w:r>
      <w:r w:rsidRPr="00816F85">
        <w:rPr>
          <w:rStyle w:val="StyleUnderline"/>
        </w:rPr>
        <w:t>to nefarious actors and emerging threats</w:t>
      </w:r>
      <w:r w:rsidRPr="00816F85">
        <w:rPr>
          <w:sz w:val="16"/>
        </w:rPr>
        <w:t>, the vast majority of which are not yet completely understood nor accounted for in the law.</w:t>
      </w:r>
    </w:p>
    <w:p w14:paraId="51307131" w14:textId="77777777" w:rsidR="00F13B4C" w:rsidRPr="00816F85" w:rsidRDefault="00F13B4C" w:rsidP="00F13B4C">
      <w:pPr>
        <w:rPr>
          <w:sz w:val="16"/>
        </w:rPr>
      </w:pPr>
      <w:r w:rsidRPr="00816F85">
        <w:rPr>
          <w:sz w:val="16"/>
        </w:rPr>
        <w:t xml:space="preserve">Although </w:t>
      </w:r>
      <w:r w:rsidRPr="00816F85">
        <w:rPr>
          <w:rStyle w:val="Emphasis"/>
        </w:rPr>
        <w:t>guns</w:t>
      </w:r>
      <w:r w:rsidRPr="00816F85">
        <w:rPr>
          <w:sz w:val="16"/>
        </w:rPr>
        <w:t xml:space="preserve">, </w:t>
      </w:r>
      <w:r w:rsidRPr="00816F85">
        <w:rPr>
          <w:rStyle w:val="Emphasis"/>
        </w:rPr>
        <w:t>guards</w:t>
      </w:r>
      <w:r w:rsidRPr="00816F85">
        <w:rPr>
          <w:sz w:val="16"/>
        </w:rPr>
        <w:t xml:space="preserve">, </w:t>
      </w:r>
      <w:r w:rsidRPr="00816F85">
        <w:rPr>
          <w:rStyle w:val="StyleUnderline"/>
        </w:rPr>
        <w:t>and</w:t>
      </w:r>
      <w:r w:rsidRPr="00816F85">
        <w:rPr>
          <w:sz w:val="16"/>
        </w:rPr>
        <w:t xml:space="preserve"> </w:t>
      </w:r>
      <w:r w:rsidRPr="00816F85">
        <w:rPr>
          <w:rStyle w:val="Emphasis"/>
        </w:rPr>
        <w:t>gates</w:t>
      </w:r>
      <w:r w:rsidRPr="00816F85">
        <w:rPr>
          <w:sz w:val="16"/>
        </w:rPr>
        <w:t xml:space="preserve"> are still the first lines of defense along a fenceline, they can </w:t>
      </w:r>
      <w:r w:rsidRPr="00816F85">
        <w:rPr>
          <w:rStyle w:val="StyleUnderline"/>
        </w:rPr>
        <w:t>provide a</w:t>
      </w:r>
      <w:r w:rsidRPr="00816F85">
        <w:rPr>
          <w:sz w:val="16"/>
        </w:rPr>
        <w:t xml:space="preserve"> </w:t>
      </w:r>
      <w:r w:rsidRPr="00816F85">
        <w:rPr>
          <w:rStyle w:val="Emphasis"/>
        </w:rPr>
        <w:t>false sense</w:t>
      </w:r>
      <w:r w:rsidRPr="00816F85">
        <w:rPr>
          <w:sz w:val="16"/>
        </w:rPr>
        <w:t xml:space="preserve"> </w:t>
      </w:r>
      <w:r w:rsidRPr="00816F85">
        <w:rPr>
          <w:rStyle w:val="StyleUnderline"/>
        </w:rPr>
        <w:t>of security</w:t>
      </w:r>
      <w:r w:rsidRPr="00816F85">
        <w:rPr>
          <w:sz w:val="16"/>
        </w:rPr>
        <w:t xml:space="preserve">. In February 2016, two airport employees </w:t>
      </w:r>
      <w:r w:rsidRPr="009F2B36">
        <w:rPr>
          <w:rStyle w:val="StyleUnderline"/>
          <w:highlight w:val="cyan"/>
        </w:rPr>
        <w:t>in Somalia</w:t>
      </w:r>
      <w:r w:rsidRPr="00816F85">
        <w:rPr>
          <w:rStyle w:val="StyleUnderline"/>
        </w:rPr>
        <w:t xml:space="preserve"> facilitated</w:t>
      </w:r>
      <w:r w:rsidRPr="00816F85">
        <w:rPr>
          <w:sz w:val="16"/>
        </w:rPr>
        <w:t xml:space="preserve"> the </w:t>
      </w:r>
      <w:r w:rsidRPr="009F2B36">
        <w:rPr>
          <w:rStyle w:val="StyleUnderline"/>
          <w:highlight w:val="cyan"/>
        </w:rPr>
        <w:t>transfer</w:t>
      </w:r>
      <w:r w:rsidRPr="00816F85">
        <w:rPr>
          <w:rStyle w:val="StyleUnderline"/>
        </w:rPr>
        <w:t xml:space="preserve"> of </w:t>
      </w:r>
      <w:r w:rsidRPr="009F2B36">
        <w:rPr>
          <w:rStyle w:val="StyleUnderline"/>
          <w:highlight w:val="cyan"/>
        </w:rPr>
        <w:t>a</w:t>
      </w:r>
      <w:r w:rsidRPr="00816F85">
        <w:rPr>
          <w:sz w:val="16"/>
        </w:rPr>
        <w:t xml:space="preserve"> </w:t>
      </w:r>
      <w:r w:rsidRPr="00816F85">
        <w:rPr>
          <w:rStyle w:val="Emphasis"/>
        </w:rPr>
        <w:t xml:space="preserve">sophisticated </w:t>
      </w:r>
      <w:r w:rsidRPr="009F2B36">
        <w:rPr>
          <w:rStyle w:val="Emphasis"/>
          <w:highlight w:val="cyan"/>
        </w:rPr>
        <w:t>bomb</w:t>
      </w:r>
      <w:r w:rsidRPr="00816F85">
        <w:rPr>
          <w:sz w:val="16"/>
        </w:rPr>
        <w:t xml:space="preserve"> built into a laptop </w:t>
      </w:r>
      <w:r w:rsidRPr="00816F85">
        <w:rPr>
          <w:rStyle w:val="StyleUnderline"/>
        </w:rPr>
        <w:t>through airport security, where it was carried</w:t>
      </w:r>
      <w:r w:rsidRPr="00816F85">
        <w:rPr>
          <w:sz w:val="16"/>
        </w:rPr>
        <w:t xml:space="preserve"> </w:t>
      </w:r>
      <w:r w:rsidRPr="00816F85">
        <w:rPr>
          <w:rStyle w:val="Emphasis"/>
        </w:rPr>
        <w:t>onto</w:t>
      </w:r>
      <w:r w:rsidRPr="00816F85">
        <w:rPr>
          <w:sz w:val="16"/>
        </w:rPr>
        <w:t xml:space="preserve"> </w:t>
      </w:r>
      <w:r w:rsidRPr="00816F85">
        <w:rPr>
          <w:rStyle w:val="StyleUnderline"/>
        </w:rPr>
        <w:t>plane and</w:t>
      </w:r>
      <w:r w:rsidRPr="00816F85">
        <w:rPr>
          <w:sz w:val="16"/>
        </w:rPr>
        <w:t xml:space="preserve"> </w:t>
      </w:r>
      <w:r w:rsidRPr="00816F85">
        <w:rPr>
          <w:rStyle w:val="Emphasis"/>
        </w:rPr>
        <w:t>detonated</w:t>
      </w:r>
      <w:r w:rsidRPr="00816F85">
        <w:rPr>
          <w:sz w:val="16"/>
        </w:rPr>
        <w:t xml:space="preserve"> (Kriel and Cruickshank, 2016). Malware stormed the Ukrainian industrial control systems (ICSs) in 2015, 2016, and again in 2017, the latter effectively shutting down the government and key critical functions, including the radiation monitoring system at the Chernobyl nuclear power plant (Greenberg, 2018). In September 2019, a </w:t>
      </w:r>
      <w:r w:rsidRPr="00816F85">
        <w:rPr>
          <w:rStyle w:val="StyleUnderline"/>
        </w:rPr>
        <w:t>series of</w:t>
      </w:r>
      <w:r w:rsidRPr="00816F85">
        <w:rPr>
          <w:sz w:val="16"/>
        </w:rPr>
        <w:t xml:space="preserve"> </w:t>
      </w:r>
      <w:r w:rsidRPr="009F2B36">
        <w:rPr>
          <w:rStyle w:val="Emphasis"/>
          <w:highlight w:val="cyan"/>
        </w:rPr>
        <w:t>drone attacks</w:t>
      </w:r>
      <w:r w:rsidRPr="009F2B36">
        <w:rPr>
          <w:sz w:val="16"/>
          <w:highlight w:val="cyan"/>
        </w:rPr>
        <w:t xml:space="preserve"> </w:t>
      </w:r>
      <w:r w:rsidRPr="009F2B36">
        <w:rPr>
          <w:rStyle w:val="StyleUnderline"/>
          <w:highlight w:val="cyan"/>
        </w:rPr>
        <w:t>at Saudi Aramco</w:t>
      </w:r>
      <w:r w:rsidRPr="00816F85">
        <w:rPr>
          <w:rStyle w:val="StyleUnderline"/>
        </w:rPr>
        <w:t xml:space="preserve"> oil</w:t>
      </w:r>
      <w:r w:rsidRPr="00816F85">
        <w:rPr>
          <w:sz w:val="16"/>
        </w:rPr>
        <w:t xml:space="preserve"> processing facilities in Abqaiq and Khurais in eastern Saudi Arabia force</w:t>
      </w:r>
      <w:r w:rsidRPr="00816F85">
        <w:rPr>
          <w:rStyle w:val="StyleUnderline"/>
        </w:rPr>
        <w:t>d the country to shut down</w:t>
      </w:r>
      <w:r w:rsidRPr="00816F85">
        <w:rPr>
          <w:sz w:val="16"/>
        </w:rPr>
        <w:t xml:space="preserve"> </w:t>
      </w:r>
      <w:r w:rsidRPr="00816F85">
        <w:rPr>
          <w:rStyle w:val="Emphasis"/>
        </w:rPr>
        <w:t>half</w:t>
      </w:r>
      <w:r w:rsidRPr="00816F85">
        <w:rPr>
          <w:sz w:val="16"/>
        </w:rPr>
        <w:t xml:space="preserve"> of </w:t>
      </w:r>
      <w:r w:rsidRPr="00816F85">
        <w:rPr>
          <w:rStyle w:val="StyleUnderline"/>
        </w:rPr>
        <w:t>its oil production capacity</w:t>
      </w:r>
      <w:r w:rsidRPr="00816F85">
        <w:rPr>
          <w:sz w:val="16"/>
        </w:rPr>
        <w:t>, to the tune of 5.7 million barrels per day (Li, 2019). This attack was a major blow to both the country and the global markets. Meanwhile, extremist environmental justice activists are turning pipeline valves, potentially causing harmful spills, injuries, and catastrophic explosions that could cripple the very communities they seek to protect (Williams, 2016).</w:t>
      </w:r>
    </w:p>
    <w:p w14:paraId="4A733A4B" w14:textId="77777777" w:rsidR="00F13B4C" w:rsidRPr="00816F85" w:rsidRDefault="00F13B4C" w:rsidP="00F13B4C">
      <w:pPr>
        <w:rPr>
          <w:sz w:val="16"/>
        </w:rPr>
      </w:pPr>
      <w:r w:rsidRPr="009F2B36">
        <w:rPr>
          <w:rStyle w:val="StyleUnderline"/>
          <w:highlight w:val="cyan"/>
        </w:rPr>
        <w:t>Although</w:t>
      </w:r>
      <w:r w:rsidRPr="00816F85">
        <w:rPr>
          <w:rStyle w:val="StyleUnderline"/>
        </w:rPr>
        <w:t xml:space="preserve"> some</w:t>
      </w:r>
      <w:r w:rsidRPr="00816F85">
        <w:rPr>
          <w:sz w:val="16"/>
        </w:rPr>
        <w:t xml:space="preserve"> of these </w:t>
      </w:r>
      <w:r w:rsidRPr="00816F85">
        <w:rPr>
          <w:rStyle w:val="StyleUnderline"/>
        </w:rPr>
        <w:t xml:space="preserve">examples did </w:t>
      </w:r>
      <w:r w:rsidRPr="009F2B36">
        <w:rPr>
          <w:rStyle w:val="StyleUnderline"/>
          <w:highlight w:val="cyan"/>
        </w:rPr>
        <w:t>not</w:t>
      </w:r>
      <w:r w:rsidRPr="00816F85">
        <w:rPr>
          <w:rStyle w:val="StyleUnderline"/>
        </w:rPr>
        <w:t xml:space="preserve"> occur</w:t>
      </w:r>
      <w:r w:rsidRPr="00816F85">
        <w:rPr>
          <w:sz w:val="16"/>
        </w:rPr>
        <w:t xml:space="preserve"> </w:t>
      </w:r>
      <w:r w:rsidRPr="009F2B36">
        <w:rPr>
          <w:rStyle w:val="Emphasis"/>
          <w:highlight w:val="cyan"/>
        </w:rPr>
        <w:t>in the U</w:t>
      </w:r>
      <w:r w:rsidRPr="00816F85">
        <w:rPr>
          <w:sz w:val="16"/>
        </w:rPr>
        <w:t xml:space="preserve">nited </w:t>
      </w:r>
      <w:r w:rsidRPr="009F2B36">
        <w:rPr>
          <w:rStyle w:val="Emphasis"/>
          <w:highlight w:val="cyan"/>
        </w:rPr>
        <w:t>S</w:t>
      </w:r>
      <w:r w:rsidRPr="00816F85">
        <w:rPr>
          <w:sz w:val="16"/>
        </w:rPr>
        <w:t xml:space="preserve">tates </w:t>
      </w:r>
      <w:r w:rsidRPr="00816F85">
        <w:rPr>
          <w:rStyle w:val="StyleUnderline"/>
        </w:rPr>
        <w:t xml:space="preserve">by homegrown actors, </w:t>
      </w:r>
      <w:r w:rsidRPr="009F2B36">
        <w:rPr>
          <w:rStyle w:val="StyleUnderline"/>
          <w:highlight w:val="cyan"/>
        </w:rPr>
        <w:t>they</w:t>
      </w:r>
      <w:r w:rsidRPr="00816F85">
        <w:rPr>
          <w:sz w:val="16"/>
        </w:rPr>
        <w:t xml:space="preserve"> all </w:t>
      </w:r>
      <w:r w:rsidRPr="009F2B36">
        <w:rPr>
          <w:rStyle w:val="Emphasis"/>
          <w:highlight w:val="cyan"/>
        </w:rPr>
        <w:t>could have</w:t>
      </w:r>
      <w:r w:rsidRPr="009F2B36">
        <w:rPr>
          <w:sz w:val="16"/>
          <w:highlight w:val="cyan"/>
        </w:rPr>
        <w:t xml:space="preserve">, </w:t>
      </w:r>
      <w:r w:rsidRPr="009F2B36">
        <w:rPr>
          <w:rStyle w:val="StyleUnderline"/>
          <w:highlight w:val="cyan"/>
        </w:rPr>
        <w:t>and</w:t>
      </w:r>
      <w:r w:rsidRPr="00816F85">
        <w:rPr>
          <w:rStyle w:val="StyleUnderline"/>
        </w:rPr>
        <w:t xml:space="preserve"> these are</w:t>
      </w:r>
      <w:r w:rsidRPr="00816F85">
        <w:rPr>
          <w:sz w:val="16"/>
        </w:rPr>
        <w:t xml:space="preserve"> </w:t>
      </w:r>
      <w:r w:rsidRPr="00816F85">
        <w:rPr>
          <w:rStyle w:val="Emphasis"/>
        </w:rPr>
        <w:t xml:space="preserve">real cases of </w:t>
      </w:r>
      <w:r w:rsidRPr="009F2B36">
        <w:rPr>
          <w:rStyle w:val="Emphasis"/>
          <w:highlight w:val="cyan"/>
        </w:rPr>
        <w:t>activities</w:t>
      </w:r>
      <w:r w:rsidRPr="00816F85">
        <w:rPr>
          <w:sz w:val="16"/>
        </w:rPr>
        <w:t xml:space="preserve"> </w:t>
      </w:r>
      <w:r w:rsidRPr="00816F85">
        <w:rPr>
          <w:rStyle w:val="StyleUnderline"/>
        </w:rPr>
        <w:t xml:space="preserve">that </w:t>
      </w:r>
      <w:r w:rsidRPr="009F2B36">
        <w:rPr>
          <w:rStyle w:val="StyleUnderline"/>
          <w:highlight w:val="cyan"/>
        </w:rPr>
        <w:t>skirt</w:t>
      </w:r>
      <w:r w:rsidRPr="00816F85">
        <w:rPr>
          <w:sz w:val="16"/>
        </w:rPr>
        <w:t xml:space="preserve"> existing </w:t>
      </w:r>
      <w:r w:rsidRPr="009F2B36">
        <w:rPr>
          <w:rStyle w:val="StyleUnderline"/>
          <w:highlight w:val="cyan"/>
        </w:rPr>
        <w:t>U.S. laws and reg</w:t>
      </w:r>
      <w:r w:rsidRPr="00816F85">
        <w:rPr>
          <w:rStyle w:val="StyleUnderline"/>
        </w:rPr>
        <w:t>ulation</w:t>
      </w:r>
      <w:r w:rsidRPr="009F2B36">
        <w:rPr>
          <w:rStyle w:val="StyleUnderline"/>
          <w:highlight w:val="cyan"/>
        </w:rPr>
        <w:t>s</w:t>
      </w:r>
      <w:r w:rsidRPr="00816F85">
        <w:rPr>
          <w:sz w:val="16"/>
        </w:rPr>
        <w:t xml:space="preserve"> intended to safeguard critical infrastructure from domestic terrorist activity. Currently, U.S. critical infrastructure owners and operators have little-to-no recourse when it comes to such threats. The </w:t>
      </w:r>
      <w:r w:rsidRPr="00816F85">
        <w:rPr>
          <w:rStyle w:val="StyleUnderline"/>
        </w:rPr>
        <w:t>nation must understand</w:t>
      </w:r>
      <w:r w:rsidRPr="00816F85">
        <w:rPr>
          <w:sz w:val="16"/>
        </w:rPr>
        <w:t xml:space="preserve"> that homegrown violent extremists (</w:t>
      </w:r>
      <w:r w:rsidRPr="009F2B36">
        <w:rPr>
          <w:rStyle w:val="Emphasis"/>
          <w:highlight w:val="cyan"/>
        </w:rPr>
        <w:t>HVEs</w:t>
      </w:r>
      <w:r w:rsidRPr="009F2B36">
        <w:rPr>
          <w:sz w:val="16"/>
          <w:highlight w:val="cyan"/>
        </w:rPr>
        <w:t xml:space="preserve">) </w:t>
      </w:r>
      <w:r w:rsidRPr="009F2B36">
        <w:rPr>
          <w:rStyle w:val="StyleUnderline"/>
          <w:highlight w:val="cyan"/>
        </w:rPr>
        <w:t>are capable</w:t>
      </w:r>
      <w:r w:rsidRPr="00816F85">
        <w:rPr>
          <w:rStyle w:val="StyleUnderline"/>
        </w:rPr>
        <w:t xml:space="preserve"> of carrying out attacks</w:t>
      </w:r>
      <w:r w:rsidRPr="00816F85">
        <w:rPr>
          <w:sz w:val="16"/>
        </w:rPr>
        <w:t xml:space="preserve"> </w:t>
      </w:r>
      <w:r w:rsidRPr="00816F85">
        <w:rPr>
          <w:rStyle w:val="Emphasis"/>
        </w:rPr>
        <w:t>previously</w:t>
      </w:r>
      <w:r w:rsidRPr="00816F85">
        <w:rPr>
          <w:sz w:val="16"/>
        </w:rPr>
        <w:t xml:space="preserve"> </w:t>
      </w:r>
      <w:r w:rsidRPr="00816F85">
        <w:rPr>
          <w:rStyle w:val="StyleUnderline"/>
        </w:rPr>
        <w:t>perpetrated by foreign-born terrorists</w:t>
      </w:r>
      <w:r w:rsidRPr="00816F85">
        <w:rPr>
          <w:sz w:val="16"/>
        </w:rPr>
        <w:t>. A reactive approach to terrorism does little to thwart the threat, and near misses can very quickly turn into hits without the proper statutes in place to give relevant authorities the license to enhance their pre-attack intelligence gathering and investigative efforts. There must be accountability in the legal and regulatory framework to investigate and prosecute those persons who tamper with, attack, and threaten any critical infrastructure operation in the United States.</w:t>
      </w:r>
    </w:p>
    <w:p w14:paraId="419032C0" w14:textId="77777777" w:rsidR="00F13B4C" w:rsidRPr="00816F85" w:rsidRDefault="00F13B4C" w:rsidP="00F13B4C">
      <w:pPr>
        <w:rPr>
          <w:sz w:val="12"/>
          <w:szCs w:val="12"/>
        </w:rPr>
      </w:pPr>
      <w:r w:rsidRPr="00816F85">
        <w:rPr>
          <w:sz w:val="12"/>
          <w:szCs w:val="12"/>
        </w:rPr>
        <w:t xml:space="preserve">Understanding Domestic Terrorism </w:t>
      </w:r>
    </w:p>
    <w:p w14:paraId="53F7D1FB" w14:textId="77777777" w:rsidR="00F13B4C" w:rsidRPr="00816F85" w:rsidRDefault="00F13B4C" w:rsidP="00F13B4C">
      <w:pPr>
        <w:rPr>
          <w:sz w:val="12"/>
          <w:szCs w:val="12"/>
        </w:rPr>
      </w:pPr>
      <w:r w:rsidRPr="00816F85">
        <w:rPr>
          <w:sz w:val="12"/>
          <w:szCs w:val="12"/>
        </w:rPr>
        <w:t>The concept of domestic terrorism in the United States is complex. Domestic terrorist activities are often understood as mass shootings at soft targets and crowded places, and certainly qualify as terrorism. However, this only represents one aspect. As the lead agency for investigating terrorist activity, the Federal Bureau of Investigation (FBI) classifies domestic terrorism as U.S. persons who commit criminal acts based on their “political, religious, social, racial, or environmental” ideologies, rather than for monetary purposes (FBI, 2019). This definition illuminates an important component of domestic terrorism that is often understated in the context of threat analysis: a criminal act does not need to result in mass casualties to be investigated as an act of terrorism. From a prosecutorial standpoint, the Department of Justice (DOJ) views domestic terrorism as activities that:</w:t>
      </w:r>
    </w:p>
    <w:p w14:paraId="653F690A" w14:textId="77777777" w:rsidR="00F13B4C" w:rsidRPr="00816F85" w:rsidRDefault="00F13B4C" w:rsidP="00F13B4C">
      <w:pPr>
        <w:ind w:left="720"/>
        <w:rPr>
          <w:sz w:val="12"/>
          <w:szCs w:val="12"/>
        </w:rPr>
      </w:pPr>
      <w:r w:rsidRPr="00816F85">
        <w:rPr>
          <w:sz w:val="12"/>
          <w:szCs w:val="12"/>
        </w:rPr>
        <w:t xml:space="preserve">(A) involve acts dangerous to human life that are a violation of the criminal laws of the United States or of any State; </w:t>
      </w:r>
    </w:p>
    <w:p w14:paraId="4CADA330" w14:textId="77777777" w:rsidR="00F13B4C" w:rsidRPr="00816F85" w:rsidRDefault="00F13B4C" w:rsidP="00F13B4C">
      <w:pPr>
        <w:ind w:firstLine="720"/>
        <w:rPr>
          <w:sz w:val="12"/>
          <w:szCs w:val="12"/>
        </w:rPr>
      </w:pPr>
      <w:r w:rsidRPr="00816F85">
        <w:rPr>
          <w:sz w:val="12"/>
          <w:szCs w:val="12"/>
        </w:rPr>
        <w:t xml:space="preserve">(B) appear to be intended – </w:t>
      </w:r>
    </w:p>
    <w:p w14:paraId="3C5A3A42" w14:textId="77777777" w:rsidR="00F13B4C" w:rsidRPr="00816F85" w:rsidRDefault="00F13B4C" w:rsidP="00F13B4C">
      <w:pPr>
        <w:ind w:left="720" w:firstLine="720"/>
        <w:rPr>
          <w:sz w:val="12"/>
          <w:szCs w:val="12"/>
        </w:rPr>
      </w:pPr>
      <w:r w:rsidRPr="00816F85">
        <w:rPr>
          <w:sz w:val="12"/>
          <w:szCs w:val="12"/>
        </w:rPr>
        <w:t xml:space="preserve">(i) to intimidate or coerce a civilian population; </w:t>
      </w:r>
    </w:p>
    <w:p w14:paraId="6C79DD4D" w14:textId="77777777" w:rsidR="00F13B4C" w:rsidRPr="00816F85" w:rsidRDefault="00F13B4C" w:rsidP="00F13B4C">
      <w:pPr>
        <w:ind w:left="720" w:firstLine="720"/>
        <w:rPr>
          <w:sz w:val="12"/>
          <w:szCs w:val="12"/>
        </w:rPr>
      </w:pPr>
      <w:r w:rsidRPr="00816F85">
        <w:rPr>
          <w:sz w:val="12"/>
          <w:szCs w:val="12"/>
        </w:rPr>
        <w:t xml:space="preserve">(ii) to influence the policy of a government by intimidation or coercion; or </w:t>
      </w:r>
    </w:p>
    <w:p w14:paraId="1A2BBF52" w14:textId="77777777" w:rsidR="00F13B4C" w:rsidRPr="00816F85" w:rsidRDefault="00F13B4C" w:rsidP="00F13B4C">
      <w:pPr>
        <w:ind w:left="720" w:firstLine="720"/>
        <w:rPr>
          <w:sz w:val="12"/>
          <w:szCs w:val="12"/>
        </w:rPr>
      </w:pPr>
      <w:r w:rsidRPr="00816F85">
        <w:rPr>
          <w:sz w:val="12"/>
          <w:szCs w:val="12"/>
        </w:rPr>
        <w:t xml:space="preserve">(iii) to affect the conduct of a government by mass destruction, assassination, or kidnapping; and </w:t>
      </w:r>
    </w:p>
    <w:p w14:paraId="1B577971" w14:textId="77777777" w:rsidR="00F13B4C" w:rsidRPr="00816F85" w:rsidRDefault="00F13B4C" w:rsidP="00F13B4C">
      <w:pPr>
        <w:ind w:left="720"/>
        <w:rPr>
          <w:sz w:val="12"/>
          <w:szCs w:val="12"/>
        </w:rPr>
      </w:pPr>
      <w:r w:rsidRPr="00816F85">
        <w:rPr>
          <w:sz w:val="12"/>
          <w:szCs w:val="12"/>
        </w:rPr>
        <w:t>(C) occur primarily within the territorial jurisdiction of the United States [emphasis added] (18 U.S. Code § 2331.5)</w:t>
      </w:r>
    </w:p>
    <w:p w14:paraId="05DAB6ED" w14:textId="77777777" w:rsidR="00F13B4C" w:rsidRPr="00816F85" w:rsidRDefault="00F13B4C" w:rsidP="00F13B4C">
      <w:pPr>
        <w:rPr>
          <w:sz w:val="12"/>
          <w:szCs w:val="12"/>
        </w:rPr>
      </w:pPr>
      <w:r w:rsidRPr="00816F85">
        <w:rPr>
          <w:sz w:val="12"/>
          <w:szCs w:val="12"/>
        </w:rPr>
        <w:t>Given this broad definition, there is no single crime of “domestic terrorism.” Gaps exist in the federal statute and are ripe for exploitation, particularly via emerging threats. Although a person or group involved in a targeted attack will not escape prosecution, the charge may not fall under the federal terrorism statute. State criminal laws offer some avenues for penalizing terrorist activity, but punishments vary greatly state-to-state.</w:t>
      </w:r>
    </w:p>
    <w:p w14:paraId="32A85187" w14:textId="77777777" w:rsidR="00F13B4C" w:rsidRPr="00816F85" w:rsidRDefault="00F13B4C" w:rsidP="00F13B4C">
      <w:pPr>
        <w:rPr>
          <w:sz w:val="12"/>
          <w:szCs w:val="12"/>
        </w:rPr>
      </w:pPr>
      <w:r w:rsidRPr="00816F85">
        <w:rPr>
          <w:sz w:val="12"/>
          <w:szCs w:val="12"/>
        </w:rPr>
        <w:t>Chapter 113B of Title 18 of the U.S. Code remains the federal statutory guide for terrorism, but the crimes described therein are somewhat limited to foreign terrorism in that many require a transnational or foreign element in the fact pattern. Although a few can apply to domestic terrorist activity – most notably through an interstate commerce element – the language in these statutes do not effectively capture emerging threats. They cover the use of traditional explosives or assume that lone actors and small, very loosely coalesced groups cannot easily rise to the level of active terrorists. In today’s threat landscape, such assumptions create an environment in which terrorists can use emerging technologies and techniques to maximize devastation with limited effort and at minimal cost.</w:t>
      </w:r>
    </w:p>
    <w:p w14:paraId="7E4C810E" w14:textId="77777777" w:rsidR="00F13B4C" w:rsidRPr="00816F85" w:rsidRDefault="00F13B4C" w:rsidP="00F13B4C">
      <w:pPr>
        <w:rPr>
          <w:sz w:val="12"/>
          <w:szCs w:val="12"/>
        </w:rPr>
      </w:pPr>
      <w:r w:rsidRPr="00816F85">
        <w:rPr>
          <w:sz w:val="12"/>
          <w:szCs w:val="12"/>
        </w:rPr>
        <w:t>Emerging Threats</w:t>
      </w:r>
    </w:p>
    <w:p w14:paraId="57FFEE32" w14:textId="77777777" w:rsidR="00F13B4C" w:rsidRPr="001E431E" w:rsidRDefault="00F13B4C" w:rsidP="00F13B4C">
      <w:pPr>
        <w:rPr>
          <w:sz w:val="16"/>
        </w:rPr>
      </w:pPr>
      <w:r w:rsidRPr="001E431E">
        <w:rPr>
          <w:sz w:val="16"/>
        </w:rPr>
        <w:t xml:space="preserve">Over the last several decades, </w:t>
      </w:r>
      <w:r w:rsidRPr="00816F85">
        <w:rPr>
          <w:rStyle w:val="StyleUnderline"/>
        </w:rPr>
        <w:t>domestic terrorists</w:t>
      </w:r>
      <w:r w:rsidRPr="001E431E">
        <w:rPr>
          <w:sz w:val="16"/>
        </w:rPr>
        <w:t xml:space="preserve"> have </w:t>
      </w:r>
      <w:r w:rsidRPr="009F2B36">
        <w:rPr>
          <w:rStyle w:val="StyleUnderline"/>
          <w:highlight w:val="cyan"/>
        </w:rPr>
        <w:t>target</w:t>
      </w:r>
      <w:r w:rsidRPr="00816F85">
        <w:rPr>
          <w:rStyle w:val="StyleUnderline"/>
        </w:rPr>
        <w:t>ed</w:t>
      </w:r>
      <w:r w:rsidRPr="001E431E">
        <w:rPr>
          <w:sz w:val="16"/>
        </w:rPr>
        <w:t xml:space="preserve"> </w:t>
      </w:r>
      <w:r w:rsidRPr="009F2B36">
        <w:rPr>
          <w:rStyle w:val="Emphasis"/>
          <w:highlight w:val="cyan"/>
        </w:rPr>
        <w:t>critical infrastructure</w:t>
      </w:r>
      <w:r w:rsidRPr="009F2B36">
        <w:rPr>
          <w:sz w:val="16"/>
          <w:highlight w:val="cyan"/>
        </w:rPr>
        <w:t xml:space="preserve"> </w:t>
      </w:r>
      <w:r w:rsidRPr="009F2B36">
        <w:rPr>
          <w:rStyle w:val="StyleUnderline"/>
          <w:highlight w:val="cyan"/>
        </w:rPr>
        <w:t>to advance</w:t>
      </w:r>
      <w:r w:rsidRPr="001E431E">
        <w:rPr>
          <w:sz w:val="16"/>
        </w:rPr>
        <w:t xml:space="preserve"> political or </w:t>
      </w:r>
      <w:r w:rsidRPr="00816F85">
        <w:rPr>
          <w:rStyle w:val="Emphasis"/>
        </w:rPr>
        <w:t>social justice</w:t>
      </w:r>
      <w:r w:rsidRPr="001E431E">
        <w:rPr>
          <w:sz w:val="16"/>
        </w:rPr>
        <w:t xml:space="preserve"> </w:t>
      </w:r>
      <w:r w:rsidRPr="009F2B36">
        <w:rPr>
          <w:rStyle w:val="StyleUnderline"/>
          <w:highlight w:val="cyan"/>
        </w:rPr>
        <w:t>agendas</w:t>
      </w:r>
      <w:r w:rsidRPr="001E431E">
        <w:rPr>
          <w:sz w:val="16"/>
        </w:rPr>
        <w:t xml:space="preserve">. However, </w:t>
      </w:r>
      <w:r w:rsidRPr="00816F85">
        <w:rPr>
          <w:rStyle w:val="StyleUnderline"/>
        </w:rPr>
        <w:t>some maintain</w:t>
      </w:r>
      <w:r w:rsidRPr="001E431E">
        <w:rPr>
          <w:sz w:val="16"/>
        </w:rPr>
        <w:t xml:space="preserve"> that </w:t>
      </w:r>
      <w:r w:rsidRPr="00816F85">
        <w:rPr>
          <w:rStyle w:val="StyleUnderline"/>
        </w:rPr>
        <w:t>domestic terrorists lack</w:t>
      </w:r>
      <w:r w:rsidRPr="001E431E">
        <w:rPr>
          <w:sz w:val="16"/>
        </w:rPr>
        <w:t xml:space="preserve"> the </w:t>
      </w:r>
      <w:r w:rsidRPr="00816F85">
        <w:rPr>
          <w:rStyle w:val="Emphasis"/>
        </w:rPr>
        <w:t>organizational capacity</w:t>
      </w:r>
      <w:r w:rsidRPr="001E431E">
        <w:rPr>
          <w:sz w:val="16"/>
        </w:rPr>
        <w:t xml:space="preserve"> </w:t>
      </w:r>
      <w:r w:rsidRPr="00816F85">
        <w:rPr>
          <w:rStyle w:val="StyleUnderline"/>
        </w:rPr>
        <w:t>and</w:t>
      </w:r>
      <w:r w:rsidRPr="001E431E">
        <w:rPr>
          <w:sz w:val="16"/>
        </w:rPr>
        <w:t xml:space="preserve"> </w:t>
      </w:r>
      <w:r w:rsidRPr="00816F85">
        <w:rPr>
          <w:rStyle w:val="Emphasis"/>
        </w:rPr>
        <w:t>technical wherewithal</w:t>
      </w:r>
      <w:r w:rsidRPr="001E431E">
        <w:rPr>
          <w:sz w:val="16"/>
        </w:rPr>
        <w:t xml:space="preserve"> </w:t>
      </w:r>
      <w:r w:rsidRPr="00816F85">
        <w:rPr>
          <w:rStyle w:val="StyleUnderline"/>
        </w:rPr>
        <w:t>to accomplish any meaningful attack</w:t>
      </w:r>
      <w:r w:rsidRPr="001E431E">
        <w:rPr>
          <w:sz w:val="16"/>
        </w:rPr>
        <w:t xml:space="preserve"> on critical infrastructure (Riedman, 2017). This </w:t>
      </w:r>
      <w:r w:rsidRPr="00816F85">
        <w:rPr>
          <w:rStyle w:val="StyleUnderline"/>
        </w:rPr>
        <w:t>argument is</w:t>
      </w:r>
      <w:r w:rsidRPr="001E431E">
        <w:rPr>
          <w:sz w:val="16"/>
        </w:rPr>
        <w:t xml:space="preserve"> </w:t>
      </w:r>
      <w:r w:rsidRPr="00816F85">
        <w:rPr>
          <w:rStyle w:val="Emphasis"/>
          <w:sz w:val="24"/>
          <w:szCs w:val="24"/>
        </w:rPr>
        <w:t>myopic</w:t>
      </w:r>
      <w:r w:rsidRPr="001E431E">
        <w:rPr>
          <w:sz w:val="16"/>
        </w:rPr>
        <w:t xml:space="preserve">. </w:t>
      </w:r>
      <w:r w:rsidRPr="00816F85">
        <w:rPr>
          <w:rStyle w:val="StyleUnderline"/>
        </w:rPr>
        <w:t>Although</w:t>
      </w:r>
      <w:r w:rsidRPr="001E431E">
        <w:rPr>
          <w:sz w:val="16"/>
        </w:rPr>
        <w:t xml:space="preserve"> it is </w:t>
      </w:r>
      <w:r w:rsidRPr="00816F85">
        <w:rPr>
          <w:rStyle w:val="StyleUnderline"/>
        </w:rPr>
        <w:t>true</w:t>
      </w:r>
      <w:r w:rsidRPr="001E431E">
        <w:rPr>
          <w:sz w:val="16"/>
        </w:rPr>
        <w:t xml:space="preserve"> that </w:t>
      </w:r>
      <w:r w:rsidRPr="00816F85">
        <w:rPr>
          <w:rStyle w:val="StyleUnderline"/>
        </w:rPr>
        <w:t>the</w:t>
      </w:r>
      <w:r w:rsidRPr="001E431E">
        <w:rPr>
          <w:sz w:val="16"/>
        </w:rPr>
        <w:t xml:space="preserve"> </w:t>
      </w:r>
      <w:r w:rsidRPr="00816F85">
        <w:rPr>
          <w:rStyle w:val="Emphasis"/>
        </w:rPr>
        <w:t>number</w:t>
      </w:r>
      <w:r w:rsidRPr="001E431E">
        <w:rPr>
          <w:sz w:val="16"/>
        </w:rPr>
        <w:t xml:space="preserve"> </w:t>
      </w:r>
      <w:r w:rsidRPr="00816F85">
        <w:rPr>
          <w:rStyle w:val="StyleUnderline"/>
        </w:rPr>
        <w:t>of successful attacks</w:t>
      </w:r>
      <w:r w:rsidRPr="001E431E">
        <w:rPr>
          <w:sz w:val="16"/>
        </w:rPr>
        <w:t xml:space="preserve"> against critical infrastructure </w:t>
      </w:r>
      <w:r w:rsidRPr="00816F85">
        <w:rPr>
          <w:rStyle w:val="StyleUnderline"/>
        </w:rPr>
        <w:t>in the United States is</w:t>
      </w:r>
      <w:r w:rsidRPr="001E431E">
        <w:rPr>
          <w:sz w:val="16"/>
        </w:rPr>
        <w:t xml:space="preserve"> </w:t>
      </w:r>
      <w:r w:rsidRPr="00816F85">
        <w:rPr>
          <w:rStyle w:val="Emphasis"/>
        </w:rPr>
        <w:t>historically small</w:t>
      </w:r>
      <w:r w:rsidRPr="001E431E">
        <w:rPr>
          <w:sz w:val="16"/>
        </w:rPr>
        <w:t xml:space="preserve">, </w:t>
      </w:r>
      <w:r w:rsidRPr="00816F85">
        <w:rPr>
          <w:rStyle w:val="StyleUnderline"/>
        </w:rPr>
        <w:t>it is not prudent to</w:t>
      </w:r>
      <w:r w:rsidRPr="001E431E">
        <w:rPr>
          <w:sz w:val="16"/>
        </w:rPr>
        <w:t xml:space="preserve"> </w:t>
      </w:r>
      <w:r w:rsidRPr="00816F85">
        <w:rPr>
          <w:rStyle w:val="Emphasis"/>
        </w:rPr>
        <w:t>rest on our laurels</w:t>
      </w:r>
      <w:r w:rsidRPr="001E431E">
        <w:rPr>
          <w:sz w:val="16"/>
        </w:rPr>
        <w:t xml:space="preserve"> </w:t>
      </w:r>
      <w:r w:rsidRPr="00816F85">
        <w:rPr>
          <w:rStyle w:val="StyleUnderline"/>
        </w:rPr>
        <w:t>with respect to</w:t>
      </w:r>
      <w:r w:rsidRPr="001E431E">
        <w:rPr>
          <w:sz w:val="16"/>
        </w:rPr>
        <w:t xml:space="preserve"> the nation’s </w:t>
      </w:r>
      <w:r w:rsidRPr="00816F85">
        <w:rPr>
          <w:rStyle w:val="StyleUnderline"/>
        </w:rPr>
        <w:t>critical functions</w:t>
      </w:r>
      <w:r w:rsidRPr="001E431E">
        <w:rPr>
          <w:sz w:val="16"/>
        </w:rPr>
        <w:t xml:space="preserve">. 3 A successful </w:t>
      </w:r>
      <w:r w:rsidRPr="00816F85">
        <w:rPr>
          <w:rStyle w:val="StyleUnderline"/>
        </w:rPr>
        <w:t>attack need not be from a</w:t>
      </w:r>
      <w:r w:rsidRPr="001E431E">
        <w:rPr>
          <w:sz w:val="16"/>
        </w:rPr>
        <w:t xml:space="preserve"> </w:t>
      </w:r>
      <w:r w:rsidRPr="00816F85">
        <w:rPr>
          <w:rStyle w:val="Emphasis"/>
        </w:rPr>
        <w:t>formally</w:t>
      </w:r>
      <w:r w:rsidRPr="001E431E">
        <w:rPr>
          <w:sz w:val="16"/>
        </w:rPr>
        <w:t xml:space="preserve"> </w:t>
      </w:r>
      <w:r w:rsidRPr="00816F85">
        <w:rPr>
          <w:rStyle w:val="StyleUnderline"/>
        </w:rPr>
        <w:t>organized group</w:t>
      </w:r>
      <w:r w:rsidRPr="001E431E">
        <w:rPr>
          <w:sz w:val="16"/>
        </w:rPr>
        <w:t xml:space="preserve">. In fact, the FBI notes that </w:t>
      </w:r>
      <w:r w:rsidRPr="00816F85">
        <w:rPr>
          <w:rStyle w:val="StyleUnderline"/>
        </w:rPr>
        <w:t xml:space="preserve">current threat </w:t>
      </w:r>
      <w:r w:rsidRPr="009F2B36">
        <w:rPr>
          <w:rStyle w:val="StyleUnderline"/>
          <w:highlight w:val="cyan"/>
        </w:rPr>
        <w:t>actors are</w:t>
      </w:r>
      <w:r w:rsidRPr="001E431E">
        <w:rPr>
          <w:sz w:val="16"/>
        </w:rPr>
        <w:t xml:space="preserve"> typically “</w:t>
      </w:r>
      <w:r w:rsidRPr="009F2B36">
        <w:rPr>
          <w:rStyle w:val="Emphasis"/>
          <w:highlight w:val="cyan"/>
        </w:rPr>
        <w:t>autonomous</w:t>
      </w:r>
      <w:r w:rsidRPr="001E431E">
        <w:rPr>
          <w:sz w:val="16"/>
        </w:rPr>
        <w:t xml:space="preserve"> and </w:t>
      </w:r>
      <w:r w:rsidRPr="00816F85">
        <w:rPr>
          <w:rStyle w:val="Emphasis"/>
        </w:rPr>
        <w:t>lone</w:t>
      </w:r>
      <w:r w:rsidRPr="001E431E">
        <w:rPr>
          <w:sz w:val="16"/>
        </w:rPr>
        <w:t xml:space="preserve"> offenders, </w:t>
      </w:r>
      <w:r w:rsidRPr="00816F85">
        <w:rPr>
          <w:rStyle w:val="StyleUnderline"/>
        </w:rPr>
        <w:t>and</w:t>
      </w:r>
      <w:r w:rsidRPr="001E431E">
        <w:rPr>
          <w:sz w:val="16"/>
        </w:rPr>
        <w:t xml:space="preserve"> </w:t>
      </w:r>
      <w:r w:rsidRPr="00816F85">
        <w:rPr>
          <w:rStyle w:val="Emphasis"/>
        </w:rPr>
        <w:t>small cells</w:t>
      </w:r>
      <w:r w:rsidRPr="001E431E">
        <w:rPr>
          <w:sz w:val="16"/>
        </w:rPr>
        <w:t xml:space="preserve"> pose the greatest threat” (McGarrity and Brzozowski, 2019). </w:t>
      </w:r>
      <w:r w:rsidRPr="00816F85">
        <w:rPr>
          <w:rStyle w:val="StyleUnderline"/>
        </w:rPr>
        <w:t xml:space="preserve">Evolution and </w:t>
      </w:r>
      <w:r w:rsidRPr="009F2B36">
        <w:rPr>
          <w:rStyle w:val="StyleUnderline"/>
          <w:highlight w:val="cyan"/>
        </w:rPr>
        <w:t>access to</w:t>
      </w:r>
      <w:r w:rsidRPr="009F2B36">
        <w:rPr>
          <w:sz w:val="16"/>
          <w:highlight w:val="cyan"/>
        </w:rPr>
        <w:t xml:space="preserve"> </w:t>
      </w:r>
      <w:r w:rsidRPr="009F2B36">
        <w:rPr>
          <w:rStyle w:val="Emphasis"/>
          <w:highlight w:val="cyan"/>
        </w:rPr>
        <w:t>tech</w:t>
      </w:r>
      <w:r w:rsidRPr="001E431E">
        <w:rPr>
          <w:sz w:val="16"/>
        </w:rPr>
        <w:t xml:space="preserve">nologies, </w:t>
      </w:r>
      <w:r w:rsidRPr="00816F85">
        <w:rPr>
          <w:rStyle w:val="Emphasis"/>
        </w:rPr>
        <w:t xml:space="preserve">open </w:t>
      </w:r>
      <w:r w:rsidRPr="009F2B36">
        <w:rPr>
          <w:rStyle w:val="Emphasis"/>
          <w:highlight w:val="cyan"/>
        </w:rPr>
        <w:t>markets</w:t>
      </w:r>
      <w:r w:rsidRPr="009F2B36">
        <w:rPr>
          <w:sz w:val="16"/>
          <w:highlight w:val="cyan"/>
        </w:rPr>
        <w:t xml:space="preserve">, </w:t>
      </w:r>
      <w:r w:rsidRPr="009F2B36">
        <w:rPr>
          <w:rStyle w:val="StyleUnderline"/>
          <w:highlight w:val="cyan"/>
        </w:rPr>
        <w:t>and</w:t>
      </w:r>
      <w:r w:rsidRPr="00816F85">
        <w:rPr>
          <w:rStyle w:val="StyleUnderline"/>
        </w:rPr>
        <w:t xml:space="preserve"> the</w:t>
      </w:r>
      <w:r w:rsidRPr="001E431E">
        <w:rPr>
          <w:sz w:val="16"/>
        </w:rPr>
        <w:t xml:space="preserve"> </w:t>
      </w:r>
      <w:r w:rsidRPr="009F2B36">
        <w:rPr>
          <w:rStyle w:val="Emphasis"/>
          <w:highlight w:val="cyan"/>
        </w:rPr>
        <w:t>dark web</w:t>
      </w:r>
      <w:r w:rsidRPr="009F2B36">
        <w:rPr>
          <w:sz w:val="16"/>
          <w:highlight w:val="cyan"/>
        </w:rPr>
        <w:t xml:space="preserve"> </w:t>
      </w:r>
      <w:r w:rsidRPr="009F2B36">
        <w:rPr>
          <w:rStyle w:val="StyleUnderline"/>
          <w:highlight w:val="cyan"/>
        </w:rPr>
        <w:t>make</w:t>
      </w:r>
      <w:r w:rsidRPr="00816F85">
        <w:rPr>
          <w:rStyle w:val="StyleUnderline"/>
        </w:rPr>
        <w:t xml:space="preserve"> homegrown </w:t>
      </w:r>
      <w:r w:rsidRPr="009F2B36">
        <w:rPr>
          <w:rStyle w:val="StyleUnderline"/>
          <w:highlight w:val="cyan"/>
        </w:rPr>
        <w:t>terrorists</w:t>
      </w:r>
      <w:r w:rsidRPr="00816F85">
        <w:rPr>
          <w:rStyle w:val="StyleUnderline"/>
        </w:rPr>
        <w:t xml:space="preserve"> just as </w:t>
      </w:r>
      <w:r w:rsidRPr="009F2B36">
        <w:rPr>
          <w:rStyle w:val="StyleUnderline"/>
          <w:highlight w:val="cyan"/>
        </w:rPr>
        <w:t>organized</w:t>
      </w:r>
      <w:r w:rsidRPr="00816F85">
        <w:rPr>
          <w:rStyle w:val="StyleUnderline"/>
        </w:rPr>
        <w:t xml:space="preserve"> as</w:t>
      </w:r>
      <w:r w:rsidRPr="001E431E">
        <w:rPr>
          <w:sz w:val="16"/>
        </w:rPr>
        <w:t xml:space="preserve"> the </w:t>
      </w:r>
      <w:r w:rsidRPr="00816F85">
        <w:rPr>
          <w:rStyle w:val="StyleUnderline"/>
        </w:rPr>
        <w:t>international groups</w:t>
      </w:r>
      <w:r w:rsidRPr="001E431E">
        <w:rPr>
          <w:sz w:val="16"/>
        </w:rPr>
        <w:t xml:space="preserve"> traditionally associated with terrorist activity. Earlier this year, Assistant Director of the Counterterrorism Division at FBI, Michael McGarrity, noted domestic terrorism is “on the rise” (Levine, 2019). Indeed, three </w:t>
      </w:r>
      <w:r w:rsidRPr="00816F85">
        <w:rPr>
          <w:rStyle w:val="StyleUnderline"/>
        </w:rPr>
        <w:t>factors</w:t>
      </w:r>
      <w:r w:rsidRPr="001E431E">
        <w:rPr>
          <w:sz w:val="16"/>
        </w:rPr>
        <w:t xml:space="preserve"> </w:t>
      </w:r>
      <w:r w:rsidRPr="00816F85">
        <w:rPr>
          <w:rStyle w:val="Emphasis"/>
        </w:rPr>
        <w:t>actively</w:t>
      </w:r>
      <w:r w:rsidRPr="001E431E">
        <w:rPr>
          <w:sz w:val="16"/>
        </w:rPr>
        <w:t xml:space="preserve"> </w:t>
      </w:r>
      <w:r w:rsidRPr="00816F85">
        <w:rPr>
          <w:rStyle w:val="StyleUnderline"/>
        </w:rPr>
        <w:t>contribute to</w:t>
      </w:r>
      <w:r w:rsidRPr="001E431E">
        <w:rPr>
          <w:sz w:val="16"/>
        </w:rPr>
        <w:t xml:space="preserve"> the gro</w:t>
      </w:r>
      <w:r w:rsidRPr="00816F85">
        <w:rPr>
          <w:rStyle w:val="StyleUnderline"/>
        </w:rPr>
        <w:t>wth and evolution of this threat landscape</w:t>
      </w:r>
      <w:r w:rsidRPr="001E431E">
        <w:rPr>
          <w:sz w:val="16"/>
        </w:rPr>
        <w:t xml:space="preserve"> according to the FBI: </w:t>
      </w:r>
      <w:r w:rsidRPr="00816F85">
        <w:rPr>
          <w:rStyle w:val="StyleUnderline"/>
        </w:rPr>
        <w:t>the</w:t>
      </w:r>
      <w:r w:rsidRPr="001E431E">
        <w:rPr>
          <w:sz w:val="16"/>
        </w:rPr>
        <w:t xml:space="preserve"> </w:t>
      </w:r>
      <w:r w:rsidRPr="00816F85">
        <w:rPr>
          <w:rStyle w:val="Emphasis"/>
        </w:rPr>
        <w:t>internet</w:t>
      </w:r>
      <w:r w:rsidRPr="001E431E">
        <w:rPr>
          <w:sz w:val="16"/>
        </w:rPr>
        <w:t xml:space="preserve">, </w:t>
      </w:r>
      <w:r w:rsidRPr="00816F85">
        <w:rPr>
          <w:rStyle w:val="StyleUnderline"/>
        </w:rPr>
        <w:t>use of</w:t>
      </w:r>
      <w:r w:rsidRPr="001E431E">
        <w:rPr>
          <w:sz w:val="16"/>
        </w:rPr>
        <w:t xml:space="preserve"> </w:t>
      </w:r>
      <w:r w:rsidRPr="00816F85">
        <w:rPr>
          <w:rStyle w:val="Emphasis"/>
        </w:rPr>
        <w:t>social media</w:t>
      </w:r>
      <w:r w:rsidRPr="001E431E">
        <w:rPr>
          <w:sz w:val="16"/>
        </w:rPr>
        <w:t xml:space="preserve">, </w:t>
      </w:r>
      <w:r w:rsidRPr="00816F85">
        <w:rPr>
          <w:rStyle w:val="StyleUnderline"/>
        </w:rPr>
        <w:t>and</w:t>
      </w:r>
      <w:r w:rsidRPr="001E431E">
        <w:rPr>
          <w:sz w:val="16"/>
        </w:rPr>
        <w:t xml:space="preserve"> </w:t>
      </w:r>
      <w:r w:rsidRPr="00816F85">
        <w:rPr>
          <w:rStyle w:val="Emphasis"/>
        </w:rPr>
        <w:t>HVEs</w:t>
      </w:r>
      <w:r w:rsidRPr="001E431E">
        <w:rPr>
          <w:sz w:val="16"/>
        </w:rPr>
        <w:t>.4</w:t>
      </w:r>
    </w:p>
    <w:p w14:paraId="1061D49A" w14:textId="77777777" w:rsidR="00F13B4C" w:rsidRPr="001E431E" w:rsidRDefault="00F13B4C" w:rsidP="00F13B4C">
      <w:pPr>
        <w:rPr>
          <w:sz w:val="16"/>
        </w:rPr>
      </w:pPr>
      <w:r w:rsidRPr="001E431E">
        <w:rPr>
          <w:sz w:val="16"/>
        </w:rPr>
        <w:t xml:space="preserve">In 2018, the </w:t>
      </w:r>
      <w:r w:rsidRPr="001E431E">
        <w:rPr>
          <w:rStyle w:val="StyleUnderline"/>
        </w:rPr>
        <w:t>FBI investigated</w:t>
      </w:r>
      <w:r w:rsidRPr="001E431E">
        <w:rPr>
          <w:sz w:val="16"/>
        </w:rPr>
        <w:t xml:space="preserve"> 50 reported incidents, threats, or suspicious </w:t>
      </w:r>
      <w:r w:rsidRPr="009F2B36">
        <w:rPr>
          <w:rStyle w:val="StyleUnderline"/>
          <w:highlight w:val="cyan"/>
        </w:rPr>
        <w:t>activity at</w:t>
      </w:r>
      <w:r w:rsidRPr="009F2B36">
        <w:rPr>
          <w:sz w:val="16"/>
          <w:highlight w:val="cyan"/>
        </w:rPr>
        <w:t xml:space="preserve"> </w:t>
      </w:r>
      <w:r w:rsidRPr="009F2B36">
        <w:rPr>
          <w:rStyle w:val="Emphasis"/>
          <w:highlight w:val="cyan"/>
        </w:rPr>
        <w:t>pipelines</w:t>
      </w:r>
      <w:r w:rsidRPr="001E431E">
        <w:rPr>
          <w:sz w:val="16"/>
        </w:rPr>
        <w:t xml:space="preserve"> alone (McGarrity and Brzozowski, 2019). In that same year, the FBI investigated 87 reported threats to </w:t>
      </w:r>
      <w:r w:rsidRPr="001E431E">
        <w:rPr>
          <w:rStyle w:val="Emphasis"/>
        </w:rPr>
        <w:t>refineries</w:t>
      </w:r>
      <w:r w:rsidRPr="001E431E">
        <w:rPr>
          <w:sz w:val="16"/>
        </w:rPr>
        <w:t xml:space="preserve"> (McGarrity and Brzozowski, 2019). </w:t>
      </w:r>
      <w:r w:rsidRPr="001E431E">
        <w:rPr>
          <w:rStyle w:val="StyleUnderline"/>
        </w:rPr>
        <w:t xml:space="preserve">These </w:t>
      </w:r>
      <w:r w:rsidRPr="009F2B36">
        <w:rPr>
          <w:rStyle w:val="StyleUnderline"/>
          <w:highlight w:val="cyan"/>
        </w:rPr>
        <w:t>are</w:t>
      </w:r>
      <w:r w:rsidRPr="009F2B36">
        <w:rPr>
          <w:sz w:val="16"/>
          <w:highlight w:val="cyan"/>
        </w:rPr>
        <w:t xml:space="preserve"> </w:t>
      </w:r>
      <w:r w:rsidRPr="009F2B36">
        <w:rPr>
          <w:rStyle w:val="Emphasis"/>
          <w:highlight w:val="cyan"/>
        </w:rPr>
        <w:t>real</w:t>
      </w:r>
      <w:r w:rsidRPr="001E431E">
        <w:rPr>
          <w:sz w:val="16"/>
        </w:rPr>
        <w:t xml:space="preserve">, </w:t>
      </w:r>
      <w:r w:rsidRPr="001E431E">
        <w:rPr>
          <w:rStyle w:val="Emphasis"/>
        </w:rPr>
        <w:t>credible</w:t>
      </w:r>
      <w:r w:rsidRPr="001E431E">
        <w:rPr>
          <w:sz w:val="16"/>
        </w:rPr>
        <w:t xml:space="preserve"> </w:t>
      </w:r>
      <w:r w:rsidRPr="009F2B36">
        <w:rPr>
          <w:rStyle w:val="StyleUnderline"/>
          <w:highlight w:val="cyan"/>
        </w:rPr>
        <w:t>threats</w:t>
      </w:r>
      <w:r w:rsidRPr="001E431E">
        <w:rPr>
          <w:sz w:val="16"/>
        </w:rPr>
        <w:t>. In fact, on September 19, 2019, a federal grand jury returned an indictment charging two women with knowingly and willfully damaging and attempting to damage the Dakota Access Pipeline, causing “a significant interruption and impairment of a function of an energy facility” (DOJ, 2019a). The women made no secret of their efforts to sabotage the pipeline to advance a political agenda, by burning exposed valve sites and attempting to pierce portions of empty pipeline with torches (Schiano, 2019). These acts are dangerous to human life, in violation of the laws of the country and state, and are intended to influence the policy of the government. However, there is no mention of domestic terrorism in the indictment because the federal terrorism statute does not account for these types of attacks. Prosecutors must instead rely on other criminal laws to charge offenders - most of which carry far more lenient sentences.</w:t>
      </w:r>
    </w:p>
    <w:p w14:paraId="1425C2A8" w14:textId="77777777" w:rsidR="00F13B4C" w:rsidRPr="001E431E" w:rsidRDefault="00F13B4C" w:rsidP="00F13B4C">
      <w:pPr>
        <w:rPr>
          <w:sz w:val="16"/>
        </w:rPr>
      </w:pPr>
      <w:r w:rsidRPr="001E431E">
        <w:rPr>
          <w:sz w:val="16"/>
        </w:rPr>
        <w:t>Although these women operated as part of a larger extremist environmental justice movement, lone or small cell insider threats are another increasingly significant concern in the security space. Apart from a disgruntled employee carrying out a devastating, mass casualty attack on facility property, insider threats can take the form of economic espionage, cyber hacks, and – for these purposes – actions that cause or can cause catastrophic physical damage to facility assets and systems. In December 2013, a former avionics technician entered a secure gate at the Wichita airport using a valid employee access card and attempted to detonate a car bomb. He later pled guilty to one count of use of a weapon of mass destruction – a federal terrorism charge – only because his well-documented ties to violent jihad very clearly revealed a transnational element in the fact pattern of the case (DOJ, 2015).</w:t>
      </w:r>
    </w:p>
    <w:p w14:paraId="07A96F0B" w14:textId="77777777" w:rsidR="00F13B4C" w:rsidRPr="001E431E" w:rsidRDefault="00F13B4C" w:rsidP="00F13B4C">
      <w:pPr>
        <w:rPr>
          <w:sz w:val="16"/>
        </w:rPr>
      </w:pPr>
      <w:r w:rsidRPr="001E431E">
        <w:rPr>
          <w:sz w:val="16"/>
        </w:rPr>
        <w:t xml:space="preserve">Now </w:t>
      </w:r>
      <w:r w:rsidRPr="001E431E">
        <w:rPr>
          <w:rStyle w:val="StyleUnderline"/>
        </w:rPr>
        <w:t>imagine the</w:t>
      </w:r>
      <w:r w:rsidRPr="001E431E">
        <w:rPr>
          <w:sz w:val="16"/>
        </w:rPr>
        <w:t xml:space="preserve"> </w:t>
      </w:r>
      <w:r w:rsidRPr="001E431E">
        <w:rPr>
          <w:rStyle w:val="Emphasis"/>
        </w:rPr>
        <w:t>following</w:t>
      </w:r>
      <w:r w:rsidRPr="001E431E">
        <w:rPr>
          <w:sz w:val="16"/>
        </w:rPr>
        <w:t xml:space="preserve"> </w:t>
      </w:r>
      <w:r w:rsidRPr="001E431E">
        <w:rPr>
          <w:rStyle w:val="StyleUnderline"/>
        </w:rPr>
        <w:t>scenario</w:t>
      </w:r>
      <w:r w:rsidRPr="001E431E">
        <w:rPr>
          <w:sz w:val="16"/>
        </w:rPr>
        <w:t xml:space="preserve">: </w:t>
      </w:r>
      <w:r w:rsidRPr="001E431E">
        <w:rPr>
          <w:rStyle w:val="StyleUnderline"/>
        </w:rPr>
        <w:t xml:space="preserve">the largest </w:t>
      </w:r>
      <w:r w:rsidRPr="009F2B36">
        <w:rPr>
          <w:rStyle w:val="StyleUnderline"/>
          <w:highlight w:val="cyan"/>
        </w:rPr>
        <w:t>refinery</w:t>
      </w:r>
      <w:r w:rsidRPr="001E431E">
        <w:rPr>
          <w:sz w:val="16"/>
        </w:rPr>
        <w:t xml:space="preserve"> in the United States at Port Arthur, TX </w:t>
      </w:r>
      <w:r w:rsidRPr="009F2B36">
        <w:rPr>
          <w:rStyle w:val="StyleUnderline"/>
          <w:highlight w:val="cyan"/>
        </w:rPr>
        <w:t>undertakes a</w:t>
      </w:r>
      <w:r w:rsidRPr="009F2B36">
        <w:rPr>
          <w:sz w:val="16"/>
          <w:highlight w:val="cyan"/>
        </w:rPr>
        <w:t xml:space="preserve"> </w:t>
      </w:r>
      <w:r w:rsidRPr="009F2B36">
        <w:rPr>
          <w:rStyle w:val="Emphasis"/>
          <w:highlight w:val="cyan"/>
        </w:rPr>
        <w:t>turnaround</w:t>
      </w:r>
      <w:r w:rsidRPr="001E431E">
        <w:rPr>
          <w:sz w:val="16"/>
        </w:rPr>
        <w:t xml:space="preserve"> </w:t>
      </w:r>
      <w:r w:rsidRPr="001E431E">
        <w:rPr>
          <w:rStyle w:val="StyleUnderline"/>
        </w:rPr>
        <w:t>to repair a major process unit</w:t>
      </w:r>
      <w:r w:rsidRPr="001E431E">
        <w:rPr>
          <w:sz w:val="16"/>
        </w:rPr>
        <w:t xml:space="preserve">. In these instances, the </w:t>
      </w:r>
      <w:r w:rsidRPr="001E431E">
        <w:rPr>
          <w:rStyle w:val="StyleUnderline"/>
        </w:rPr>
        <w:t>regular permanent staff</w:t>
      </w:r>
      <w:r w:rsidRPr="001E431E">
        <w:rPr>
          <w:sz w:val="16"/>
        </w:rPr>
        <w:t xml:space="preserve"> of approximately 1,450 </w:t>
      </w:r>
      <w:r w:rsidRPr="001E431E">
        <w:rPr>
          <w:rStyle w:val="StyleUnderline"/>
        </w:rPr>
        <w:t>might double to include</w:t>
      </w:r>
      <w:r w:rsidRPr="001E431E">
        <w:rPr>
          <w:sz w:val="16"/>
        </w:rPr>
        <w:t xml:space="preserve"> </w:t>
      </w:r>
      <w:r w:rsidRPr="001E431E">
        <w:rPr>
          <w:rStyle w:val="Emphasis"/>
        </w:rPr>
        <w:t>contractors</w:t>
      </w:r>
      <w:r w:rsidRPr="001E431E">
        <w:rPr>
          <w:sz w:val="16"/>
        </w:rPr>
        <w:t xml:space="preserve">, </w:t>
      </w:r>
      <w:r w:rsidRPr="001E431E">
        <w:rPr>
          <w:rStyle w:val="Emphasis"/>
        </w:rPr>
        <w:t>temporary help</w:t>
      </w:r>
      <w:r w:rsidRPr="001E431E">
        <w:rPr>
          <w:sz w:val="16"/>
        </w:rPr>
        <w:t xml:space="preserve">, </w:t>
      </w:r>
      <w:r w:rsidRPr="001E431E">
        <w:rPr>
          <w:rStyle w:val="StyleUnderline"/>
        </w:rPr>
        <w:t>and</w:t>
      </w:r>
      <w:r w:rsidRPr="001E431E">
        <w:rPr>
          <w:sz w:val="16"/>
        </w:rPr>
        <w:t xml:space="preserve"> </w:t>
      </w:r>
      <w:r w:rsidRPr="001E431E">
        <w:rPr>
          <w:rStyle w:val="Emphasis"/>
        </w:rPr>
        <w:t>outsourcers</w:t>
      </w:r>
      <w:r w:rsidRPr="001E431E">
        <w:rPr>
          <w:sz w:val="16"/>
        </w:rPr>
        <w:t xml:space="preserve">. A turnaround is </w:t>
      </w:r>
      <w:r w:rsidRPr="001E431E">
        <w:rPr>
          <w:rStyle w:val="StyleUnderline"/>
        </w:rPr>
        <w:t>a</w:t>
      </w:r>
      <w:r w:rsidRPr="001E431E">
        <w:rPr>
          <w:sz w:val="16"/>
        </w:rPr>
        <w:t xml:space="preserve"> </w:t>
      </w:r>
      <w:r w:rsidRPr="001E431E">
        <w:rPr>
          <w:rStyle w:val="Emphasis"/>
          <w:sz w:val="24"/>
          <w:szCs w:val="24"/>
        </w:rPr>
        <w:t>major security risk</w:t>
      </w:r>
      <w:r w:rsidRPr="001E431E">
        <w:rPr>
          <w:sz w:val="16"/>
        </w:rPr>
        <w:t xml:space="preserve"> in and of itself. The regulatory framework exists to help mitigate these risks through certain measures within the Department of Homeland Security’s (DHS) Chemical Facility Antiterrorism Standards (CFATS) and the Transportation Safety Administration’s (TSA) Transportation Worker Identification Card (TWIC) system, but there are significant flaws in both of these programs. 5 Even so, </w:t>
      </w:r>
      <w:r w:rsidRPr="009F2B36">
        <w:rPr>
          <w:rStyle w:val="Emphasis"/>
          <w:sz w:val="24"/>
          <w:szCs w:val="24"/>
          <w:highlight w:val="cyan"/>
        </w:rPr>
        <w:t>one contractor</w:t>
      </w:r>
      <w:r w:rsidRPr="001E431E">
        <w:rPr>
          <w:sz w:val="16"/>
        </w:rPr>
        <w:t xml:space="preserve"> </w:t>
      </w:r>
      <w:r w:rsidRPr="001E431E">
        <w:rPr>
          <w:rStyle w:val="StyleUnderline"/>
        </w:rPr>
        <w:t>with a hidden political agenda</w:t>
      </w:r>
      <w:r w:rsidRPr="001E431E">
        <w:rPr>
          <w:sz w:val="16"/>
        </w:rPr>
        <w:t xml:space="preserve"> whose background check failed to detect any terrorist affiliations or criminal history, </w:t>
      </w:r>
      <w:r w:rsidRPr="009F2B36">
        <w:rPr>
          <w:rStyle w:val="StyleUnderline"/>
          <w:highlight w:val="cyan"/>
        </w:rPr>
        <w:t>with</w:t>
      </w:r>
      <w:r w:rsidRPr="001E431E">
        <w:rPr>
          <w:rStyle w:val="StyleUnderline"/>
        </w:rPr>
        <w:t xml:space="preserve"> authorized temporary </w:t>
      </w:r>
      <w:r w:rsidRPr="009F2B36">
        <w:rPr>
          <w:rStyle w:val="StyleUnderline"/>
          <w:highlight w:val="cyan"/>
        </w:rPr>
        <w:t>access</w:t>
      </w:r>
      <w:r w:rsidRPr="001E431E">
        <w:rPr>
          <w:rStyle w:val="StyleUnderline"/>
        </w:rPr>
        <w:t xml:space="preserve"> to a refinery or chemical facility’s operational technology</w:t>
      </w:r>
      <w:r w:rsidRPr="001E431E">
        <w:rPr>
          <w:sz w:val="16"/>
        </w:rPr>
        <w:t xml:space="preserve"> (OT) </w:t>
      </w:r>
      <w:r w:rsidRPr="009F2B36">
        <w:rPr>
          <w:rStyle w:val="StyleUnderline"/>
          <w:highlight w:val="cyan"/>
        </w:rPr>
        <w:t>could</w:t>
      </w:r>
      <w:r w:rsidRPr="001E431E">
        <w:rPr>
          <w:sz w:val="16"/>
        </w:rPr>
        <w:t xml:space="preserve">, with relative ease, </w:t>
      </w:r>
      <w:r w:rsidRPr="009F2B36">
        <w:rPr>
          <w:rStyle w:val="StyleUnderline"/>
          <w:highlight w:val="cyan"/>
        </w:rPr>
        <w:t>facilitate a</w:t>
      </w:r>
      <w:r w:rsidRPr="009F2B36">
        <w:rPr>
          <w:sz w:val="16"/>
          <w:highlight w:val="cyan"/>
        </w:rPr>
        <w:t xml:space="preserve"> </w:t>
      </w:r>
      <w:r w:rsidRPr="009F2B36">
        <w:rPr>
          <w:rStyle w:val="Emphasis"/>
          <w:highlight w:val="cyan"/>
        </w:rPr>
        <w:t>devastating</w:t>
      </w:r>
      <w:r w:rsidRPr="009F2B36">
        <w:rPr>
          <w:sz w:val="16"/>
          <w:highlight w:val="cyan"/>
        </w:rPr>
        <w:t xml:space="preserve"> </w:t>
      </w:r>
      <w:r w:rsidRPr="009F2B36">
        <w:rPr>
          <w:rStyle w:val="StyleUnderline"/>
          <w:highlight w:val="cyan"/>
        </w:rPr>
        <w:t>event</w:t>
      </w:r>
      <w:r w:rsidRPr="001E431E">
        <w:rPr>
          <w:sz w:val="16"/>
        </w:rPr>
        <w:t xml:space="preserve"> that does not involve an explosive device like a car bomb. Such a situation may seem unrealistic, but it is not. Although asset owners and operators do their best in good faith to comply with regulations to manage these security and safety risks, </w:t>
      </w:r>
      <w:r w:rsidRPr="001E431E">
        <w:rPr>
          <w:rStyle w:val="StyleUnderline"/>
        </w:rPr>
        <w:t>the</w:t>
      </w:r>
      <w:r w:rsidRPr="001E431E">
        <w:rPr>
          <w:sz w:val="16"/>
        </w:rPr>
        <w:t xml:space="preserve"> </w:t>
      </w:r>
      <w:r w:rsidRPr="001E431E">
        <w:rPr>
          <w:rStyle w:val="Emphasis"/>
        </w:rPr>
        <w:t>sheer volume of employees</w:t>
      </w:r>
      <w:r w:rsidRPr="001E431E">
        <w:rPr>
          <w:sz w:val="16"/>
        </w:rPr>
        <w:t xml:space="preserve"> </w:t>
      </w:r>
      <w:r w:rsidRPr="001E431E">
        <w:rPr>
          <w:rStyle w:val="StyleUnderline"/>
        </w:rPr>
        <w:t>in large turnaround-type situations creates a</w:t>
      </w:r>
      <w:r w:rsidRPr="001E431E">
        <w:rPr>
          <w:sz w:val="16"/>
        </w:rPr>
        <w:t xml:space="preserve"> </w:t>
      </w:r>
      <w:r w:rsidRPr="001E431E">
        <w:rPr>
          <w:rStyle w:val="Emphasis"/>
        </w:rPr>
        <w:t>statistical</w:t>
      </w:r>
      <w:r w:rsidRPr="001E431E">
        <w:rPr>
          <w:sz w:val="16"/>
        </w:rPr>
        <w:t xml:space="preserve"> </w:t>
      </w:r>
      <w:r w:rsidRPr="001E431E">
        <w:rPr>
          <w:rStyle w:val="StyleUnderline"/>
        </w:rPr>
        <w:t>advantage for the lone assailant</w:t>
      </w:r>
      <w:r w:rsidRPr="001E431E">
        <w:rPr>
          <w:sz w:val="16"/>
        </w:rPr>
        <w:t>. Nonetheless, depending upon the type of attack, such as disabling OT controls to cause a noxious chemical leak versus use of an improvised explosive device, the crime itself may not be prosecuted under federal terrorism laws.</w:t>
      </w:r>
    </w:p>
    <w:p w14:paraId="0A159B77" w14:textId="77777777" w:rsidR="00F13B4C" w:rsidRPr="001E431E" w:rsidRDefault="00F13B4C" w:rsidP="00F13B4C">
      <w:pPr>
        <w:rPr>
          <w:sz w:val="16"/>
        </w:rPr>
      </w:pPr>
      <w:r w:rsidRPr="001E431E">
        <w:rPr>
          <w:sz w:val="16"/>
        </w:rPr>
        <w:t xml:space="preserve">As illustrated, </w:t>
      </w:r>
      <w:r w:rsidRPr="001E431E">
        <w:rPr>
          <w:rStyle w:val="StyleUnderline"/>
        </w:rPr>
        <w:t>just</w:t>
      </w:r>
      <w:r w:rsidRPr="001E431E">
        <w:rPr>
          <w:sz w:val="16"/>
        </w:rPr>
        <w:t xml:space="preserve"> </w:t>
      </w:r>
      <w:r w:rsidRPr="001E431E">
        <w:rPr>
          <w:rStyle w:val="Emphasis"/>
        </w:rPr>
        <w:t>one person</w:t>
      </w:r>
      <w:r w:rsidRPr="001E431E">
        <w:rPr>
          <w:sz w:val="16"/>
        </w:rPr>
        <w:t xml:space="preserve"> </w:t>
      </w:r>
      <w:r w:rsidRPr="001E431E">
        <w:rPr>
          <w:rStyle w:val="StyleUnderline"/>
        </w:rPr>
        <w:t>can cause an incident at a critical infrastructure facility, and</w:t>
      </w:r>
      <w:r w:rsidRPr="001E431E">
        <w:rPr>
          <w:sz w:val="16"/>
        </w:rPr>
        <w:t xml:space="preserve"> this is </w:t>
      </w:r>
      <w:r w:rsidRPr="001E431E">
        <w:rPr>
          <w:rStyle w:val="StyleUnderline"/>
        </w:rPr>
        <w:t>particularly true for</w:t>
      </w:r>
      <w:r w:rsidRPr="001E431E">
        <w:rPr>
          <w:sz w:val="16"/>
        </w:rPr>
        <w:t xml:space="preserve"> </w:t>
      </w:r>
      <w:r w:rsidRPr="009F2B36">
        <w:rPr>
          <w:rStyle w:val="Emphasis"/>
          <w:highlight w:val="cyan"/>
        </w:rPr>
        <w:t>cyberattacks</w:t>
      </w:r>
      <w:r w:rsidRPr="001E431E">
        <w:rPr>
          <w:sz w:val="16"/>
        </w:rPr>
        <w:t xml:space="preserve">. The Department of Energy (DOE) and DHS are actively conducting outreach to educate stakeholders on the ramifications of cyber intrusions on physical security and safety. It is well known that </w:t>
      </w:r>
      <w:r w:rsidRPr="001E431E">
        <w:rPr>
          <w:rStyle w:val="StyleUnderline"/>
        </w:rPr>
        <w:t>hackers can</w:t>
      </w:r>
      <w:r w:rsidRPr="001E431E">
        <w:rPr>
          <w:sz w:val="16"/>
        </w:rPr>
        <w:t xml:space="preserve"> </w:t>
      </w:r>
      <w:r w:rsidRPr="009F2B36">
        <w:rPr>
          <w:rStyle w:val="Emphasis"/>
          <w:highlight w:val="cyan"/>
        </w:rPr>
        <w:t>steal</w:t>
      </w:r>
      <w:r w:rsidRPr="001E431E">
        <w:rPr>
          <w:rStyle w:val="Emphasis"/>
        </w:rPr>
        <w:t xml:space="preserve"> sensitive </w:t>
      </w:r>
      <w:r w:rsidRPr="009F2B36">
        <w:rPr>
          <w:rStyle w:val="Emphasis"/>
          <w:highlight w:val="cyan"/>
        </w:rPr>
        <w:t>data</w:t>
      </w:r>
      <w:r w:rsidRPr="001E431E">
        <w:rPr>
          <w:sz w:val="16"/>
        </w:rPr>
        <w:t xml:space="preserve"> </w:t>
      </w:r>
      <w:r w:rsidRPr="001E431E">
        <w:rPr>
          <w:rStyle w:val="StyleUnderline"/>
        </w:rPr>
        <w:t>with relative ease</w:t>
      </w:r>
      <w:r w:rsidRPr="001E431E">
        <w:rPr>
          <w:sz w:val="16"/>
        </w:rPr>
        <w:t xml:space="preserve"> (Yahoo, 2013 and 2014; Target, 2013; Marriot, 2018; Facebook, 2019; Capital One, 2019; Ecuador, 2019, among others), and remarkably, these reported data breach incidents are occurring with increasing frequency. In addition to sensitive data, a hacker can also access and manipulate ICSs in the United States. A couple of young computer scientists readily demonstrated this by hacking into a 2014 Jeep from more than 10 miles away and remotely taking over the controls (Greenberg, 2015). Certainly, </w:t>
      </w:r>
      <w:r w:rsidRPr="001E431E">
        <w:rPr>
          <w:rStyle w:val="StyleUnderline"/>
        </w:rPr>
        <w:t>a nuanced hacker with</w:t>
      </w:r>
      <w:r w:rsidRPr="001E431E">
        <w:rPr>
          <w:sz w:val="16"/>
        </w:rPr>
        <w:t xml:space="preserve"> </w:t>
      </w:r>
      <w:r w:rsidRPr="001E431E">
        <w:rPr>
          <w:rStyle w:val="Emphasis"/>
        </w:rPr>
        <w:t>targeted</w:t>
      </w:r>
      <w:r w:rsidRPr="001E431E">
        <w:rPr>
          <w:sz w:val="16"/>
        </w:rPr>
        <w:t xml:space="preserve"> </w:t>
      </w:r>
      <w:r w:rsidRPr="001E431E">
        <w:rPr>
          <w:rStyle w:val="StyleUnderline"/>
        </w:rPr>
        <w:t>phishing campaigns</w:t>
      </w:r>
      <w:r w:rsidRPr="001E431E">
        <w:rPr>
          <w:sz w:val="16"/>
        </w:rPr>
        <w:t xml:space="preserve"> to a facility’s third party suppliers </w:t>
      </w:r>
      <w:r w:rsidRPr="001E431E">
        <w:rPr>
          <w:rStyle w:val="StyleUnderline"/>
        </w:rPr>
        <w:t>knows how to</w:t>
      </w:r>
      <w:r w:rsidRPr="001E431E">
        <w:rPr>
          <w:sz w:val="16"/>
        </w:rPr>
        <w:t xml:space="preserve"> </w:t>
      </w:r>
      <w:r w:rsidRPr="009F2B36">
        <w:rPr>
          <w:rStyle w:val="Emphasis"/>
          <w:highlight w:val="cyan"/>
        </w:rPr>
        <w:t>capitalize</w:t>
      </w:r>
      <w:r w:rsidRPr="009F2B36">
        <w:rPr>
          <w:sz w:val="16"/>
          <w:highlight w:val="cyan"/>
        </w:rPr>
        <w:t xml:space="preserve"> </w:t>
      </w:r>
      <w:r w:rsidRPr="009F2B36">
        <w:rPr>
          <w:rStyle w:val="StyleUnderline"/>
          <w:highlight w:val="cyan"/>
        </w:rPr>
        <w:t>on</w:t>
      </w:r>
      <w:r w:rsidRPr="001E431E">
        <w:rPr>
          <w:rStyle w:val="StyleUnderline"/>
        </w:rPr>
        <w:t xml:space="preserve"> that </w:t>
      </w:r>
      <w:r w:rsidRPr="009F2B36">
        <w:rPr>
          <w:rStyle w:val="StyleUnderline"/>
          <w:highlight w:val="cyan"/>
        </w:rPr>
        <w:t>access</w:t>
      </w:r>
      <w:r w:rsidRPr="001E431E">
        <w:rPr>
          <w:rStyle w:val="StyleUnderline"/>
        </w:rPr>
        <w:t xml:space="preserve"> to open gates, shut valves, and bridge both</w:t>
      </w:r>
      <w:r w:rsidRPr="001E431E">
        <w:rPr>
          <w:sz w:val="16"/>
        </w:rPr>
        <w:t xml:space="preserve"> the information technology (</w:t>
      </w:r>
      <w:r w:rsidRPr="001E431E">
        <w:rPr>
          <w:rStyle w:val="Emphasis"/>
        </w:rPr>
        <w:t>IT</w:t>
      </w:r>
      <w:r w:rsidRPr="001E431E">
        <w:rPr>
          <w:sz w:val="16"/>
        </w:rPr>
        <w:t xml:space="preserve">) </w:t>
      </w:r>
      <w:r w:rsidRPr="001E431E">
        <w:rPr>
          <w:rStyle w:val="StyleUnderline"/>
        </w:rPr>
        <w:t>and</w:t>
      </w:r>
      <w:r w:rsidRPr="001E431E">
        <w:rPr>
          <w:sz w:val="16"/>
        </w:rPr>
        <w:t xml:space="preserve"> </w:t>
      </w:r>
      <w:r w:rsidRPr="001E431E">
        <w:rPr>
          <w:rStyle w:val="Emphasis"/>
        </w:rPr>
        <w:t>OT</w:t>
      </w:r>
      <w:r w:rsidRPr="001E431E">
        <w:rPr>
          <w:sz w:val="16"/>
        </w:rPr>
        <w:t xml:space="preserve"> </w:t>
      </w:r>
      <w:r w:rsidRPr="001E431E">
        <w:rPr>
          <w:rStyle w:val="StyleUnderline"/>
        </w:rPr>
        <w:t>systems so it becomes possible</w:t>
      </w:r>
      <w:r w:rsidRPr="001E431E">
        <w:rPr>
          <w:sz w:val="16"/>
        </w:rPr>
        <w:t xml:space="preserve"> </w:t>
      </w:r>
      <w:r w:rsidRPr="001E431E">
        <w:rPr>
          <w:rStyle w:val="Emphasis"/>
        </w:rPr>
        <w:t>not to recognize</w:t>
      </w:r>
      <w:r w:rsidRPr="001E431E">
        <w:rPr>
          <w:sz w:val="16"/>
        </w:rPr>
        <w:t xml:space="preserve"> that </w:t>
      </w:r>
      <w:r w:rsidRPr="001E431E">
        <w:rPr>
          <w:rStyle w:val="StyleUnderline"/>
        </w:rPr>
        <w:t>an attack is occurring un</w:t>
      </w:r>
      <w:r w:rsidRPr="009F2B36">
        <w:rPr>
          <w:rStyle w:val="StyleUnderline"/>
          <w:highlight w:val="cyan"/>
        </w:rPr>
        <w:t>til an explosion happens</w:t>
      </w:r>
      <w:r w:rsidRPr="001E431E">
        <w:rPr>
          <w:sz w:val="16"/>
        </w:rPr>
        <w:t>.</w:t>
      </w:r>
    </w:p>
    <w:p w14:paraId="79F9ECFC" w14:textId="77777777" w:rsidR="00F13B4C" w:rsidRPr="001E431E" w:rsidRDefault="00F13B4C" w:rsidP="00F13B4C">
      <w:pPr>
        <w:rPr>
          <w:sz w:val="16"/>
        </w:rPr>
      </w:pPr>
      <w:r w:rsidRPr="001E431E">
        <w:rPr>
          <w:sz w:val="16"/>
        </w:rPr>
        <w:t xml:space="preserve">Cyberattacks are such a powerful tool that they are increasingly used as part of the United States’ military strategy (Schneider, 2019). Still, </w:t>
      </w:r>
      <w:r w:rsidRPr="001E431E">
        <w:rPr>
          <w:rStyle w:val="StyleUnderline"/>
        </w:rPr>
        <w:t>given</w:t>
      </w:r>
      <w:r w:rsidRPr="001E431E">
        <w:rPr>
          <w:sz w:val="16"/>
        </w:rPr>
        <w:t xml:space="preserve"> that </w:t>
      </w:r>
      <w:r w:rsidRPr="001E431E">
        <w:rPr>
          <w:rStyle w:val="StyleUnderline"/>
        </w:rPr>
        <w:t>the U.S. is</w:t>
      </w:r>
      <w:r w:rsidRPr="001E431E">
        <w:rPr>
          <w:sz w:val="16"/>
        </w:rPr>
        <w:t xml:space="preserve"> </w:t>
      </w:r>
      <w:r w:rsidRPr="001E431E">
        <w:rPr>
          <w:rStyle w:val="Emphasis"/>
        </w:rPr>
        <w:t>inextricably tied</w:t>
      </w:r>
      <w:r w:rsidRPr="001E431E">
        <w:rPr>
          <w:sz w:val="16"/>
        </w:rPr>
        <w:t xml:space="preserve"> </w:t>
      </w:r>
      <w:r w:rsidRPr="001E431E">
        <w:rPr>
          <w:rStyle w:val="StyleUnderline"/>
        </w:rPr>
        <w:t>to</w:t>
      </w:r>
      <w:r w:rsidRPr="001E431E">
        <w:rPr>
          <w:sz w:val="16"/>
        </w:rPr>
        <w:t xml:space="preserve"> the global </w:t>
      </w:r>
      <w:r w:rsidRPr="001E431E">
        <w:rPr>
          <w:rStyle w:val="StyleUnderline"/>
        </w:rPr>
        <w:t>communications infrastructure, the nation’s</w:t>
      </w:r>
      <w:r w:rsidRPr="001E431E">
        <w:rPr>
          <w:sz w:val="16"/>
        </w:rPr>
        <w:t xml:space="preserve"> own </w:t>
      </w:r>
      <w:r w:rsidRPr="009F2B36">
        <w:rPr>
          <w:rStyle w:val="StyleUnderline"/>
          <w:highlight w:val="cyan"/>
        </w:rPr>
        <w:t>vulnerabilities are</w:t>
      </w:r>
      <w:r w:rsidRPr="009F2B36">
        <w:rPr>
          <w:sz w:val="16"/>
          <w:highlight w:val="cyan"/>
        </w:rPr>
        <w:t xml:space="preserve"> </w:t>
      </w:r>
      <w:r w:rsidRPr="009F2B36">
        <w:rPr>
          <w:rStyle w:val="Emphasis"/>
          <w:highlight w:val="cyan"/>
        </w:rPr>
        <w:t>countless</w:t>
      </w:r>
      <w:r w:rsidRPr="001E431E">
        <w:rPr>
          <w:sz w:val="16"/>
        </w:rPr>
        <w:t xml:space="preserve">. In the critical infrastructure world, companies work tirelessly to uncover and correct these vulnerabilities before they are exploited. Even so, cybersecurity cannot really be guarded by prescriptive regulations because innovation is stifled and adaptation in response to new attack vectors is limited. Technologies spread quickly. Within the </w:t>
      </w:r>
      <w:r w:rsidRPr="009F2B36">
        <w:rPr>
          <w:sz w:val="16"/>
        </w:rPr>
        <w:t xml:space="preserve">last 40 years, the </w:t>
      </w:r>
      <w:r w:rsidRPr="009F2B36">
        <w:rPr>
          <w:rStyle w:val="StyleUnderline"/>
        </w:rPr>
        <w:t>world shifted from</w:t>
      </w:r>
      <w:r w:rsidRPr="009F2B36">
        <w:rPr>
          <w:sz w:val="16"/>
        </w:rPr>
        <w:t xml:space="preserve"> </w:t>
      </w:r>
      <w:r w:rsidRPr="009F2B36">
        <w:rPr>
          <w:rStyle w:val="Emphasis"/>
        </w:rPr>
        <w:t>mainframes</w:t>
      </w:r>
      <w:r w:rsidRPr="009F2B36">
        <w:rPr>
          <w:sz w:val="16"/>
        </w:rPr>
        <w:t xml:space="preserve"> </w:t>
      </w:r>
      <w:r w:rsidRPr="009F2B36">
        <w:rPr>
          <w:rStyle w:val="StyleUnderline"/>
        </w:rPr>
        <w:t>to</w:t>
      </w:r>
      <w:r w:rsidRPr="009F2B36">
        <w:rPr>
          <w:sz w:val="16"/>
        </w:rPr>
        <w:t xml:space="preserve"> </w:t>
      </w:r>
      <w:r w:rsidRPr="009F2B36">
        <w:rPr>
          <w:rStyle w:val="Emphasis"/>
        </w:rPr>
        <w:t>desktops</w:t>
      </w:r>
      <w:r w:rsidRPr="009F2B36">
        <w:rPr>
          <w:sz w:val="16"/>
        </w:rPr>
        <w:t xml:space="preserve"> to </w:t>
      </w:r>
      <w:r w:rsidRPr="009F2B36">
        <w:rPr>
          <w:rStyle w:val="Emphasis"/>
        </w:rPr>
        <w:t>laptops</w:t>
      </w:r>
      <w:r w:rsidRPr="009F2B36">
        <w:rPr>
          <w:sz w:val="16"/>
        </w:rPr>
        <w:t xml:space="preserve"> to </w:t>
      </w:r>
      <w:r w:rsidRPr="009F2B36">
        <w:rPr>
          <w:rStyle w:val="Emphasis"/>
        </w:rPr>
        <w:t>mobile devices</w:t>
      </w:r>
      <w:r w:rsidRPr="009F2B36">
        <w:rPr>
          <w:sz w:val="16"/>
        </w:rPr>
        <w:t xml:space="preserve">, </w:t>
      </w:r>
      <w:r w:rsidRPr="009F2B36">
        <w:rPr>
          <w:rStyle w:val="StyleUnderline"/>
        </w:rPr>
        <w:t>then the cloud, and now the</w:t>
      </w:r>
      <w:r w:rsidRPr="009F2B36">
        <w:rPr>
          <w:sz w:val="16"/>
        </w:rPr>
        <w:t xml:space="preserve"> “</w:t>
      </w:r>
      <w:r w:rsidRPr="009F2B36">
        <w:rPr>
          <w:rStyle w:val="Emphasis"/>
        </w:rPr>
        <w:t>Internet of Things</w:t>
      </w:r>
      <w:r w:rsidRPr="009F2B36">
        <w:rPr>
          <w:sz w:val="16"/>
        </w:rPr>
        <w:t xml:space="preserve">” (Danzig, 2014, 2018). Terrorists, domestic and foreign, exploit these rapid advancements. Acting Director of National Intelligence (DNI) Joseph Maguire recently called attention to this very issue, observing that: “At one point in time, you had to be a sovereign nation to have this kind of technology, but </w:t>
      </w:r>
      <w:r w:rsidRPr="009F2B36">
        <w:rPr>
          <w:rStyle w:val="StyleUnderline"/>
        </w:rPr>
        <w:t>with the proliferation of technology and</w:t>
      </w:r>
      <w:r w:rsidRPr="009F2B36">
        <w:rPr>
          <w:sz w:val="16"/>
        </w:rPr>
        <w:t xml:space="preserve"> with </w:t>
      </w:r>
      <w:r w:rsidRPr="009F2B36">
        <w:rPr>
          <w:rStyle w:val="StyleUnderline"/>
        </w:rPr>
        <w:t>the global economy</w:t>
      </w:r>
      <w:r w:rsidRPr="009F2B36">
        <w:rPr>
          <w:sz w:val="16"/>
        </w:rPr>
        <w:t>, much of i</w:t>
      </w:r>
      <w:r w:rsidRPr="009F2B36">
        <w:rPr>
          <w:rStyle w:val="StyleUnderline"/>
        </w:rPr>
        <w:t>t is now easy to</w:t>
      </w:r>
      <w:r w:rsidRPr="009F2B36">
        <w:rPr>
          <w:sz w:val="16"/>
        </w:rPr>
        <w:t xml:space="preserve"> </w:t>
      </w:r>
      <w:r w:rsidRPr="009F2B36">
        <w:rPr>
          <w:rStyle w:val="Emphasis"/>
        </w:rPr>
        <w:t>acquire</w:t>
      </w:r>
      <w:r w:rsidRPr="009F2B36">
        <w:rPr>
          <w:sz w:val="16"/>
        </w:rPr>
        <w:t xml:space="preserve"> </w:t>
      </w:r>
      <w:r w:rsidRPr="009F2B36">
        <w:rPr>
          <w:rStyle w:val="StyleUnderline"/>
        </w:rPr>
        <w:t>and</w:t>
      </w:r>
      <w:r w:rsidRPr="009F2B36">
        <w:rPr>
          <w:sz w:val="16"/>
        </w:rPr>
        <w:t xml:space="preserve"> simple to </w:t>
      </w:r>
      <w:r w:rsidRPr="009F2B36">
        <w:rPr>
          <w:rStyle w:val="Emphasis"/>
        </w:rPr>
        <w:t>use</w:t>
      </w:r>
      <w:r w:rsidRPr="009F2B36">
        <w:rPr>
          <w:sz w:val="16"/>
        </w:rPr>
        <w:t>” (Cruickshank and Dodwell, 2019, 2011).</w:t>
      </w:r>
    </w:p>
    <w:p w14:paraId="040567B4" w14:textId="77777777" w:rsidR="00F13B4C" w:rsidRPr="001E431E" w:rsidRDefault="00F13B4C" w:rsidP="00F13B4C">
      <w:pPr>
        <w:rPr>
          <w:sz w:val="16"/>
        </w:rPr>
      </w:pPr>
      <w:r w:rsidRPr="001E431E">
        <w:rPr>
          <w:sz w:val="16"/>
        </w:rPr>
        <w:t>Not only is cyberterrorism challenging to attribute, but it is not defined anywhere in the federal criminal code. This is a recognized problem, both for purposes of understanding what constitutes cyberterrorism and for prosecuting offenders. Acting DNI Director Maguire continues, “[Terrorists] use the internet and encryption to a great extent. They understand technology. We are a technological nation, and we have to make sure we understand the problem set and not be reactive but be anticipatory to what they’re going to do” (Cruickshank and Dodwell, 2019, 12). As cyberattacks continue to increase and become more sophisticated, safeguarding against cyberterrorism is no longer exclusively a matter of ensuring that private industry is equipped with the appropriate tools to mitigate the risks. The government must assure its citizens, as well as the owners and operators of critical infrastructure assets, that those who perpetrate cyberterrorism are held accountable.</w:t>
      </w:r>
    </w:p>
    <w:p w14:paraId="5E680415" w14:textId="77777777" w:rsidR="00F13B4C" w:rsidRPr="001E431E" w:rsidRDefault="00F13B4C" w:rsidP="00F13B4C">
      <w:pPr>
        <w:rPr>
          <w:sz w:val="16"/>
        </w:rPr>
      </w:pPr>
      <w:r w:rsidRPr="001E431E">
        <w:rPr>
          <w:sz w:val="16"/>
        </w:rPr>
        <w:t xml:space="preserve">One </w:t>
      </w:r>
      <w:r w:rsidRPr="001E431E">
        <w:rPr>
          <w:rStyle w:val="StyleUnderline"/>
        </w:rPr>
        <w:t>final</w:t>
      </w:r>
      <w:r w:rsidRPr="001E431E">
        <w:rPr>
          <w:sz w:val="16"/>
        </w:rPr>
        <w:t xml:space="preserve"> emerging </w:t>
      </w:r>
      <w:r w:rsidRPr="001E431E">
        <w:rPr>
          <w:rStyle w:val="StyleUnderline"/>
        </w:rPr>
        <w:t>threat</w:t>
      </w:r>
      <w:r w:rsidRPr="001E431E">
        <w:rPr>
          <w:sz w:val="16"/>
        </w:rPr>
        <w:t xml:space="preserve"> to critical infrastructure that </w:t>
      </w:r>
      <w:r w:rsidRPr="001E431E">
        <w:rPr>
          <w:rStyle w:val="StyleUnderline"/>
        </w:rPr>
        <w:t>is</w:t>
      </w:r>
      <w:r w:rsidRPr="001E431E">
        <w:rPr>
          <w:sz w:val="16"/>
        </w:rPr>
        <w:t xml:space="preserve"> increasingly worrisome is </w:t>
      </w:r>
      <w:r w:rsidRPr="009F2B36">
        <w:rPr>
          <w:rStyle w:val="Emphasis"/>
          <w:highlight w:val="cyan"/>
        </w:rPr>
        <w:t>drones</w:t>
      </w:r>
      <w:r w:rsidRPr="001E431E">
        <w:rPr>
          <w:sz w:val="16"/>
        </w:rPr>
        <w:t xml:space="preserve">. The potential </w:t>
      </w:r>
      <w:r w:rsidRPr="001E431E">
        <w:rPr>
          <w:rStyle w:val="StyleUnderline"/>
        </w:rPr>
        <w:t>safety hazards and security threats presented by</w:t>
      </w:r>
      <w:r w:rsidRPr="001E431E">
        <w:rPr>
          <w:sz w:val="16"/>
        </w:rPr>
        <w:t xml:space="preserve"> </w:t>
      </w:r>
      <w:r w:rsidRPr="001E431E">
        <w:rPr>
          <w:rStyle w:val="Emphasis"/>
        </w:rPr>
        <w:t>errant or malicious</w:t>
      </w:r>
      <w:r w:rsidRPr="001E431E">
        <w:rPr>
          <w:sz w:val="16"/>
        </w:rPr>
        <w:t xml:space="preserve"> unmanned aircraft systems (</w:t>
      </w:r>
      <w:r w:rsidRPr="001E431E">
        <w:rPr>
          <w:rStyle w:val="Emphasis"/>
        </w:rPr>
        <w:t>UAS</w:t>
      </w:r>
      <w:r w:rsidRPr="001E431E">
        <w:rPr>
          <w:sz w:val="16"/>
        </w:rPr>
        <w:t xml:space="preserve">) </w:t>
      </w:r>
      <w:r w:rsidRPr="001E431E">
        <w:rPr>
          <w:rStyle w:val="StyleUnderline"/>
        </w:rPr>
        <w:t>activity and the evolving tactics</w:t>
      </w:r>
      <w:r w:rsidRPr="001E431E">
        <w:rPr>
          <w:sz w:val="16"/>
        </w:rPr>
        <w:t xml:space="preserve"> used by hostile operators </w:t>
      </w:r>
      <w:r w:rsidRPr="009F2B36">
        <w:rPr>
          <w:rStyle w:val="StyleUnderline"/>
          <w:highlight w:val="cyan"/>
        </w:rPr>
        <w:t>are provoking</w:t>
      </w:r>
      <w:r w:rsidRPr="001E431E">
        <w:rPr>
          <w:rStyle w:val="StyleUnderline"/>
        </w:rPr>
        <w:t xml:space="preserve"> a</w:t>
      </w:r>
      <w:r w:rsidRPr="001E431E">
        <w:rPr>
          <w:sz w:val="16"/>
        </w:rPr>
        <w:t xml:space="preserve"> growing </w:t>
      </w:r>
      <w:r w:rsidRPr="001E431E">
        <w:rPr>
          <w:rStyle w:val="Emphasis"/>
        </w:rPr>
        <w:t>number</w:t>
      </w:r>
      <w:r w:rsidRPr="001E431E">
        <w:rPr>
          <w:sz w:val="16"/>
        </w:rPr>
        <w:t xml:space="preserve"> </w:t>
      </w:r>
      <w:r w:rsidRPr="001E431E">
        <w:rPr>
          <w:rStyle w:val="StyleUnderline"/>
        </w:rPr>
        <w:t xml:space="preserve">of </w:t>
      </w:r>
      <w:r w:rsidRPr="009F2B36">
        <w:rPr>
          <w:rStyle w:val="StyleUnderline"/>
          <w:highlight w:val="cyan"/>
        </w:rPr>
        <w:t>efforts</w:t>
      </w:r>
      <w:r w:rsidRPr="001E431E">
        <w:rPr>
          <w:sz w:val="16"/>
        </w:rPr>
        <w:t xml:space="preserve"> by public and private sector entities </w:t>
      </w:r>
      <w:r w:rsidRPr="001E431E">
        <w:rPr>
          <w:rStyle w:val="StyleUnderline"/>
        </w:rPr>
        <w:t>to address these risks</w:t>
      </w:r>
      <w:r w:rsidRPr="001E431E">
        <w:rPr>
          <w:sz w:val="16"/>
        </w:rPr>
        <w:t xml:space="preserve">. Not only can </w:t>
      </w:r>
      <w:r w:rsidRPr="001E431E">
        <w:rPr>
          <w:rStyle w:val="StyleUnderline"/>
        </w:rPr>
        <w:t xml:space="preserve">drones </w:t>
      </w:r>
      <w:r w:rsidRPr="009F2B36">
        <w:rPr>
          <w:rStyle w:val="StyleUnderline"/>
          <w:highlight w:val="cyan"/>
        </w:rPr>
        <w:t>drop</w:t>
      </w:r>
      <w:r w:rsidRPr="009F2B36">
        <w:rPr>
          <w:sz w:val="16"/>
          <w:highlight w:val="cyan"/>
        </w:rPr>
        <w:t xml:space="preserve"> </w:t>
      </w:r>
      <w:r w:rsidRPr="009F2B36">
        <w:rPr>
          <w:rStyle w:val="Emphasis"/>
          <w:highlight w:val="cyan"/>
        </w:rPr>
        <w:t>explosives</w:t>
      </w:r>
      <w:r w:rsidRPr="009F2B36">
        <w:rPr>
          <w:sz w:val="16"/>
          <w:highlight w:val="cyan"/>
        </w:rPr>
        <w:t xml:space="preserve"> </w:t>
      </w:r>
      <w:r w:rsidRPr="009F2B36">
        <w:rPr>
          <w:rStyle w:val="StyleUnderline"/>
          <w:highlight w:val="cyan"/>
        </w:rPr>
        <w:t>and</w:t>
      </w:r>
      <w:r w:rsidRPr="009F2B36">
        <w:rPr>
          <w:sz w:val="16"/>
          <w:highlight w:val="cyan"/>
        </w:rPr>
        <w:t xml:space="preserve"> </w:t>
      </w:r>
      <w:r w:rsidRPr="009F2B36">
        <w:rPr>
          <w:rStyle w:val="Emphasis"/>
          <w:highlight w:val="cyan"/>
        </w:rPr>
        <w:t>hazard</w:t>
      </w:r>
      <w:r w:rsidRPr="001E431E">
        <w:rPr>
          <w:rStyle w:val="Emphasis"/>
        </w:rPr>
        <w:t>ous substance</w:t>
      </w:r>
      <w:r w:rsidRPr="009F2B36">
        <w:rPr>
          <w:rStyle w:val="Emphasis"/>
          <w:highlight w:val="cyan"/>
        </w:rPr>
        <w:t>s</w:t>
      </w:r>
      <w:r w:rsidRPr="001E431E">
        <w:rPr>
          <w:sz w:val="16"/>
        </w:rPr>
        <w:t xml:space="preserve">, </w:t>
      </w:r>
      <w:r w:rsidRPr="001E431E">
        <w:rPr>
          <w:rStyle w:val="StyleUnderline"/>
        </w:rPr>
        <w:t xml:space="preserve">but they can also be </w:t>
      </w:r>
      <w:r w:rsidRPr="009F2B36">
        <w:rPr>
          <w:rStyle w:val="StyleUnderline"/>
          <w:highlight w:val="cyan"/>
        </w:rPr>
        <w:t>equipped with</w:t>
      </w:r>
      <w:r w:rsidRPr="009F2B36">
        <w:rPr>
          <w:sz w:val="16"/>
          <w:highlight w:val="cyan"/>
        </w:rPr>
        <w:t xml:space="preserve"> </w:t>
      </w:r>
      <w:r w:rsidRPr="009F2B36">
        <w:rPr>
          <w:rStyle w:val="Emphasis"/>
          <w:highlight w:val="cyan"/>
        </w:rPr>
        <w:t>weapons</w:t>
      </w:r>
      <w:r w:rsidRPr="009F2B36">
        <w:rPr>
          <w:sz w:val="16"/>
          <w:highlight w:val="cyan"/>
        </w:rPr>
        <w:t xml:space="preserve">, </w:t>
      </w:r>
      <w:r w:rsidRPr="009F2B36">
        <w:rPr>
          <w:rStyle w:val="StyleUnderline"/>
          <w:highlight w:val="cyan"/>
        </w:rPr>
        <w:t>conduct</w:t>
      </w:r>
      <w:r w:rsidRPr="001E431E">
        <w:rPr>
          <w:sz w:val="16"/>
        </w:rPr>
        <w:t xml:space="preserve"> unauthorized </w:t>
      </w:r>
      <w:r w:rsidRPr="009F2B36">
        <w:rPr>
          <w:rStyle w:val="Emphasis"/>
          <w:highlight w:val="cyan"/>
        </w:rPr>
        <w:t>surveillance</w:t>
      </w:r>
      <w:r w:rsidRPr="001E431E">
        <w:rPr>
          <w:sz w:val="16"/>
        </w:rPr>
        <w:t xml:space="preserve">, </w:t>
      </w:r>
      <w:r w:rsidRPr="001E431E">
        <w:rPr>
          <w:rStyle w:val="StyleUnderline"/>
        </w:rPr>
        <w:t>aid</w:t>
      </w:r>
      <w:r w:rsidRPr="001E431E">
        <w:rPr>
          <w:sz w:val="16"/>
        </w:rPr>
        <w:t xml:space="preserve"> </w:t>
      </w:r>
      <w:r w:rsidRPr="001E431E">
        <w:rPr>
          <w:rStyle w:val="Emphasis"/>
        </w:rPr>
        <w:t>hackers</w:t>
      </w:r>
      <w:r w:rsidRPr="001E431E">
        <w:rPr>
          <w:sz w:val="16"/>
        </w:rPr>
        <w:t xml:space="preserve"> in overcoming physical barriers, </w:t>
      </w:r>
      <w:r w:rsidRPr="009F2B36">
        <w:rPr>
          <w:rStyle w:val="StyleUnderline"/>
          <w:highlight w:val="cyan"/>
        </w:rPr>
        <w:t>and act as</w:t>
      </w:r>
      <w:r w:rsidRPr="009F2B36">
        <w:rPr>
          <w:sz w:val="16"/>
          <w:highlight w:val="cyan"/>
        </w:rPr>
        <w:t xml:space="preserve"> </w:t>
      </w:r>
      <w:r w:rsidRPr="009F2B36">
        <w:rPr>
          <w:rStyle w:val="Emphasis"/>
          <w:highlight w:val="cyan"/>
        </w:rPr>
        <w:t>kamikaze</w:t>
      </w:r>
      <w:r w:rsidRPr="001E431E">
        <w:rPr>
          <w:rStyle w:val="Emphasis"/>
        </w:rPr>
        <w:t xml:space="preserve"> agent</w:t>
      </w:r>
      <w:r w:rsidRPr="009F2B36">
        <w:rPr>
          <w:rStyle w:val="Emphasis"/>
          <w:highlight w:val="cyan"/>
        </w:rPr>
        <w:t>s</w:t>
      </w:r>
      <w:r w:rsidRPr="001E431E">
        <w:rPr>
          <w:sz w:val="16"/>
        </w:rPr>
        <w:t xml:space="preserve"> </w:t>
      </w:r>
      <w:r w:rsidRPr="001E431E">
        <w:rPr>
          <w:rStyle w:val="StyleUnderline"/>
        </w:rPr>
        <w:t>for nefarious actors</w:t>
      </w:r>
      <w:r w:rsidRPr="001E431E">
        <w:rPr>
          <w:sz w:val="16"/>
        </w:rPr>
        <w:t>.</w:t>
      </w:r>
    </w:p>
    <w:p w14:paraId="57719376" w14:textId="77777777" w:rsidR="00F13B4C" w:rsidRPr="001E431E" w:rsidRDefault="00F13B4C" w:rsidP="00F13B4C">
      <w:pPr>
        <w:rPr>
          <w:sz w:val="16"/>
        </w:rPr>
      </w:pPr>
      <w:r w:rsidRPr="001E431E">
        <w:rPr>
          <w:sz w:val="16"/>
        </w:rPr>
        <w:t xml:space="preserve">The </w:t>
      </w:r>
      <w:r w:rsidRPr="001E431E">
        <w:rPr>
          <w:rStyle w:val="StyleUnderline"/>
        </w:rPr>
        <w:t>potential for UAS activity to</w:t>
      </w:r>
      <w:r w:rsidRPr="001E431E">
        <w:rPr>
          <w:sz w:val="16"/>
        </w:rPr>
        <w:t xml:space="preserve"> </w:t>
      </w:r>
      <w:r w:rsidRPr="001E431E">
        <w:rPr>
          <w:rStyle w:val="Emphasis"/>
        </w:rPr>
        <w:t>inhibit or halt</w:t>
      </w:r>
      <w:r w:rsidRPr="001E431E">
        <w:rPr>
          <w:sz w:val="16"/>
        </w:rPr>
        <w:t xml:space="preserve"> </w:t>
      </w:r>
      <w:r w:rsidRPr="001E431E">
        <w:rPr>
          <w:rStyle w:val="StyleUnderline"/>
        </w:rPr>
        <w:t>operations at critical infrastructure facilities is known, as evidenced by</w:t>
      </w:r>
      <w:r w:rsidRPr="001E431E">
        <w:rPr>
          <w:sz w:val="16"/>
        </w:rPr>
        <w:t xml:space="preserve"> </w:t>
      </w:r>
      <w:r w:rsidRPr="001E431E">
        <w:rPr>
          <w:rStyle w:val="Emphasis"/>
        </w:rPr>
        <w:t>recent disruptions</w:t>
      </w:r>
      <w:r w:rsidRPr="001E431E">
        <w:rPr>
          <w:sz w:val="16"/>
        </w:rPr>
        <w:t xml:space="preserve"> to operations </w:t>
      </w:r>
      <w:r w:rsidRPr="001E431E">
        <w:rPr>
          <w:rStyle w:val="StyleUnderline"/>
        </w:rPr>
        <w:t>at Gatwick Airport</w:t>
      </w:r>
      <w:r w:rsidRPr="001E431E">
        <w:rPr>
          <w:sz w:val="16"/>
        </w:rPr>
        <w:t xml:space="preserve"> in the United Kingdom (December, 2018), Newark Liberty International Airport (January, 2019), </w:t>
      </w:r>
      <w:r w:rsidRPr="001E431E">
        <w:rPr>
          <w:rStyle w:val="StyleUnderline"/>
        </w:rPr>
        <w:t>and</w:t>
      </w:r>
      <w:r w:rsidRPr="001E431E">
        <w:rPr>
          <w:sz w:val="16"/>
        </w:rPr>
        <w:t xml:space="preserve"> most recently the at</w:t>
      </w:r>
      <w:r w:rsidRPr="001E431E">
        <w:rPr>
          <w:rStyle w:val="StyleUnderline"/>
        </w:rPr>
        <w:t>tacks on Saudi Arabian oil and natural gas infrastructure</w:t>
      </w:r>
      <w:r w:rsidRPr="001E431E">
        <w:rPr>
          <w:sz w:val="16"/>
        </w:rPr>
        <w:t xml:space="preserve"> (September, 2019). At the root of the challenges with UAS activity is the absence of a meaningful regulatory and legal framework.6 While a catastrophic act performed by a drone could potentially warrant a terrorism charge against the operator, critical infrastructure owners and operators are severely restricted in their ability to defend against these emerging technologies, creating an enormous security and safety risk for assets and personnel.</w:t>
      </w:r>
    </w:p>
    <w:p w14:paraId="3B32FD0B" w14:textId="77777777" w:rsidR="00F13B4C" w:rsidRPr="001631F7" w:rsidRDefault="00F13B4C" w:rsidP="00F13B4C">
      <w:pPr>
        <w:pStyle w:val="Heading4"/>
        <w:rPr>
          <w:rFonts w:cs="Times New Roman"/>
        </w:rPr>
      </w:pPr>
      <w:r w:rsidRPr="001631F7">
        <w:rPr>
          <w:rFonts w:cs="Times New Roman"/>
        </w:rPr>
        <w:t xml:space="preserve">Infrastructure disruptions </w:t>
      </w:r>
      <w:r w:rsidRPr="001631F7">
        <w:rPr>
          <w:rFonts w:cs="Times New Roman"/>
          <w:u w:val="single"/>
        </w:rPr>
        <w:t>ripple</w:t>
      </w:r>
      <w:r w:rsidRPr="001631F7">
        <w:rPr>
          <w:rFonts w:cs="Times New Roman"/>
        </w:rPr>
        <w:t>---</w:t>
      </w:r>
      <w:r w:rsidRPr="001631F7">
        <w:rPr>
          <w:rFonts w:cs="Times New Roman"/>
          <w:u w:val="single"/>
        </w:rPr>
        <w:t>extinction</w:t>
      </w:r>
      <w:r w:rsidRPr="001631F7">
        <w:rPr>
          <w:rFonts w:cs="Times New Roman"/>
        </w:rPr>
        <w:t xml:space="preserve">. </w:t>
      </w:r>
    </w:p>
    <w:p w14:paraId="2E226D68" w14:textId="77777777" w:rsidR="00F13B4C" w:rsidRPr="001631F7" w:rsidRDefault="00F13B4C" w:rsidP="00F13B4C">
      <w:r w:rsidRPr="001631F7">
        <w:t xml:space="preserve">Dennis </w:t>
      </w:r>
      <w:r w:rsidRPr="001631F7">
        <w:rPr>
          <w:b/>
        </w:rPr>
        <w:t>Pamlin &amp;</w:t>
      </w:r>
      <w:r w:rsidRPr="001631F7">
        <w:t xml:space="preserve"> Stuart </w:t>
      </w:r>
      <w:r w:rsidRPr="001631F7">
        <w:rPr>
          <w:b/>
        </w:rPr>
        <w:t>Armstrong 15</w:t>
      </w:r>
      <w:r w:rsidRPr="001631F7">
        <w:t>. Dennis Pamlin, Executive Project Manager Global Risks, Global Challenges Foundation, and Stuart Armstrong, James Martin Research Fellow, Future of Humanity Institute, Oxford Martin School, University of Oxford. February 2015. “Global Challenges: 12 Risks that threaten human civilization: The case for a new risk category,” Global Challenges Foundation, https://api.globalchallenges.org/static/wp-content/uploads/12-Risks-with-infinite-impact.pdf</w:t>
      </w:r>
    </w:p>
    <w:p w14:paraId="79CC0386" w14:textId="77777777" w:rsidR="00F13B4C" w:rsidRDefault="00F13B4C" w:rsidP="00F13B4C">
      <w:pPr>
        <w:rPr>
          <w:sz w:val="16"/>
        </w:rPr>
      </w:pPr>
      <w:r w:rsidRPr="001631F7">
        <w:rPr>
          <w:sz w:val="16"/>
        </w:rPr>
        <w:t xml:space="preserve">Global Challenges – Twelve </w:t>
      </w:r>
      <w:r w:rsidRPr="001631F7">
        <w:rPr>
          <w:rStyle w:val="Emphasis"/>
          <w:highlight w:val="cyan"/>
        </w:rPr>
        <w:t>risks</w:t>
      </w:r>
      <w:r w:rsidRPr="001631F7">
        <w:rPr>
          <w:rStyle w:val="Emphasis"/>
        </w:rPr>
        <w:t xml:space="preserve"> that </w:t>
      </w:r>
      <w:r w:rsidRPr="001631F7">
        <w:rPr>
          <w:rStyle w:val="Emphasis"/>
          <w:highlight w:val="cyan"/>
        </w:rPr>
        <w:t>threaten human civilisation</w:t>
      </w:r>
      <w:r w:rsidRPr="001631F7">
        <w:rPr>
          <w:sz w:val="16"/>
        </w:rPr>
        <w:t xml:space="preserve"> – The case for a new category of risks 89 3.1 Current risks </w:t>
      </w:r>
      <w:r w:rsidRPr="001631F7">
        <w:rPr>
          <w:rStyle w:val="Emphasis"/>
        </w:rPr>
        <w:t>System Collapse</w:t>
      </w:r>
      <w:r w:rsidRPr="001631F7">
        <w:rPr>
          <w:sz w:val="16"/>
        </w:rPr>
        <w:t xml:space="preserve"> 3.1.5 Global Global system collapse is defined here as either an economic or societal collapse on the global scale. There is no precise definition of a system collapse. The term has been used to describe a broad range of bad economic conditions, ranging from a severe, prolonged depression with high bankruptcy rates and high unemployment, to a breakdown in normal commerce caused by hyperinflation, or even an economically-caused sharp increase in the death rate and perhaps even a decline in population. 310 Often economic collapse is accompanied by social chaos, civil unrest and sometimes a breakdown of law and order. </w:t>
      </w:r>
      <w:r w:rsidRPr="001631F7">
        <w:rPr>
          <w:rStyle w:val="StyleUnderline"/>
        </w:rPr>
        <w:t>Societal collapse usually refers to the fall or disintegration of human societies, often along with their life support systems. It broadly includes both quite abrupt societal failures typified by collapses, and more extended gradual declines of superpowers. Here only the former is included</w:t>
      </w:r>
      <w:r w:rsidRPr="001631F7">
        <w:rPr>
          <w:sz w:val="16"/>
        </w:rPr>
        <w:t xml:space="preserve">. 3.1.5.1 Expected impact The world economic and political system is made up of many actors with many objectives and many links between them. Such intricate, interconnected systems are subject to unexpected system-wide failures due to the structure of the network311 – even if each component of the network is reliable. This gives rise to systemic risk: </w:t>
      </w:r>
      <w:r w:rsidRPr="001631F7">
        <w:rPr>
          <w:rStyle w:val="Emphasis"/>
        </w:rPr>
        <w:t>systemic risk</w:t>
      </w:r>
      <w:r w:rsidRPr="001631F7">
        <w:rPr>
          <w:rStyle w:val="StyleUnderline"/>
        </w:rPr>
        <w:t xml:space="preserve"> occurs when parts that individually may function well become vulnerable when connected as a system to a </w:t>
      </w:r>
      <w:r w:rsidRPr="001631F7">
        <w:rPr>
          <w:rStyle w:val="Emphasis"/>
        </w:rPr>
        <w:t>self-reinforcing joint risk</w:t>
      </w:r>
      <w:r w:rsidRPr="001631F7">
        <w:rPr>
          <w:rStyle w:val="StyleUnderline"/>
        </w:rPr>
        <w:t xml:space="preserve"> that can spread from part to part (contagion), potentially affecting the entire system and possibly spilling over to related outside systems</w:t>
      </w:r>
      <w:r w:rsidRPr="001631F7">
        <w:rPr>
          <w:sz w:val="16"/>
        </w:rPr>
        <w:t xml:space="preserve">.312 Such effects have been observed </w:t>
      </w:r>
      <w:r w:rsidRPr="001631F7">
        <w:rPr>
          <w:rStyle w:val="StyleUnderline"/>
          <w:highlight w:val="cyan"/>
        </w:rPr>
        <w:t>in</w:t>
      </w:r>
      <w:r w:rsidRPr="001631F7">
        <w:rPr>
          <w:sz w:val="16"/>
        </w:rPr>
        <w:t xml:space="preserve"> such diverse areas as ecology,313 finance314 and </w:t>
      </w:r>
      <w:r w:rsidRPr="001631F7">
        <w:rPr>
          <w:rStyle w:val="Emphasis"/>
          <w:highlight w:val="cyan"/>
        </w:rPr>
        <w:t>critical infrastructure</w:t>
      </w:r>
      <w:r w:rsidRPr="001631F7">
        <w:rPr>
          <w:sz w:val="16"/>
        </w:rPr>
        <w:t xml:space="preserve">315 </w:t>
      </w:r>
      <w:r w:rsidRPr="001631F7">
        <w:rPr>
          <w:rStyle w:val="StyleUnderline"/>
        </w:rPr>
        <w:t>(such as power grids)</w:t>
      </w:r>
      <w:r w:rsidRPr="001631F7">
        <w:rPr>
          <w:sz w:val="16"/>
        </w:rPr>
        <w:t xml:space="preserve">. They </w:t>
      </w:r>
      <w:r w:rsidRPr="001631F7">
        <w:rPr>
          <w:rStyle w:val="StyleUnderline"/>
        </w:rPr>
        <w:t xml:space="preserve">are characterised by the possibility that </w:t>
      </w:r>
      <w:r w:rsidRPr="001631F7">
        <w:rPr>
          <w:rStyle w:val="StyleUnderline"/>
          <w:highlight w:val="cyan"/>
        </w:rPr>
        <w:t xml:space="preserve">a </w:t>
      </w:r>
      <w:r w:rsidRPr="001631F7">
        <w:rPr>
          <w:rStyle w:val="Emphasis"/>
          <w:highlight w:val="cyan"/>
        </w:rPr>
        <w:t>small</w:t>
      </w:r>
      <w:r w:rsidRPr="001631F7">
        <w:rPr>
          <w:rStyle w:val="Emphasis"/>
        </w:rPr>
        <w:t xml:space="preserve"> internal or external </w:t>
      </w:r>
      <w:r w:rsidRPr="001631F7">
        <w:rPr>
          <w:rStyle w:val="Emphasis"/>
          <w:highlight w:val="cyan"/>
        </w:rPr>
        <w:t>disruption</w:t>
      </w:r>
      <w:r w:rsidRPr="001631F7">
        <w:rPr>
          <w:rStyle w:val="StyleUnderline"/>
        </w:rPr>
        <w:t xml:space="preserve"> could </w:t>
      </w:r>
      <w:r w:rsidRPr="001631F7">
        <w:rPr>
          <w:rStyle w:val="StyleUnderline"/>
          <w:highlight w:val="cyan"/>
        </w:rPr>
        <w:t xml:space="preserve">cause a </w:t>
      </w:r>
      <w:r w:rsidRPr="001631F7">
        <w:rPr>
          <w:rStyle w:val="Emphasis"/>
          <w:highlight w:val="cyan"/>
        </w:rPr>
        <w:t>highly non-linear effect</w:t>
      </w:r>
      <w:r w:rsidRPr="001631F7">
        <w:rPr>
          <w:sz w:val="16"/>
        </w:rPr>
        <w:t xml:space="preserve">,316 including a cascading failure that infects the whole system,317 as in the 2008-2009 financial crisis. </w:t>
      </w:r>
      <w:r w:rsidRPr="001631F7">
        <w:rPr>
          <w:rStyle w:val="StyleUnderline"/>
        </w:rPr>
        <w:t xml:space="preserve">The possibility of collapse becomes more acute when </w:t>
      </w:r>
      <w:r w:rsidRPr="001631F7">
        <w:rPr>
          <w:rStyle w:val="Emphasis"/>
        </w:rPr>
        <w:t xml:space="preserve">several independent </w:t>
      </w:r>
      <w:r w:rsidRPr="001631F7">
        <w:rPr>
          <w:rStyle w:val="Emphasis"/>
          <w:highlight w:val="cyan"/>
        </w:rPr>
        <w:t>networks</w:t>
      </w:r>
      <w:r w:rsidRPr="001631F7">
        <w:rPr>
          <w:rStyle w:val="Emphasis"/>
        </w:rPr>
        <w:t xml:space="preserve"> depend on each other</w:t>
      </w:r>
      <w:r w:rsidRPr="001631F7">
        <w:rPr>
          <w:rStyle w:val="StyleUnderline"/>
        </w:rPr>
        <w:t xml:space="preserve">, as is </w:t>
      </w:r>
      <w:r w:rsidRPr="001631F7">
        <w:rPr>
          <w:rStyle w:val="Emphasis"/>
        </w:rPr>
        <w:t>increasingly the case</w:t>
      </w:r>
      <w:r w:rsidRPr="001631F7">
        <w:rPr>
          <w:rStyle w:val="StyleUnderline"/>
        </w:rPr>
        <w:t xml:space="preserve"> (</w:t>
      </w:r>
      <w:r w:rsidRPr="001631F7">
        <w:rPr>
          <w:rStyle w:val="Emphasis"/>
        </w:rPr>
        <w:t>water</w:t>
      </w:r>
      <w:r w:rsidRPr="001631F7">
        <w:rPr>
          <w:rStyle w:val="StyleUnderline"/>
        </w:rPr>
        <w:t xml:space="preserve"> supply, </w:t>
      </w:r>
      <w:r w:rsidRPr="001631F7">
        <w:rPr>
          <w:rStyle w:val="Emphasis"/>
        </w:rPr>
        <w:t>transport</w:t>
      </w:r>
      <w:r w:rsidRPr="001631F7">
        <w:rPr>
          <w:rStyle w:val="StyleUnderline"/>
        </w:rPr>
        <w:t xml:space="preserve">, </w:t>
      </w:r>
      <w:r w:rsidRPr="001631F7">
        <w:rPr>
          <w:rStyle w:val="Emphasis"/>
        </w:rPr>
        <w:t>fuel</w:t>
      </w:r>
      <w:r w:rsidRPr="001631F7">
        <w:rPr>
          <w:rStyle w:val="StyleUnderline"/>
        </w:rPr>
        <w:t xml:space="preserve"> and </w:t>
      </w:r>
      <w:r w:rsidRPr="001631F7">
        <w:rPr>
          <w:rStyle w:val="Emphasis"/>
        </w:rPr>
        <w:t>power</w:t>
      </w:r>
      <w:r w:rsidRPr="001631F7">
        <w:rPr>
          <w:rStyle w:val="StyleUnderline"/>
        </w:rPr>
        <w:t xml:space="preserve"> stations </w:t>
      </w:r>
      <w:r w:rsidRPr="001631F7">
        <w:rPr>
          <w:rStyle w:val="StyleUnderline"/>
          <w:highlight w:val="cyan"/>
        </w:rPr>
        <w:t xml:space="preserve">are </w:t>
      </w:r>
      <w:r w:rsidRPr="001631F7">
        <w:rPr>
          <w:rStyle w:val="Emphasis"/>
          <w:highlight w:val="cyan"/>
        </w:rPr>
        <w:t>strongly coupled</w:t>
      </w:r>
      <w:r w:rsidRPr="001631F7">
        <w:rPr>
          <w:rStyle w:val="StyleUnderline"/>
        </w:rPr>
        <w:t>, for instance)</w:t>
      </w:r>
      <w:r w:rsidRPr="001631F7">
        <w:rPr>
          <w:sz w:val="16"/>
        </w:rPr>
        <w:t xml:space="preserve">.318 </w:t>
      </w:r>
      <w:r w:rsidRPr="001631F7">
        <w:rPr>
          <w:rStyle w:val="StyleUnderline"/>
        </w:rPr>
        <w:t>This dependence links social and technological systems as well</w:t>
      </w:r>
      <w:r w:rsidRPr="001631F7">
        <w:rPr>
          <w:sz w:val="16"/>
        </w:rPr>
        <w:t xml:space="preserve">.319 </w:t>
      </w:r>
      <w:r w:rsidRPr="001631F7">
        <w:rPr>
          <w:rStyle w:val="StyleUnderline"/>
        </w:rPr>
        <w:t xml:space="preserve">This trend is likely to be </w:t>
      </w:r>
      <w:r w:rsidRPr="001631F7">
        <w:rPr>
          <w:rStyle w:val="StyleUnderline"/>
          <w:highlight w:val="cyan"/>
        </w:rPr>
        <w:t>intensified by</w:t>
      </w:r>
      <w:r w:rsidRPr="001631F7">
        <w:rPr>
          <w:rStyle w:val="StyleUnderline"/>
        </w:rPr>
        <w:t xml:space="preserve"> continuing </w:t>
      </w:r>
      <w:r w:rsidRPr="001631F7">
        <w:rPr>
          <w:rStyle w:val="StyleUnderline"/>
          <w:highlight w:val="cyan"/>
        </w:rPr>
        <w:t>globalisation</w:t>
      </w:r>
      <w:r w:rsidRPr="001631F7">
        <w:rPr>
          <w:sz w:val="16"/>
        </w:rPr>
        <w:t xml:space="preserve">,320 </w:t>
      </w:r>
      <w:r w:rsidRPr="001631F7">
        <w:rPr>
          <w:rStyle w:val="StyleUnderline"/>
          <w:highlight w:val="cyan"/>
        </w:rPr>
        <w:t>while</w:t>
      </w:r>
      <w:r w:rsidRPr="001631F7">
        <w:rPr>
          <w:rStyle w:val="StyleUnderline"/>
        </w:rPr>
        <w:t xml:space="preserve"> </w:t>
      </w:r>
      <w:r w:rsidRPr="001631F7">
        <w:rPr>
          <w:rStyle w:val="Emphasis"/>
        </w:rPr>
        <w:t xml:space="preserve">global </w:t>
      </w:r>
      <w:r w:rsidRPr="001631F7">
        <w:rPr>
          <w:rStyle w:val="Emphasis"/>
          <w:highlight w:val="cyan"/>
        </w:rPr>
        <w:t>governance</w:t>
      </w:r>
      <w:r w:rsidRPr="001631F7">
        <w:rPr>
          <w:rStyle w:val="StyleUnderline"/>
        </w:rPr>
        <w:t xml:space="preserve"> and </w:t>
      </w:r>
      <w:r w:rsidRPr="001631F7">
        <w:rPr>
          <w:rStyle w:val="Emphasis"/>
        </w:rPr>
        <w:t>regulatory mechanisms</w:t>
      </w:r>
      <w:r w:rsidRPr="001631F7">
        <w:rPr>
          <w:rStyle w:val="StyleUnderline"/>
        </w:rPr>
        <w:t xml:space="preserve"> </w:t>
      </w:r>
      <w:r w:rsidRPr="001631F7">
        <w:rPr>
          <w:rStyle w:val="StyleUnderline"/>
          <w:highlight w:val="cyan"/>
        </w:rPr>
        <w:t xml:space="preserve">seem </w:t>
      </w:r>
      <w:r w:rsidRPr="001631F7">
        <w:rPr>
          <w:rStyle w:val="Emphasis"/>
          <w:highlight w:val="cyan"/>
        </w:rPr>
        <w:t>inadequate</w:t>
      </w:r>
      <w:r w:rsidRPr="001631F7">
        <w:rPr>
          <w:rStyle w:val="StyleUnderline"/>
        </w:rPr>
        <w:t xml:space="preserve"> to address the issue</w:t>
      </w:r>
      <w:r w:rsidRPr="001631F7">
        <w:rPr>
          <w:sz w:val="16"/>
        </w:rPr>
        <w:t xml:space="preserve">.321 This is possibly because the tension between resilience and efficiency322 can even exacerbate the problem.323 Many triggers could start such </w:t>
      </w:r>
      <w:r w:rsidRPr="001631F7">
        <w:rPr>
          <w:rStyle w:val="StyleUnderline"/>
          <w:highlight w:val="cyan"/>
        </w:rPr>
        <w:t>a failure cascade</w:t>
      </w:r>
      <w:r w:rsidRPr="001631F7">
        <w:rPr>
          <w:sz w:val="16"/>
        </w:rPr>
        <w:t xml:space="preserve">, such as the infrastructure damage </w:t>
      </w:r>
      <w:r w:rsidRPr="001631F7">
        <w:rPr>
          <w:rStyle w:val="StyleUnderline"/>
          <w:highlight w:val="cyan"/>
        </w:rPr>
        <w:t>wrought by</w:t>
      </w:r>
      <w:r w:rsidRPr="001631F7">
        <w:rPr>
          <w:sz w:val="16"/>
        </w:rPr>
        <w:t xml:space="preserve"> a coronal mass ejection,324 an </w:t>
      </w:r>
      <w:r w:rsidRPr="001631F7">
        <w:rPr>
          <w:rStyle w:val="StyleUnderline"/>
          <w:highlight w:val="cyan"/>
        </w:rPr>
        <w:t xml:space="preserve">ongoing </w:t>
      </w:r>
      <w:r w:rsidRPr="001631F7">
        <w:rPr>
          <w:rStyle w:val="Emphasis"/>
          <w:highlight w:val="cyan"/>
        </w:rPr>
        <w:t>cyber conflict</w:t>
      </w:r>
      <w:r w:rsidRPr="001631F7">
        <w:rPr>
          <w:sz w:val="16"/>
        </w:rPr>
        <w:t xml:space="preserve">, or a milder form of some of the risks presented in the rest of the paper. Indeed the main risk factor with global systems collapse is as something which </w:t>
      </w:r>
      <w:r w:rsidRPr="001631F7">
        <w:rPr>
          <w:rStyle w:val="StyleUnderline"/>
          <w:highlight w:val="cyan"/>
        </w:rPr>
        <w:t>may</w:t>
      </w:r>
      <w:r w:rsidRPr="001631F7">
        <w:rPr>
          <w:rStyle w:val="StyleUnderline"/>
        </w:rPr>
        <w:t xml:space="preserve"> exacerbate some of the other risks in this paper, or as a </w:t>
      </w:r>
      <w:r w:rsidRPr="001631F7">
        <w:rPr>
          <w:rStyle w:val="Emphasis"/>
          <w:highlight w:val="cyan"/>
        </w:rPr>
        <w:t>trigger</w:t>
      </w:r>
      <w:r w:rsidRPr="001631F7">
        <w:rPr>
          <w:rStyle w:val="StyleUnderline"/>
        </w:rPr>
        <w:t xml:space="preserve">. But a simple global systems collapse </w:t>
      </w:r>
      <w:r w:rsidRPr="001631F7">
        <w:rPr>
          <w:rStyle w:val="Emphasis"/>
        </w:rPr>
        <w:t>still poses risks on its own</w:t>
      </w:r>
      <w:r w:rsidRPr="001631F7">
        <w:rPr>
          <w:sz w:val="16"/>
        </w:rPr>
        <w:t xml:space="preserve">. The productivity of </w:t>
      </w:r>
      <w:r w:rsidRPr="001631F7">
        <w:rPr>
          <w:rStyle w:val="StyleUnderline"/>
        </w:rPr>
        <w:t>modern societies</w:t>
      </w:r>
      <w:r w:rsidRPr="001631F7">
        <w:rPr>
          <w:sz w:val="16"/>
        </w:rPr>
        <w:t xml:space="preserve"> is </w:t>
      </w:r>
      <w:r w:rsidRPr="001631F7">
        <w:rPr>
          <w:rStyle w:val="StyleUnderline"/>
        </w:rPr>
        <w:t>largely dependent on the careful matching of different types of capital</w:t>
      </w:r>
      <w:r w:rsidRPr="001631F7">
        <w:rPr>
          <w:sz w:val="16"/>
        </w:rPr>
        <w:t>325 (</w:t>
      </w:r>
      <w:r w:rsidRPr="001631F7">
        <w:rPr>
          <w:rStyle w:val="StyleUnderline"/>
        </w:rPr>
        <w:t>social, technological, natural</w:t>
      </w:r>
      <w:r w:rsidRPr="001631F7">
        <w:rPr>
          <w:sz w:val="16"/>
        </w:rPr>
        <w:t xml:space="preserve">...) </w:t>
      </w:r>
      <w:r w:rsidRPr="001631F7">
        <w:rPr>
          <w:rStyle w:val="StyleUnderline"/>
        </w:rPr>
        <w:t xml:space="preserve">with each other. If this matching is disrupted, this could trigger a </w:t>
      </w:r>
      <w:r w:rsidRPr="001631F7">
        <w:rPr>
          <w:rStyle w:val="StyleUnderline"/>
          <w:highlight w:val="cyan"/>
        </w:rPr>
        <w:t>“</w:t>
      </w:r>
      <w:r w:rsidRPr="001631F7">
        <w:rPr>
          <w:rStyle w:val="Emphasis"/>
          <w:highlight w:val="cyan"/>
        </w:rPr>
        <w:t>social collapse” far out of proportion to</w:t>
      </w:r>
      <w:r w:rsidRPr="001631F7">
        <w:rPr>
          <w:rStyle w:val="Emphasis"/>
        </w:rPr>
        <w:t xml:space="preserve"> the </w:t>
      </w:r>
      <w:r w:rsidRPr="001631F7">
        <w:rPr>
          <w:rStyle w:val="Emphasis"/>
          <w:highlight w:val="cyan"/>
        </w:rPr>
        <w:t>initial disruption</w:t>
      </w:r>
      <w:r w:rsidRPr="001631F7">
        <w:rPr>
          <w:sz w:val="16"/>
        </w:rPr>
        <w:t xml:space="preserve">.326 States and institutions have collapsed in the past for seemingly minor systemic reasons.327 And </w:t>
      </w:r>
      <w:r w:rsidRPr="001631F7">
        <w:rPr>
          <w:rStyle w:val="StyleUnderline"/>
        </w:rPr>
        <w:t xml:space="preserve">institutional collapses can create </w:t>
      </w:r>
      <w:r w:rsidRPr="001631F7">
        <w:rPr>
          <w:rStyle w:val="Emphasis"/>
        </w:rPr>
        <w:t>knock-on effects</w:t>
      </w:r>
      <w:r w:rsidRPr="001631F7">
        <w:rPr>
          <w:rStyle w:val="StyleUnderline"/>
        </w:rPr>
        <w:t xml:space="preserve">, such as the descent of formerly prosperous states to much more impoverished and </w:t>
      </w:r>
      <w:r w:rsidRPr="001631F7">
        <w:rPr>
          <w:rStyle w:val="Emphasis"/>
        </w:rPr>
        <w:t>destabilising entities</w:t>
      </w:r>
      <w:r w:rsidRPr="001631F7">
        <w:rPr>
          <w:sz w:val="16"/>
        </w:rPr>
        <w:t xml:space="preserve">.328 </w:t>
      </w:r>
      <w:r w:rsidRPr="001631F7">
        <w:rPr>
          <w:rStyle w:val="StyleUnderline"/>
        </w:rPr>
        <w:t xml:space="preserve">Such processes could trigger damage on a large scale if they weaken global political and economic systems to such an extent that </w:t>
      </w:r>
      <w:r w:rsidRPr="001631F7">
        <w:rPr>
          <w:rStyle w:val="Emphasis"/>
          <w:highlight w:val="cyan"/>
        </w:rPr>
        <w:t>secondary effects</w:t>
      </w:r>
      <w:r w:rsidRPr="001631F7">
        <w:rPr>
          <w:rStyle w:val="StyleUnderline"/>
        </w:rPr>
        <w:t xml:space="preserve"> (</w:t>
      </w:r>
      <w:r w:rsidRPr="001631F7">
        <w:rPr>
          <w:rStyle w:val="StyleUnderline"/>
          <w:highlight w:val="cyan"/>
        </w:rPr>
        <w:t xml:space="preserve">such as </w:t>
      </w:r>
      <w:r w:rsidRPr="001631F7">
        <w:rPr>
          <w:rStyle w:val="Emphasis"/>
          <w:highlight w:val="cyan"/>
        </w:rPr>
        <w:t>conflict</w:t>
      </w:r>
      <w:r w:rsidRPr="001631F7">
        <w:rPr>
          <w:rStyle w:val="StyleUnderline"/>
          <w:highlight w:val="cyan"/>
        </w:rPr>
        <w:t xml:space="preserve"> or </w:t>
      </w:r>
      <w:r w:rsidRPr="001631F7">
        <w:rPr>
          <w:rStyle w:val="Emphasis"/>
          <w:highlight w:val="cyan"/>
        </w:rPr>
        <w:t>starvation</w:t>
      </w:r>
      <w:r w:rsidRPr="001631F7">
        <w:rPr>
          <w:rStyle w:val="StyleUnderline"/>
        </w:rPr>
        <w:t xml:space="preserve">) could </w:t>
      </w:r>
      <w:r w:rsidRPr="001631F7">
        <w:rPr>
          <w:rStyle w:val="StyleUnderline"/>
          <w:highlight w:val="cyan"/>
        </w:rPr>
        <w:t xml:space="preserve">cause </w:t>
      </w:r>
      <w:r w:rsidRPr="001631F7">
        <w:rPr>
          <w:rStyle w:val="Emphasis"/>
          <w:highlight w:val="cyan"/>
        </w:rPr>
        <w:t>great death and suffering</w:t>
      </w:r>
      <w:r w:rsidRPr="001631F7">
        <w:rPr>
          <w:sz w:val="16"/>
        </w:rPr>
        <w:t xml:space="preserve">. 3.1.5.2 Probability disaggregation Five important factors in estimating the probabilities of various impacts: 1. Whether global system collapse will trigger subsequent collapses or fragility in other areas. 2. What the true trade-off is between efficiency and resilience. 3. Whether effective regulation and resilience can be developed. 4. Whether an external disruption will trigger a collapse. 5. Whether an internal event will trigger a collapse. 1. </w:t>
      </w:r>
      <w:r w:rsidRPr="001631F7">
        <w:rPr>
          <w:rStyle w:val="StyleUnderline"/>
        </w:rPr>
        <w:t>Increased global coordination and cooperation may allow effective regulatory responses, but it also causes the integration of many different aspects of today’s world, likely increasing systemic risk</w:t>
      </w:r>
      <w:r w:rsidRPr="001631F7">
        <w:rPr>
          <w:sz w:val="16"/>
        </w:rPr>
        <w:t xml:space="preserve">. 2. Systemic risk is only gradually becoming understood, and further research is needed, especially when it comes to actually reducing systemic risk. 3. Since systemic risk is risk in the entire system, rather than in any individual component of it, only institutions with overall views and effects can tackle it. But regulating systemic risk is a new and uncertain task. 4. </w:t>
      </w:r>
      <w:r w:rsidRPr="001631F7">
        <w:rPr>
          <w:rStyle w:val="Emphasis"/>
        </w:rPr>
        <w:t>Building resilience</w:t>
      </w:r>
      <w:r w:rsidRPr="001631F7">
        <w:rPr>
          <w:rStyle w:val="StyleUnderline"/>
        </w:rPr>
        <w:t xml:space="preserve"> – the ability of system components to survive shocks – should </w:t>
      </w:r>
      <w:r w:rsidRPr="001631F7">
        <w:rPr>
          <w:rStyle w:val="Emphasis"/>
        </w:rPr>
        <w:t>reduce systemic risk</w:t>
      </w:r>
      <w:r w:rsidRPr="001631F7">
        <w:rPr>
          <w:sz w:val="16"/>
        </w:rPr>
        <w:t xml:space="preserve">. 5. Fragile systems are often built because they are more efficient than robust systems, and hence more profitable. 6. General mitigation efforts should involve features that are disconnected from the standard system, and thus should remain able to continue being of use if the main system collapses 7. </w:t>
      </w:r>
      <w:r w:rsidRPr="001631F7">
        <w:rPr>
          <w:rStyle w:val="StyleUnderline"/>
        </w:rPr>
        <w:t xml:space="preserve">A system </w:t>
      </w:r>
      <w:r w:rsidRPr="001631F7">
        <w:rPr>
          <w:rStyle w:val="StyleUnderline"/>
          <w:highlight w:val="cyan"/>
        </w:rPr>
        <w:t>collapse could spread</w:t>
      </w:r>
      <w:r w:rsidRPr="001631F7">
        <w:rPr>
          <w:rStyle w:val="StyleUnderline"/>
        </w:rPr>
        <w:t xml:space="preserve"> to other areas, infecting previously untouched systems (as the subprime mortgage crisis affected the world financial system, economy, </w:t>
      </w:r>
      <w:r w:rsidRPr="001631F7">
        <w:rPr>
          <w:rStyle w:val="StyleUnderline"/>
          <w:highlight w:val="cyan"/>
        </w:rPr>
        <w:t>and</w:t>
      </w:r>
      <w:r w:rsidRPr="001631F7">
        <w:rPr>
          <w:rStyle w:val="StyleUnderline"/>
        </w:rPr>
        <w:t xml:space="preserve"> ultimately its political system)</w:t>
      </w:r>
      <w:r w:rsidRPr="001631F7">
        <w:rPr>
          <w:sz w:val="16"/>
        </w:rPr>
        <w:t xml:space="preserve">. 8. The system collapse may lead to increased fragility in areas that it does not directly damage, making them vulnerable to subsequent shocks. 9. </w:t>
      </w:r>
      <w:r w:rsidRPr="001631F7">
        <w:rPr>
          <w:rStyle w:val="StyleUnderline"/>
        </w:rPr>
        <w:t xml:space="preserve">A collapse that spread to government institutions would </w:t>
      </w:r>
      <w:r w:rsidRPr="001631F7">
        <w:rPr>
          <w:rStyle w:val="StyleUnderline"/>
          <w:highlight w:val="cyan"/>
        </w:rPr>
        <w:t>undermine</w:t>
      </w:r>
      <w:r w:rsidRPr="001631F7">
        <w:rPr>
          <w:rStyle w:val="StyleUnderline"/>
        </w:rPr>
        <w:t xml:space="preserve"> the possibilities of </w:t>
      </w:r>
      <w:r w:rsidRPr="001631F7">
        <w:rPr>
          <w:rStyle w:val="StyleUnderline"/>
          <w:highlight w:val="cyan"/>
        </w:rPr>
        <w:t>combating</w:t>
      </w:r>
      <w:r w:rsidRPr="001631F7">
        <w:rPr>
          <w:rStyle w:val="StyleUnderline"/>
        </w:rPr>
        <w:t xml:space="preserve"> the collapse</w:t>
      </w:r>
      <w:r w:rsidRPr="001631F7">
        <w:rPr>
          <w:sz w:val="16"/>
        </w:rPr>
        <w:t xml:space="preserve">. 10. </w:t>
      </w:r>
      <w:r w:rsidRPr="001631F7">
        <w:rPr>
          <w:rStyle w:val="StyleUnderline"/>
        </w:rPr>
        <w:t xml:space="preserve">A natural </w:t>
      </w:r>
      <w:r w:rsidRPr="001631F7">
        <w:rPr>
          <w:rStyle w:val="Emphasis"/>
          <w:highlight w:val="cyan"/>
        </w:rPr>
        <w:t>ecosystem collapse</w:t>
      </w:r>
      <w:r w:rsidRPr="001631F7">
        <w:rPr>
          <w:rStyle w:val="StyleUnderline"/>
        </w:rPr>
        <w:t xml:space="preserve"> could be a cause or consequence of a collapse in humanity’s institutions</w:t>
      </w:r>
      <w:r w:rsidRPr="001631F7">
        <w:rPr>
          <w:sz w:val="16"/>
        </w:rPr>
        <w:t xml:space="preserve">. 11. Economic collapse is an obvious and visible way in which system collapse could cause a lot of damage. 12. In order to cause mass casualties, a system collapse would need to cause major disruptions to the world’s political and economic system. 13. </w:t>
      </w:r>
      <w:r w:rsidRPr="001631F7">
        <w:rPr>
          <w:rStyle w:val="StyleUnderline"/>
        </w:rPr>
        <w:t xml:space="preserve">If the current world system collapses, there is a risk of casualties through </w:t>
      </w:r>
      <w:r w:rsidRPr="001631F7">
        <w:rPr>
          <w:rStyle w:val="StyleUnderline"/>
          <w:highlight w:val="cyan"/>
        </w:rPr>
        <w:t xml:space="preserve">loss of </w:t>
      </w:r>
      <w:r w:rsidRPr="001631F7">
        <w:rPr>
          <w:rStyle w:val="Emphasis"/>
          <w:highlight w:val="cyan"/>
        </w:rPr>
        <w:t>trade</w:t>
      </w:r>
      <w:r w:rsidRPr="001631F7">
        <w:rPr>
          <w:rStyle w:val="StyleUnderline"/>
          <w:highlight w:val="cyan"/>
        </w:rPr>
        <w:t xml:space="preserve">, </w:t>
      </w:r>
      <w:r w:rsidRPr="001631F7">
        <w:rPr>
          <w:rStyle w:val="Emphasis"/>
          <w:highlight w:val="cyan"/>
        </w:rPr>
        <w:t>poverty</w:t>
      </w:r>
      <w:r w:rsidRPr="001631F7">
        <w:rPr>
          <w:rStyle w:val="StyleUnderline"/>
          <w:highlight w:val="cyan"/>
        </w:rPr>
        <w:t xml:space="preserve">, </w:t>
      </w:r>
      <w:r w:rsidRPr="001631F7">
        <w:rPr>
          <w:rStyle w:val="Emphasis"/>
          <w:highlight w:val="cyan"/>
        </w:rPr>
        <w:t>wars</w:t>
      </w:r>
      <w:r w:rsidRPr="001631F7">
        <w:rPr>
          <w:rStyle w:val="StyleUnderline"/>
        </w:rPr>
        <w:t xml:space="preserve"> and increased fragility</w:t>
      </w:r>
      <w:r w:rsidRPr="001631F7">
        <w:rPr>
          <w:sz w:val="16"/>
        </w:rPr>
        <w:t xml:space="preserve">. 14. </w:t>
      </w:r>
      <w:r w:rsidRPr="001631F7">
        <w:rPr>
          <w:rStyle w:val="StyleUnderline"/>
        </w:rPr>
        <w:t>It is not obvious that the world’s institutions and systems can be put together again after a collapse; they may be stuck in a suboptimal equilibrium</w:t>
      </w:r>
      <w:r w:rsidRPr="001631F7">
        <w:rPr>
          <w:sz w:val="16"/>
        </w:rPr>
        <w:t xml:space="preserve">. 15. Power grids are often analysed as possible candidates for system collapse, and they are becoming more integrated. 16. The world’s financial systems have already caused a system collapse, and they are still growing more integrated. 17. The world’s economies are also getting integrated, spreading recessions across national boundaries. 18. The world’s political and legal systems are becoming more closely integrated as well. Any risk has not been extensively researched yet, and there remain strong obstacles (mainly at the nation state level) slowing down this form of integration. 19. The politics of the post-system collapse world will be important in formulating an effective response instead of an indifferent or counterproductive one. 20. System collapses can be triggered internally by very small events, without an apparent cause. 21. External disruptions can trigger the collapse of an already fragile system. 22. The trade-off between efficiency and resilience is a key source of fragility in a world economy built around maximising efficiency. 23. </w:t>
      </w:r>
      <w:r w:rsidRPr="001631F7">
        <w:rPr>
          <w:rStyle w:val="Emphasis"/>
          <w:highlight w:val="cyan"/>
        </w:rPr>
        <w:t>Climate change</w:t>
      </w:r>
      <w:r w:rsidRPr="001631F7">
        <w:rPr>
          <w:rStyle w:val="StyleUnderline"/>
        </w:rPr>
        <w:t xml:space="preserve">, mass movements of animals </w:t>
      </w:r>
      <w:r w:rsidRPr="001631F7">
        <w:rPr>
          <w:rStyle w:val="StyleUnderline"/>
          <w:highlight w:val="cyan"/>
        </w:rPr>
        <w:t>and</w:t>
      </w:r>
      <w:r w:rsidRPr="001631F7">
        <w:rPr>
          <w:rStyle w:val="StyleUnderline"/>
        </w:rPr>
        <w:t xml:space="preserve"> agricultural </w:t>
      </w:r>
      <w:r w:rsidRPr="001631F7">
        <w:rPr>
          <w:rStyle w:val="Emphasis"/>
          <w:highlight w:val="cyan"/>
        </w:rPr>
        <w:t>mono-cultures</w:t>
      </w:r>
      <w:r w:rsidRPr="001631F7">
        <w:rPr>
          <w:rStyle w:val="StyleUnderline"/>
        </w:rPr>
        <w:t xml:space="preserve"> are interlinking ecosystems with each other and with human institutions</w:t>
      </w:r>
      <w:r w:rsidRPr="001631F7">
        <w:rPr>
          <w:sz w:val="16"/>
        </w:rPr>
        <w:t>. 24. There is a lot of uncertainty about systemic risk, especially in the interactions between different fragilities that would not be sufficient to cause a collapse on their own.</w:t>
      </w:r>
    </w:p>
    <w:p w14:paraId="22B0163B" w14:textId="77777777" w:rsidR="00F13B4C" w:rsidRDefault="00F13B4C" w:rsidP="00F13B4C"/>
    <w:p w14:paraId="5851944C" w14:textId="77777777" w:rsidR="00F13B4C" w:rsidRDefault="00F13B4C" w:rsidP="00F13B4C">
      <w:pPr>
        <w:pStyle w:val="Heading3"/>
      </w:pPr>
      <w:r>
        <w:t xml:space="preserve">1AC---Plan </w:t>
      </w:r>
    </w:p>
    <w:p w14:paraId="4CB310A9" w14:textId="77777777" w:rsidR="00F13B4C" w:rsidRDefault="00F13B4C" w:rsidP="00F13B4C">
      <w:pPr>
        <w:pStyle w:val="Heading4"/>
      </w:pPr>
      <w:r>
        <w:t>Plan: The United States federal government should establish a structural presumption for potential competition mergers in the technology sector.</w:t>
      </w:r>
    </w:p>
    <w:p w14:paraId="0C92F033" w14:textId="77777777" w:rsidR="00F13B4C" w:rsidRPr="007C5ACF" w:rsidRDefault="00F13B4C" w:rsidP="00F13B4C"/>
    <w:p w14:paraId="7C158EF8" w14:textId="77777777" w:rsidR="00F13B4C" w:rsidRDefault="00F13B4C" w:rsidP="00F13B4C">
      <w:pPr>
        <w:pStyle w:val="Heading3"/>
      </w:pPr>
      <w:r>
        <w:t>1AC---Solvency</w:t>
      </w:r>
    </w:p>
    <w:p w14:paraId="621AB402" w14:textId="77777777" w:rsidR="00F13B4C" w:rsidRDefault="00F13B4C" w:rsidP="00F13B4C">
      <w:pPr>
        <w:pStyle w:val="Heading4"/>
      </w:pPr>
      <w:r>
        <w:t xml:space="preserve">Contention 2 is </w:t>
      </w:r>
      <w:r w:rsidRPr="006C283C">
        <w:rPr>
          <w:u w:val="single"/>
        </w:rPr>
        <w:t>Solvency</w:t>
      </w:r>
      <w:r>
        <w:t>.</w:t>
      </w:r>
    </w:p>
    <w:p w14:paraId="35788A91" w14:textId="77777777" w:rsidR="00F13B4C" w:rsidRPr="006C283C" w:rsidRDefault="00F13B4C" w:rsidP="00F13B4C">
      <w:pPr>
        <w:pStyle w:val="Heading4"/>
      </w:pPr>
      <w:r>
        <w:t xml:space="preserve">The plan </w:t>
      </w:r>
      <w:r w:rsidRPr="00C828D8">
        <w:rPr>
          <w:u w:val="single"/>
        </w:rPr>
        <w:t>inaugurates</w:t>
      </w:r>
      <w:r>
        <w:t xml:space="preserve"> a revitalized presumption </w:t>
      </w:r>
      <w:r w:rsidRPr="00C828D8">
        <w:rPr>
          <w:u w:val="single"/>
        </w:rPr>
        <w:t>against the technology sector</w:t>
      </w:r>
      <w:r>
        <w:t xml:space="preserve"> with regard to mergers.</w:t>
      </w:r>
    </w:p>
    <w:p w14:paraId="6C68AE58" w14:textId="77777777" w:rsidR="00F13B4C" w:rsidRDefault="00F13B4C" w:rsidP="00F13B4C">
      <w:r>
        <w:t xml:space="preserve">Mark </w:t>
      </w:r>
      <w:r w:rsidRPr="00F25165">
        <w:rPr>
          <w:rStyle w:val="Style13ptBold"/>
        </w:rPr>
        <w:t>Glick et al. 21</w:t>
      </w:r>
      <w:r>
        <w:t>, Professor of Economics, University of Utah; Catherine Ruetschlin, Assistant Professor of Economics, University of Utah; Darren Bush, Leonard B. Rosenberg Professor of Law, University of Houston Law Center, "Big Tech's Buying Spree and the Failed Ideology of Competition Law," Hastings Law Review, Vol. 72, No. 465, 2021, Lexis.</w:t>
      </w:r>
    </w:p>
    <w:p w14:paraId="06F565BA" w14:textId="77777777" w:rsidR="00F13B4C" w:rsidRPr="004B689C" w:rsidRDefault="00F13B4C" w:rsidP="00F13B4C">
      <w:pPr>
        <w:rPr>
          <w:sz w:val="16"/>
        </w:rPr>
      </w:pPr>
      <w:r w:rsidRPr="004B689C">
        <w:rPr>
          <w:sz w:val="16"/>
        </w:rPr>
        <w:t>Introduction</w:t>
      </w:r>
    </w:p>
    <w:p w14:paraId="0F4C3883" w14:textId="77777777" w:rsidR="00F13B4C" w:rsidRPr="004B689C" w:rsidRDefault="00F13B4C" w:rsidP="00F13B4C">
      <w:pPr>
        <w:rPr>
          <w:sz w:val="16"/>
        </w:rPr>
      </w:pPr>
      <w:r w:rsidRPr="006C283C">
        <w:rPr>
          <w:rStyle w:val="StyleUnderline"/>
        </w:rPr>
        <w:t>Big Tech</w:t>
      </w:r>
      <w:r w:rsidRPr="004B689C">
        <w:rPr>
          <w:sz w:val="16"/>
        </w:rPr>
        <w:t xml:space="preserve"> </w:t>
      </w:r>
      <w:r w:rsidRPr="006C283C">
        <w:rPr>
          <w:rStyle w:val="Emphasis"/>
        </w:rPr>
        <w:t>dominates</w:t>
      </w:r>
      <w:r w:rsidRPr="004B689C">
        <w:rPr>
          <w:sz w:val="16"/>
        </w:rPr>
        <w:t xml:space="preserve"> </w:t>
      </w:r>
      <w:r w:rsidRPr="006C283C">
        <w:rPr>
          <w:rStyle w:val="StyleUnderline"/>
        </w:rPr>
        <w:t>the technology sector</w:t>
      </w:r>
      <w:r w:rsidRPr="004B689C">
        <w:rPr>
          <w:sz w:val="16"/>
        </w:rPr>
        <w:t xml:space="preserve"> in the American economy. Five technology firms - </w:t>
      </w:r>
      <w:r w:rsidRPr="006C283C">
        <w:rPr>
          <w:rStyle w:val="StyleUnderline"/>
        </w:rPr>
        <w:t>Google, Amazon, Apple, Facebook, and Microsoft - claim the</w:t>
      </w:r>
      <w:r w:rsidRPr="004B689C">
        <w:rPr>
          <w:sz w:val="16"/>
        </w:rPr>
        <w:t xml:space="preserve"> </w:t>
      </w:r>
      <w:r w:rsidRPr="006C283C">
        <w:rPr>
          <w:rStyle w:val="Emphasis"/>
        </w:rPr>
        <w:t>top five spots</w:t>
      </w:r>
      <w:r w:rsidRPr="004B689C">
        <w:rPr>
          <w:sz w:val="16"/>
        </w:rPr>
        <w:t xml:space="preserve"> </w:t>
      </w:r>
      <w:r w:rsidRPr="006C283C">
        <w:rPr>
          <w:rStyle w:val="StyleUnderline"/>
        </w:rPr>
        <w:t>on the NASDAQ</w:t>
      </w:r>
      <w:r w:rsidRPr="004B689C">
        <w:rPr>
          <w:sz w:val="16"/>
        </w:rPr>
        <w:t xml:space="preserve"> by market capitalization. And Big Tech is hungry for more. </w:t>
      </w:r>
      <w:r w:rsidRPr="006C283C">
        <w:rPr>
          <w:rStyle w:val="StyleUnderline"/>
        </w:rPr>
        <w:t>All five companies are</w:t>
      </w:r>
      <w:r w:rsidRPr="004B689C">
        <w:rPr>
          <w:sz w:val="16"/>
        </w:rPr>
        <w:t xml:space="preserve"> </w:t>
      </w:r>
      <w:r w:rsidRPr="006C283C">
        <w:rPr>
          <w:rStyle w:val="Emphasis"/>
        </w:rPr>
        <w:t>buying smaller companies</w:t>
      </w:r>
      <w:r w:rsidRPr="004B689C">
        <w:rPr>
          <w:sz w:val="16"/>
        </w:rPr>
        <w:t xml:space="preserve"> </w:t>
      </w:r>
      <w:r w:rsidRPr="006C283C">
        <w:rPr>
          <w:rStyle w:val="StyleUnderline"/>
        </w:rPr>
        <w:t>at an</w:t>
      </w:r>
      <w:r w:rsidRPr="004B689C">
        <w:rPr>
          <w:sz w:val="16"/>
        </w:rPr>
        <w:t xml:space="preserve"> </w:t>
      </w:r>
      <w:r w:rsidRPr="006C283C">
        <w:rPr>
          <w:rStyle w:val="Emphasis"/>
        </w:rPr>
        <w:t>unprecedented</w:t>
      </w:r>
      <w:r w:rsidRPr="004B689C">
        <w:rPr>
          <w:sz w:val="16"/>
        </w:rPr>
        <w:t xml:space="preserve"> </w:t>
      </w:r>
      <w:r w:rsidRPr="006C283C">
        <w:rPr>
          <w:rStyle w:val="StyleUnderline"/>
        </w:rPr>
        <w:t>pace</w:t>
      </w:r>
      <w:r w:rsidRPr="004B689C">
        <w:rPr>
          <w:sz w:val="16"/>
        </w:rPr>
        <w:t>. Google has acquired 270 companies since 2001, including Android, YouTube, and Waze. Microsoft has made over 100 acquisitions in the last ten years, including acquisitions of Skype, Nokia Devices, LinkedIn and GitHub. Amazon has made a similar number of acquisitions, including its purchase of Whole Foods. Facebook has acquired ninety companies, mainly startups.</w:t>
      </w:r>
    </w:p>
    <w:p w14:paraId="7A20A5F2" w14:textId="77777777" w:rsidR="00F13B4C" w:rsidRPr="004B689C" w:rsidRDefault="00F13B4C" w:rsidP="00F13B4C">
      <w:pPr>
        <w:rPr>
          <w:sz w:val="16"/>
        </w:rPr>
      </w:pPr>
      <w:r w:rsidRPr="004B689C">
        <w:rPr>
          <w:sz w:val="16"/>
        </w:rPr>
        <w:t xml:space="preserve">A growing chorus of commentators have argued that </w:t>
      </w:r>
      <w:r w:rsidRPr="00872DF2">
        <w:rPr>
          <w:rStyle w:val="StyleUnderline"/>
        </w:rPr>
        <w:t>Big Tech's</w:t>
      </w:r>
      <w:r w:rsidRPr="004B689C">
        <w:rPr>
          <w:sz w:val="16"/>
        </w:rPr>
        <w:t xml:space="preserve"> </w:t>
      </w:r>
      <w:r w:rsidRPr="002E0FE9">
        <w:rPr>
          <w:rStyle w:val="Emphasis"/>
          <w:highlight w:val="cyan"/>
        </w:rPr>
        <w:t>appetite</w:t>
      </w:r>
      <w:r w:rsidRPr="002E0FE9">
        <w:rPr>
          <w:sz w:val="16"/>
          <w:highlight w:val="cyan"/>
        </w:rPr>
        <w:t xml:space="preserve"> </w:t>
      </w:r>
      <w:r w:rsidRPr="002E0FE9">
        <w:rPr>
          <w:rStyle w:val="StyleUnderline"/>
          <w:highlight w:val="cyan"/>
        </w:rPr>
        <w:t>for</w:t>
      </w:r>
      <w:r w:rsidRPr="00872DF2">
        <w:rPr>
          <w:rStyle w:val="StyleUnderline"/>
        </w:rPr>
        <w:t xml:space="preserve"> expanding through</w:t>
      </w:r>
      <w:r w:rsidRPr="004B689C">
        <w:rPr>
          <w:sz w:val="16"/>
        </w:rPr>
        <w:t xml:space="preserve"> </w:t>
      </w:r>
      <w:r w:rsidRPr="002E0FE9">
        <w:rPr>
          <w:rStyle w:val="Emphasis"/>
          <w:highlight w:val="cyan"/>
        </w:rPr>
        <w:t>purchasing other companies</w:t>
      </w:r>
      <w:r w:rsidRPr="004B689C">
        <w:rPr>
          <w:sz w:val="16"/>
        </w:rPr>
        <w:t xml:space="preserve"> </w:t>
      </w:r>
      <w:r w:rsidRPr="002E0FE9">
        <w:rPr>
          <w:rStyle w:val="StyleUnderline"/>
          <w:highlight w:val="cyan"/>
        </w:rPr>
        <w:t>provide</w:t>
      </w:r>
      <w:r w:rsidRPr="00872DF2">
        <w:rPr>
          <w:rStyle w:val="StyleUnderline"/>
        </w:rPr>
        <w:t xml:space="preserve"> a</w:t>
      </w:r>
      <w:r w:rsidRPr="004B689C">
        <w:rPr>
          <w:sz w:val="16"/>
        </w:rPr>
        <w:t xml:space="preserve"> potential </w:t>
      </w:r>
      <w:r w:rsidRPr="002E0FE9">
        <w:rPr>
          <w:rStyle w:val="StyleUnderline"/>
          <w:highlight w:val="cyan"/>
        </w:rPr>
        <w:t>means</w:t>
      </w:r>
      <w:r w:rsidRPr="00872DF2">
        <w:rPr>
          <w:rStyle w:val="StyleUnderline"/>
        </w:rPr>
        <w:t xml:space="preserve"> for</w:t>
      </w:r>
      <w:r w:rsidRPr="004B689C">
        <w:rPr>
          <w:sz w:val="16"/>
        </w:rPr>
        <w:t xml:space="preserve"> these </w:t>
      </w:r>
      <w:r w:rsidRPr="00872DF2">
        <w:rPr>
          <w:rStyle w:val="StyleUnderline"/>
        </w:rPr>
        <w:t xml:space="preserve">dominant firms </w:t>
      </w:r>
      <w:r w:rsidRPr="002E0FE9">
        <w:rPr>
          <w:rStyle w:val="StyleUnderline"/>
          <w:highlight w:val="cyan"/>
        </w:rPr>
        <w:t>to</w:t>
      </w:r>
      <w:r w:rsidRPr="002E0FE9">
        <w:rPr>
          <w:sz w:val="16"/>
          <w:highlight w:val="cyan"/>
        </w:rPr>
        <w:t xml:space="preserve"> </w:t>
      </w:r>
      <w:r w:rsidRPr="002E0FE9">
        <w:rPr>
          <w:rStyle w:val="Emphasis"/>
          <w:highlight w:val="cyan"/>
        </w:rPr>
        <w:t>solidify</w:t>
      </w:r>
      <w:r w:rsidRPr="004B689C">
        <w:rPr>
          <w:sz w:val="16"/>
        </w:rPr>
        <w:t xml:space="preserve"> </w:t>
      </w:r>
      <w:r w:rsidRPr="00872DF2">
        <w:rPr>
          <w:rStyle w:val="StyleUnderline"/>
        </w:rPr>
        <w:t>and</w:t>
      </w:r>
      <w:r w:rsidRPr="004B689C">
        <w:rPr>
          <w:sz w:val="16"/>
        </w:rPr>
        <w:t xml:space="preserve"> </w:t>
      </w:r>
      <w:r w:rsidRPr="00872DF2">
        <w:rPr>
          <w:rStyle w:val="Emphasis"/>
        </w:rPr>
        <w:t>protect</w:t>
      </w:r>
      <w:r w:rsidRPr="004B689C">
        <w:rPr>
          <w:sz w:val="16"/>
        </w:rPr>
        <w:t xml:space="preserve"> </w:t>
      </w:r>
      <w:r w:rsidRPr="00872DF2">
        <w:rPr>
          <w:rStyle w:val="StyleUnderline"/>
        </w:rPr>
        <w:t xml:space="preserve">their </w:t>
      </w:r>
      <w:r w:rsidRPr="002E0FE9">
        <w:rPr>
          <w:rStyle w:val="StyleUnderline"/>
          <w:highlight w:val="cyan"/>
        </w:rPr>
        <w:t>dominance</w:t>
      </w:r>
      <w:r w:rsidRPr="004B689C">
        <w:rPr>
          <w:sz w:val="16"/>
        </w:rPr>
        <w:t xml:space="preserve">. While we do not determine whether any particular merger was anticompetitive, this Article, relying exclusively on public information, joins that chorus but adds a new twist. It argues that </w:t>
      </w:r>
      <w:r w:rsidRPr="002E0FE9">
        <w:rPr>
          <w:rStyle w:val="Emphasis"/>
          <w:highlight w:val="cyan"/>
        </w:rPr>
        <w:t>existing law of mergers</w:t>
      </w:r>
      <w:r w:rsidRPr="002E0FE9">
        <w:rPr>
          <w:sz w:val="16"/>
          <w:highlight w:val="cyan"/>
        </w:rPr>
        <w:t xml:space="preserve"> </w:t>
      </w:r>
      <w:r w:rsidRPr="002E0FE9">
        <w:rPr>
          <w:rStyle w:val="StyleUnderline"/>
          <w:highlight w:val="cyan"/>
        </w:rPr>
        <w:t>is</w:t>
      </w:r>
      <w:r w:rsidRPr="002E0FE9">
        <w:rPr>
          <w:sz w:val="16"/>
          <w:highlight w:val="cyan"/>
        </w:rPr>
        <w:t xml:space="preserve"> </w:t>
      </w:r>
      <w:r w:rsidRPr="002E0FE9">
        <w:rPr>
          <w:rStyle w:val="Emphasis"/>
          <w:highlight w:val="cyan"/>
        </w:rPr>
        <w:t>ill-equipped</w:t>
      </w:r>
      <w:r w:rsidRPr="004B689C">
        <w:rPr>
          <w:sz w:val="16"/>
        </w:rPr>
        <w:t xml:space="preserve"> </w:t>
      </w:r>
      <w:r w:rsidRPr="00872DF2">
        <w:rPr>
          <w:rStyle w:val="StyleUnderline"/>
        </w:rPr>
        <w:t xml:space="preserve">to address the tech firms' acquisition of startups </w:t>
      </w:r>
      <w:r w:rsidRPr="002E0FE9">
        <w:rPr>
          <w:rStyle w:val="StyleUnderline"/>
          <w:highlight w:val="cyan"/>
        </w:rPr>
        <w:t>because</w:t>
      </w:r>
      <w:r w:rsidRPr="00872DF2">
        <w:rPr>
          <w:rStyle w:val="StyleUnderline"/>
        </w:rPr>
        <w:t xml:space="preserve"> of</w:t>
      </w:r>
      <w:r w:rsidRPr="004B689C">
        <w:rPr>
          <w:sz w:val="16"/>
        </w:rPr>
        <w:t xml:space="preserve"> a rule called </w:t>
      </w:r>
      <w:r w:rsidRPr="002E0FE9">
        <w:rPr>
          <w:rStyle w:val="StyleUnderline"/>
          <w:highlight w:val="cyan"/>
        </w:rPr>
        <w:t>the</w:t>
      </w:r>
      <w:r w:rsidRPr="004B689C">
        <w:rPr>
          <w:sz w:val="16"/>
        </w:rPr>
        <w:t xml:space="preserve"> "</w:t>
      </w:r>
      <w:r w:rsidRPr="002E0FE9">
        <w:rPr>
          <w:rStyle w:val="Emphasis"/>
          <w:highlight w:val="cyan"/>
        </w:rPr>
        <w:t>potential competition</w:t>
      </w:r>
      <w:r w:rsidRPr="002E0FE9">
        <w:rPr>
          <w:sz w:val="16"/>
          <w:highlight w:val="cyan"/>
        </w:rPr>
        <w:t xml:space="preserve">" </w:t>
      </w:r>
      <w:r w:rsidRPr="002E0FE9">
        <w:rPr>
          <w:rStyle w:val="StyleUnderline"/>
          <w:highlight w:val="cyan"/>
        </w:rPr>
        <w:t>doctrine</w:t>
      </w:r>
      <w:r w:rsidRPr="004B689C">
        <w:rPr>
          <w:sz w:val="16"/>
        </w:rPr>
        <w:t>. The potential competition doctrine addresses the effects of an acquisition where one firm is in the market and the other is "waiting in the wings" or on the periphery of the market.</w:t>
      </w:r>
    </w:p>
    <w:p w14:paraId="518B2322" w14:textId="77777777" w:rsidR="00F13B4C" w:rsidRPr="004B689C" w:rsidRDefault="00F13B4C" w:rsidP="00F13B4C">
      <w:pPr>
        <w:rPr>
          <w:sz w:val="16"/>
        </w:rPr>
      </w:pPr>
      <w:r w:rsidRPr="004B689C">
        <w:rPr>
          <w:sz w:val="16"/>
        </w:rPr>
        <w:t xml:space="preserve">The </w:t>
      </w:r>
      <w:r w:rsidRPr="002E0FE9">
        <w:rPr>
          <w:rStyle w:val="StyleUnderline"/>
          <w:highlight w:val="cyan"/>
        </w:rPr>
        <w:t>problem</w:t>
      </w:r>
      <w:r w:rsidRPr="00872DF2">
        <w:rPr>
          <w:rStyle w:val="StyleUnderline"/>
        </w:rPr>
        <w:t xml:space="preserve"> with the potential competition doctrine</w:t>
      </w:r>
      <w:r w:rsidRPr="004B689C">
        <w:rPr>
          <w:sz w:val="16"/>
        </w:rPr>
        <w:t xml:space="preserve">, we argue, </w:t>
      </w:r>
      <w:r w:rsidRPr="002E0FE9">
        <w:rPr>
          <w:rStyle w:val="StyleUnderline"/>
          <w:highlight w:val="cyan"/>
        </w:rPr>
        <w:t>is its</w:t>
      </w:r>
      <w:r w:rsidRPr="002E0FE9">
        <w:rPr>
          <w:sz w:val="16"/>
          <w:highlight w:val="cyan"/>
        </w:rPr>
        <w:t xml:space="preserve"> </w:t>
      </w:r>
      <w:r w:rsidRPr="002E0FE9">
        <w:rPr>
          <w:rStyle w:val="Emphasis"/>
          <w:highlight w:val="cyan"/>
        </w:rPr>
        <w:t>extraordinarily high</w:t>
      </w:r>
      <w:r w:rsidRPr="002E0FE9">
        <w:rPr>
          <w:sz w:val="16"/>
          <w:highlight w:val="cyan"/>
        </w:rPr>
        <w:t xml:space="preserve"> </w:t>
      </w:r>
      <w:r w:rsidRPr="002E0FE9">
        <w:rPr>
          <w:rStyle w:val="StyleUnderline"/>
          <w:highlight w:val="cyan"/>
        </w:rPr>
        <w:t>burden of proof</w:t>
      </w:r>
      <w:r w:rsidRPr="004B689C">
        <w:rPr>
          <w:sz w:val="16"/>
        </w:rPr>
        <w:t xml:space="preserve">. That burden can be traced back to Justice Powell's opinion in United States v. Marine Bancorporation. The Marine Bancorporation case imposed </w:t>
      </w:r>
      <w:r w:rsidRPr="00872DF2">
        <w:rPr>
          <w:rStyle w:val="StyleUnderline"/>
        </w:rPr>
        <w:t>an</w:t>
      </w:r>
      <w:r w:rsidRPr="004B689C">
        <w:rPr>
          <w:sz w:val="16"/>
        </w:rPr>
        <w:t xml:space="preserve"> </w:t>
      </w:r>
      <w:r w:rsidRPr="002E0FE9">
        <w:rPr>
          <w:rStyle w:val="Emphasis"/>
          <w:highlight w:val="cyan"/>
        </w:rPr>
        <w:t>extravagant</w:t>
      </w:r>
      <w:r w:rsidRPr="004B689C">
        <w:rPr>
          <w:sz w:val="16"/>
        </w:rPr>
        <w:t xml:space="preserve"> </w:t>
      </w:r>
      <w:r w:rsidRPr="00872DF2">
        <w:rPr>
          <w:rStyle w:val="StyleUnderline"/>
        </w:rPr>
        <w:t xml:space="preserve">evidentiary </w:t>
      </w:r>
      <w:r w:rsidRPr="002E0FE9">
        <w:rPr>
          <w:rStyle w:val="StyleUnderline"/>
          <w:highlight w:val="cyan"/>
        </w:rPr>
        <w:t>burden for</w:t>
      </w:r>
      <w:r w:rsidRPr="00872DF2">
        <w:rPr>
          <w:rStyle w:val="StyleUnderline"/>
        </w:rPr>
        <w:t xml:space="preserve"> a </w:t>
      </w:r>
      <w:r w:rsidRPr="002E0FE9">
        <w:rPr>
          <w:rStyle w:val="StyleUnderline"/>
          <w:highlight w:val="cyan"/>
        </w:rPr>
        <w:t>violation of</w:t>
      </w:r>
      <w:r w:rsidRPr="002E0FE9">
        <w:rPr>
          <w:sz w:val="16"/>
          <w:highlight w:val="cyan"/>
        </w:rPr>
        <w:t xml:space="preserve"> </w:t>
      </w:r>
      <w:r w:rsidRPr="002E0FE9">
        <w:rPr>
          <w:rStyle w:val="Emphasis"/>
          <w:highlight w:val="cyan"/>
        </w:rPr>
        <w:t>§ 7 of</w:t>
      </w:r>
      <w:r w:rsidRPr="00872DF2">
        <w:rPr>
          <w:rStyle w:val="Emphasis"/>
        </w:rPr>
        <w:t xml:space="preserve"> the </w:t>
      </w:r>
      <w:r w:rsidRPr="002E0FE9">
        <w:rPr>
          <w:rStyle w:val="Emphasis"/>
          <w:highlight w:val="cyan"/>
        </w:rPr>
        <w:t>Clayton</w:t>
      </w:r>
      <w:r w:rsidRPr="00872DF2">
        <w:rPr>
          <w:rStyle w:val="Emphasis"/>
        </w:rPr>
        <w:t xml:space="preserve"> Act</w:t>
      </w:r>
      <w:r w:rsidRPr="004B689C">
        <w:rPr>
          <w:sz w:val="16"/>
        </w:rPr>
        <w:t xml:space="preserve"> </w:t>
      </w:r>
      <w:r w:rsidRPr="00872DF2">
        <w:rPr>
          <w:rStyle w:val="StyleUnderline"/>
        </w:rPr>
        <w:t>based on elimination of potential competition</w:t>
      </w:r>
      <w:r w:rsidRPr="004B689C">
        <w:rPr>
          <w:sz w:val="16"/>
        </w:rPr>
        <w:t xml:space="preserve">. Decades later, </w:t>
      </w:r>
      <w:r w:rsidRPr="00872DF2">
        <w:rPr>
          <w:rStyle w:val="StyleUnderline"/>
        </w:rPr>
        <w:t>that standard</w:t>
      </w:r>
      <w:r w:rsidRPr="004B689C">
        <w:rPr>
          <w:sz w:val="16"/>
        </w:rPr>
        <w:t xml:space="preserve"> has </w:t>
      </w:r>
      <w:r w:rsidRPr="00872DF2">
        <w:rPr>
          <w:rStyle w:val="Emphasis"/>
        </w:rPr>
        <w:t>gutted</w:t>
      </w:r>
      <w:r w:rsidRPr="004B689C">
        <w:rPr>
          <w:sz w:val="16"/>
        </w:rPr>
        <w:t xml:space="preserve"> </w:t>
      </w:r>
      <w:r w:rsidRPr="00872DF2">
        <w:rPr>
          <w:rStyle w:val="StyleUnderline"/>
        </w:rPr>
        <w:t xml:space="preserve">the proper role of competition law and </w:t>
      </w:r>
      <w:r w:rsidRPr="002E0FE9">
        <w:rPr>
          <w:rStyle w:val="StyleUnderline"/>
          <w:highlight w:val="cyan"/>
        </w:rPr>
        <w:t>rendered it</w:t>
      </w:r>
      <w:r w:rsidRPr="00872DF2">
        <w:rPr>
          <w:rStyle w:val="StyleUnderline"/>
        </w:rPr>
        <w:t xml:space="preserve"> effectively</w:t>
      </w:r>
      <w:r w:rsidRPr="004B689C">
        <w:rPr>
          <w:sz w:val="16"/>
        </w:rPr>
        <w:t xml:space="preserve"> </w:t>
      </w:r>
      <w:r w:rsidRPr="002E0FE9">
        <w:rPr>
          <w:rStyle w:val="Emphasis"/>
          <w:highlight w:val="cyan"/>
        </w:rPr>
        <w:t>inapplicable</w:t>
      </w:r>
      <w:r w:rsidRPr="002E0FE9">
        <w:rPr>
          <w:sz w:val="16"/>
          <w:highlight w:val="cyan"/>
        </w:rPr>
        <w:t xml:space="preserve"> </w:t>
      </w:r>
      <w:r w:rsidRPr="002E0FE9">
        <w:rPr>
          <w:rStyle w:val="StyleUnderline"/>
          <w:highlight w:val="cyan"/>
        </w:rPr>
        <w:t>to</w:t>
      </w:r>
      <w:r w:rsidRPr="00872DF2">
        <w:rPr>
          <w:rStyle w:val="StyleUnderline"/>
        </w:rPr>
        <w:t xml:space="preserve"> today's mergers in </w:t>
      </w:r>
      <w:r w:rsidRPr="002E0FE9">
        <w:rPr>
          <w:rStyle w:val="StyleUnderline"/>
          <w:highlight w:val="cyan"/>
        </w:rPr>
        <w:t>digital markets</w:t>
      </w:r>
      <w:r w:rsidRPr="004B689C">
        <w:rPr>
          <w:sz w:val="16"/>
        </w:rPr>
        <w:t xml:space="preserve">. </w:t>
      </w:r>
      <w:r w:rsidRPr="00872DF2">
        <w:rPr>
          <w:rStyle w:val="StyleUnderline"/>
        </w:rPr>
        <w:t>A</w:t>
      </w:r>
      <w:r w:rsidRPr="004B689C">
        <w:rPr>
          <w:sz w:val="16"/>
        </w:rPr>
        <w:t xml:space="preserve"> dramatic </w:t>
      </w:r>
      <w:r w:rsidRPr="00872DF2">
        <w:rPr>
          <w:rStyle w:val="StyleUnderline"/>
        </w:rPr>
        <w:t>rethinking of the doctrine is needed to enable federal antitrust enforcement agencies to</w:t>
      </w:r>
      <w:r w:rsidRPr="004B689C">
        <w:rPr>
          <w:sz w:val="16"/>
        </w:rPr>
        <w:t xml:space="preserve"> </w:t>
      </w:r>
      <w:r w:rsidRPr="00872DF2">
        <w:rPr>
          <w:rStyle w:val="Emphasis"/>
        </w:rPr>
        <w:t>protect consumers</w:t>
      </w:r>
      <w:r w:rsidRPr="004B689C">
        <w:rPr>
          <w:sz w:val="16"/>
        </w:rPr>
        <w:t>.</w:t>
      </w:r>
    </w:p>
    <w:p w14:paraId="61CFB0AF" w14:textId="77777777" w:rsidR="00F13B4C" w:rsidRPr="004B689C" w:rsidRDefault="00F13B4C" w:rsidP="00F13B4C">
      <w:pPr>
        <w:rPr>
          <w:sz w:val="16"/>
        </w:rPr>
      </w:pPr>
      <w:r w:rsidRPr="004B689C">
        <w:rPr>
          <w:sz w:val="16"/>
        </w:rPr>
        <w:t xml:space="preserve">In this Article, we explore how </w:t>
      </w:r>
      <w:r w:rsidRPr="004B689C">
        <w:rPr>
          <w:rStyle w:val="StyleUnderline"/>
        </w:rPr>
        <w:t>the</w:t>
      </w:r>
      <w:r w:rsidRPr="004B689C">
        <w:rPr>
          <w:sz w:val="16"/>
        </w:rPr>
        <w:t xml:space="preserve"> </w:t>
      </w:r>
      <w:r w:rsidRPr="004B689C">
        <w:rPr>
          <w:rStyle w:val="Emphasis"/>
        </w:rPr>
        <w:t>proper use</w:t>
      </w:r>
      <w:r w:rsidRPr="004B689C">
        <w:rPr>
          <w:sz w:val="16"/>
        </w:rPr>
        <w:t xml:space="preserve"> </w:t>
      </w:r>
      <w:r w:rsidRPr="004B689C">
        <w:rPr>
          <w:rStyle w:val="StyleUnderline"/>
        </w:rPr>
        <w:t>of potential competition doctrine might have</w:t>
      </w:r>
      <w:r w:rsidRPr="004B689C">
        <w:rPr>
          <w:sz w:val="16"/>
        </w:rPr>
        <w:t xml:space="preserve"> </w:t>
      </w:r>
      <w:r w:rsidRPr="004B689C">
        <w:rPr>
          <w:rStyle w:val="Emphasis"/>
        </w:rPr>
        <w:t>halted</w:t>
      </w:r>
      <w:r w:rsidRPr="004B689C">
        <w:rPr>
          <w:sz w:val="16"/>
        </w:rPr>
        <w:t xml:space="preserve"> the </w:t>
      </w:r>
      <w:r w:rsidRPr="004B689C">
        <w:rPr>
          <w:rStyle w:val="StyleUnderline"/>
        </w:rPr>
        <w:t>transactions that have led to</w:t>
      </w:r>
      <w:r w:rsidRPr="004B689C">
        <w:rPr>
          <w:sz w:val="16"/>
        </w:rPr>
        <w:t xml:space="preserve"> </w:t>
      </w:r>
      <w:r w:rsidRPr="004B689C">
        <w:rPr>
          <w:rStyle w:val="Emphasis"/>
        </w:rPr>
        <w:t>massive Big Tech</w:t>
      </w:r>
      <w:r w:rsidRPr="004B689C">
        <w:rPr>
          <w:sz w:val="16"/>
        </w:rPr>
        <w:t>. We begin by examining the history of Facebook's acquisition strategy and how [*468] it could have contributed to Facebook's rise to dominance and the maintenance of its dominance.</w:t>
      </w:r>
    </w:p>
    <w:p w14:paraId="77BA0189" w14:textId="77777777" w:rsidR="00F13B4C" w:rsidRPr="004B689C" w:rsidRDefault="00F13B4C" w:rsidP="00F13B4C">
      <w:pPr>
        <w:rPr>
          <w:sz w:val="16"/>
        </w:rPr>
      </w:pPr>
      <w:r w:rsidRPr="004B689C">
        <w:rPr>
          <w:sz w:val="16"/>
        </w:rPr>
        <w:t xml:space="preserve">Facebook and other </w:t>
      </w:r>
      <w:r w:rsidRPr="004B689C">
        <w:rPr>
          <w:rStyle w:val="StyleUnderline"/>
        </w:rPr>
        <w:t>Big Tech companies maintain</w:t>
      </w:r>
      <w:r w:rsidRPr="004B689C">
        <w:rPr>
          <w:sz w:val="16"/>
        </w:rPr>
        <w:t xml:space="preserve"> their </w:t>
      </w:r>
      <w:r w:rsidRPr="004B689C">
        <w:rPr>
          <w:rStyle w:val="StyleUnderline"/>
        </w:rPr>
        <w:t>market dominance by</w:t>
      </w:r>
      <w:r w:rsidRPr="004B689C">
        <w:rPr>
          <w:sz w:val="16"/>
        </w:rPr>
        <w:t xml:space="preserve"> </w:t>
      </w:r>
      <w:r w:rsidRPr="004B689C">
        <w:rPr>
          <w:rStyle w:val="Emphasis"/>
        </w:rPr>
        <w:t>harnessing</w:t>
      </w:r>
      <w:r w:rsidRPr="004B689C">
        <w:rPr>
          <w:sz w:val="16"/>
        </w:rPr>
        <w:t xml:space="preserve"> </w:t>
      </w:r>
      <w:r w:rsidRPr="004B689C">
        <w:rPr>
          <w:rStyle w:val="StyleUnderline"/>
        </w:rPr>
        <w:t>the</w:t>
      </w:r>
      <w:r w:rsidRPr="004B689C">
        <w:rPr>
          <w:sz w:val="16"/>
        </w:rPr>
        <w:t xml:space="preserve"> </w:t>
      </w:r>
      <w:r w:rsidRPr="004B689C">
        <w:rPr>
          <w:rStyle w:val="Emphasis"/>
        </w:rPr>
        <w:t>network effects</w:t>
      </w:r>
      <w:r w:rsidRPr="004B689C">
        <w:rPr>
          <w:sz w:val="16"/>
        </w:rPr>
        <w:t xml:space="preserve"> </w:t>
      </w:r>
      <w:r w:rsidRPr="004B689C">
        <w:rPr>
          <w:rStyle w:val="StyleUnderline"/>
        </w:rPr>
        <w:t>that reinforce user value</w:t>
      </w:r>
      <w:r w:rsidRPr="004B689C">
        <w:rPr>
          <w:sz w:val="16"/>
        </w:rPr>
        <w:t xml:space="preserve"> in the consumer-facing market and advertiser benefits in digital advertising markets. </w:t>
      </w:r>
      <w:r w:rsidRPr="004B689C">
        <w:rPr>
          <w:rStyle w:val="StyleUnderline"/>
        </w:rPr>
        <w:t>Startup firms provide</w:t>
      </w:r>
      <w:r w:rsidRPr="004B689C">
        <w:rPr>
          <w:sz w:val="16"/>
        </w:rPr>
        <w:t xml:space="preserve"> </w:t>
      </w:r>
      <w:r w:rsidRPr="004B689C">
        <w:rPr>
          <w:rStyle w:val="Emphasis"/>
        </w:rPr>
        <w:t>competitive pressure</w:t>
      </w:r>
      <w:r w:rsidRPr="004B689C">
        <w:rPr>
          <w:sz w:val="16"/>
        </w:rPr>
        <w:t xml:space="preserve"> because they are able to siphon off or "cream skim" customers and collect valuable data. Big Tech </w:t>
      </w:r>
      <w:r w:rsidRPr="004B689C">
        <w:rPr>
          <w:rStyle w:val="StyleUnderline"/>
        </w:rPr>
        <w:t>acquisition of startup companies may</w:t>
      </w:r>
      <w:r w:rsidRPr="004B689C">
        <w:rPr>
          <w:sz w:val="16"/>
        </w:rPr>
        <w:t xml:space="preserve"> </w:t>
      </w:r>
      <w:r w:rsidRPr="004B689C">
        <w:rPr>
          <w:rStyle w:val="Emphasis"/>
        </w:rPr>
        <w:t>benefit</w:t>
      </w:r>
      <w:r w:rsidRPr="004B689C">
        <w:rPr>
          <w:sz w:val="16"/>
        </w:rPr>
        <w:t xml:space="preserve"> </w:t>
      </w:r>
      <w:r w:rsidRPr="004B689C">
        <w:rPr>
          <w:rStyle w:val="StyleUnderline"/>
        </w:rPr>
        <w:t>the incumbent by reducing competitive pressure of</w:t>
      </w:r>
      <w:r w:rsidRPr="004B689C">
        <w:rPr>
          <w:sz w:val="16"/>
        </w:rPr>
        <w:t xml:space="preserve"> </w:t>
      </w:r>
      <w:r w:rsidRPr="004B689C">
        <w:rPr>
          <w:rStyle w:val="Emphasis"/>
        </w:rPr>
        <w:t>potential entrants on the periphery</w:t>
      </w:r>
      <w:r w:rsidRPr="004B689C">
        <w:rPr>
          <w:sz w:val="16"/>
        </w:rPr>
        <w:t xml:space="preserve"> of the market </w:t>
      </w:r>
      <w:r w:rsidRPr="004B689C">
        <w:rPr>
          <w:rStyle w:val="StyleUnderline"/>
        </w:rPr>
        <w:t>or by preventing</w:t>
      </w:r>
      <w:r w:rsidRPr="004B689C">
        <w:rPr>
          <w:sz w:val="16"/>
        </w:rPr>
        <w:t xml:space="preserve"> </w:t>
      </w:r>
      <w:r w:rsidRPr="004B689C">
        <w:rPr>
          <w:rStyle w:val="Emphasis"/>
        </w:rPr>
        <w:t>future</w:t>
      </w:r>
      <w:r w:rsidRPr="004B689C">
        <w:rPr>
          <w:sz w:val="16"/>
        </w:rPr>
        <w:t xml:space="preserve"> </w:t>
      </w:r>
      <w:r w:rsidRPr="004B689C">
        <w:rPr>
          <w:rStyle w:val="StyleUnderline"/>
        </w:rPr>
        <w:t>entry and expansion by such firms that could</w:t>
      </w:r>
      <w:r w:rsidRPr="004B689C">
        <w:rPr>
          <w:sz w:val="16"/>
        </w:rPr>
        <w:t xml:space="preserve"> </w:t>
      </w:r>
      <w:r w:rsidRPr="004B689C">
        <w:rPr>
          <w:rStyle w:val="Emphasis"/>
        </w:rPr>
        <w:t>undermine</w:t>
      </w:r>
      <w:r w:rsidRPr="004B689C">
        <w:rPr>
          <w:sz w:val="16"/>
        </w:rPr>
        <w:t xml:space="preserve"> </w:t>
      </w:r>
      <w:r w:rsidRPr="004B689C">
        <w:rPr>
          <w:rStyle w:val="StyleUnderline"/>
        </w:rPr>
        <w:t>the incumbent's dominance</w:t>
      </w:r>
      <w:r w:rsidRPr="004B689C">
        <w:rPr>
          <w:sz w:val="16"/>
        </w:rPr>
        <w:t>.</w:t>
      </w:r>
    </w:p>
    <w:p w14:paraId="35D9EE6A" w14:textId="77777777" w:rsidR="00F13B4C" w:rsidRPr="004B689C" w:rsidRDefault="00F13B4C" w:rsidP="00F13B4C">
      <w:pPr>
        <w:rPr>
          <w:sz w:val="16"/>
        </w:rPr>
      </w:pPr>
      <w:r w:rsidRPr="004B689C">
        <w:rPr>
          <w:sz w:val="16"/>
        </w:rPr>
        <w:t>Such acquisitions are typically analyzed under the potential competition doctrine. In the next Part, we discuss how the Court transformed a once workable standard into a completely unworkable, open-ended prediction of future conduct and performance that could not be practically discharged. We discuss how the Court split the doctrine in two, creating the actual potential competition doctrine and the perceived potential competition doctrine, each with different evidentiary requirements. It ultimately expressed disdain over one of the doctrines it created, suggesting that no plaintiff could meet such a standard.</w:t>
      </w:r>
    </w:p>
    <w:p w14:paraId="049C25EA" w14:textId="77777777" w:rsidR="00F13B4C" w:rsidRPr="004B689C" w:rsidRDefault="00F13B4C" w:rsidP="00F13B4C">
      <w:pPr>
        <w:rPr>
          <w:sz w:val="16"/>
        </w:rPr>
      </w:pPr>
      <w:r w:rsidRPr="004B689C">
        <w:rPr>
          <w:sz w:val="16"/>
        </w:rPr>
        <w:t>We then discuss, using public information, the competition harm story of Facebook's acquisitions of Instagram and WhatsApp. In each Part, we detail why antitrust enforcement agencies failed to challenge mergers. We then describe why the potential competition doctrine as currently applied would lead to a false negative; namely, an acquisition that is competitively harmful yet not challenged by federal antitrust enforcement agencies. The high initial burden on the plaintiff to present a case concerning future conduct and competitive effects serves as a serious deterrent to potential competition mergers, even by dominant firms.</w:t>
      </w:r>
    </w:p>
    <w:p w14:paraId="75672778" w14:textId="77777777" w:rsidR="00F13B4C" w:rsidRPr="004B689C" w:rsidRDefault="00F13B4C" w:rsidP="00F13B4C">
      <w:pPr>
        <w:rPr>
          <w:sz w:val="16"/>
        </w:rPr>
      </w:pPr>
      <w:r w:rsidRPr="004B689C">
        <w:rPr>
          <w:sz w:val="16"/>
        </w:rPr>
        <w:t xml:space="preserve">In the next Part, </w:t>
      </w:r>
      <w:r w:rsidRPr="004B689C">
        <w:rPr>
          <w:rStyle w:val="StyleUnderline"/>
        </w:rPr>
        <w:t xml:space="preserve">we seek </w:t>
      </w:r>
      <w:r w:rsidRPr="004B689C">
        <w:rPr>
          <w:rStyle w:val="StyleUnderline"/>
          <w:highlight w:val="cyan"/>
        </w:rPr>
        <w:t>to</w:t>
      </w:r>
      <w:r w:rsidRPr="004B689C">
        <w:rPr>
          <w:sz w:val="16"/>
          <w:highlight w:val="cyan"/>
        </w:rPr>
        <w:t xml:space="preserve"> </w:t>
      </w:r>
      <w:r w:rsidRPr="004B689C">
        <w:rPr>
          <w:rStyle w:val="Emphasis"/>
          <w:sz w:val="24"/>
          <w:szCs w:val="24"/>
          <w:highlight w:val="cyan"/>
        </w:rPr>
        <w:t>alter the</w:t>
      </w:r>
      <w:r w:rsidRPr="004B689C">
        <w:rPr>
          <w:rStyle w:val="Emphasis"/>
          <w:sz w:val="24"/>
          <w:szCs w:val="24"/>
        </w:rPr>
        <w:t xml:space="preserve"> potential competition </w:t>
      </w:r>
      <w:r w:rsidRPr="004B689C">
        <w:rPr>
          <w:rStyle w:val="Emphasis"/>
          <w:sz w:val="24"/>
          <w:szCs w:val="24"/>
          <w:highlight w:val="cyan"/>
        </w:rPr>
        <w:t>doctrine</w:t>
      </w:r>
      <w:r w:rsidRPr="004B689C">
        <w:rPr>
          <w:sz w:val="16"/>
        </w:rPr>
        <w:t xml:space="preserve">. </w:t>
      </w:r>
      <w:r w:rsidRPr="004B689C">
        <w:rPr>
          <w:rStyle w:val="StyleUnderline"/>
        </w:rPr>
        <w:t>Using the</w:t>
      </w:r>
      <w:r w:rsidRPr="004B689C">
        <w:rPr>
          <w:sz w:val="16"/>
        </w:rPr>
        <w:t xml:space="preserve"> </w:t>
      </w:r>
      <w:r w:rsidRPr="004B689C">
        <w:rPr>
          <w:rStyle w:val="Emphasis"/>
        </w:rPr>
        <w:t>1968 Merger Guidelines</w:t>
      </w:r>
      <w:r w:rsidRPr="004B689C">
        <w:rPr>
          <w:sz w:val="16"/>
        </w:rPr>
        <w:t xml:space="preserve"> </w:t>
      </w:r>
      <w:r w:rsidRPr="004B689C">
        <w:rPr>
          <w:rStyle w:val="StyleUnderline"/>
        </w:rPr>
        <w:t>and</w:t>
      </w:r>
      <w:r w:rsidRPr="004B689C">
        <w:rPr>
          <w:sz w:val="16"/>
        </w:rPr>
        <w:t xml:space="preserve"> </w:t>
      </w:r>
      <w:r w:rsidRPr="004B689C">
        <w:rPr>
          <w:rStyle w:val="Emphasis"/>
        </w:rPr>
        <w:t>additions</w:t>
      </w:r>
      <w:r w:rsidRPr="004B689C">
        <w:rPr>
          <w:sz w:val="16"/>
        </w:rPr>
        <w:t xml:space="preserve"> </w:t>
      </w:r>
      <w:r w:rsidRPr="004B689C">
        <w:rPr>
          <w:rStyle w:val="StyleUnderline"/>
        </w:rPr>
        <w:t>from the</w:t>
      </w:r>
      <w:r w:rsidRPr="004B689C">
        <w:rPr>
          <w:sz w:val="16"/>
        </w:rPr>
        <w:t xml:space="preserve"> potential competition </w:t>
      </w:r>
      <w:r w:rsidRPr="004B689C">
        <w:rPr>
          <w:rStyle w:val="StyleUnderline"/>
        </w:rPr>
        <w:t xml:space="preserve">literature, we assert that with </w:t>
      </w:r>
      <w:r w:rsidRPr="004B689C">
        <w:rPr>
          <w:rStyle w:val="StyleUnderline"/>
          <w:highlight w:val="cyan"/>
        </w:rPr>
        <w:t>simple</w:t>
      </w:r>
      <w:r w:rsidRPr="004B689C">
        <w:rPr>
          <w:sz w:val="16"/>
          <w:highlight w:val="cyan"/>
        </w:rPr>
        <w:t xml:space="preserve"> </w:t>
      </w:r>
      <w:r w:rsidRPr="004B689C">
        <w:rPr>
          <w:rStyle w:val="Emphasis"/>
          <w:highlight w:val="cyan"/>
        </w:rPr>
        <w:t>structural presumption</w:t>
      </w:r>
      <w:r w:rsidRPr="004B689C">
        <w:rPr>
          <w:sz w:val="16"/>
        </w:rPr>
        <w:t xml:space="preserve">, </w:t>
      </w:r>
      <w:r w:rsidRPr="004B689C">
        <w:rPr>
          <w:rStyle w:val="StyleUnderline"/>
        </w:rPr>
        <w:t>the</w:t>
      </w:r>
      <w:r w:rsidRPr="004B689C">
        <w:rPr>
          <w:sz w:val="16"/>
        </w:rPr>
        <w:t xml:space="preserve"> Federal Trade Commission (</w:t>
      </w:r>
      <w:r w:rsidRPr="004B689C">
        <w:rPr>
          <w:rStyle w:val="Emphasis"/>
          <w:highlight w:val="cyan"/>
        </w:rPr>
        <w:t>FTC</w:t>
      </w:r>
      <w:r w:rsidRPr="004B689C">
        <w:rPr>
          <w:sz w:val="16"/>
          <w:highlight w:val="cyan"/>
        </w:rPr>
        <w:t xml:space="preserve">) </w:t>
      </w:r>
      <w:r w:rsidRPr="004B689C">
        <w:rPr>
          <w:rStyle w:val="StyleUnderline"/>
          <w:highlight w:val="cyan"/>
        </w:rPr>
        <w:t>could</w:t>
      </w:r>
      <w:r w:rsidRPr="004B689C">
        <w:rPr>
          <w:rStyle w:val="StyleUnderline"/>
        </w:rPr>
        <w:t xml:space="preserve"> have elected to</w:t>
      </w:r>
      <w:r w:rsidRPr="004B689C">
        <w:rPr>
          <w:sz w:val="16"/>
        </w:rPr>
        <w:t xml:space="preserve"> </w:t>
      </w:r>
      <w:r w:rsidRPr="004B689C">
        <w:rPr>
          <w:rStyle w:val="Emphasis"/>
          <w:highlight w:val="cyan"/>
        </w:rPr>
        <w:t>challenge</w:t>
      </w:r>
      <w:r w:rsidRPr="004B689C">
        <w:rPr>
          <w:sz w:val="16"/>
        </w:rPr>
        <w:t xml:space="preserve"> </w:t>
      </w:r>
      <w:r w:rsidRPr="004B689C">
        <w:rPr>
          <w:rStyle w:val="StyleUnderline"/>
        </w:rPr>
        <w:t xml:space="preserve">these </w:t>
      </w:r>
      <w:r w:rsidRPr="004B689C">
        <w:rPr>
          <w:rStyle w:val="StyleUnderline"/>
          <w:highlight w:val="cyan"/>
        </w:rPr>
        <w:t>mergers and shift</w:t>
      </w:r>
      <w:r w:rsidRPr="004B689C">
        <w:rPr>
          <w:rStyle w:val="StyleUnderline"/>
        </w:rPr>
        <w:t xml:space="preserve">ed </w:t>
      </w:r>
      <w:r w:rsidRPr="004B689C">
        <w:rPr>
          <w:rStyle w:val="StyleUnderline"/>
          <w:highlight w:val="cyan"/>
        </w:rPr>
        <w:t>the burden</w:t>
      </w:r>
      <w:r w:rsidRPr="004B689C">
        <w:rPr>
          <w:rStyle w:val="StyleUnderline"/>
        </w:rPr>
        <w:t xml:space="preserve"> to Facebook </w:t>
      </w:r>
      <w:r w:rsidRPr="004B689C">
        <w:rPr>
          <w:rStyle w:val="StyleUnderline"/>
          <w:highlight w:val="cyan"/>
        </w:rPr>
        <w:t>to demonstrate</w:t>
      </w:r>
      <w:r w:rsidRPr="004B689C">
        <w:rPr>
          <w:rStyle w:val="StyleUnderline"/>
        </w:rPr>
        <w:t xml:space="preserve"> why</w:t>
      </w:r>
      <w:r w:rsidRPr="004B689C">
        <w:rPr>
          <w:sz w:val="16"/>
        </w:rPr>
        <w:t xml:space="preserve"> </w:t>
      </w:r>
      <w:r w:rsidRPr="004B689C">
        <w:rPr>
          <w:rStyle w:val="Emphasis"/>
          <w:highlight w:val="cyan"/>
        </w:rPr>
        <w:t>no harm to future competition</w:t>
      </w:r>
      <w:r w:rsidRPr="004B689C">
        <w:rPr>
          <w:sz w:val="16"/>
        </w:rPr>
        <w:t xml:space="preserve"> </w:t>
      </w:r>
      <w:r w:rsidRPr="004B689C">
        <w:rPr>
          <w:rStyle w:val="StyleUnderline"/>
        </w:rPr>
        <w:t xml:space="preserve">could occur, </w:t>
      </w:r>
      <w:r w:rsidRPr="004B689C">
        <w:rPr>
          <w:rStyle w:val="StyleUnderline"/>
          <w:highlight w:val="cyan"/>
        </w:rPr>
        <w:t>and</w:t>
      </w:r>
      <w:r w:rsidRPr="004B689C">
        <w:rPr>
          <w:sz w:val="16"/>
        </w:rPr>
        <w:t xml:space="preserve"> why, </w:t>
      </w:r>
      <w:r w:rsidRPr="004B689C">
        <w:rPr>
          <w:rStyle w:val="StyleUnderline"/>
          <w:highlight w:val="cyan"/>
        </w:rPr>
        <w:t>given</w:t>
      </w:r>
      <w:r w:rsidRPr="004B689C">
        <w:rPr>
          <w:rStyle w:val="StyleUnderline"/>
        </w:rPr>
        <w:t xml:space="preserve"> Facebook's </w:t>
      </w:r>
      <w:r w:rsidRPr="004B689C">
        <w:rPr>
          <w:rStyle w:val="StyleUnderline"/>
          <w:highlight w:val="cyan"/>
        </w:rPr>
        <w:t>resources it could not</w:t>
      </w:r>
      <w:r w:rsidRPr="004B689C">
        <w:rPr>
          <w:sz w:val="16"/>
          <w:highlight w:val="cyan"/>
        </w:rPr>
        <w:t xml:space="preserve"> </w:t>
      </w:r>
      <w:r w:rsidRPr="004B689C">
        <w:rPr>
          <w:rStyle w:val="Emphasis"/>
          <w:highlight w:val="cyan"/>
        </w:rPr>
        <w:t>internally innovate</w:t>
      </w:r>
      <w:r w:rsidRPr="004B689C">
        <w:rPr>
          <w:sz w:val="16"/>
        </w:rPr>
        <w:t xml:space="preserve"> </w:t>
      </w:r>
      <w:r w:rsidRPr="004B689C">
        <w:rPr>
          <w:rStyle w:val="StyleUnderline"/>
        </w:rPr>
        <w:t>to achieve its competitive goals</w:t>
      </w:r>
      <w:r w:rsidRPr="004B689C">
        <w:rPr>
          <w:sz w:val="16"/>
        </w:rPr>
        <w:t>.</w:t>
      </w:r>
    </w:p>
    <w:p w14:paraId="11621FE8" w14:textId="77777777" w:rsidR="00F13B4C" w:rsidRPr="00E8675F" w:rsidRDefault="00F13B4C" w:rsidP="00F13B4C">
      <w:pPr>
        <w:rPr>
          <w:sz w:val="16"/>
        </w:rPr>
      </w:pPr>
      <w:r w:rsidRPr="00E8675F">
        <w:rPr>
          <w:sz w:val="16"/>
        </w:rPr>
        <w:t>I. Facebook's History of Acquisitions of Small Potential Competitors</w:t>
      </w:r>
    </w:p>
    <w:p w14:paraId="7C6EBDC0" w14:textId="77777777" w:rsidR="00F13B4C" w:rsidRPr="00E8675F" w:rsidRDefault="00F13B4C" w:rsidP="00F13B4C">
      <w:pPr>
        <w:rPr>
          <w:sz w:val="16"/>
        </w:rPr>
      </w:pPr>
      <w:r w:rsidRPr="00E8675F">
        <w:rPr>
          <w:rStyle w:val="StyleUnderline"/>
        </w:rPr>
        <w:t>Big Tech firms operate in</w:t>
      </w:r>
      <w:r w:rsidRPr="00E8675F">
        <w:rPr>
          <w:sz w:val="16"/>
        </w:rPr>
        <w:t xml:space="preserve"> </w:t>
      </w:r>
      <w:r w:rsidRPr="00E8675F">
        <w:rPr>
          <w:rStyle w:val="Emphasis"/>
        </w:rPr>
        <w:t>online platform markets</w:t>
      </w:r>
      <w:r w:rsidRPr="00E8675F">
        <w:rPr>
          <w:sz w:val="16"/>
        </w:rPr>
        <w:t xml:space="preserve"> </w:t>
      </w:r>
      <w:r w:rsidRPr="00E8675F">
        <w:rPr>
          <w:rStyle w:val="StyleUnderline"/>
        </w:rPr>
        <w:t>where they provide</w:t>
      </w:r>
      <w:r w:rsidRPr="00E8675F">
        <w:rPr>
          <w:sz w:val="16"/>
        </w:rPr>
        <w:t xml:space="preserve"> </w:t>
      </w:r>
      <w:r w:rsidRPr="00E8675F">
        <w:rPr>
          <w:rStyle w:val="Emphasis"/>
        </w:rPr>
        <w:t>critical</w:t>
      </w:r>
      <w:r w:rsidRPr="00E8675F">
        <w:rPr>
          <w:sz w:val="16"/>
        </w:rPr>
        <w:t xml:space="preserve"> </w:t>
      </w:r>
      <w:r w:rsidRPr="00E8675F">
        <w:rPr>
          <w:rStyle w:val="StyleUnderline"/>
        </w:rPr>
        <w:t>facilitation services</w:t>
      </w:r>
      <w:r w:rsidRPr="00E8675F">
        <w:rPr>
          <w:sz w:val="16"/>
        </w:rPr>
        <w:t xml:space="preserve"> between buyers and sellers, users and content providers, and advertisers and consumers. Their </w:t>
      </w:r>
      <w:r w:rsidRPr="00E8675F">
        <w:rPr>
          <w:rStyle w:val="StyleUnderline"/>
        </w:rPr>
        <w:t>services include search</w:t>
      </w:r>
      <w:r w:rsidRPr="00E8675F">
        <w:rPr>
          <w:sz w:val="16"/>
        </w:rPr>
        <w:t xml:space="preserve"> [*469] </w:t>
      </w:r>
      <w:r w:rsidRPr="00E8675F">
        <w:rPr>
          <w:rStyle w:val="StyleUnderline"/>
        </w:rPr>
        <w:t>engines, social networks, ecommerce, digital advertising, app stores, and operating systems, where platforms</w:t>
      </w:r>
      <w:r w:rsidRPr="00E8675F">
        <w:rPr>
          <w:sz w:val="16"/>
        </w:rPr>
        <w:t xml:space="preserve"> </w:t>
      </w:r>
      <w:r w:rsidRPr="00E8675F">
        <w:rPr>
          <w:rStyle w:val="Emphasis"/>
        </w:rPr>
        <w:t>connect parties</w:t>
      </w:r>
      <w:r w:rsidRPr="00E8675F">
        <w:rPr>
          <w:sz w:val="16"/>
        </w:rPr>
        <w:t xml:space="preserve"> </w:t>
      </w:r>
      <w:r w:rsidRPr="00E8675F">
        <w:rPr>
          <w:rStyle w:val="StyleUnderline"/>
        </w:rPr>
        <w:t>online to</w:t>
      </w:r>
      <w:r w:rsidRPr="00E8675F">
        <w:rPr>
          <w:sz w:val="16"/>
        </w:rPr>
        <w:t xml:space="preserve"> </w:t>
      </w:r>
      <w:r w:rsidRPr="00E8675F">
        <w:rPr>
          <w:rStyle w:val="Emphasis"/>
        </w:rPr>
        <w:t>facilitate</w:t>
      </w:r>
      <w:r w:rsidRPr="00E8675F">
        <w:rPr>
          <w:sz w:val="16"/>
        </w:rPr>
        <w:t xml:space="preserve"> </w:t>
      </w:r>
      <w:r w:rsidRPr="00E8675F">
        <w:rPr>
          <w:rStyle w:val="StyleUnderline"/>
        </w:rPr>
        <w:t>transactions</w:t>
      </w:r>
      <w:r w:rsidRPr="00E8675F">
        <w:rPr>
          <w:sz w:val="16"/>
        </w:rPr>
        <w:t xml:space="preserve">. The increased functionality and speed of the internet has made platforms exceptionally efficient in connecting end users. The </w:t>
      </w:r>
      <w:r w:rsidRPr="00E8675F">
        <w:rPr>
          <w:rStyle w:val="StyleUnderline"/>
        </w:rPr>
        <w:t>tremendous profits earned</w:t>
      </w:r>
      <w:r w:rsidRPr="00E8675F">
        <w:rPr>
          <w:sz w:val="16"/>
        </w:rPr>
        <w:t xml:space="preserve"> by these firms </w:t>
      </w:r>
      <w:r w:rsidRPr="00E8675F">
        <w:rPr>
          <w:rStyle w:val="StyleUnderline"/>
        </w:rPr>
        <w:t>create</w:t>
      </w:r>
      <w:r w:rsidRPr="00E8675F">
        <w:rPr>
          <w:sz w:val="16"/>
        </w:rPr>
        <w:t xml:space="preserve"> </w:t>
      </w:r>
      <w:r w:rsidRPr="00E8675F">
        <w:rPr>
          <w:rStyle w:val="Emphasis"/>
        </w:rPr>
        <w:t>strong</w:t>
      </w:r>
      <w:r w:rsidRPr="00E8675F">
        <w:rPr>
          <w:sz w:val="16"/>
        </w:rPr>
        <w:t xml:space="preserve"> </w:t>
      </w:r>
      <w:r w:rsidRPr="00E8675F">
        <w:rPr>
          <w:rStyle w:val="StyleUnderline"/>
        </w:rPr>
        <w:t>incentives for others to</w:t>
      </w:r>
      <w:r w:rsidRPr="00E8675F">
        <w:rPr>
          <w:sz w:val="16"/>
        </w:rPr>
        <w:t xml:space="preserve"> </w:t>
      </w:r>
      <w:r w:rsidRPr="00E8675F">
        <w:rPr>
          <w:rStyle w:val="Emphasis"/>
        </w:rPr>
        <w:t>enter these markets</w:t>
      </w:r>
      <w:r w:rsidRPr="00E8675F">
        <w:rPr>
          <w:sz w:val="16"/>
        </w:rPr>
        <w:t xml:space="preserve">, </w:t>
      </w:r>
      <w:r w:rsidRPr="00E8675F">
        <w:rPr>
          <w:rStyle w:val="StyleUnderline"/>
        </w:rPr>
        <w:t>yet</w:t>
      </w:r>
      <w:r w:rsidRPr="00E8675F">
        <w:rPr>
          <w:sz w:val="16"/>
        </w:rPr>
        <w:t xml:space="preserve"> </w:t>
      </w:r>
      <w:r w:rsidRPr="00E8675F">
        <w:rPr>
          <w:rStyle w:val="Emphasis"/>
        </w:rPr>
        <w:t>two</w:t>
      </w:r>
      <w:r w:rsidRPr="00E8675F">
        <w:rPr>
          <w:sz w:val="16"/>
        </w:rPr>
        <w:t xml:space="preserve"> </w:t>
      </w:r>
      <w:r w:rsidRPr="00E8675F">
        <w:rPr>
          <w:rStyle w:val="StyleUnderline"/>
        </w:rPr>
        <w:t>or</w:t>
      </w:r>
      <w:r w:rsidRPr="00E8675F">
        <w:rPr>
          <w:sz w:val="16"/>
        </w:rPr>
        <w:t xml:space="preserve"> </w:t>
      </w:r>
      <w:r w:rsidRPr="00E8675F">
        <w:rPr>
          <w:rStyle w:val="Emphasis"/>
        </w:rPr>
        <w:t>fewer</w:t>
      </w:r>
      <w:r w:rsidRPr="00E8675F">
        <w:rPr>
          <w:sz w:val="16"/>
        </w:rPr>
        <w:t xml:space="preserve"> </w:t>
      </w:r>
      <w:r w:rsidRPr="00E8675F">
        <w:rPr>
          <w:rStyle w:val="StyleUnderline"/>
        </w:rPr>
        <w:t>Big Tech firms have dominated many of these</w:t>
      </w:r>
      <w:r w:rsidRPr="00E8675F">
        <w:rPr>
          <w:sz w:val="16"/>
        </w:rPr>
        <w:t xml:space="preserve"> markets for years. Some observers contend that </w:t>
      </w:r>
      <w:r w:rsidRPr="00E8675F">
        <w:rPr>
          <w:rStyle w:val="StyleUnderline"/>
        </w:rPr>
        <w:t>the Big Tech</w:t>
      </w:r>
      <w:r w:rsidRPr="00E8675F">
        <w:rPr>
          <w:sz w:val="16"/>
        </w:rPr>
        <w:t xml:space="preserve"> </w:t>
      </w:r>
      <w:r w:rsidRPr="00E8675F">
        <w:rPr>
          <w:rStyle w:val="Emphasis"/>
        </w:rPr>
        <w:t>large-scale acquisition programs</w:t>
      </w:r>
      <w:r w:rsidRPr="00E8675F">
        <w:rPr>
          <w:sz w:val="16"/>
        </w:rPr>
        <w:t xml:space="preserve"> </w:t>
      </w:r>
      <w:r w:rsidRPr="00E8675F">
        <w:rPr>
          <w:rStyle w:val="StyleUnderline"/>
        </w:rPr>
        <w:t>have</w:t>
      </w:r>
      <w:r w:rsidRPr="00E8675F">
        <w:rPr>
          <w:sz w:val="16"/>
        </w:rPr>
        <w:t xml:space="preserve"> </w:t>
      </w:r>
      <w:r w:rsidRPr="00E8675F">
        <w:rPr>
          <w:rStyle w:val="Emphasis"/>
        </w:rPr>
        <w:t>diluted</w:t>
      </w:r>
      <w:r w:rsidRPr="00E8675F">
        <w:rPr>
          <w:sz w:val="16"/>
        </w:rPr>
        <w:t xml:space="preserve"> </w:t>
      </w:r>
      <w:r w:rsidRPr="00E8675F">
        <w:rPr>
          <w:rStyle w:val="StyleUnderline"/>
        </w:rPr>
        <w:t>the</w:t>
      </w:r>
      <w:r w:rsidRPr="00E8675F">
        <w:rPr>
          <w:sz w:val="16"/>
        </w:rPr>
        <w:t xml:space="preserve"> natural </w:t>
      </w:r>
      <w:r w:rsidRPr="00E8675F">
        <w:rPr>
          <w:rStyle w:val="StyleUnderline"/>
        </w:rPr>
        <w:t>process of competitive entry</w:t>
      </w:r>
      <w:r w:rsidRPr="00E8675F">
        <w:rPr>
          <w:sz w:val="16"/>
        </w:rPr>
        <w:t>, with firms entering the market with the sole intent of being acquired, as there would be no other plausible endgame.</w:t>
      </w:r>
    </w:p>
    <w:p w14:paraId="3F7270FA" w14:textId="77777777" w:rsidR="00F13B4C" w:rsidRPr="00974047" w:rsidRDefault="00F13B4C" w:rsidP="00F13B4C">
      <w:pPr>
        <w:rPr>
          <w:sz w:val="16"/>
        </w:rPr>
      </w:pPr>
      <w:r w:rsidRPr="00974047">
        <w:rPr>
          <w:sz w:val="16"/>
        </w:rPr>
        <w:t>Online platforms typically operate in two-sided markets including a consumer-facing market for digital services and a market for online advertising. In order for a platform to maintain its position in both the digital services and the online advertising markets, it must maintain the most desirable platform for users and prevent users from switching to other platforms. In other words, user traffic is important to both markets because they each exhibit strong network effects. In social networking, for example, users value the social network with the most opportunities to reach others; advertisers benefit from [*470] greater user numbers in terms of reach and consumer targeting. Such direct and indirect network effects have resulted in Facebook becoming a dominant provider. Once a dominant firm establishes itself in an online platform market, the network effects and data-driven efficiencies in digital markets tend to reinforce dominance even when new rivals improve or produce novel products.</w:t>
      </w:r>
    </w:p>
    <w:p w14:paraId="2464F4F9" w14:textId="77777777" w:rsidR="00F13B4C" w:rsidRPr="00974047" w:rsidRDefault="00F13B4C" w:rsidP="00F13B4C">
      <w:pPr>
        <w:rPr>
          <w:sz w:val="16"/>
        </w:rPr>
      </w:pPr>
      <w:r w:rsidRPr="00974047">
        <w:rPr>
          <w:sz w:val="16"/>
        </w:rPr>
        <w:t xml:space="preserve">While </w:t>
      </w:r>
      <w:r w:rsidRPr="00E8675F">
        <w:rPr>
          <w:rStyle w:val="StyleUnderline"/>
        </w:rPr>
        <w:t xml:space="preserve">strong network </w:t>
      </w:r>
      <w:r w:rsidRPr="00974047">
        <w:rPr>
          <w:rStyle w:val="StyleUnderline"/>
        </w:rPr>
        <w:t>effects can cause markets to</w:t>
      </w:r>
      <w:r w:rsidRPr="00974047">
        <w:rPr>
          <w:sz w:val="16"/>
        </w:rPr>
        <w:t xml:space="preserve"> </w:t>
      </w:r>
      <w:r w:rsidRPr="00974047">
        <w:rPr>
          <w:rStyle w:val="Emphasis"/>
        </w:rPr>
        <w:t>tip and create</w:t>
      </w:r>
      <w:r w:rsidRPr="00974047">
        <w:rPr>
          <w:sz w:val="16"/>
        </w:rPr>
        <w:t xml:space="preserve"> </w:t>
      </w:r>
      <w:r w:rsidRPr="00974047">
        <w:rPr>
          <w:rStyle w:val="StyleUnderline"/>
        </w:rPr>
        <w:t>a dominant firm, they can also allow</w:t>
      </w:r>
      <w:r w:rsidRPr="00974047">
        <w:rPr>
          <w:sz w:val="16"/>
        </w:rPr>
        <w:t xml:space="preserve"> </w:t>
      </w:r>
      <w:r w:rsidRPr="00E8675F">
        <w:rPr>
          <w:rStyle w:val="Emphasis"/>
        </w:rPr>
        <w:t>small nascent competitors</w:t>
      </w:r>
      <w:r w:rsidRPr="00974047">
        <w:rPr>
          <w:sz w:val="16"/>
        </w:rPr>
        <w:t xml:space="preserve"> </w:t>
      </w:r>
      <w:r w:rsidRPr="00E8675F">
        <w:rPr>
          <w:rStyle w:val="StyleUnderline"/>
        </w:rPr>
        <w:t>with a</w:t>
      </w:r>
      <w:r w:rsidRPr="00974047">
        <w:rPr>
          <w:sz w:val="16"/>
        </w:rPr>
        <w:t xml:space="preserve"> </w:t>
      </w:r>
      <w:r w:rsidRPr="00E8675F">
        <w:rPr>
          <w:rStyle w:val="Emphasis"/>
        </w:rPr>
        <w:t>desirable</w:t>
      </w:r>
      <w:r w:rsidRPr="00974047">
        <w:rPr>
          <w:sz w:val="16"/>
        </w:rPr>
        <w:t xml:space="preserve"> </w:t>
      </w:r>
      <w:r w:rsidRPr="00E8675F">
        <w:rPr>
          <w:rStyle w:val="StyleUnderline"/>
        </w:rPr>
        <w:t>alternative platform to</w:t>
      </w:r>
      <w:r w:rsidRPr="00974047">
        <w:rPr>
          <w:sz w:val="16"/>
        </w:rPr>
        <w:t xml:space="preserve"> </w:t>
      </w:r>
      <w:r w:rsidRPr="00E8675F">
        <w:rPr>
          <w:rStyle w:val="Emphasis"/>
        </w:rPr>
        <w:t>scale quickly and challenge</w:t>
      </w:r>
      <w:r w:rsidRPr="00974047">
        <w:rPr>
          <w:sz w:val="16"/>
        </w:rPr>
        <w:t xml:space="preserve"> such </w:t>
      </w:r>
      <w:r w:rsidRPr="00E8675F">
        <w:rPr>
          <w:rStyle w:val="StyleUnderline"/>
        </w:rPr>
        <w:t>dominance</w:t>
      </w:r>
      <w:r w:rsidRPr="00974047">
        <w:rPr>
          <w:sz w:val="16"/>
        </w:rPr>
        <w:t xml:space="preserve">. Innovating </w:t>
      </w:r>
      <w:r w:rsidRPr="00641BF2">
        <w:rPr>
          <w:rStyle w:val="StyleUnderline"/>
          <w:highlight w:val="cyan"/>
        </w:rPr>
        <w:t>startup firms provide</w:t>
      </w:r>
      <w:r w:rsidRPr="00974047">
        <w:rPr>
          <w:sz w:val="16"/>
        </w:rPr>
        <w:t xml:space="preserve"> competitive </w:t>
      </w:r>
      <w:r w:rsidRPr="00641BF2">
        <w:rPr>
          <w:rStyle w:val="Emphasis"/>
          <w:highlight w:val="cyan"/>
        </w:rPr>
        <w:t>pressure</w:t>
      </w:r>
      <w:r w:rsidRPr="00974047">
        <w:rPr>
          <w:sz w:val="16"/>
        </w:rPr>
        <w:t xml:space="preserve"> in such markets </w:t>
      </w:r>
      <w:r w:rsidRPr="00E8675F">
        <w:rPr>
          <w:rStyle w:val="StyleUnderline"/>
        </w:rPr>
        <w:t xml:space="preserve">when they </w:t>
      </w:r>
      <w:r w:rsidRPr="00641BF2">
        <w:rPr>
          <w:rStyle w:val="StyleUnderline"/>
          <w:highlight w:val="cyan"/>
        </w:rPr>
        <w:t>exhibit</w:t>
      </w:r>
      <w:r w:rsidRPr="00641BF2">
        <w:rPr>
          <w:sz w:val="16"/>
          <w:highlight w:val="cyan"/>
        </w:rPr>
        <w:t xml:space="preserve"> </w:t>
      </w:r>
      <w:r w:rsidRPr="00641BF2">
        <w:rPr>
          <w:rStyle w:val="Emphasis"/>
          <w:highlight w:val="cyan"/>
        </w:rPr>
        <w:t>rapid</w:t>
      </w:r>
      <w:r w:rsidRPr="00E8675F">
        <w:rPr>
          <w:rStyle w:val="Emphasis"/>
        </w:rPr>
        <w:t xml:space="preserve"> user </w:t>
      </w:r>
      <w:r w:rsidRPr="00641BF2">
        <w:rPr>
          <w:rStyle w:val="Emphasis"/>
          <w:highlight w:val="cyan"/>
        </w:rPr>
        <w:t>growth</w:t>
      </w:r>
      <w:r w:rsidRPr="00974047">
        <w:rPr>
          <w:sz w:val="16"/>
        </w:rPr>
        <w:t xml:space="preserve"> </w:t>
      </w:r>
      <w:r w:rsidRPr="00E8675F">
        <w:rPr>
          <w:rStyle w:val="StyleUnderline"/>
        </w:rPr>
        <w:t>and the potential to enter the dominant firm's</w:t>
      </w:r>
      <w:r w:rsidRPr="00974047">
        <w:rPr>
          <w:sz w:val="16"/>
        </w:rPr>
        <w:t xml:space="preserve"> </w:t>
      </w:r>
      <w:r w:rsidRPr="00E8675F">
        <w:rPr>
          <w:rStyle w:val="Emphasis"/>
        </w:rPr>
        <w:t>core</w:t>
      </w:r>
      <w:r w:rsidRPr="00974047">
        <w:rPr>
          <w:sz w:val="16"/>
        </w:rPr>
        <w:t xml:space="preserve"> </w:t>
      </w:r>
      <w:r w:rsidRPr="00E8675F">
        <w:rPr>
          <w:rStyle w:val="StyleUnderline"/>
        </w:rPr>
        <w:t>market</w:t>
      </w:r>
      <w:r w:rsidRPr="00974047">
        <w:rPr>
          <w:sz w:val="16"/>
        </w:rPr>
        <w:t xml:space="preserve">. Prior to entry into the core market, these </w:t>
      </w:r>
      <w:r w:rsidRPr="00E8675F">
        <w:rPr>
          <w:rStyle w:val="StyleUnderline"/>
        </w:rPr>
        <w:t>nascent firms</w:t>
      </w:r>
      <w:r w:rsidRPr="00974047">
        <w:rPr>
          <w:sz w:val="16"/>
        </w:rPr>
        <w:t xml:space="preserve"> </w:t>
      </w:r>
      <w:r w:rsidRPr="00E8675F">
        <w:rPr>
          <w:rStyle w:val="Emphasis"/>
        </w:rPr>
        <w:t>demonstrate</w:t>
      </w:r>
      <w:r w:rsidRPr="00974047">
        <w:rPr>
          <w:sz w:val="16"/>
        </w:rPr>
        <w:t xml:space="preserve"> their </w:t>
      </w:r>
      <w:r w:rsidRPr="00E8675F">
        <w:rPr>
          <w:rStyle w:val="StyleUnderline"/>
        </w:rPr>
        <w:t xml:space="preserve">potential by </w:t>
      </w:r>
      <w:r w:rsidRPr="00641BF2">
        <w:rPr>
          <w:rStyle w:val="StyleUnderline"/>
          <w:highlight w:val="cyan"/>
        </w:rPr>
        <w:t>diverting users</w:t>
      </w:r>
      <w:r w:rsidRPr="00E8675F">
        <w:rPr>
          <w:rStyle w:val="StyleUnderline"/>
        </w:rPr>
        <w:t xml:space="preserve"> from the dominant platform </w:t>
      </w:r>
      <w:r w:rsidRPr="00641BF2">
        <w:rPr>
          <w:rStyle w:val="StyleUnderline"/>
          <w:highlight w:val="cyan"/>
        </w:rPr>
        <w:t>or acquiring data</w:t>
      </w:r>
      <w:r w:rsidRPr="00E8675F">
        <w:rPr>
          <w:rStyle w:val="StyleUnderline"/>
        </w:rPr>
        <w:t xml:space="preserve"> that would be</w:t>
      </w:r>
      <w:r w:rsidRPr="00974047">
        <w:rPr>
          <w:sz w:val="16"/>
        </w:rPr>
        <w:t xml:space="preserve"> </w:t>
      </w:r>
      <w:r w:rsidRPr="00641BF2">
        <w:rPr>
          <w:rStyle w:val="Emphasis"/>
          <w:highlight w:val="cyan"/>
        </w:rPr>
        <w:t>valuable</w:t>
      </w:r>
      <w:r w:rsidRPr="00641BF2">
        <w:rPr>
          <w:sz w:val="16"/>
          <w:highlight w:val="cyan"/>
        </w:rPr>
        <w:t xml:space="preserve"> </w:t>
      </w:r>
      <w:r w:rsidRPr="00641BF2">
        <w:rPr>
          <w:rStyle w:val="StyleUnderline"/>
          <w:highlight w:val="cyan"/>
        </w:rPr>
        <w:t>on</w:t>
      </w:r>
      <w:r w:rsidRPr="00974047">
        <w:rPr>
          <w:sz w:val="16"/>
        </w:rPr>
        <w:t xml:space="preserve"> the </w:t>
      </w:r>
      <w:r w:rsidRPr="00641BF2">
        <w:rPr>
          <w:rStyle w:val="StyleUnderline"/>
          <w:highlight w:val="cyan"/>
        </w:rPr>
        <w:t>advertising</w:t>
      </w:r>
      <w:r w:rsidRPr="00974047">
        <w:rPr>
          <w:sz w:val="16"/>
        </w:rPr>
        <w:t xml:space="preserve"> side of the market. This </w:t>
      </w:r>
      <w:r w:rsidRPr="00E8675F">
        <w:rPr>
          <w:rStyle w:val="StyleUnderline"/>
        </w:rPr>
        <w:t xml:space="preserve">information provides </w:t>
      </w:r>
      <w:r w:rsidRPr="00641BF2">
        <w:rPr>
          <w:rStyle w:val="StyleUnderline"/>
          <w:highlight w:val="cyan"/>
        </w:rPr>
        <w:t>a</w:t>
      </w:r>
      <w:r w:rsidRPr="00641BF2">
        <w:rPr>
          <w:sz w:val="16"/>
          <w:highlight w:val="cyan"/>
        </w:rPr>
        <w:t xml:space="preserve"> </w:t>
      </w:r>
      <w:r w:rsidRPr="00641BF2">
        <w:rPr>
          <w:rStyle w:val="Emphasis"/>
          <w:highlight w:val="cyan"/>
        </w:rPr>
        <w:t>signal to</w:t>
      </w:r>
      <w:r w:rsidRPr="00974047">
        <w:rPr>
          <w:sz w:val="16"/>
        </w:rPr>
        <w:t xml:space="preserve"> the </w:t>
      </w:r>
      <w:r w:rsidRPr="00641BF2">
        <w:rPr>
          <w:rStyle w:val="Emphasis"/>
          <w:highlight w:val="cyan"/>
        </w:rPr>
        <w:t>dominant firms</w:t>
      </w:r>
      <w:r w:rsidRPr="00641BF2">
        <w:rPr>
          <w:sz w:val="16"/>
          <w:highlight w:val="cyan"/>
        </w:rPr>
        <w:t xml:space="preserve">, </w:t>
      </w:r>
      <w:r w:rsidRPr="00641BF2">
        <w:rPr>
          <w:rStyle w:val="StyleUnderline"/>
          <w:highlight w:val="cyan"/>
        </w:rPr>
        <w:t>creating</w:t>
      </w:r>
      <w:r w:rsidRPr="00E8675F">
        <w:rPr>
          <w:rStyle w:val="StyleUnderline"/>
        </w:rPr>
        <w:t xml:space="preserve"> an </w:t>
      </w:r>
      <w:r w:rsidRPr="00641BF2">
        <w:rPr>
          <w:rStyle w:val="StyleUnderline"/>
          <w:highlight w:val="cyan"/>
        </w:rPr>
        <w:t>incentive to</w:t>
      </w:r>
      <w:r w:rsidRPr="00974047">
        <w:rPr>
          <w:sz w:val="16"/>
        </w:rPr>
        <w:t xml:space="preserve"> </w:t>
      </w:r>
      <w:r w:rsidRPr="00E8675F">
        <w:rPr>
          <w:rStyle w:val="Emphasis"/>
        </w:rPr>
        <w:t>absorb</w:t>
      </w:r>
      <w:r w:rsidRPr="00974047">
        <w:rPr>
          <w:sz w:val="16"/>
        </w:rPr>
        <w:t xml:space="preserve"> </w:t>
      </w:r>
      <w:r w:rsidRPr="00E8675F">
        <w:rPr>
          <w:rStyle w:val="StyleUnderline"/>
        </w:rPr>
        <w:t>or</w:t>
      </w:r>
      <w:r w:rsidRPr="00974047">
        <w:rPr>
          <w:sz w:val="16"/>
        </w:rPr>
        <w:t xml:space="preserve"> </w:t>
      </w:r>
      <w:r w:rsidRPr="00641BF2">
        <w:rPr>
          <w:rStyle w:val="Emphasis"/>
          <w:highlight w:val="cyan"/>
        </w:rPr>
        <w:t>eliminate</w:t>
      </w:r>
      <w:r w:rsidRPr="00641BF2">
        <w:rPr>
          <w:sz w:val="16"/>
          <w:highlight w:val="cyan"/>
        </w:rPr>
        <w:t xml:space="preserve"> </w:t>
      </w:r>
      <w:r w:rsidRPr="00641BF2">
        <w:rPr>
          <w:rStyle w:val="StyleUnderline"/>
          <w:highlight w:val="cyan"/>
        </w:rPr>
        <w:t>the</w:t>
      </w:r>
      <w:r w:rsidRPr="00974047">
        <w:rPr>
          <w:sz w:val="16"/>
        </w:rPr>
        <w:t xml:space="preserve"> nascent </w:t>
      </w:r>
      <w:r w:rsidRPr="00641BF2">
        <w:rPr>
          <w:rStyle w:val="StyleUnderline"/>
          <w:highlight w:val="cyan"/>
        </w:rPr>
        <w:t>rival</w:t>
      </w:r>
      <w:r w:rsidRPr="00974047">
        <w:rPr>
          <w:sz w:val="16"/>
        </w:rPr>
        <w:t xml:space="preserve">. A nascent </w:t>
      </w:r>
      <w:r w:rsidRPr="00974047">
        <w:rPr>
          <w:rStyle w:val="StyleUnderline"/>
        </w:rPr>
        <w:t>competitor can</w:t>
      </w:r>
      <w:r w:rsidRPr="00974047">
        <w:rPr>
          <w:sz w:val="16"/>
        </w:rPr>
        <w:t xml:space="preserve"> </w:t>
      </w:r>
      <w:r w:rsidRPr="00974047">
        <w:rPr>
          <w:rStyle w:val="Emphasis"/>
        </w:rPr>
        <w:t>improve</w:t>
      </w:r>
      <w:r w:rsidRPr="00974047">
        <w:rPr>
          <w:sz w:val="16"/>
        </w:rPr>
        <w:t xml:space="preserve"> </w:t>
      </w:r>
      <w:r w:rsidRPr="00974047">
        <w:rPr>
          <w:rStyle w:val="StyleUnderline"/>
        </w:rPr>
        <w:t>the</w:t>
      </w:r>
      <w:r w:rsidRPr="00974047">
        <w:rPr>
          <w:sz w:val="16"/>
        </w:rPr>
        <w:t xml:space="preserve"> economic </w:t>
      </w:r>
      <w:r w:rsidRPr="00974047">
        <w:rPr>
          <w:rStyle w:val="StyleUnderline"/>
        </w:rPr>
        <w:t>performance of the market</w:t>
      </w:r>
      <w:r w:rsidRPr="00974047">
        <w:rPr>
          <w:sz w:val="16"/>
        </w:rPr>
        <w:t xml:space="preserve"> overall </w:t>
      </w:r>
      <w:r w:rsidRPr="00974047">
        <w:rPr>
          <w:rStyle w:val="StyleUnderline"/>
        </w:rPr>
        <w:t>by preventing a dominant firm from reducing</w:t>
      </w:r>
      <w:r w:rsidRPr="00974047">
        <w:rPr>
          <w:sz w:val="16"/>
        </w:rPr>
        <w:t xml:space="preserve"> </w:t>
      </w:r>
      <w:r w:rsidRPr="00974047">
        <w:rPr>
          <w:rStyle w:val="Emphasis"/>
        </w:rPr>
        <w:t>quality</w:t>
      </w:r>
      <w:r w:rsidRPr="00974047">
        <w:rPr>
          <w:sz w:val="16"/>
        </w:rPr>
        <w:t xml:space="preserve">, </w:t>
      </w:r>
      <w:r w:rsidRPr="00974047">
        <w:rPr>
          <w:rStyle w:val="StyleUnderline"/>
        </w:rPr>
        <w:t>raising</w:t>
      </w:r>
      <w:r w:rsidRPr="00974047">
        <w:rPr>
          <w:sz w:val="16"/>
        </w:rPr>
        <w:t xml:space="preserve"> </w:t>
      </w:r>
      <w:r w:rsidRPr="00974047">
        <w:rPr>
          <w:rStyle w:val="Emphasis"/>
        </w:rPr>
        <w:t>prices</w:t>
      </w:r>
      <w:r w:rsidRPr="00974047">
        <w:rPr>
          <w:sz w:val="16"/>
        </w:rPr>
        <w:t xml:space="preserve">, </w:t>
      </w:r>
      <w:r w:rsidRPr="00974047">
        <w:rPr>
          <w:rStyle w:val="StyleUnderline"/>
        </w:rPr>
        <w:t>or curtailing</w:t>
      </w:r>
      <w:r w:rsidRPr="00974047">
        <w:rPr>
          <w:sz w:val="16"/>
        </w:rPr>
        <w:t xml:space="preserve"> </w:t>
      </w:r>
      <w:r w:rsidRPr="00974047">
        <w:rPr>
          <w:rStyle w:val="Emphasis"/>
        </w:rPr>
        <w:t>innovation</w:t>
      </w:r>
      <w:r w:rsidRPr="00974047">
        <w:rPr>
          <w:sz w:val="16"/>
        </w:rPr>
        <w:t xml:space="preserve">. The nascent </w:t>
      </w:r>
      <w:r w:rsidRPr="00641BF2">
        <w:rPr>
          <w:rStyle w:val="StyleUnderline"/>
          <w:highlight w:val="cyan"/>
        </w:rPr>
        <w:t>startup</w:t>
      </w:r>
      <w:r w:rsidRPr="00974047">
        <w:rPr>
          <w:rStyle w:val="StyleUnderline"/>
        </w:rPr>
        <w:t xml:space="preserve"> that blossoms into a competitive rival </w:t>
      </w:r>
      <w:r w:rsidRPr="00641BF2">
        <w:rPr>
          <w:rStyle w:val="StyleUnderline"/>
          <w:highlight w:val="cyan"/>
        </w:rPr>
        <w:t>can reinvigorate the competitive process</w:t>
      </w:r>
      <w:r w:rsidRPr="00974047">
        <w:rPr>
          <w:sz w:val="16"/>
        </w:rPr>
        <w:t xml:space="preserve"> within the dominant firm's core market. In this context, </w:t>
      </w:r>
      <w:r w:rsidRPr="00974047">
        <w:rPr>
          <w:rStyle w:val="StyleUnderline"/>
        </w:rPr>
        <w:t>acquisitions</w:t>
      </w:r>
      <w:r w:rsidRPr="00974047">
        <w:rPr>
          <w:sz w:val="16"/>
        </w:rPr>
        <w:t xml:space="preserve"> of nascent competitors by dominant firms </w:t>
      </w:r>
      <w:r w:rsidRPr="00974047">
        <w:rPr>
          <w:rStyle w:val="StyleUnderline"/>
        </w:rPr>
        <w:t>undermine both</w:t>
      </w:r>
      <w:r w:rsidRPr="00974047">
        <w:rPr>
          <w:sz w:val="16"/>
        </w:rPr>
        <w:t xml:space="preserve"> </w:t>
      </w:r>
      <w:r w:rsidRPr="00974047">
        <w:rPr>
          <w:rStyle w:val="Emphasis"/>
        </w:rPr>
        <w:t>current</w:t>
      </w:r>
      <w:r w:rsidRPr="00974047">
        <w:rPr>
          <w:sz w:val="16"/>
        </w:rPr>
        <w:t xml:space="preserve"> </w:t>
      </w:r>
      <w:r w:rsidRPr="00974047">
        <w:rPr>
          <w:rStyle w:val="StyleUnderline"/>
        </w:rPr>
        <w:t>and</w:t>
      </w:r>
      <w:r w:rsidRPr="00974047">
        <w:rPr>
          <w:sz w:val="16"/>
        </w:rPr>
        <w:t xml:space="preserve"> </w:t>
      </w:r>
      <w:r w:rsidRPr="00974047">
        <w:rPr>
          <w:rStyle w:val="Emphasis"/>
        </w:rPr>
        <w:t>future</w:t>
      </w:r>
      <w:r w:rsidRPr="00974047">
        <w:rPr>
          <w:sz w:val="16"/>
        </w:rPr>
        <w:t xml:space="preserve"> </w:t>
      </w:r>
      <w:r w:rsidRPr="00974047">
        <w:rPr>
          <w:rStyle w:val="StyleUnderline"/>
        </w:rPr>
        <w:t>competition, reinforcing the incumbent's dominance</w:t>
      </w:r>
      <w:r w:rsidRPr="00974047">
        <w:rPr>
          <w:sz w:val="16"/>
        </w:rPr>
        <w:t xml:space="preserve"> in the face of technological shifts.</w:t>
      </w:r>
    </w:p>
    <w:p w14:paraId="5016B93E" w14:textId="77777777" w:rsidR="00F13B4C" w:rsidRPr="00974047" w:rsidRDefault="00F13B4C" w:rsidP="00F13B4C">
      <w:pPr>
        <w:rPr>
          <w:sz w:val="12"/>
          <w:szCs w:val="12"/>
        </w:rPr>
      </w:pPr>
      <w:r w:rsidRPr="00974047">
        <w:rPr>
          <w:sz w:val="12"/>
          <w:szCs w:val="12"/>
        </w:rPr>
        <w:t>[*471] Facebook's record demonstrates how acquisitions can play a critical role in the rise to dominance and the maintenance of dominance by a Big Tech incumbent. At the time of Facebook's launch in 2004, the social media market was highly competitive, with multiple new social networks emerging each year. Facebook's famed beginnings in a Harvard dorm room filled a new niche in the social networking market. The site opened exclusively to the Harvard community - requiring a Harvard.edu email address to join - before extending services to Stanford, Columbia, and Yale. The interface was simple, providing a few core social networking functions, including profile pages where users could post a single photo and personalized information, as well as a "friend graph" or database of connections between individuals that could be searched via user names or other attributes to identify and request new connections.</w:t>
      </w:r>
    </w:p>
    <w:p w14:paraId="12CD4FA0" w14:textId="77777777" w:rsidR="00F13B4C" w:rsidRPr="00974047" w:rsidRDefault="00F13B4C" w:rsidP="00F13B4C">
      <w:pPr>
        <w:rPr>
          <w:sz w:val="12"/>
          <w:szCs w:val="12"/>
        </w:rPr>
      </w:pPr>
      <w:r w:rsidRPr="00974047">
        <w:rPr>
          <w:sz w:val="12"/>
          <w:szCs w:val="12"/>
        </w:rPr>
        <w:t>The site was immediately popular and each new user added to its overall utility as more friends or potential friends joined the network. Despite its limited Ivy League user base, by December 2004 the site had grown to one million monthly active members. Its popularity drew the attention of funders. Funding drove expansion, first to more universities, then high schools, then workplaces, and finally in September 2006 to anyone in the world. By the time Facebook was opened to all people willing to register, the company had already received more than $ 40 million in angel and venture capital investments. This funding enabled the company to pursue an ambitious growth strategy, including early acquisitions, which made it possible for the company to take advantage of economies of scale and scope and network effects in the social networking market.</w:t>
      </w:r>
    </w:p>
    <w:p w14:paraId="69746744" w14:textId="77777777" w:rsidR="00F13B4C" w:rsidRPr="00974047" w:rsidRDefault="00F13B4C" w:rsidP="00F13B4C">
      <w:pPr>
        <w:rPr>
          <w:sz w:val="12"/>
          <w:szCs w:val="12"/>
        </w:rPr>
      </w:pPr>
      <w:r w:rsidRPr="00974047">
        <w:rPr>
          <w:sz w:val="12"/>
          <w:szCs w:val="12"/>
        </w:rPr>
        <w:t>Social media use grew rapidly in the years of Facebook's early expansion. According to survey data from the Pew Research Center, just 7% of U.S. adults participated in social networking in 2005. Over the following decade, that number would rise to 65%, with the fastest growth occurring before 2011. Facebook positioned itself to take advantage of this market growth by expanding its user base, articulating a qualitative product differentiation between itself and [*472] its competitors, and integrating new ways of engaging users into its suite of social networking functions by offering new features and functionalities.</w:t>
      </w:r>
    </w:p>
    <w:p w14:paraId="31AA9A1C" w14:textId="77777777" w:rsidR="00F13B4C" w:rsidRPr="00974047" w:rsidRDefault="00F13B4C" w:rsidP="00F13B4C">
      <w:pPr>
        <w:rPr>
          <w:sz w:val="12"/>
          <w:szCs w:val="12"/>
        </w:rPr>
      </w:pPr>
      <w:r w:rsidRPr="00974047">
        <w:rPr>
          <w:sz w:val="12"/>
          <w:szCs w:val="12"/>
        </w:rPr>
        <w:t>Facebook operated in a rapidly changing competitive environment where the basic technological undergirding of the social network was evolving, including the increasing importance of mobile technology to connect users online. Beginning in 2007, the company initiated a series of acquisitions of both its potential rivals in the social media market and firms in adjacent markets that could divert user engagement away from the social network. This tactic arguably propelled Facebook's growth strategy as the company overtook its main competitors. Figure 1 shows the number of acquisitions Facebook completed each year from 2004 to 2018, as well as the number of monthly active users reported by the company each year.</w:t>
      </w:r>
    </w:p>
    <w:p w14:paraId="78E6E80E" w14:textId="77777777" w:rsidR="00F13B4C" w:rsidRPr="00974047" w:rsidRDefault="00F13B4C" w:rsidP="00F13B4C">
      <w:pPr>
        <w:rPr>
          <w:sz w:val="12"/>
          <w:szCs w:val="12"/>
        </w:rPr>
      </w:pPr>
      <w:r w:rsidRPr="00974047">
        <w:rPr>
          <w:sz w:val="12"/>
          <w:szCs w:val="12"/>
        </w:rPr>
        <w:t>Figure 1</w:t>
      </w:r>
    </w:p>
    <w:p w14:paraId="4D6150A7" w14:textId="77777777" w:rsidR="00F13B4C" w:rsidRPr="00974047" w:rsidRDefault="00F13B4C" w:rsidP="00F13B4C">
      <w:pPr>
        <w:rPr>
          <w:sz w:val="12"/>
          <w:szCs w:val="12"/>
        </w:rPr>
      </w:pPr>
      <w:r w:rsidRPr="00974047">
        <w:rPr>
          <w:sz w:val="12"/>
          <w:szCs w:val="12"/>
        </w:rPr>
        <w:t>Partially as a result of Facebook's acquisition strategy, when market user growth leveled off, competitors like MySpace, Windows Live Spaces, and [*473] Google's Orkut suffered significantly, while the number of new users active on Facebook each year continued to measure in the hundreds of millions. Facebook first surpassed its main rival, MySpace, to become the most popular website in the United States in 2009, just five years after its founding. By 2011, when more than half of all adults and two-thirds of internet users were regular users of social networks, Facebook dominated the industry by a wide margin. Pew Research Center data from 2011 showed that while 92% of social network users regularly accessed Facebook, just 29% utilized the nearest competitor, MySpace, while 18% used LinkedIn and 13% used Twitter.</w:t>
      </w:r>
    </w:p>
    <w:p w14:paraId="29600257" w14:textId="77777777" w:rsidR="00F13B4C" w:rsidRPr="00974047" w:rsidRDefault="00F13B4C" w:rsidP="00F13B4C">
      <w:pPr>
        <w:rPr>
          <w:sz w:val="12"/>
          <w:szCs w:val="12"/>
        </w:rPr>
      </w:pPr>
      <w:r w:rsidRPr="00974047">
        <w:rPr>
          <w:sz w:val="12"/>
          <w:szCs w:val="12"/>
        </w:rPr>
        <w:t>From 2007 to 2018 Facebook acquired or attempted to acquire more than 100 companies in competing and adjacent markets. The ninety acquisitions completed since the company's founding, and documented in the Appendix, range from small acquisitions like the $ 2.5 million purchase of location services network Nextstop to the $ 19 billion acquisition of popular instant messaging rival WhatsApp in 2014. They include deals that transferred key technology and expertise to the company in markets for app development platforms, instant messaging, photo sharing, location services, user information and surveillance, and advertising and analytics. Many of the acquisitions converted stand-alone apps, websites, and platforms that worked inter-operably across competing [*474] networks into Facebook-exclusive features. Other products were simply shuttered in the days or months following their acquisition.</w:t>
      </w:r>
    </w:p>
    <w:p w14:paraId="63469E1E" w14:textId="77777777" w:rsidR="00F13B4C" w:rsidRPr="00974047" w:rsidRDefault="00F13B4C" w:rsidP="00F13B4C">
      <w:pPr>
        <w:rPr>
          <w:sz w:val="12"/>
          <w:szCs w:val="12"/>
        </w:rPr>
      </w:pPr>
      <w:r w:rsidRPr="00974047">
        <w:rPr>
          <w:sz w:val="12"/>
          <w:szCs w:val="12"/>
        </w:rPr>
        <w:t>Today, Facebook is number three on the list of most-trafficked websites in the world. With Instagram, Messenger, Facebook, and WhatsApp, the company now owns four of the most popular mobile apps in the United States. Facebook is responsible for about ten percent of the mobile browser market, representing a substantial share of mobile users for whom Facebook is the main point of entry for online content. This remarkable influence over how individuals engage and consume online is the product of over a decade of strategic internal growth, as well as the acquisition of potential competitors and the integration of their user traffic and functionality within the Facebook structure.</w:t>
      </w:r>
    </w:p>
    <w:p w14:paraId="272CCEEC" w14:textId="77777777" w:rsidR="00F13B4C" w:rsidRPr="00974047" w:rsidRDefault="00F13B4C" w:rsidP="00F13B4C">
      <w:pPr>
        <w:rPr>
          <w:sz w:val="12"/>
          <w:szCs w:val="12"/>
        </w:rPr>
      </w:pPr>
      <w:r w:rsidRPr="00974047">
        <w:rPr>
          <w:sz w:val="12"/>
          <w:szCs w:val="12"/>
        </w:rPr>
        <w:t>Remarkably, Facebook's ascendancy in concert with its numerous acquisitions stimulated little interest by the antitrust agencies. A march to dominance, accompanied by numerous acquisitions of potential competitors, puts Facebook's strategy directly within the merger regulatory power of the government through its ability to enforce § 7 of the Clayton Act. Yet, few of [*475] the acquisitions faced review from antitrust authorities in the United States. In 2012, the FTC conducted a nonpublic investigation of the $ 1 billion Facebook-Instagram merger and did not recommend any further action. In 2014, U.S. regulators cleared Facebook's $ 19 billion acquisition of the messaging application WhatsApp, though the FTC did send both companies a letter reminding them of their obligation to maintain privacy practices in accordance with the WhatsApp user agreement in place at the time that user data was collected.</w:t>
      </w:r>
    </w:p>
    <w:p w14:paraId="7D0B0E65" w14:textId="77777777" w:rsidR="00F13B4C" w:rsidRPr="00974047" w:rsidRDefault="00F13B4C" w:rsidP="00F13B4C">
      <w:pPr>
        <w:rPr>
          <w:sz w:val="12"/>
          <w:szCs w:val="12"/>
        </w:rPr>
      </w:pPr>
      <w:r w:rsidRPr="00974047">
        <w:rPr>
          <w:sz w:val="12"/>
          <w:szCs w:val="12"/>
        </w:rPr>
        <w:t>Unlike many other companies acquired by Facebook, Instagram and WhatsApp remained separate from Facebook's social network in branding until 2019, and in some features of interoperability and data autonomy. They are also globally important market leaders in social networking, photo sharing, and instant messaging. The scale, innovation, and popularity of these products have made them frequent examples of potential competitors both at the times of the acquisitions and in the years since.</w:t>
      </w:r>
    </w:p>
    <w:p w14:paraId="2C3430A7" w14:textId="77777777" w:rsidR="00F13B4C" w:rsidRPr="00974047" w:rsidRDefault="00F13B4C" w:rsidP="00F13B4C">
      <w:pPr>
        <w:rPr>
          <w:sz w:val="12"/>
          <w:szCs w:val="12"/>
        </w:rPr>
      </w:pPr>
      <w:r w:rsidRPr="00974047">
        <w:rPr>
          <w:sz w:val="12"/>
          <w:szCs w:val="12"/>
        </w:rPr>
        <w:t>The question arises why the federal antitrust enforcement agencies demonstrated reluctance to seriously confront the competitive impact of these and similar mergers among high tech companies. We argue below that the potential competition doctrine, as developed during the years of the influence of the Chicago School of antitrust, has played an important role in insulating acquisitions of startups by the dominant tech companies from the levels of antitrust scrutiny necessary to protect consumers and the competitive process in technology markets.</w:t>
      </w:r>
    </w:p>
    <w:p w14:paraId="693B4929" w14:textId="77777777" w:rsidR="00F13B4C" w:rsidRPr="00974047" w:rsidRDefault="00F13B4C" w:rsidP="00F13B4C">
      <w:pPr>
        <w:rPr>
          <w:sz w:val="12"/>
          <w:szCs w:val="12"/>
        </w:rPr>
      </w:pPr>
      <w:r w:rsidRPr="00974047">
        <w:rPr>
          <w:sz w:val="12"/>
          <w:szCs w:val="12"/>
        </w:rPr>
        <w:t>II. The Potential Competition Doctrine</w:t>
      </w:r>
    </w:p>
    <w:p w14:paraId="2272A993" w14:textId="77777777" w:rsidR="00F13B4C" w:rsidRPr="00B40F45" w:rsidRDefault="00F13B4C" w:rsidP="00F13B4C">
      <w:pPr>
        <w:rPr>
          <w:sz w:val="16"/>
        </w:rPr>
      </w:pPr>
      <w:r w:rsidRPr="00B40F45">
        <w:rPr>
          <w:sz w:val="16"/>
        </w:rPr>
        <w:t xml:space="preserve">Facebook and other </w:t>
      </w:r>
      <w:r w:rsidRPr="00B40F45">
        <w:rPr>
          <w:rStyle w:val="StyleUnderline"/>
        </w:rPr>
        <w:t>Big Tech companies maintain</w:t>
      </w:r>
      <w:r w:rsidRPr="00B40F45">
        <w:rPr>
          <w:sz w:val="16"/>
        </w:rPr>
        <w:t xml:space="preserve"> their </w:t>
      </w:r>
      <w:r w:rsidRPr="00B40F45">
        <w:rPr>
          <w:rStyle w:val="StyleUnderline"/>
        </w:rPr>
        <w:t>market dominance by</w:t>
      </w:r>
      <w:r w:rsidRPr="00B40F45">
        <w:rPr>
          <w:sz w:val="16"/>
        </w:rPr>
        <w:t xml:space="preserve"> </w:t>
      </w:r>
      <w:r w:rsidRPr="00B40F45">
        <w:rPr>
          <w:rStyle w:val="Emphasis"/>
        </w:rPr>
        <w:t>harnessing</w:t>
      </w:r>
      <w:r w:rsidRPr="00B40F45">
        <w:rPr>
          <w:sz w:val="16"/>
        </w:rPr>
        <w:t xml:space="preserve"> the </w:t>
      </w:r>
      <w:r w:rsidRPr="00B40F45">
        <w:rPr>
          <w:rStyle w:val="StyleUnderline"/>
        </w:rPr>
        <w:t>network effects that reinforce user value in the</w:t>
      </w:r>
      <w:r w:rsidRPr="00B40F45">
        <w:rPr>
          <w:sz w:val="16"/>
        </w:rPr>
        <w:t xml:space="preserve"> </w:t>
      </w:r>
      <w:r w:rsidRPr="00B40F45">
        <w:rPr>
          <w:rStyle w:val="Emphasis"/>
        </w:rPr>
        <w:t>consumer-facing market</w:t>
      </w:r>
      <w:r w:rsidRPr="00B40F45">
        <w:rPr>
          <w:sz w:val="16"/>
        </w:rPr>
        <w:t xml:space="preserve"> </w:t>
      </w:r>
      <w:r w:rsidRPr="00B40F45">
        <w:rPr>
          <w:rStyle w:val="StyleUnderline"/>
        </w:rPr>
        <w:t>and</w:t>
      </w:r>
      <w:r w:rsidRPr="00B40F45">
        <w:rPr>
          <w:sz w:val="16"/>
        </w:rPr>
        <w:t xml:space="preserve"> </w:t>
      </w:r>
      <w:r w:rsidRPr="00B40F45">
        <w:rPr>
          <w:rStyle w:val="Emphasis"/>
        </w:rPr>
        <w:t>advertiser benefits</w:t>
      </w:r>
      <w:r w:rsidRPr="00B40F45">
        <w:rPr>
          <w:sz w:val="16"/>
        </w:rPr>
        <w:t xml:space="preserve"> </w:t>
      </w:r>
      <w:r w:rsidRPr="00B40F45">
        <w:rPr>
          <w:rStyle w:val="StyleUnderline"/>
        </w:rPr>
        <w:t>in digital</w:t>
      </w:r>
      <w:r w:rsidRPr="00B40F45">
        <w:rPr>
          <w:sz w:val="16"/>
        </w:rPr>
        <w:t xml:space="preserve"> </w:t>
      </w:r>
      <w:r w:rsidRPr="00B40F45">
        <w:rPr>
          <w:rStyle w:val="StyleUnderline"/>
        </w:rPr>
        <w:t>advertising</w:t>
      </w:r>
      <w:r w:rsidRPr="00B40F45">
        <w:rPr>
          <w:sz w:val="16"/>
        </w:rPr>
        <w:t xml:space="preserve"> markets. Innovative startup firms provide competitive pressure in these markets despite the tendency toward tipping when small firms exist that have the potential to rapidly siphon off users to more desirable or innovative platforms, collect valuable data on end users, or both. In this context, the </w:t>
      </w:r>
      <w:r w:rsidRPr="00B40F45">
        <w:rPr>
          <w:rStyle w:val="StyleUnderline"/>
        </w:rPr>
        <w:t>acquisition of startup companies may</w:t>
      </w:r>
      <w:r w:rsidRPr="00B40F45">
        <w:rPr>
          <w:sz w:val="16"/>
        </w:rPr>
        <w:t xml:space="preserve"> </w:t>
      </w:r>
      <w:r w:rsidRPr="00B40F45">
        <w:rPr>
          <w:rStyle w:val="Emphasis"/>
        </w:rPr>
        <w:t>benefit</w:t>
      </w:r>
      <w:r w:rsidRPr="00B40F45">
        <w:rPr>
          <w:sz w:val="16"/>
        </w:rPr>
        <w:t xml:space="preserve"> </w:t>
      </w:r>
      <w:r w:rsidRPr="00B40F45">
        <w:rPr>
          <w:rStyle w:val="StyleUnderline"/>
        </w:rPr>
        <w:t>the dominant firm by</w:t>
      </w:r>
      <w:r w:rsidRPr="00B40F45">
        <w:rPr>
          <w:sz w:val="16"/>
        </w:rPr>
        <w:t xml:space="preserve"> </w:t>
      </w:r>
      <w:r w:rsidRPr="00B40F45">
        <w:rPr>
          <w:rStyle w:val="Emphasis"/>
        </w:rPr>
        <w:t>reducing the</w:t>
      </w:r>
      <w:r w:rsidRPr="00B40F45">
        <w:rPr>
          <w:sz w:val="16"/>
        </w:rPr>
        <w:t xml:space="preserve"> disciplining </w:t>
      </w:r>
      <w:r w:rsidRPr="00B40F45">
        <w:rPr>
          <w:rStyle w:val="Emphasis"/>
        </w:rPr>
        <w:t>competitive pressure</w:t>
      </w:r>
      <w:r w:rsidRPr="00B40F45">
        <w:rPr>
          <w:sz w:val="16"/>
        </w:rPr>
        <w:t xml:space="preserve"> </w:t>
      </w:r>
      <w:r w:rsidRPr="00B40F45">
        <w:rPr>
          <w:rStyle w:val="StyleUnderline"/>
        </w:rPr>
        <w:t>of potential entrants</w:t>
      </w:r>
      <w:r w:rsidRPr="00B40F45">
        <w:rPr>
          <w:sz w:val="16"/>
        </w:rPr>
        <w:t xml:space="preserve"> on the periphery of the market or by preventing future entry and expansion by such firms that could undermine the incumbent's dominance. Under the common law of antitrust, an </w:t>
      </w:r>
      <w:r w:rsidRPr="00B40F45">
        <w:rPr>
          <w:rStyle w:val="StyleUnderline"/>
        </w:rPr>
        <w:t>acquisition of a potential entrant is</w:t>
      </w:r>
      <w:r w:rsidRPr="00B40F45">
        <w:rPr>
          <w:sz w:val="16"/>
        </w:rPr>
        <w:t xml:space="preserve"> [*476] </w:t>
      </w:r>
      <w:r w:rsidRPr="00B40F45">
        <w:rPr>
          <w:rStyle w:val="StyleUnderline"/>
        </w:rPr>
        <w:t>analyzed under the</w:t>
      </w:r>
      <w:r w:rsidRPr="00B40F45">
        <w:rPr>
          <w:sz w:val="16"/>
        </w:rPr>
        <w:t xml:space="preserve"> </w:t>
      </w:r>
      <w:r w:rsidRPr="00B40F45">
        <w:rPr>
          <w:rStyle w:val="Emphasis"/>
        </w:rPr>
        <w:t>potential competition doctrine</w:t>
      </w:r>
      <w:r w:rsidRPr="00B40F45">
        <w:rPr>
          <w:sz w:val="16"/>
        </w:rPr>
        <w:t>. Thus, to understand the ability and potential to regulate acquisitions by dominant tech firms it is important to understand how the law of potential competition mergers developed and why it has been so underutilized to date.</w:t>
      </w:r>
    </w:p>
    <w:p w14:paraId="23E033A9" w14:textId="77777777" w:rsidR="00F13B4C" w:rsidRPr="0041240C" w:rsidRDefault="00F13B4C" w:rsidP="00F13B4C">
      <w:pPr>
        <w:rPr>
          <w:sz w:val="16"/>
        </w:rPr>
      </w:pPr>
      <w:r w:rsidRPr="0041240C">
        <w:rPr>
          <w:sz w:val="16"/>
        </w:rPr>
        <w:t xml:space="preserve">The </w:t>
      </w:r>
      <w:r w:rsidRPr="0041240C">
        <w:rPr>
          <w:rStyle w:val="StyleUnderline"/>
        </w:rPr>
        <w:t>history of the</w:t>
      </w:r>
      <w:r w:rsidRPr="0041240C">
        <w:rPr>
          <w:sz w:val="16"/>
        </w:rPr>
        <w:t xml:space="preserve"> potential competition doctrine </w:t>
      </w:r>
      <w:r w:rsidRPr="0041240C">
        <w:rPr>
          <w:rStyle w:val="StyleUnderline"/>
        </w:rPr>
        <w:t>informs the analysis of tech industry acquisitions because it demonstrates how a</w:t>
      </w:r>
      <w:r w:rsidRPr="0041240C">
        <w:rPr>
          <w:sz w:val="16"/>
        </w:rPr>
        <w:t xml:space="preserve"> </w:t>
      </w:r>
      <w:r w:rsidRPr="0041240C">
        <w:rPr>
          <w:rStyle w:val="Emphasis"/>
        </w:rPr>
        <w:t>shift in the standard</w:t>
      </w:r>
      <w:r w:rsidRPr="0041240C">
        <w:rPr>
          <w:sz w:val="16"/>
        </w:rPr>
        <w:t xml:space="preserve"> </w:t>
      </w:r>
      <w:r w:rsidRPr="0041240C">
        <w:rPr>
          <w:rStyle w:val="StyleUnderline"/>
        </w:rPr>
        <w:t>of analysis</w:t>
      </w:r>
      <w:r w:rsidRPr="0041240C">
        <w:rPr>
          <w:sz w:val="16"/>
        </w:rPr>
        <w:t xml:space="preserve"> beginning in the 1960s and culminating in the 1974 United States v. Marine Bancorporation decision </w:t>
      </w:r>
      <w:r w:rsidRPr="0041240C">
        <w:rPr>
          <w:rStyle w:val="StyleUnderline"/>
        </w:rPr>
        <w:t>undermined the</w:t>
      </w:r>
      <w:r w:rsidRPr="0041240C">
        <w:rPr>
          <w:sz w:val="16"/>
        </w:rPr>
        <w:t xml:space="preserve"> </w:t>
      </w:r>
      <w:r w:rsidRPr="0041240C">
        <w:rPr>
          <w:rStyle w:val="Emphasis"/>
        </w:rPr>
        <w:t>applicability</w:t>
      </w:r>
      <w:r w:rsidRPr="0041240C">
        <w:rPr>
          <w:sz w:val="16"/>
        </w:rPr>
        <w:t xml:space="preserve"> </w:t>
      </w:r>
      <w:r w:rsidRPr="0041240C">
        <w:rPr>
          <w:rStyle w:val="StyleUnderline"/>
        </w:rPr>
        <w:t>of the doctrine in a range of contexts including online platform markets</w:t>
      </w:r>
      <w:r w:rsidRPr="0041240C">
        <w:rPr>
          <w:sz w:val="16"/>
        </w:rPr>
        <w:t xml:space="preserve">. The </w:t>
      </w:r>
      <w:r w:rsidRPr="0041240C">
        <w:rPr>
          <w:rStyle w:val="StyleUnderline"/>
        </w:rPr>
        <w:t>potential competition doctrine emerged in the aftermath of the</w:t>
      </w:r>
      <w:r w:rsidRPr="0041240C">
        <w:rPr>
          <w:sz w:val="16"/>
        </w:rPr>
        <w:t xml:space="preserve"> 1950 </w:t>
      </w:r>
      <w:r w:rsidRPr="0041240C">
        <w:rPr>
          <w:rStyle w:val="StyleUnderline"/>
        </w:rPr>
        <w:t>Amendment to</w:t>
      </w:r>
      <w:r w:rsidRPr="0041240C">
        <w:rPr>
          <w:sz w:val="16"/>
        </w:rPr>
        <w:t xml:space="preserve"> </w:t>
      </w:r>
      <w:r w:rsidRPr="0041240C">
        <w:rPr>
          <w:rStyle w:val="Emphasis"/>
        </w:rPr>
        <w:t>§ 7 of the Clayton Act</w:t>
      </w:r>
      <w:r w:rsidRPr="0041240C">
        <w:rPr>
          <w:sz w:val="16"/>
        </w:rPr>
        <w:t>. As described by the Supreme Court in Brown Shoe v. United States, the "dominant theme pervading congressional consideration of the 1950 amendments was a fear of what was considered to be a rising tide of economic concentration in the American economy." In 1963, the Supreme Court, in United States v. Philadelphia National Bank, explained that the "intense congressional concern" about increasing concentration "warrants dispensing, in certain cases, with elaborate proof of market structure, market behavior, or probable anticompetitive effects."</w:t>
      </w:r>
    </w:p>
    <w:p w14:paraId="6B2AAA44" w14:textId="77777777" w:rsidR="00F13B4C" w:rsidRPr="006E7CF9" w:rsidRDefault="00F13B4C" w:rsidP="00F13B4C">
      <w:pPr>
        <w:rPr>
          <w:sz w:val="12"/>
          <w:szCs w:val="12"/>
        </w:rPr>
      </w:pPr>
      <w:r w:rsidRPr="006E7CF9">
        <w:rPr>
          <w:sz w:val="12"/>
          <w:szCs w:val="12"/>
        </w:rPr>
        <w:t>Under this standard, expectations of the market-disciplining effects of potential competition operated to preserve competition in cases where the doctrine applied. The Court explained that when there is a structural increase in concentration due to a merger, the merger "is so inherently likely to lessen competition substantially that it must be enjoined in the absence of evidence clearly showing that the merger is not likely to have such anticompetitive effects." Thus, the Court created a presumption of an anticompetitive effect from a structural increase in concentration, placing the burden on the merging parties to refute the presumption. The plaintiff would still be required to define the relevant markets involved and measure market shares and concentration, but a full-blown analysis of the impact of the merger was judged by the Court to be unrealistic and counter to the congressional intent to stem the rising levels of concentration in the United States.</w:t>
      </w:r>
    </w:p>
    <w:p w14:paraId="5ED2E4AB" w14:textId="77777777" w:rsidR="00F13B4C" w:rsidRPr="006E7CF9" w:rsidRDefault="00F13B4C" w:rsidP="00F13B4C">
      <w:pPr>
        <w:rPr>
          <w:sz w:val="12"/>
          <w:szCs w:val="12"/>
        </w:rPr>
      </w:pPr>
      <w:r w:rsidRPr="006E7CF9">
        <w:rPr>
          <w:sz w:val="12"/>
          <w:szCs w:val="12"/>
        </w:rPr>
        <w:t>The Court's approach is often referred to as a "structural approach," which is shorthand for the belief that mergers above a certain concentration threshold [*477] have a reasonable probability of harming competition. The structural approach to merger analysis contrasts to the effects-based approach, which requires a prediction of the future competitive effects of the merger by use of detailed economic analysis. The Philadelphia Bank opinion implicitly rejected the effects-based approach because of its intractability. As the Eighth Circuit later commented, the structural approach is preferable in cases concerning potential competition since "proof of liability under either [potential competition] theory is certain to entail expensive, uncertain litigation, even if, as here, the acquiring firm is rich and powerful and the acquired firm's market highly concentrated." The practical requirements of proving the competitive effects of the threat of entry were deemed nearly insurmountable despite the importance of these effects.</w:t>
      </w:r>
    </w:p>
    <w:p w14:paraId="5B9B5899" w14:textId="77777777" w:rsidR="00F13B4C" w:rsidRPr="006E7CF9" w:rsidRDefault="00F13B4C" w:rsidP="00F13B4C">
      <w:pPr>
        <w:rPr>
          <w:sz w:val="12"/>
          <w:szCs w:val="12"/>
        </w:rPr>
      </w:pPr>
      <w:r w:rsidRPr="006E7CF9">
        <w:rPr>
          <w:sz w:val="12"/>
          <w:szCs w:val="12"/>
        </w:rPr>
        <w:t>In contrast to the Philadelphia Bank paradigm, later Supreme Court cases developed an unworkable legal standard for the potential competition doctrine. The Court imposed an initial stage open-ended proof requirement involving prediction of future conduct and performance that could not be practically discharged. In developing this standard, the Court divided potential competition into two separate legal doctrines - the actual potential competition doctrine and the perceived potential competition doctrine - with distinct evidentiary requirements. After separating actual and perceived potential competition, the Court twice expressed doubt regarding the viability of the actual potential competition doctrine. In these cases, the Court discussed the actual potential competition doctrine primarily in the context of acquisitions targeting a dominant firm, and not the context relevant to the current Big Tech mergers in which a dominant firm targets a startup.</w:t>
      </w:r>
    </w:p>
    <w:p w14:paraId="71A2D5AC" w14:textId="77777777" w:rsidR="00F13B4C" w:rsidRPr="006E7CF9" w:rsidRDefault="00F13B4C" w:rsidP="00F13B4C">
      <w:pPr>
        <w:rPr>
          <w:sz w:val="12"/>
          <w:szCs w:val="12"/>
        </w:rPr>
      </w:pPr>
      <w:r w:rsidRPr="006E7CF9">
        <w:rPr>
          <w:sz w:val="12"/>
          <w:szCs w:val="12"/>
        </w:rPr>
        <w:t>The Supreme Court first addressed the issue of harm to potential competition from a merger one year after the Philadelphia Bank decision in United States v. El Paso Natural Gas Co. This case provides important insights [*478] for the viability of the potential competition doctrine to Big Tech mergers since it is the chief example of the doctrine applied to a case where the potential entrant is the target firm. The case involved the merger between two natural gas pipeline companies and their impact on the California market. El Paso Natural Gas was the only supplier of natural gas to California when it attempted to acquire Pacific Northwest. The Court noted that Pacific Northwest had attempted to enter the California market by supplying Canadian natural gas to one of El Paso's customers in Southern California, Southern California Edison Co. The deal fell through only when El Paso agreed to a more favorable contract with its customer. The Court conceived of the potential harm from the merger as the elimination of influence of the potential entrant on El Paso, or the perceived potential competitive impact of Pacific Northwest. Pacific Northwest's threat of entry forced El Paso to act competitively, despite the company's monopoly in the California market. The evidence showed that El Paso did prevent Pacific Northwest's entry by matching and exceeding Pacific Northwest's offer to a California customer. If Pacific Northwest had captured the customer, it would have entered the market. Nevertheless, the Court chose to focus on the current impact of the entry attempt on El Paso's bid, rather than the more significant future impact Pacific Northwest might have had had it become a competitor in the California market. The Supreme Court would follow this emphasis on the impact of perceived potential competition in subsequent cases.</w:t>
      </w:r>
    </w:p>
    <w:p w14:paraId="0EEC1D80" w14:textId="77777777" w:rsidR="00F13B4C" w:rsidRPr="006E7CF9" w:rsidRDefault="00F13B4C" w:rsidP="00F13B4C">
      <w:pPr>
        <w:rPr>
          <w:sz w:val="12"/>
          <w:szCs w:val="12"/>
        </w:rPr>
      </w:pPr>
      <w:r w:rsidRPr="006E7CF9">
        <w:rPr>
          <w:sz w:val="12"/>
          <w:szCs w:val="12"/>
        </w:rPr>
        <w:t>In the same year, the Supreme Court issued an opinion in another potential competition case. In United States v. Penn-Olin Chemical Co., the Court appeared to reject the structural approach of Philadelphia Bank, defaulting to a vague, open-ended analysis. Penn-Olin Chemical Co. involved a joint venture rather than a merger. All joint ventures raise potential competition issues because absent the joint venture one or both of the same companies might enter into the market alone.</w:t>
      </w:r>
    </w:p>
    <w:p w14:paraId="13346E47" w14:textId="77777777" w:rsidR="00F13B4C" w:rsidRPr="006E7CF9" w:rsidRDefault="00F13B4C" w:rsidP="00F13B4C">
      <w:pPr>
        <w:rPr>
          <w:sz w:val="12"/>
          <w:szCs w:val="12"/>
        </w:rPr>
      </w:pPr>
      <w:r w:rsidRPr="006E7CF9">
        <w:rPr>
          <w:sz w:val="12"/>
          <w:szCs w:val="12"/>
        </w:rPr>
        <w:t>In the Court's analysis, the joint venture eliminated a perceived potential entrant, removing the impact of an "aggressive, well equipped and well financed corporation engaged in the same or related lines of commerce waiting anxiously to enter an oligopolistic market" which disciplined the existing competitors. [*479] Citing the El Paso Natural Gas case, the Court stated that potential competition "is not "susceptible of a ready and precise answer.'" It stated that analysis of the impact of a potential entrant depends on ""the nature or extent of that market and by the nearness of the absorbed company to it, that company's eagerness to enter that market, its resourcefulness, and so on.'"</w:t>
      </w:r>
    </w:p>
    <w:p w14:paraId="5D7744CD" w14:textId="77777777" w:rsidR="00F13B4C" w:rsidRPr="006E7CF9" w:rsidRDefault="00F13B4C" w:rsidP="00F13B4C">
      <w:pPr>
        <w:rPr>
          <w:sz w:val="12"/>
          <w:szCs w:val="12"/>
        </w:rPr>
      </w:pPr>
      <w:r w:rsidRPr="006E7CF9">
        <w:rPr>
          <w:sz w:val="12"/>
          <w:szCs w:val="12"/>
        </w:rPr>
        <w:t>In Philadelphia Bank, the Court had addressed the comparable complications of predicting the future effects of a horizontal merger by establishing structural judicial guidelines. Now, when addressing a parallel prediction of the impact of a potential competitor, the Court surprisingly defaulted to an ambiguous and open-ended narrative. The Court might be forgiven because it resolved the controversy by remanding the case back to the lower court to consider the perceived potential competition impact of the joint venture, but it did so without clear guidance on how such an analysis should proceed. In so doing, the case set a precedent in which the structural approach to potential competition was set aside in favor of a range of claims and presumptions about the intentions and perceptions of merging firms.</w:t>
      </w:r>
    </w:p>
    <w:p w14:paraId="4397505A" w14:textId="77777777" w:rsidR="00F13B4C" w:rsidRPr="006E7CF9" w:rsidRDefault="00F13B4C" w:rsidP="00F13B4C">
      <w:pPr>
        <w:rPr>
          <w:sz w:val="12"/>
          <w:szCs w:val="12"/>
        </w:rPr>
      </w:pPr>
      <w:r w:rsidRPr="006E7CF9">
        <w:rPr>
          <w:sz w:val="12"/>
          <w:szCs w:val="12"/>
        </w:rPr>
        <w:t>In 1967, the Supreme Court again confronted a potential competition problem in Federal Trade Commission v. Procter &amp; Gamble Co., and moved the doctrine closer to the unworkable effects-based approach deduced from a subjective and imprecise evaluation of competitive conditions. Following the acquisition of Clorox Chemical by Procter &amp; Gamble, the FTC blocked the merger, asserting, among other reasons, that Procter &amp; Gamble was likely to enter the bleach market absent the acquisition. Procter &amp; Gamble was a potential competitor in the market and had already launched an abrasive cleaner that was a differentiated substitute for liquid bleach. Procter &amp; Gamble knew the liquid cleaning business, the customers of Clorox and Procter &amp; Gamble largely overlapped, and the company advertised and merchandised in the same manner as Clorox. All of the factors led the FTC to conclude that the acquisition of Clorox by Procter &amp; Gamble would eliminate a likely entrant into the liquid bleach market. Yet the court of appeals rejected the evidence of the closeness and proximity of the two markets and declared that there was insufficient evidence from the management of Proctor &amp; Gamble that it intended to enter the liquid bleach market.</w:t>
      </w:r>
    </w:p>
    <w:p w14:paraId="1EF26B68" w14:textId="77777777" w:rsidR="00F13B4C" w:rsidRPr="006E7CF9" w:rsidRDefault="00F13B4C" w:rsidP="00F13B4C">
      <w:pPr>
        <w:rPr>
          <w:sz w:val="12"/>
          <w:szCs w:val="12"/>
        </w:rPr>
      </w:pPr>
      <w:r w:rsidRPr="006E7CF9">
        <w:rPr>
          <w:sz w:val="12"/>
          <w:szCs w:val="12"/>
        </w:rPr>
        <w:t>The Supreme Court reversed the court of appeals, but without offering a helpful analysis of the potential competition issues. The Court abstained from [*480] analysis of actual potential competition and focused solely on the impact of Procter &amp; Gamble as a restraining perceived potential competitor, even though the Court opined that it was "the most likely entrant" into the liquid bleach market. The Court also found, without explaining its basis, that Procter &amp; Gamble did not face a barrier to entry and that "the number of potential entrants was not so large that the elimination of one would be insignificant." The focus of the court of appeals and the Supreme Court on aspects of competition such as the potential competitor's intention of entry, the likelihood of entry, and the number of potential entrants would support the inclusion of such difficult and even subjective or illusory criteria in the evidentiary standards for potential competition cases.</w:t>
      </w:r>
    </w:p>
    <w:p w14:paraId="550F3F09" w14:textId="77777777" w:rsidR="00F13B4C" w:rsidRPr="006E7CF9" w:rsidRDefault="00F13B4C" w:rsidP="00F13B4C">
      <w:pPr>
        <w:rPr>
          <w:sz w:val="12"/>
          <w:szCs w:val="12"/>
        </w:rPr>
      </w:pPr>
      <w:r w:rsidRPr="006E7CF9">
        <w:rPr>
          <w:sz w:val="12"/>
          <w:szCs w:val="12"/>
        </w:rPr>
        <w:t>In 1968, the Department of Justice issued Merger Guidelines. While the Supreme Court was grappling with the early cases involving mergers that harm competition by preventing future entry, the Department of Justice developed a clear policy to protect new entry from mergers by dominant firms. According to the 1968 Merger Guidelines:</w:t>
      </w:r>
    </w:p>
    <w:p w14:paraId="44F21655" w14:textId="77777777" w:rsidR="00F13B4C" w:rsidRPr="006E7CF9" w:rsidRDefault="00F13B4C" w:rsidP="00F13B4C">
      <w:pPr>
        <w:rPr>
          <w:sz w:val="12"/>
          <w:szCs w:val="12"/>
        </w:rPr>
      </w:pPr>
      <w:r w:rsidRPr="006E7CF9">
        <w:rPr>
          <w:sz w:val="12"/>
          <w:szCs w:val="12"/>
        </w:rPr>
        <w:t>Since potential competition (i.e., the threat of entry, either through internal expansion or through acquisition and expansion of a small firm, by firms not already or only marginally in the market) may often be the most significant competitive limitation on the exercise of market power by leading firms, as well as the most likely source of additional actual competition, the Department will ordinarily challenge any merger between one of the most likely entrants in the market [and a firm with a large share of the relevant market.]</w:t>
      </w:r>
    </w:p>
    <w:p w14:paraId="164FA175" w14:textId="77777777" w:rsidR="00F13B4C" w:rsidRPr="006E7CF9" w:rsidRDefault="00F13B4C" w:rsidP="00F13B4C">
      <w:pPr>
        <w:rPr>
          <w:sz w:val="12"/>
          <w:szCs w:val="12"/>
        </w:rPr>
      </w:pPr>
      <w:r w:rsidRPr="006E7CF9">
        <w:rPr>
          <w:sz w:val="12"/>
          <w:szCs w:val="12"/>
        </w:rPr>
        <w:t>The acquiring or target firm must be one with the ability and incentive to enter and must be "one of the most likely potential entrants into the market." As discussed in a later Part of this Article, the 1968 Merger Guidelines faltered when addressing the evidentiary burden required to show that a target is one of the most likely potential entrants.</w:t>
      </w:r>
    </w:p>
    <w:p w14:paraId="07F1D289" w14:textId="77777777" w:rsidR="00F13B4C" w:rsidRPr="006E7CF9" w:rsidRDefault="00F13B4C" w:rsidP="00F13B4C">
      <w:pPr>
        <w:rPr>
          <w:sz w:val="12"/>
          <w:szCs w:val="12"/>
        </w:rPr>
      </w:pPr>
      <w:r w:rsidRPr="006E7CF9">
        <w:rPr>
          <w:sz w:val="12"/>
          <w:szCs w:val="12"/>
        </w:rPr>
        <w:t>The 1968 Merger Guidelines' explanation of the required evidence to demonstrate potential entry is not a model of clarity. It requires that the Department of Justice marshal evidence demonstrating that entry by the firm [*481] would be more profitable and less risky than other unidentified non-litigant third-party firms. In 1984, the Department of Justice would give more structure to this inquiry but would continue to require unworkable conduct and performance evidence that would make the potential competition analysis impractical and infrequent.</w:t>
      </w:r>
    </w:p>
    <w:p w14:paraId="63267AC1" w14:textId="77777777" w:rsidR="00F13B4C" w:rsidRPr="006E7CF9" w:rsidRDefault="00F13B4C" w:rsidP="00F13B4C">
      <w:pPr>
        <w:rPr>
          <w:sz w:val="12"/>
          <w:szCs w:val="12"/>
        </w:rPr>
      </w:pPr>
      <w:r w:rsidRPr="006E7CF9">
        <w:rPr>
          <w:sz w:val="12"/>
          <w:szCs w:val="12"/>
        </w:rPr>
        <w:t>More clarity emerged from the Supreme Court's 1973 opinion in United States v. Falstaff Brewing Corp. The case involved the acquisition of Narragansett Brewing by Falstaff. Narragansett produced beer sold in the New England regional geographic market. Falstaff sold beer in thirty-two states and was the largest beer producer not in the New England market. The district court considered both the theory that Falstaff disciplined competition as a potential entrant and that Falstaff was a future actual entrant into New England. The district court held that evidence from Falstaff's management cast doubt on whether Falstaff was going to enter the New England market and that competition had not decreased since the consummated acquisition. Again, despite acknowledging the pertinence of the actual potential competition doctrine, in their decision the Supreme Court focused solely on the perceived potential competition aspect of the situation in which the merger "eliminates a potential competitor exercising present influence on the market." The district court erred by assuming that the subjective evidence from Falstaff's management meant that, as a matter of fact, Falstaff was not a potential entrant. Instead, the district court should have considered the objective evidence.</w:t>
      </w:r>
    </w:p>
    <w:p w14:paraId="564025AA" w14:textId="77777777" w:rsidR="00F13B4C" w:rsidRPr="006E7CF9" w:rsidRDefault="00F13B4C" w:rsidP="00F13B4C">
      <w:pPr>
        <w:rPr>
          <w:sz w:val="12"/>
          <w:szCs w:val="12"/>
        </w:rPr>
      </w:pPr>
      <w:r w:rsidRPr="006E7CF9">
        <w:rPr>
          <w:sz w:val="12"/>
          <w:szCs w:val="12"/>
        </w:rPr>
        <w:t>If the district court's approach had prevailed, it would have meant that plaintiffs asserting potential competition cases could be defeated by the uncontroverted testimony of the management of one of the merging entities. Instead, the Court thought that the proper inquiry was whether a rational incumbent firm would have perceived the acquirer as a likely entrant. It stated that "if it would appear to rational beer merchants in New England that Falstaff [*482] might well build a new brewery to supply the northeastern market then its entry by merger becomes suspect under § 7." However, the Court does not inform us concerning what "economic facts about Falstaff and the New England market" should have been analyzed or what objective evidence should be consulted in order to ascertain the beliefs of a rational beer merchant. It appears that a complex, open-ended inquiry of this nature would lead to an unmanageable problem for a court. For an actual potential competition case, the Court offered even less, declining to even hold that a merger that prevents actual entry violates § 7 of the Clayton Act.</w:t>
      </w:r>
    </w:p>
    <w:p w14:paraId="75F1C5A5" w14:textId="77777777" w:rsidR="00F13B4C" w:rsidRPr="006E7CF9" w:rsidRDefault="00F13B4C" w:rsidP="00F13B4C">
      <w:pPr>
        <w:rPr>
          <w:sz w:val="12"/>
          <w:szCs w:val="12"/>
        </w:rPr>
      </w:pPr>
      <w:r w:rsidRPr="006E7CF9">
        <w:rPr>
          <w:sz w:val="12"/>
          <w:szCs w:val="12"/>
        </w:rPr>
        <w:t>The Court's reluctance is puzzling. As described by Joseph Brodley, the Court has ample scope to apply and interpret the actual potential competition doctrine in both law and precedent. In early Supreme Court cases, the Sherman Act has been held to cover actual potential competition, and the Clayton Act "is an incipiency statute designed to prevent [mergers] that are beyond the scope of the Sherman Act."</w:t>
      </w:r>
    </w:p>
    <w:p w14:paraId="57383171" w14:textId="77777777" w:rsidR="00F13B4C" w:rsidRPr="006E7CF9" w:rsidRDefault="00F13B4C" w:rsidP="00F13B4C">
      <w:pPr>
        <w:rPr>
          <w:sz w:val="12"/>
          <w:szCs w:val="12"/>
        </w:rPr>
      </w:pPr>
      <w:r w:rsidRPr="006E7CF9">
        <w:rPr>
          <w:sz w:val="12"/>
          <w:szCs w:val="12"/>
        </w:rPr>
        <w:t>The last and most influential Supreme Court case addressing the potential competition doctrine is United States v. Marine Bancorporation, Inc. The 1974 opinion, penned by Justice Powell, established the extraordinarily high requirements of proof that inoculate potentially anticompetitive mergers from scrutiny under the potential competition doctrine today. The case concerned the acquisition by Marine Bancorporation, a large Seattle-based bank, of the Washington Trust Bank, a smaller bank headquartered in Spokane, Washington. The government challenged the merger on both perceived and actual potential competition grounds. It argued that Marine Bancorporation's presence on the fringe of the Spokane market disciplined Spokane competitors, and that absent the merger, Marine Bancorporation would likely enter the Spokane market.</w:t>
      </w:r>
    </w:p>
    <w:p w14:paraId="21CDA879" w14:textId="77777777" w:rsidR="00F13B4C" w:rsidRPr="006E7CF9" w:rsidRDefault="00F13B4C" w:rsidP="00F13B4C">
      <w:pPr>
        <w:rPr>
          <w:sz w:val="12"/>
          <w:szCs w:val="12"/>
        </w:rPr>
      </w:pPr>
      <w:r w:rsidRPr="006E7CF9">
        <w:rPr>
          <w:sz w:val="12"/>
          <w:szCs w:val="12"/>
        </w:rPr>
        <w:t>[*483] The district court found against the government because Washington's state banking regulations prevented the kind of entry the government's theories predicted. The Supreme Court affirmed, but this time took the opportunity to develop a general methodology for analyzing actual potential competition mergers. According to the Court, "two essential preconditions must exist" before an actual potential competition theory "establishes a violation of § 7." First, that the potential competitor could enter the market at issue absent the merger. Second, that such entry would produce a likelihood of deconcentration or other significant procompetitive effects. Moreover, with respect to the first prong, the Court implied that "unequivocal proof" of actual future de novo entry is required. The standard of proof for the second prong is also exacting. The potential entry must accomplish more than simply increased competitive rivalry. It must deconcentrate the market or accomplish another "significant" but unspecified procompetitive transformation. Moreover, the Court expressed doubt that an actual potential competition case would be viable, even when these exacting standards are met. Because the government did not meet its burden regarding Marine Bancorporation, the Court would "express no view on the appropriate resolution of the question reserved in Falstaff."</w:t>
      </w:r>
    </w:p>
    <w:p w14:paraId="69C4FD6D" w14:textId="77777777" w:rsidR="00F13B4C" w:rsidRPr="006E7CF9" w:rsidRDefault="00F13B4C" w:rsidP="00F13B4C">
      <w:pPr>
        <w:rPr>
          <w:sz w:val="12"/>
          <w:szCs w:val="12"/>
        </w:rPr>
      </w:pPr>
      <w:r w:rsidRPr="006E7CF9">
        <w:rPr>
          <w:sz w:val="12"/>
          <w:szCs w:val="12"/>
        </w:rPr>
        <w:t>Lower court interpretations of the binding precedent set forth in Marine Bancorporation demonstrate both the unworkable nature of the proof requirements and the difficulties attendant to requiring the judiciary to grapple with complicated conduct and performance predictions. For example, a few years after the Marine Bancorporation decision, the Fourth Circuit considered a potential competition claim by the FTC in 1977 in Federal Trade Commission v. Atlantic Richfield Co. The case involved the acquisition of Anaconda, a copper and aluminum mining and processing company, by ARCO, a large oil and petroleum company. The FTC claimed that ARCO was a likely entrant into the copper market. The Court interpreted Supreme Court precedent to require "clear proof" of entry (citing to the Marine Bancorporation standard of [*484] "unequivocal proof"). The Court then relied on the testimony of ARCO's management. This is precisely the type of evidence eschewed by Falstaff. The Court found that "Arco would never seriously consider original entry or entry by toehold acquisition." Lack of proof of entry also doomed the government's cases in British Oxygen Co. International v. Federal Trade Commission, Tenneco, Inc. v. Federal Trade Commission, United States v. Siemens Corp., and Fraser v. Major League Soccer.</w:t>
      </w:r>
    </w:p>
    <w:p w14:paraId="453B25C6" w14:textId="77777777" w:rsidR="00F13B4C" w:rsidRPr="006E7CF9" w:rsidRDefault="00F13B4C" w:rsidP="00F13B4C">
      <w:pPr>
        <w:rPr>
          <w:sz w:val="12"/>
          <w:szCs w:val="12"/>
        </w:rPr>
      </w:pPr>
      <w:r w:rsidRPr="006E7CF9">
        <w:rPr>
          <w:sz w:val="12"/>
          <w:szCs w:val="12"/>
        </w:rPr>
        <w:t>The Fifth Circuit, in Mercantile Texas Corp. v. Board of Governors of the Federal Reserve System, set forth a detailed analysis of its understanding of the proof requirements of an actual potential competition violation of the Clayton Act. According to that court, the required elements are: (1) a concentrated market; (2) no other potential entrants exist other than the target (or acquirer); (3) probability of procompetitive entry; and (4) procompetitive effects of independent entry. The court stated that when there are several potential entrants, the elimination of any one entrant would not be significant. It then added, following Richard Posner, that "economic theory suggests that, where oligopoly profits are available, a multitude of firms will eagerly seek to enter the market." Thus, the proponent of an actual potential competition case must show in the Fifth Circuit, contrary to the general case, that the specific facts at issue suggest that only the target (or acquiring) firm is a likely entrant. Thus, the court found that the plaintiff failed to demonstrate that the actual potential competition was "significant" because of the presence of other unanalyzed [*485] potential entrants and that there was insufficient evidence that entry would have had a "significant" procompetitive effect.</w:t>
      </w:r>
    </w:p>
    <w:p w14:paraId="0924FB58" w14:textId="77777777" w:rsidR="00F13B4C" w:rsidRPr="006E7CF9" w:rsidRDefault="00F13B4C" w:rsidP="00F13B4C">
      <w:pPr>
        <w:rPr>
          <w:sz w:val="12"/>
          <w:szCs w:val="12"/>
        </w:rPr>
      </w:pPr>
      <w:r w:rsidRPr="006E7CF9">
        <w:rPr>
          <w:sz w:val="12"/>
          <w:szCs w:val="12"/>
        </w:rPr>
        <w:t>The Department of Justice addressed the potential competition issue again in the 1982 Merger Guidelines drafted by appointees of Ronald Reagan, who were heavily influenced by the Chicago School of Economics. They were revised in 1984, and this was the last time potential competition mergers are addressed by the Merger Guidelines. The 1984 Merger Guidelines built upon but also significantly revised the Department of Justice's position developed in the 1968 Merger Guidelines. The 1984 Merger Guidelines treated perceived and actual potential competition together, thus implicitly rejecting the artificial division made by the Supreme Court. The Department of Justice considered four factors. First, the acquired firm's market must be concentrated, above 1800 HHI. Second, the acquiring firm must have specific entry advantages; otherwise, the elimination of the target still leaves many potential entrants. The number of firms likely to enter should be less than three. If there are more than three likely entrants then there must be direct evidence of likely entry. Third, the target must have a larger market share of twenty percent or more to make a challenge likely. Fourth, the 1984 Merger Guidelines required an analysis of the efficiencies of the proposed merger.</w:t>
      </w:r>
    </w:p>
    <w:p w14:paraId="6ACB0D59" w14:textId="77777777" w:rsidR="00F13B4C" w:rsidRPr="006E7CF9" w:rsidRDefault="00F13B4C" w:rsidP="00F13B4C">
      <w:pPr>
        <w:rPr>
          <w:sz w:val="12"/>
          <w:szCs w:val="12"/>
        </w:rPr>
      </w:pPr>
      <w:r w:rsidRPr="006E7CF9">
        <w:rPr>
          <w:sz w:val="12"/>
          <w:szCs w:val="12"/>
        </w:rPr>
        <w:t>The 1984 Merger Guidelines were both a step forward and a step back from the 1968 Merger Guidelines. Unlike the 1968 Merger Guidelines, the 1984 version assumed that the acquiring firm is the potential entrant. The Department of Justice should have made clear that the potential competition doctrine can be applied in either direction; a merger can prevent entry by the acquiring firm or the acquired firm. The 1984 Merger Guidelines further provide that where entry is easy no merger challenge will be undertaken. This is a step backward from the 1968 Merger Guidelines. The 1984 Merger Guidelines never define ease of entry. At most, the 1984 Merger Guidelines declared that ease of entry is the likelihood and probable magnitude of entry in response to a small but significant and nontransitory increase in price. While the newer version of the Merger Guidelines added structure to the more opaque 1968 Merger Guidelines, it relied on another undefined concept, "entry advantage." As the antitrust scholar Joseph [*486] Brodley points out, the most probable market entrant under the analytical structure of the 1984 Merger Guidelines is the firm that would achieve the greatest anticipated return from entry. According to Professor Brodley, "courts lack the expertise to resolve complex and speculative factual issues as to future costs and economic conditions. The cases are bound to be burdensome and expensive, especially when competing experts escalate the subtlety of the analysis."</w:t>
      </w:r>
    </w:p>
    <w:p w14:paraId="0ACBF9E2" w14:textId="77777777" w:rsidR="00F13B4C" w:rsidRPr="006E7CF9" w:rsidRDefault="00F13B4C" w:rsidP="00F13B4C">
      <w:pPr>
        <w:rPr>
          <w:sz w:val="12"/>
          <w:szCs w:val="12"/>
        </w:rPr>
      </w:pPr>
      <w:r w:rsidRPr="006E7CF9">
        <w:rPr>
          <w:sz w:val="12"/>
          <w:szCs w:val="12"/>
        </w:rPr>
        <w:t>Professor Brodley is correct. Analysis of entry under the Merger Guidelines requires a fairly sophisticated predictive financial analysis. To require a similar analysis for firms that are not parties to the analysis appears intractable.</w:t>
      </w:r>
    </w:p>
    <w:p w14:paraId="4E3E11F7" w14:textId="77777777" w:rsidR="00F13B4C" w:rsidRPr="00D87BD2" w:rsidRDefault="00F13B4C" w:rsidP="00F13B4C">
      <w:pPr>
        <w:rPr>
          <w:sz w:val="16"/>
        </w:rPr>
      </w:pPr>
      <w:r w:rsidRPr="00D87BD2">
        <w:rPr>
          <w:sz w:val="16"/>
        </w:rPr>
        <w:t xml:space="preserve">Thus, the </w:t>
      </w:r>
      <w:r w:rsidRPr="002E0FE9">
        <w:rPr>
          <w:rStyle w:val="StyleUnderline"/>
          <w:highlight w:val="cyan"/>
        </w:rPr>
        <w:t>plaintiff asserting a</w:t>
      </w:r>
      <w:r w:rsidRPr="002E0FE9">
        <w:rPr>
          <w:sz w:val="16"/>
          <w:highlight w:val="cyan"/>
        </w:rPr>
        <w:t xml:space="preserve"> </w:t>
      </w:r>
      <w:r w:rsidRPr="002E0FE9">
        <w:rPr>
          <w:rStyle w:val="Emphasis"/>
          <w:highlight w:val="cyan"/>
        </w:rPr>
        <w:t>violation</w:t>
      </w:r>
      <w:r w:rsidRPr="0041240C">
        <w:rPr>
          <w:rStyle w:val="Emphasis"/>
        </w:rPr>
        <w:t xml:space="preserve"> of § 7 of the Clayton Act</w:t>
      </w:r>
      <w:r w:rsidRPr="00D87BD2">
        <w:rPr>
          <w:sz w:val="16"/>
        </w:rPr>
        <w:t xml:space="preserve"> </w:t>
      </w:r>
      <w:r w:rsidRPr="0041240C">
        <w:rPr>
          <w:rStyle w:val="StyleUnderline"/>
        </w:rPr>
        <w:t>against a dominant firm in a</w:t>
      </w:r>
      <w:r w:rsidRPr="00D87BD2">
        <w:rPr>
          <w:sz w:val="16"/>
        </w:rPr>
        <w:t xml:space="preserve"> </w:t>
      </w:r>
      <w:r w:rsidRPr="0041240C">
        <w:rPr>
          <w:rStyle w:val="Emphasis"/>
        </w:rPr>
        <w:t>digital market</w:t>
      </w:r>
      <w:r w:rsidRPr="00D87BD2">
        <w:rPr>
          <w:sz w:val="16"/>
        </w:rPr>
        <w:t xml:space="preserve"> </w:t>
      </w:r>
      <w:r w:rsidRPr="0041240C">
        <w:rPr>
          <w:rStyle w:val="StyleUnderline"/>
        </w:rPr>
        <w:t>seeking to acquire a startup based on</w:t>
      </w:r>
      <w:r w:rsidRPr="00D87BD2">
        <w:rPr>
          <w:sz w:val="16"/>
        </w:rPr>
        <w:t xml:space="preserve"> </w:t>
      </w:r>
      <w:r w:rsidRPr="0041240C">
        <w:rPr>
          <w:rStyle w:val="Emphasis"/>
        </w:rPr>
        <w:t>actual</w:t>
      </w:r>
      <w:r w:rsidRPr="00D87BD2">
        <w:rPr>
          <w:sz w:val="16"/>
        </w:rPr>
        <w:t xml:space="preserve"> </w:t>
      </w:r>
      <w:r w:rsidRPr="0041240C">
        <w:rPr>
          <w:rStyle w:val="StyleUnderline"/>
        </w:rPr>
        <w:t xml:space="preserve">potential competition </w:t>
      </w:r>
      <w:r w:rsidRPr="002E0FE9">
        <w:rPr>
          <w:rStyle w:val="StyleUnderline"/>
          <w:highlight w:val="cyan"/>
        </w:rPr>
        <w:t>has a</w:t>
      </w:r>
      <w:r w:rsidRPr="002E0FE9">
        <w:rPr>
          <w:sz w:val="16"/>
          <w:highlight w:val="cyan"/>
        </w:rPr>
        <w:t xml:space="preserve"> </w:t>
      </w:r>
      <w:r w:rsidRPr="002E0FE9">
        <w:rPr>
          <w:rStyle w:val="Emphasis"/>
          <w:highlight w:val="cyan"/>
        </w:rPr>
        <w:t>difficult uphill climb</w:t>
      </w:r>
      <w:r w:rsidRPr="00D87BD2">
        <w:rPr>
          <w:sz w:val="16"/>
        </w:rPr>
        <w:t xml:space="preserve">. First, </w:t>
      </w:r>
      <w:r w:rsidRPr="002E0FE9">
        <w:rPr>
          <w:rStyle w:val="StyleUnderline"/>
          <w:highlight w:val="cyan"/>
        </w:rPr>
        <w:t>many</w:t>
      </w:r>
      <w:r w:rsidRPr="0041240C">
        <w:rPr>
          <w:rStyle w:val="StyleUnderline"/>
        </w:rPr>
        <w:t xml:space="preserve"> circuits </w:t>
      </w:r>
      <w:r w:rsidRPr="002E0FE9">
        <w:rPr>
          <w:rStyle w:val="StyleUnderline"/>
          <w:highlight w:val="cyan"/>
        </w:rPr>
        <w:t>do not recognize</w:t>
      </w:r>
      <w:r w:rsidRPr="0041240C">
        <w:rPr>
          <w:rStyle w:val="StyleUnderline"/>
        </w:rPr>
        <w:t xml:space="preserve"> a</w:t>
      </w:r>
      <w:r w:rsidRPr="00D87BD2">
        <w:rPr>
          <w:sz w:val="16"/>
        </w:rPr>
        <w:t xml:space="preserve"> </w:t>
      </w:r>
      <w:r w:rsidRPr="0041240C">
        <w:rPr>
          <w:rStyle w:val="Emphasis"/>
        </w:rPr>
        <w:t>reduction</w:t>
      </w:r>
      <w:r w:rsidRPr="00D87BD2">
        <w:rPr>
          <w:sz w:val="16"/>
        </w:rPr>
        <w:t xml:space="preserve"> </w:t>
      </w:r>
      <w:r w:rsidRPr="0041240C">
        <w:rPr>
          <w:rStyle w:val="StyleUnderline"/>
        </w:rPr>
        <w:t xml:space="preserve">of actual </w:t>
      </w:r>
      <w:r w:rsidRPr="002E0FE9">
        <w:rPr>
          <w:rStyle w:val="StyleUnderline"/>
          <w:highlight w:val="cyan"/>
        </w:rPr>
        <w:t>potential</w:t>
      </w:r>
      <w:r w:rsidRPr="0041240C">
        <w:rPr>
          <w:rStyle w:val="StyleUnderline"/>
        </w:rPr>
        <w:t xml:space="preserve"> competition </w:t>
      </w:r>
      <w:r w:rsidRPr="002E0FE9">
        <w:rPr>
          <w:rStyle w:val="StyleUnderline"/>
          <w:highlight w:val="cyan"/>
        </w:rPr>
        <w:t>as</w:t>
      </w:r>
      <w:r w:rsidRPr="0041240C">
        <w:rPr>
          <w:rStyle w:val="StyleUnderline"/>
        </w:rPr>
        <w:t xml:space="preserve"> a </w:t>
      </w:r>
      <w:r w:rsidRPr="002E0FE9">
        <w:rPr>
          <w:rStyle w:val="StyleUnderline"/>
          <w:highlight w:val="cyan"/>
        </w:rPr>
        <w:t>viable</w:t>
      </w:r>
      <w:r w:rsidRPr="0041240C">
        <w:rPr>
          <w:rStyle w:val="StyleUnderline"/>
        </w:rPr>
        <w:t xml:space="preserve"> theory</w:t>
      </w:r>
      <w:r w:rsidRPr="00D87BD2">
        <w:rPr>
          <w:sz w:val="16"/>
        </w:rPr>
        <w:t xml:space="preserve"> under § 7 of the Clayton Act. Second, </w:t>
      </w:r>
      <w:r w:rsidRPr="002E0FE9">
        <w:rPr>
          <w:rStyle w:val="StyleUnderline"/>
          <w:highlight w:val="cyan"/>
        </w:rPr>
        <w:t>most</w:t>
      </w:r>
      <w:r w:rsidRPr="00D87BD2">
        <w:rPr>
          <w:sz w:val="16"/>
        </w:rPr>
        <w:t xml:space="preserve"> courts, but not all, have </w:t>
      </w:r>
      <w:r w:rsidRPr="002E0FE9">
        <w:rPr>
          <w:rStyle w:val="StyleUnderline"/>
          <w:highlight w:val="cyan"/>
        </w:rPr>
        <w:t>consider</w:t>
      </w:r>
      <w:r w:rsidRPr="0041240C">
        <w:rPr>
          <w:rStyle w:val="StyleUnderline"/>
        </w:rPr>
        <w:t xml:space="preserve">ed the situation where </w:t>
      </w:r>
      <w:r w:rsidRPr="002E0FE9">
        <w:rPr>
          <w:rStyle w:val="StyleUnderline"/>
          <w:highlight w:val="cyan"/>
        </w:rPr>
        <w:t>the acquirer is the</w:t>
      </w:r>
      <w:r w:rsidRPr="00D87BD2">
        <w:rPr>
          <w:sz w:val="16"/>
        </w:rPr>
        <w:t xml:space="preserve"> </w:t>
      </w:r>
      <w:r w:rsidRPr="0041240C">
        <w:rPr>
          <w:rStyle w:val="Emphasis"/>
        </w:rPr>
        <w:t xml:space="preserve">potential </w:t>
      </w:r>
      <w:r w:rsidRPr="002E0FE9">
        <w:rPr>
          <w:rStyle w:val="Emphasis"/>
          <w:highlight w:val="cyan"/>
        </w:rPr>
        <w:t>entrant</w:t>
      </w:r>
      <w:r w:rsidRPr="00D87BD2">
        <w:rPr>
          <w:sz w:val="16"/>
        </w:rPr>
        <w:t xml:space="preserve"> </w:t>
      </w:r>
      <w:r w:rsidRPr="0041240C">
        <w:rPr>
          <w:rStyle w:val="StyleUnderline"/>
        </w:rPr>
        <w:t>rather than</w:t>
      </w:r>
      <w:r w:rsidRPr="00D87BD2">
        <w:rPr>
          <w:sz w:val="16"/>
        </w:rPr>
        <w:t xml:space="preserve"> the </w:t>
      </w:r>
      <w:r w:rsidRPr="0041240C">
        <w:rPr>
          <w:rStyle w:val="StyleUnderline"/>
        </w:rPr>
        <w:t>incumbent</w:t>
      </w:r>
      <w:r w:rsidRPr="00D87BD2">
        <w:rPr>
          <w:sz w:val="16"/>
        </w:rPr>
        <w:t xml:space="preserve">, dominant firm. Third, the </w:t>
      </w:r>
      <w:r w:rsidRPr="0041240C">
        <w:rPr>
          <w:rStyle w:val="StyleUnderline"/>
        </w:rPr>
        <w:t>courts</w:t>
      </w:r>
      <w:r w:rsidRPr="00D87BD2">
        <w:rPr>
          <w:sz w:val="16"/>
        </w:rPr>
        <w:t xml:space="preserve"> have </w:t>
      </w:r>
      <w:r w:rsidRPr="0041240C">
        <w:rPr>
          <w:rStyle w:val="StyleUnderline"/>
        </w:rPr>
        <w:t>demanded a</w:t>
      </w:r>
      <w:r w:rsidRPr="00D87BD2">
        <w:rPr>
          <w:sz w:val="16"/>
        </w:rPr>
        <w:t xml:space="preserve"> </w:t>
      </w:r>
      <w:r w:rsidRPr="0041240C">
        <w:rPr>
          <w:rStyle w:val="Emphasis"/>
        </w:rPr>
        <w:t>high standard of proof</w:t>
      </w:r>
      <w:r w:rsidRPr="00D87BD2">
        <w:rPr>
          <w:sz w:val="16"/>
        </w:rPr>
        <w:t xml:space="preserve"> </w:t>
      </w:r>
      <w:r w:rsidRPr="00D87BD2">
        <w:rPr>
          <w:rStyle w:val="StyleUnderline"/>
        </w:rPr>
        <w:t>for demonstrating</w:t>
      </w:r>
      <w:r w:rsidRPr="00D87BD2">
        <w:rPr>
          <w:sz w:val="16"/>
        </w:rPr>
        <w:t xml:space="preserve"> that </w:t>
      </w:r>
      <w:r w:rsidRPr="00D87BD2">
        <w:rPr>
          <w:rStyle w:val="StyleUnderline"/>
        </w:rPr>
        <w:t>the startup would likely</w:t>
      </w:r>
      <w:r w:rsidRPr="00D87BD2">
        <w:rPr>
          <w:sz w:val="16"/>
        </w:rPr>
        <w:t xml:space="preserve"> </w:t>
      </w:r>
      <w:r w:rsidRPr="00D87BD2">
        <w:rPr>
          <w:rStyle w:val="Emphasis"/>
        </w:rPr>
        <w:t>enter</w:t>
      </w:r>
      <w:r w:rsidRPr="00D87BD2">
        <w:rPr>
          <w:sz w:val="16"/>
        </w:rPr>
        <w:t xml:space="preserve"> </w:t>
      </w:r>
      <w:r w:rsidRPr="00D87BD2">
        <w:rPr>
          <w:rStyle w:val="StyleUnderline"/>
        </w:rPr>
        <w:t>the market dominated by the acquirer</w:t>
      </w:r>
      <w:r w:rsidRPr="00D87BD2">
        <w:rPr>
          <w:sz w:val="16"/>
        </w:rPr>
        <w:t xml:space="preserve">. Fourth, even where entry is likely, the </w:t>
      </w:r>
      <w:r w:rsidRPr="00D87BD2">
        <w:rPr>
          <w:rStyle w:val="StyleUnderline"/>
        </w:rPr>
        <w:t xml:space="preserve">courts </w:t>
      </w:r>
      <w:r w:rsidRPr="002E0FE9">
        <w:rPr>
          <w:rStyle w:val="StyleUnderline"/>
          <w:highlight w:val="cyan"/>
        </w:rPr>
        <w:t>require</w:t>
      </w:r>
      <w:r w:rsidRPr="00D87BD2">
        <w:rPr>
          <w:sz w:val="16"/>
        </w:rPr>
        <w:t xml:space="preserve"> that </w:t>
      </w:r>
      <w:r w:rsidRPr="00D87BD2">
        <w:rPr>
          <w:rStyle w:val="StyleUnderline"/>
        </w:rPr>
        <w:t>the targ</w:t>
      </w:r>
      <w:r w:rsidRPr="002E0FE9">
        <w:rPr>
          <w:rStyle w:val="StyleUnderline"/>
          <w:highlight w:val="cyan"/>
        </w:rPr>
        <w:t>et be</w:t>
      </w:r>
      <w:r w:rsidRPr="002E0FE9">
        <w:rPr>
          <w:sz w:val="16"/>
          <w:highlight w:val="cyan"/>
        </w:rPr>
        <w:t xml:space="preserve"> </w:t>
      </w:r>
      <w:r w:rsidRPr="002E0FE9">
        <w:rPr>
          <w:rStyle w:val="Emphasis"/>
          <w:highlight w:val="cyan"/>
        </w:rPr>
        <w:t>uniquely situated</w:t>
      </w:r>
      <w:r w:rsidRPr="002E0FE9">
        <w:rPr>
          <w:sz w:val="16"/>
          <w:highlight w:val="cyan"/>
        </w:rPr>
        <w:t xml:space="preserve"> </w:t>
      </w:r>
      <w:r w:rsidRPr="002E0FE9">
        <w:rPr>
          <w:rStyle w:val="StyleUnderline"/>
          <w:highlight w:val="cyan"/>
        </w:rPr>
        <w:t>to enter and not</w:t>
      </w:r>
      <w:r w:rsidRPr="00D87BD2">
        <w:rPr>
          <w:rStyle w:val="StyleUnderline"/>
        </w:rPr>
        <w:t xml:space="preserve"> be </w:t>
      </w:r>
      <w:r w:rsidRPr="002E0FE9">
        <w:rPr>
          <w:rStyle w:val="StyleUnderline"/>
          <w:highlight w:val="cyan"/>
        </w:rPr>
        <w:t>one of many</w:t>
      </w:r>
      <w:r w:rsidRPr="00D87BD2">
        <w:rPr>
          <w:rStyle w:val="StyleUnderline"/>
        </w:rPr>
        <w:t xml:space="preserve"> potential entrants</w:t>
      </w:r>
      <w:r w:rsidRPr="00D87BD2">
        <w:rPr>
          <w:sz w:val="16"/>
        </w:rPr>
        <w:t xml:space="preserve">. Fifth, the </w:t>
      </w:r>
      <w:r w:rsidRPr="00D87BD2">
        <w:rPr>
          <w:rStyle w:val="StyleUnderline"/>
        </w:rPr>
        <w:t xml:space="preserve">courts </w:t>
      </w:r>
      <w:r w:rsidRPr="002E0FE9">
        <w:rPr>
          <w:rStyle w:val="StyleUnderline"/>
          <w:highlight w:val="cyan"/>
        </w:rPr>
        <w:t>require</w:t>
      </w:r>
      <w:r w:rsidRPr="00D87BD2">
        <w:rPr>
          <w:rStyle w:val="StyleUnderline"/>
        </w:rPr>
        <w:t xml:space="preserve"> proof</w:t>
      </w:r>
      <w:r w:rsidRPr="00D87BD2">
        <w:rPr>
          <w:sz w:val="16"/>
        </w:rPr>
        <w:t xml:space="preserve"> that </w:t>
      </w:r>
      <w:r w:rsidRPr="00D87BD2">
        <w:rPr>
          <w:rStyle w:val="StyleUnderline"/>
        </w:rPr>
        <w:t xml:space="preserve">the startup's </w:t>
      </w:r>
      <w:r w:rsidRPr="002E0FE9">
        <w:rPr>
          <w:rStyle w:val="StyleUnderline"/>
          <w:highlight w:val="cyan"/>
        </w:rPr>
        <w:t>entry</w:t>
      </w:r>
      <w:r w:rsidRPr="00D87BD2">
        <w:rPr>
          <w:rStyle w:val="StyleUnderline"/>
        </w:rPr>
        <w:t xml:space="preserve"> will</w:t>
      </w:r>
      <w:r w:rsidRPr="00D87BD2">
        <w:rPr>
          <w:sz w:val="16"/>
        </w:rPr>
        <w:t xml:space="preserve"> </w:t>
      </w:r>
      <w:r w:rsidRPr="002E0FE9">
        <w:rPr>
          <w:rStyle w:val="Emphasis"/>
          <w:highlight w:val="cyan"/>
        </w:rPr>
        <w:t>significantly reduce</w:t>
      </w:r>
      <w:r w:rsidRPr="00D87BD2">
        <w:rPr>
          <w:sz w:val="16"/>
        </w:rPr>
        <w:t xml:space="preserve"> the </w:t>
      </w:r>
      <w:r w:rsidRPr="002E0FE9">
        <w:rPr>
          <w:rStyle w:val="Emphasis"/>
          <w:highlight w:val="cyan"/>
        </w:rPr>
        <w:t>dominance</w:t>
      </w:r>
      <w:r w:rsidRPr="00D87BD2">
        <w:rPr>
          <w:sz w:val="16"/>
        </w:rPr>
        <w:t xml:space="preserve"> </w:t>
      </w:r>
      <w:r w:rsidRPr="00D87BD2">
        <w:rPr>
          <w:rStyle w:val="StyleUnderline"/>
        </w:rPr>
        <w:t>of the dominant firm in its relevant mar</w:t>
      </w:r>
      <w:r w:rsidRPr="002E0FE9">
        <w:rPr>
          <w:rStyle w:val="StyleUnderline"/>
        </w:rPr>
        <w:t>ket</w:t>
      </w:r>
      <w:r w:rsidRPr="00D87BD2">
        <w:rPr>
          <w:sz w:val="16"/>
        </w:rPr>
        <w:t xml:space="preserve">. </w:t>
      </w:r>
      <w:r w:rsidRPr="00D87BD2">
        <w:rPr>
          <w:rStyle w:val="StyleUnderline"/>
        </w:rPr>
        <w:t>These</w:t>
      </w:r>
      <w:r w:rsidRPr="00D87BD2">
        <w:rPr>
          <w:sz w:val="16"/>
        </w:rPr>
        <w:t xml:space="preserve"> </w:t>
      </w:r>
      <w:r w:rsidRPr="002E0FE9">
        <w:rPr>
          <w:rStyle w:val="Emphasis"/>
          <w:highlight w:val="cyan"/>
        </w:rPr>
        <w:t>onerous</w:t>
      </w:r>
      <w:r w:rsidRPr="002E0FE9">
        <w:rPr>
          <w:sz w:val="16"/>
          <w:highlight w:val="cyan"/>
        </w:rPr>
        <w:t xml:space="preserve"> </w:t>
      </w:r>
      <w:r w:rsidRPr="002E0FE9">
        <w:rPr>
          <w:rStyle w:val="StyleUnderline"/>
          <w:highlight w:val="cyan"/>
        </w:rPr>
        <w:t>requirements</w:t>
      </w:r>
      <w:r w:rsidRPr="00D87BD2">
        <w:rPr>
          <w:sz w:val="16"/>
        </w:rPr>
        <w:t xml:space="preserve"> would </w:t>
      </w:r>
      <w:r w:rsidRPr="002E0FE9">
        <w:rPr>
          <w:rStyle w:val="StyleUnderline"/>
          <w:highlight w:val="cyan"/>
        </w:rPr>
        <w:t>deter</w:t>
      </w:r>
      <w:r w:rsidRPr="00D87BD2">
        <w:rPr>
          <w:rStyle w:val="StyleUnderline"/>
        </w:rPr>
        <w:t xml:space="preserve"> even </w:t>
      </w:r>
      <w:r w:rsidRPr="002E0FE9">
        <w:rPr>
          <w:rStyle w:val="StyleUnderline"/>
          <w:highlight w:val="cyan"/>
        </w:rPr>
        <w:t>the</w:t>
      </w:r>
      <w:r w:rsidRPr="002E0FE9">
        <w:rPr>
          <w:sz w:val="16"/>
          <w:highlight w:val="cyan"/>
        </w:rPr>
        <w:t xml:space="preserve"> </w:t>
      </w:r>
      <w:r w:rsidRPr="002E0FE9">
        <w:rPr>
          <w:rStyle w:val="Emphasis"/>
          <w:highlight w:val="cyan"/>
        </w:rPr>
        <w:t>most committed</w:t>
      </w:r>
      <w:r w:rsidRPr="00D87BD2">
        <w:rPr>
          <w:sz w:val="16"/>
        </w:rPr>
        <w:t xml:space="preserve"> </w:t>
      </w:r>
      <w:r w:rsidRPr="00D87BD2">
        <w:rPr>
          <w:rStyle w:val="StyleUnderline"/>
        </w:rPr>
        <w:t xml:space="preserve">antitrust </w:t>
      </w:r>
      <w:r w:rsidRPr="002E0FE9">
        <w:rPr>
          <w:rStyle w:val="StyleUnderline"/>
          <w:highlight w:val="cyan"/>
        </w:rPr>
        <w:t>enforcer or plaintiff</w:t>
      </w:r>
      <w:r w:rsidRPr="00D87BD2">
        <w:rPr>
          <w:sz w:val="16"/>
        </w:rPr>
        <w:t>.</w:t>
      </w:r>
    </w:p>
    <w:p w14:paraId="3E4419C8" w14:textId="77777777" w:rsidR="00F13B4C" w:rsidRPr="002E0FE9" w:rsidRDefault="00F13B4C" w:rsidP="00F13B4C">
      <w:pPr>
        <w:rPr>
          <w:sz w:val="8"/>
          <w:szCs w:val="8"/>
        </w:rPr>
      </w:pPr>
      <w:r w:rsidRPr="002E0FE9">
        <w:rPr>
          <w:sz w:val="8"/>
          <w:szCs w:val="8"/>
        </w:rPr>
        <w:t>III. Application of the Potential Competition Doctrine to the Instagram and WhatsApp Mergers</w:t>
      </w:r>
    </w:p>
    <w:p w14:paraId="559DDA75" w14:textId="77777777" w:rsidR="00F13B4C" w:rsidRPr="002E0FE9" w:rsidRDefault="00F13B4C" w:rsidP="00F13B4C">
      <w:pPr>
        <w:rPr>
          <w:sz w:val="8"/>
          <w:szCs w:val="8"/>
        </w:rPr>
      </w:pPr>
      <w:r w:rsidRPr="002E0FE9">
        <w:rPr>
          <w:sz w:val="8"/>
          <w:szCs w:val="8"/>
        </w:rPr>
        <w:t>In this Part of the Article, we describe the difficulty of applying the potential competition doctrine to Facebook's widely criticized acquisitions of Instagram and WhatsApp. Our intent is not to demonstrate that these acquisitions were anticompetitive but to show that the potential competition doctrine as presently formulated does not allow for a serious inquiry into tech mergers.</w:t>
      </w:r>
    </w:p>
    <w:p w14:paraId="23D29B50" w14:textId="77777777" w:rsidR="00F13B4C" w:rsidRPr="002E0FE9" w:rsidRDefault="00F13B4C" w:rsidP="00F13B4C">
      <w:pPr>
        <w:rPr>
          <w:sz w:val="8"/>
          <w:szCs w:val="8"/>
        </w:rPr>
      </w:pPr>
      <w:r w:rsidRPr="002E0FE9">
        <w:rPr>
          <w:sz w:val="8"/>
          <w:szCs w:val="8"/>
        </w:rPr>
        <w:t xml:space="preserve">[*487] </w:t>
      </w:r>
    </w:p>
    <w:p w14:paraId="619D199D" w14:textId="77777777" w:rsidR="00F13B4C" w:rsidRPr="002E0FE9" w:rsidRDefault="00F13B4C" w:rsidP="00F13B4C">
      <w:pPr>
        <w:rPr>
          <w:sz w:val="8"/>
          <w:szCs w:val="8"/>
        </w:rPr>
      </w:pPr>
      <w:r w:rsidRPr="002E0FE9">
        <w:rPr>
          <w:sz w:val="8"/>
          <w:szCs w:val="8"/>
        </w:rPr>
        <w:t>A. The Instagram Acquisition</w:t>
      </w:r>
    </w:p>
    <w:p w14:paraId="62EC75CC" w14:textId="77777777" w:rsidR="00F13B4C" w:rsidRPr="002E0FE9" w:rsidRDefault="00F13B4C" w:rsidP="00F13B4C">
      <w:pPr>
        <w:rPr>
          <w:sz w:val="8"/>
          <w:szCs w:val="8"/>
        </w:rPr>
      </w:pPr>
      <w:r w:rsidRPr="002E0FE9">
        <w:rPr>
          <w:sz w:val="8"/>
          <w:szCs w:val="8"/>
        </w:rPr>
        <w:t>When Facebook announced its $ 1 billion acquisition of Instagram on April 9, 2012, it was something of an anomaly. Although Facebook had made thirty-one acquisitions up to this point, none approached the price tag paid for Instagram. However, Instagram was different, and the opportunity arose at a critical crossroads for Facebook. On the eve of its May 2012 IPO, Facebook was under great pressure by investors to increase its revenue base. At the same time, the rise of mobile technology and its rapid adoption by consumers created hurdles for Facebook to satisfy these demands.</w:t>
      </w:r>
    </w:p>
    <w:p w14:paraId="2470042E" w14:textId="77777777" w:rsidR="00F13B4C" w:rsidRPr="002E0FE9" w:rsidRDefault="00F13B4C" w:rsidP="00F13B4C">
      <w:pPr>
        <w:rPr>
          <w:sz w:val="8"/>
          <w:szCs w:val="8"/>
        </w:rPr>
      </w:pPr>
      <w:r w:rsidRPr="002E0FE9">
        <w:rPr>
          <w:sz w:val="8"/>
          <w:szCs w:val="8"/>
        </w:rPr>
        <w:t>Two problems confronted the company as an increasing share of users accessed the internet from mobile devices. First, Facebook struggled to reorient its network from a desktop-based platform, and second, it had yet to monetize its mobile user base by incorporating advertising on the limited display area available on mobile screens. As other companies developed mobile-first applications that optimized web access using smartphones, Facebook elected to invest in an HTML5-based multi-platform strategy. On mobile devices, their HTML5 approach was slower and less stable than native iOS and Android applications. At the same time, mobile-native applications with social features such as Instagram and Foursquare were attracting growing user numbers and threatened to draw user engagement away from Facebook precisely when its revenue base was under scrutiny.</w:t>
      </w:r>
    </w:p>
    <w:p w14:paraId="785D0FDB" w14:textId="77777777" w:rsidR="00F13B4C" w:rsidRPr="002E0FE9" w:rsidRDefault="00F13B4C" w:rsidP="00F13B4C">
      <w:pPr>
        <w:rPr>
          <w:sz w:val="8"/>
          <w:szCs w:val="8"/>
        </w:rPr>
      </w:pPr>
      <w:r w:rsidRPr="002E0FE9">
        <w:rPr>
          <w:sz w:val="8"/>
          <w:szCs w:val="8"/>
        </w:rPr>
        <w:t>Photo sharing had been a key facet of Facebook's user engagement since its introduction on the network. By 2009, Facebook Photos was the largest photo sharing service in the world. In ensuing years as dramatic improvements in smartphone camera features made photo sharing an increasingly mobile-based activity, Facebook struggled to adapt to the shift to mobile technology. At this pivotal juncture, Stanford engineering graduates Kevin Systrom and Mike [*488] Krieger launched the native iOS photo sharing social network Instagram. On Instagram, users could upload, edit, and share pictures from their iPhones and follow, comment, and like the images posted by others. The app also enabled users to post their Instagram images across social networks, including Facebook and Twitter. But the founders did not aim to be a mere content creator for other social networks. Rather, Systrom and Krieger envisioned their app as a rival to the incumbent social networking giants based on a community united under the premise that "the next network is people interested in sharing life visually." The company was poised to compete in the social networking market.</w:t>
      </w:r>
    </w:p>
    <w:p w14:paraId="253638C6" w14:textId="77777777" w:rsidR="00F13B4C" w:rsidRPr="002E0FE9" w:rsidRDefault="00F13B4C" w:rsidP="00F13B4C">
      <w:pPr>
        <w:rPr>
          <w:sz w:val="8"/>
          <w:szCs w:val="8"/>
        </w:rPr>
      </w:pPr>
      <w:r w:rsidRPr="002E0FE9">
        <w:rPr>
          <w:sz w:val="8"/>
          <w:szCs w:val="8"/>
        </w:rPr>
        <w:t>Within the first week of its October 6, 2010 launch on the Apple App Store, Instagram had garnered 100,000 user downloads. Ten weeks later it had accrued over 1 million registered users. The company quickly attracted the attention of venture capital that would allow it to scale. The firm's initial funding round brought former Facebook VP of Product Management Matt Cohler to Instagram's Board of Directors, who advised the company to pursue growth first without monetization in order to achieve the network effects that would drive advertising revenue later. One month before the company revealed its acquisition, just two and half years after its introduction on the App Store, Instagram founder Kevin Systrom announced that Instagram had reached 27 million registered users and "Facebook-level engagement." In the following weeks, Instagram branched out from iOS to launch on Android and brought in 1 million new users in the first twenty-four hours. When Facebook and [*489] Instagram announced the acquisition six days after the Android launch, Instagram had over 30 million users and just thirteen employees.</w:t>
      </w:r>
    </w:p>
    <w:p w14:paraId="2C2CD348" w14:textId="77777777" w:rsidR="00F13B4C" w:rsidRPr="002E0FE9" w:rsidRDefault="00F13B4C" w:rsidP="00F13B4C">
      <w:pPr>
        <w:rPr>
          <w:sz w:val="8"/>
          <w:szCs w:val="8"/>
        </w:rPr>
      </w:pPr>
      <w:r w:rsidRPr="002E0FE9">
        <w:rPr>
          <w:sz w:val="8"/>
          <w:szCs w:val="8"/>
        </w:rPr>
        <w:t>According to Silicon Valley folklore, Zuckerberg invited Systrom to his home on a Saturday. By Monday the billion-dollar deal was done. Observers at the time registered their suspicions that the acquisition was an act of "squashing a potential rival" and pointed to the impending monetization of Instagram as a source of competition that could have driven down prices in online advertising markets. The merger triggered a Hart-Scott-Rodino filing, but ultimately the antitrust agencies took no action. The FTC investigation was nonpublic and enforcers did not disclose the basis for their decision at the time. One likely obstacle was the user price of zero set by Facebook and Instagram for their social networking services, which complicates estimates of markups above the competitive price or estimates of entry in response to a small price increase. In the social networking market, companies compete for user attention. The consumer-facing market generally has a price of zero, with services monetized in the advertising market by selling access to the user attention captured on the social network. Instagram operated in the social networking market and it was encouraging users to defect from Facebook to Instagram, but the competitive dimensions of this market are challenging to measure and interpret since users may participate on both networks and neither network charged for the services involved. Several economists have offered solutions to this problem, including measures of user engagement such as the [*490] number of users or the amount of time spent on a website. By any reasonable measure, Instagram was already a competitor.</w:t>
      </w:r>
    </w:p>
    <w:p w14:paraId="4EB23258" w14:textId="77777777" w:rsidR="00F13B4C" w:rsidRPr="002E0FE9" w:rsidRDefault="00F13B4C" w:rsidP="00F13B4C">
      <w:pPr>
        <w:rPr>
          <w:sz w:val="8"/>
          <w:szCs w:val="8"/>
        </w:rPr>
      </w:pPr>
      <w:r w:rsidRPr="002E0FE9">
        <w:rPr>
          <w:sz w:val="8"/>
          <w:szCs w:val="8"/>
        </w:rPr>
        <w:t>In contrast, advertising markets are not free. Digital advertising market analysts widely acknowledge the dominance of a duopoly in digital advertising composed of Google and Facebook, which jointly claim approximately 60% of total revenue in the market. For Facebook that dominance amounted to $ 16.6 billion in advertising income during the second quarter of 2019 and more than 98% of its total revenue. Facebook's advertising market power is even more significant when compared to similar advertising platforms. For example, during the 2007 investigation of the Google/DoubleClick merger, the FTC determined that search advertising (advertising delivered in response to a consumer search query) should be separated from display advertising (including image, video, rich media, etc., purchased on a webpage). According to the FTC, "the evidence shows that the sale of search advertising does not operate as a significant constraint on the prices or quality of other online advertising sold directly or indirectly by publishers or vice versa."</w:t>
      </w:r>
    </w:p>
    <w:p w14:paraId="254234DC" w14:textId="77777777" w:rsidR="00F13B4C" w:rsidRPr="002E0FE9" w:rsidRDefault="00F13B4C" w:rsidP="00F13B4C">
      <w:pPr>
        <w:rPr>
          <w:sz w:val="8"/>
          <w:szCs w:val="8"/>
        </w:rPr>
      </w:pPr>
      <w:r w:rsidRPr="002E0FE9">
        <w:rPr>
          <w:sz w:val="8"/>
          <w:szCs w:val="8"/>
        </w:rPr>
        <w:t>Today, Facebook leads the market in digital display advertising with a market share of over 40%. Arguably, an even smaller relevant market might exist for advertising on social networks. In 2011 and 2012, as Facebook struggled to monetize its mobile user base, Google and Facebook battled for the top spot, each controlling about 14% of the digital display advertising market in [*491] 2011 and 15% in 2012. At the time of the merger, the majority of Facebook's revenue came from display advertising. Instagram did not sell advertising at the time of the acquisition, but it had been working directly with brands to support image-oriented ways of connecting companies with users. As the Instagram network grew, more businesses saw it as an important medium to reach consumers. When Instagram was ready for monetization, it would be unlikely to charge users for social networking services in a market where the going price was zero. Once Instagram introduced advertising it would likely compete with Facebook in the digital display advertising market as well as social networking. Instagram was an actual potential entrant in both of these markets. Thus, the Instagram merger presented a classic case of a potential competition merger under § 7 of the Clayton Act.</w:t>
      </w:r>
    </w:p>
    <w:p w14:paraId="77F29C0F" w14:textId="77777777" w:rsidR="00F13B4C" w:rsidRPr="002E0FE9" w:rsidRDefault="00F13B4C" w:rsidP="00F13B4C">
      <w:pPr>
        <w:rPr>
          <w:sz w:val="8"/>
          <w:szCs w:val="8"/>
        </w:rPr>
      </w:pPr>
      <w:r w:rsidRPr="002E0FE9">
        <w:rPr>
          <w:sz w:val="8"/>
          <w:szCs w:val="8"/>
        </w:rPr>
        <w:t>Although the FTC did not outline the considerations that guided its investigation, in August 2012 the United Kingdom's Office of Fair Trading (OFT) published an outline of its decision to refrain from referring the Instagram acquisition to the Competition Commission. OFT determined that Instagram was a current competitor in social networking services, and that Facebook's large share of the market achieved the threshold for investigation. OFT interpreted Instagram's rapid growth as an indication of low barriers to entry in social networking and photo sharing, concluding that Instagram did not evince a uniquely competitive product such that its acquisition would foreclose competition in either market. OFT considered Instagram as a potential competitor in digital advertising markets, but determined that Facebook's [*492] competition from Google, Yahoo, and Microsoft dwarfed the potential competitive impact of entry by Instagram. It determined that there was "no realistic prospect that the merger may result in a substantial lessening of competition in the supply of display advertising."</w:t>
      </w:r>
    </w:p>
    <w:p w14:paraId="3159D7DF" w14:textId="77777777" w:rsidR="00F13B4C" w:rsidRPr="002E0FE9" w:rsidRDefault="00F13B4C" w:rsidP="00F13B4C">
      <w:pPr>
        <w:rPr>
          <w:sz w:val="8"/>
          <w:szCs w:val="8"/>
        </w:rPr>
      </w:pPr>
      <w:r w:rsidRPr="002E0FE9">
        <w:rPr>
          <w:sz w:val="8"/>
          <w:szCs w:val="8"/>
        </w:rPr>
        <w:t>Today, Facebook claims a dominant position in the social networking and online social photo services markets, and market power through the Facebook-Google duopoly over digital advertising. If the antitrust agencies faltered, it was likely because the potential competition doctrine created difficult obstacles for a merger challenge. Consider the following facts of the Instagram merger in light of the required proof under the 1984 Merger Guidelines to justify a Department of Justice challenge.</w:t>
      </w:r>
    </w:p>
    <w:p w14:paraId="5EBB598E" w14:textId="77777777" w:rsidR="00F13B4C" w:rsidRPr="002E0FE9" w:rsidRDefault="00F13B4C" w:rsidP="00F13B4C">
      <w:pPr>
        <w:rPr>
          <w:sz w:val="8"/>
          <w:szCs w:val="8"/>
        </w:rPr>
      </w:pPr>
      <w:r w:rsidRPr="002E0FE9">
        <w:rPr>
          <w:sz w:val="8"/>
          <w:szCs w:val="8"/>
        </w:rPr>
        <w:t>1. Market Concentration</w:t>
      </w:r>
    </w:p>
    <w:p w14:paraId="54678ABB" w14:textId="77777777" w:rsidR="00F13B4C" w:rsidRPr="002E0FE9" w:rsidRDefault="00F13B4C" w:rsidP="00F13B4C">
      <w:pPr>
        <w:rPr>
          <w:sz w:val="8"/>
          <w:szCs w:val="8"/>
        </w:rPr>
      </w:pPr>
      <w:r w:rsidRPr="002E0FE9">
        <w:rPr>
          <w:sz w:val="8"/>
          <w:szCs w:val="8"/>
        </w:rPr>
        <w:t>The 1984 Merger Guidelines state that a challenge is unlikely if concentration in the acquired firm's market is below 1800 HHI. In the case of the Instagram merger, the relevant market to measure concentration would be the acquiring firm's market. Facebook operates in markets for social networking and digital advertising. By 2011, Facebook dominated the social networking industry by a wide margin in terms of user numbers and engagement, but HHI calculations lack defined measures for markets where the user price is zero. A workable measure of concentration is critical for markets like social networking in which the good or service is free. As zero-price markets proliferate, antitrust institutions must adopt new instruments for analysis or risk the amplification of consumer harms. Scholarship on the application of antitrust in these markets suggests that enforcement focus on attention and informational costs or metrics such as "time on site" to indicate the extent of competition for user engagement. Such a measure could have demonstrated [*493] important implications of a Facebook-Instagram merger for competition in the market.</w:t>
      </w:r>
    </w:p>
    <w:p w14:paraId="23420239" w14:textId="77777777" w:rsidR="00F13B4C" w:rsidRPr="002E0FE9" w:rsidRDefault="00F13B4C" w:rsidP="00F13B4C">
      <w:pPr>
        <w:rPr>
          <w:sz w:val="8"/>
          <w:szCs w:val="8"/>
        </w:rPr>
      </w:pPr>
      <w:r w:rsidRPr="002E0FE9">
        <w:rPr>
          <w:sz w:val="8"/>
          <w:szCs w:val="8"/>
        </w:rPr>
        <w:t>In the digital advertising market, the Facebook-Google duopoly already controlled 45.5% of revenue in 2011, although the majority of that share was attributable to Google. Narrowing the scope to the display advertising market, the top six firms in 2011 collected approximately 49% of the digital display advertising revenue and the HHI among those six firms amounted to just 546. In the years following the 2012 acquisition of Instagram, the Facebook-Google duopoly consolidated their market power in both the digital advertising and the display advertising markets. By 2018, both markets displayed HHIs of over 1800 and Facebook's share of display advertising revenue in the U.S. market rose to more than 20% - even higher if a more narrow market were defined. Thus, while it is likely that a measure of concentration for the social networking market would have satisfied the first prong of the merger guidelines analysis, the concentration levels measured for the display advertising market concentration levels would not have been sufficient.</w:t>
      </w:r>
    </w:p>
    <w:p w14:paraId="365C19D4" w14:textId="77777777" w:rsidR="00F13B4C" w:rsidRPr="002E0FE9" w:rsidRDefault="00F13B4C" w:rsidP="00F13B4C">
      <w:pPr>
        <w:rPr>
          <w:sz w:val="8"/>
          <w:szCs w:val="8"/>
        </w:rPr>
      </w:pPr>
      <w:r w:rsidRPr="002E0FE9">
        <w:rPr>
          <w:sz w:val="8"/>
          <w:szCs w:val="8"/>
        </w:rPr>
        <w:t>2. Conditions of Entry Generally</w:t>
      </w:r>
    </w:p>
    <w:p w14:paraId="06579AAF" w14:textId="77777777" w:rsidR="00F13B4C" w:rsidRPr="002E0FE9" w:rsidRDefault="00F13B4C" w:rsidP="00F13B4C">
      <w:pPr>
        <w:rPr>
          <w:sz w:val="8"/>
          <w:szCs w:val="8"/>
        </w:rPr>
      </w:pPr>
      <w:r w:rsidRPr="002E0FE9">
        <w:rPr>
          <w:sz w:val="8"/>
          <w:szCs w:val="8"/>
        </w:rPr>
        <w:t>The Department of Justice will not challenge a potential competition merger if entry into the market is easy. This protocol requires the Department of Justice to demonstrate some difficulty of entry or barriers to entry in the concentrated market. Through 2011, the markets for social networking and digital advertising had been dynamic as firms in these markets competed for dominance. The economies of scale and network effects that typify platform markets represent traditional barriers to entry that would reinforce the incumbency of dominant firms, but Instagram was showing the potential for a nascent competitor to siphon off users and gain market share. Entry into social networking or digital advertising markets was achievable for small and startup firms that operated in any of several adjacent markets if they exhibited the rapid growth in user engagement that would lead to increasing value on both sides of [*494] the market and if they had access to the funding that would allow the company to scale up.</w:t>
      </w:r>
    </w:p>
    <w:p w14:paraId="69D5D5AF" w14:textId="77777777" w:rsidR="00F13B4C" w:rsidRPr="002E0FE9" w:rsidRDefault="00F13B4C" w:rsidP="00F13B4C">
      <w:pPr>
        <w:rPr>
          <w:sz w:val="8"/>
          <w:szCs w:val="8"/>
        </w:rPr>
      </w:pPr>
      <w:r w:rsidRPr="002E0FE9">
        <w:rPr>
          <w:sz w:val="8"/>
          <w:szCs w:val="8"/>
        </w:rPr>
        <w:t>There is one significant barrier to entry in online platform markets that is unlike the traditional barriers considered in other markets: access to data. A dominant firm with access to broad user data has a significant advantage over new entrants. The data advantage allows a dominant firm to reinforce its market power in three ways. The firm can use data to review and improve user services in the core market and expand user engagement, generating more data. The firm can leverage its data advantage to reach new users through entry into adjacent markets and likewise expand its data access. Finally, the scope and magnitude of consumer data available to a dominant firm allows it to sell high-value, targeted advertising with revenues that may be invested in increasing user engagement and amassing more consumer data. These three advantages create a positive feedback loop for the dominant firm.</w:t>
      </w:r>
    </w:p>
    <w:p w14:paraId="4B73778F" w14:textId="77777777" w:rsidR="00F13B4C" w:rsidRPr="002E0FE9" w:rsidRDefault="00F13B4C" w:rsidP="00F13B4C">
      <w:pPr>
        <w:rPr>
          <w:sz w:val="8"/>
          <w:szCs w:val="8"/>
        </w:rPr>
      </w:pPr>
      <w:r w:rsidRPr="002E0FE9">
        <w:rPr>
          <w:sz w:val="8"/>
          <w:szCs w:val="8"/>
        </w:rPr>
        <w:t>The drive to exploit user attention and access to data may translate to gains for consumers who enjoy higher quality services and seemingly individuated advertising. For startups with comparatively little data access, the competitive advantage of large firms' data scale and efficiencies poses a significant barrier to entry. As a result of these advantages, the dominant, consumer-facing platforms also dominate advertising markets - a tendency exemplified in the Facebook-Google duopoly.</w:t>
      </w:r>
    </w:p>
    <w:p w14:paraId="27BE92C0" w14:textId="77777777" w:rsidR="00F13B4C" w:rsidRPr="002E0FE9" w:rsidRDefault="00F13B4C" w:rsidP="00F13B4C">
      <w:pPr>
        <w:rPr>
          <w:sz w:val="8"/>
          <w:szCs w:val="8"/>
        </w:rPr>
      </w:pPr>
      <w:r w:rsidRPr="002E0FE9">
        <w:rPr>
          <w:sz w:val="8"/>
          <w:szCs w:val="8"/>
        </w:rPr>
        <w:t>Despite these structural barriers, demonstrating the difficulty of entry into the social networking or digital advertising markets presents a challenge. For one thing, the data barrier is specific to online platform markets. For another, competition for user attention forces the dominant firm to compete with platforms and applications operating across a variety of markets. There is no direct substitute for Facebook in the social networking market, but smaller firms offering complementary or adjacent features have the ability to capture user attention that draws engagement and profits away from the network, even if the smaller firm is not competing in social networking. This ability to capture user attention also makes these smaller, adjacent firms potential competitors in digital advertising. Extending consideration to potential competitors in adjacent markets where entry is relatively easy could undermine the government's ability to isolate any impact from the elimination of a single rival.</w:t>
      </w:r>
    </w:p>
    <w:p w14:paraId="55109582" w14:textId="77777777" w:rsidR="00F13B4C" w:rsidRPr="002E0FE9" w:rsidRDefault="00F13B4C" w:rsidP="00F13B4C">
      <w:pPr>
        <w:rPr>
          <w:sz w:val="8"/>
          <w:szCs w:val="8"/>
        </w:rPr>
      </w:pPr>
      <w:r w:rsidRPr="002E0FE9">
        <w:rPr>
          <w:sz w:val="8"/>
          <w:szCs w:val="8"/>
        </w:rPr>
        <w:t xml:space="preserve">[*495] </w:t>
      </w:r>
    </w:p>
    <w:p w14:paraId="78447A2F" w14:textId="77777777" w:rsidR="00F13B4C" w:rsidRPr="002E0FE9" w:rsidRDefault="00F13B4C" w:rsidP="00F13B4C">
      <w:pPr>
        <w:rPr>
          <w:sz w:val="8"/>
          <w:szCs w:val="8"/>
        </w:rPr>
      </w:pPr>
      <w:r w:rsidRPr="002E0FE9">
        <w:rPr>
          <w:sz w:val="8"/>
          <w:szCs w:val="8"/>
        </w:rPr>
        <w:t>3. The Target Firm's Entry Advantage</w:t>
      </w:r>
    </w:p>
    <w:p w14:paraId="761054BB" w14:textId="77777777" w:rsidR="00F13B4C" w:rsidRPr="002E0FE9" w:rsidRDefault="00F13B4C" w:rsidP="00F13B4C">
      <w:pPr>
        <w:rPr>
          <w:sz w:val="8"/>
          <w:szCs w:val="8"/>
        </w:rPr>
      </w:pPr>
      <w:r w:rsidRPr="002E0FE9">
        <w:rPr>
          <w:sz w:val="8"/>
          <w:szCs w:val="8"/>
        </w:rPr>
        <w:t>If entry is not easy generally, then the Department of Justice has to show that Instagram had an entry advantage not possessed by three or more firms. For reasons discussed later, the potential for firms to enter social networking or digital advertising markets from a variety of adjacent or complementary markets makes it impossible to identify limits to potential entrants. Isolating the photo sharing market in the case of Instagram provides a good example of this difficulty.</w:t>
      </w:r>
    </w:p>
    <w:p w14:paraId="6B8F8D48" w14:textId="77777777" w:rsidR="00F13B4C" w:rsidRPr="002E0FE9" w:rsidRDefault="00F13B4C" w:rsidP="00F13B4C">
      <w:pPr>
        <w:rPr>
          <w:sz w:val="8"/>
          <w:szCs w:val="8"/>
        </w:rPr>
      </w:pPr>
      <w:r w:rsidRPr="002E0FE9">
        <w:rPr>
          <w:sz w:val="8"/>
          <w:szCs w:val="8"/>
        </w:rPr>
        <w:t>Despite Facebook's dominance in photo sharing, several desktop-based and mobile applications existed at the time. Most of these platforms lacked the social features that distinguished the social networking elements available through Facebook and Instagram. Facebook even purchased several other photo-related services leading up to the Instagram acquisition, including the photo sharing and tagging website Divvyshot in April 2010, the file sharing, messaging, and commenting service Drop.io in October 2010, and video and image recording and editing app developer Digital Staircase in November 2011. In May 2012, after announcing the Instagram acquisition but before it was finalized, Facebook purchased Lightbox.com, a mobile social photo sharing application designed for Android, in the period before Instagram introduced its Android app. While Lightbox had amassed 1.5 million downloads in its first seven months of operation, Instagram's Android launch in April reached 1 million within a week. Facebook purchased and shuttered the Lightbox application, absorbing its employees and pulling the app from the market immediately. Facebook launched its own camera app, Facebook Camera, on May 24, 2012, weeks after announcing its intention to acquire Instagram.</w:t>
      </w:r>
    </w:p>
    <w:p w14:paraId="7D2BED07" w14:textId="77777777" w:rsidR="00F13B4C" w:rsidRPr="002E0FE9" w:rsidRDefault="00F13B4C" w:rsidP="00F13B4C">
      <w:pPr>
        <w:rPr>
          <w:sz w:val="8"/>
          <w:szCs w:val="8"/>
        </w:rPr>
      </w:pPr>
      <w:r w:rsidRPr="002E0FE9">
        <w:rPr>
          <w:sz w:val="8"/>
          <w:szCs w:val="8"/>
        </w:rPr>
        <w:t>The United Kingdom's OFT decision lists six competing apps in the photo sharing market, including Camera Awesome, Camera +, Flickr, Hipstamatic, Path, and Pixable. Of these services, only Camera+, Hipstamatic, and Camera Awesome included camera applications. Flickr is a photo storage and management tool and Pixable was an aggregator that scraped images from social networks including Facebook, Twitter, and Instagram. Path was a social network conceived as a competitor to Facebook that offered a more private experience, limiting social connections to invite more personal interactions. [*496] Hipstamatic and Camera+ provided photo taking and editing tools but lacked the social features that distinguished Instagram. In addition, Hipstamatic and Camera Awesome had entered into a partnership with Instagram that streamlined posting photos taken with those apps to Instagram's social network. The OFT's list of competitors illustrates the difficulty of identifying potential entrants in the social networking or digital advertising markets. In online platform markets, new entrants often offer just a subset of the services offered by the dominant provider. Firms like Instagram that gain the popularity and funding to scale become rivals for user attention and potentially rivals for the market over time. Facebook would likely argue that Instagram is just one of many potential entrants into social networking, and that any of the other photo sharing apps could replace the potential competition lost through the Instagram acquisition. Moreover, when consumers multi-home by using several apps at once, entry by multiple firms becomes even more likely.</w:t>
      </w:r>
    </w:p>
    <w:p w14:paraId="193118B6" w14:textId="77777777" w:rsidR="00F13B4C" w:rsidRPr="002E0FE9" w:rsidRDefault="00F13B4C" w:rsidP="00F13B4C">
      <w:pPr>
        <w:rPr>
          <w:sz w:val="8"/>
          <w:szCs w:val="8"/>
        </w:rPr>
      </w:pPr>
      <w:r w:rsidRPr="002E0FE9">
        <w:rPr>
          <w:sz w:val="8"/>
          <w:szCs w:val="8"/>
        </w:rPr>
        <w:t>Facebook named Instagram as an important competitor, but it was not the only competitor. Instagram's entry advantages were the extraordinary user growth rate and venture capital investments that might allow the firm to overcome barriers of scale and data access in the social networking and digital advertising markets. These same advantages gained the attention of Facebook and its buyout proposal.</w:t>
      </w:r>
    </w:p>
    <w:p w14:paraId="0B8DB8A4" w14:textId="77777777" w:rsidR="00F13B4C" w:rsidRPr="002E0FE9" w:rsidRDefault="00F13B4C" w:rsidP="00F13B4C">
      <w:pPr>
        <w:rPr>
          <w:sz w:val="8"/>
          <w:szCs w:val="8"/>
        </w:rPr>
      </w:pPr>
      <w:r w:rsidRPr="002E0FE9">
        <w:rPr>
          <w:sz w:val="8"/>
          <w:szCs w:val="8"/>
        </w:rPr>
        <w:t>4. Deconcentration from Instagram Entry</w:t>
      </w:r>
    </w:p>
    <w:p w14:paraId="56F119BC" w14:textId="77777777" w:rsidR="00F13B4C" w:rsidRPr="002E0FE9" w:rsidRDefault="00F13B4C" w:rsidP="00F13B4C">
      <w:pPr>
        <w:rPr>
          <w:sz w:val="8"/>
          <w:szCs w:val="8"/>
        </w:rPr>
      </w:pPr>
      <w:r w:rsidRPr="002E0FE9">
        <w:rPr>
          <w:sz w:val="8"/>
          <w:szCs w:val="8"/>
        </w:rPr>
        <w:t>The final criteria for a potential competition claim is for the government to show that Instagram's entry into the social networking or advertising markets would deconcentrate the market or have a significant procompetitive effect. Under the Merger Guidelines, this effect can be established by showing that Instagram had a market share of 5% or more. In 2012, the first year Instagram was included in the Pew Social Media Survey, 12% of adults - and a significantly higher share of young people - used Instagram despite the fact that it was a mobile-only application. There are no attentional measures such as [*497] time on site available for the period before acquisition, but multi-homing and Instagram's own interoperability would suggest that the company claimed a small share of total social networking users' attention. The market draw for Instagram was its popularity with important demographic groups at a time when Facebook saw reaching young people and their preferred technologies as key to maintaining dominance in the market.</w:t>
      </w:r>
    </w:p>
    <w:p w14:paraId="7A7516F0" w14:textId="77777777" w:rsidR="00F13B4C" w:rsidRPr="002E0FE9" w:rsidRDefault="00F13B4C" w:rsidP="00F13B4C">
      <w:pPr>
        <w:rPr>
          <w:sz w:val="8"/>
          <w:szCs w:val="8"/>
        </w:rPr>
      </w:pPr>
      <w:r w:rsidRPr="002E0FE9">
        <w:rPr>
          <w:sz w:val="8"/>
          <w:szCs w:val="8"/>
        </w:rPr>
        <w:t>At the time of the Facebook acquisition, Instagram had not entered the digital advertising market and had no advertising revenue. It would be impossible to establish a procompetitive effect of Instagram's entry into the advertising market through the 5% threshold because competition from Instagram lay entirely in the future.</w:t>
      </w:r>
    </w:p>
    <w:p w14:paraId="78FDE6A0" w14:textId="77777777" w:rsidR="00F13B4C" w:rsidRPr="002E0FE9" w:rsidRDefault="00F13B4C" w:rsidP="00F13B4C">
      <w:pPr>
        <w:rPr>
          <w:sz w:val="8"/>
          <w:szCs w:val="8"/>
        </w:rPr>
      </w:pPr>
      <w:r w:rsidRPr="002E0FE9">
        <w:rPr>
          <w:sz w:val="8"/>
          <w:szCs w:val="8"/>
        </w:rPr>
        <w:t>The potential competition challenge by the Department of Justice would have certainly failed under its own guidelines. But consider the post-acquisition information that retrospectively demonstrates how the guidelines produce a false negative result. Since the acquisition was finalized in 2012, Instagram has generated a significant share of user engagement and revenue for Facebook. With Facebook's resources and expertise guiding its evolution, Instagram reached 1 billion monthly active users in June 2018 even as Facebook's own user growth dwindled. According to the Pew Research Center, Instagram trails Facebook as the third-most popular social network in the United States with 37% of adults using the platform in 2019. It is the most-used social network for American teens. Although Facebook does not disclose Instagram's financial details, market analysts estimate that 15% of Facebook's revenues come from advertising on Instagram, a number expected to grow over [*498] time. In 2019, Instagram launched a checkout feature allowing users to make purchases from within the app and delivering a new source of revenue to its parent company. It is impossible to know if Instagram would have developed into such a powerful position without Facebook's guidance, but it is clear that Facebook's ownership of Instagram allows it to reach a larger user base and achieve greater levels of user engagement and revenue generation than Facebook alone. The economies of scale and scope that characterize online platform markets are simultaneously a source of efficiency gains from the acquisition of Instagram and a barrier to entry reinforcing Facebook's dominance in the social networking market.</w:t>
      </w:r>
    </w:p>
    <w:p w14:paraId="3F8588A1" w14:textId="77777777" w:rsidR="00F13B4C" w:rsidRPr="002E0FE9" w:rsidRDefault="00F13B4C" w:rsidP="00F13B4C">
      <w:pPr>
        <w:rPr>
          <w:sz w:val="8"/>
          <w:szCs w:val="8"/>
        </w:rPr>
      </w:pPr>
      <w:r w:rsidRPr="002E0FE9">
        <w:rPr>
          <w:sz w:val="8"/>
          <w:szCs w:val="8"/>
        </w:rPr>
        <w:t>The Instagram case shows that the potential competition doctrine must be reformed. Common sense suggests that concentration must be measured either by an alternative metric in markets where goods are offered to the public without charge, such as user engagement, or possibly by the advertising dollars that flow to social networks. As we will discuss in the last Part of this Article, concentration should serve as a structural rebuttable presumption when a dominant firm purchases a potential entrant. Before turning to that issue, we briefly discuss Facebook's acquisition of WhatsApp.</w:t>
      </w:r>
    </w:p>
    <w:p w14:paraId="00D74FC0" w14:textId="77777777" w:rsidR="00F13B4C" w:rsidRPr="002E0FE9" w:rsidRDefault="00F13B4C" w:rsidP="00F13B4C">
      <w:pPr>
        <w:rPr>
          <w:sz w:val="8"/>
          <w:szCs w:val="8"/>
        </w:rPr>
      </w:pPr>
      <w:r w:rsidRPr="002E0FE9">
        <w:rPr>
          <w:sz w:val="8"/>
          <w:szCs w:val="8"/>
        </w:rPr>
        <w:t>B. The WhatsApp Acquisition</w:t>
      </w:r>
    </w:p>
    <w:p w14:paraId="5F1B2242" w14:textId="77777777" w:rsidR="00F13B4C" w:rsidRPr="002E0FE9" w:rsidRDefault="00F13B4C" w:rsidP="00F13B4C">
      <w:pPr>
        <w:rPr>
          <w:sz w:val="8"/>
          <w:szCs w:val="8"/>
        </w:rPr>
      </w:pPr>
      <w:r w:rsidRPr="002E0FE9">
        <w:rPr>
          <w:sz w:val="8"/>
          <w:szCs w:val="8"/>
        </w:rPr>
        <w:t>Facebook's $ 19 billion acquisition of WhatsApp was another landmark deal. In 2014, mobile messaging applications were the fastest growing app category in the mobile market as social media evolved to accommodate increasing smartphone usage. Users relied on these applications for far more than text messaging, with a variety of social activities taking place on the apps including voice calling, image and video sharing, and gaming. Five-year-old WhatsApp was already the largest and fastest growing of these applications worldwide. The app offered a reliable and affordable cross-platform technology for text, voice, image, and video sharing in one-to-one or group contexts that worked across national borders complete with end-to-end encryption. At the [*499] time of the acquisition, WhatsApp had 450 million monthly active users and was gaining users at a record rate of one million per day. Importantly, WhatsApp users were unusually engaged; more than 70% of WhatsApp users accessed the app daily and its volume of messaging rivaled the global total of telecom SMS.</w:t>
      </w:r>
    </w:p>
    <w:p w14:paraId="2EFE2FF2" w14:textId="77777777" w:rsidR="00F13B4C" w:rsidRPr="002E0FE9" w:rsidRDefault="00F13B4C" w:rsidP="00F13B4C">
      <w:pPr>
        <w:rPr>
          <w:sz w:val="8"/>
          <w:szCs w:val="8"/>
        </w:rPr>
      </w:pPr>
      <w:r w:rsidRPr="002E0FE9">
        <w:rPr>
          <w:sz w:val="8"/>
          <w:szCs w:val="8"/>
        </w:rPr>
        <w:t>Two characteristics distinguished WhatsApp from its rival messaging services, and from Facebook's corporate model. First, WhatsApp's founders committed the service to almost complete data privacy. Second, WhatsApp was advertising-free. Instead of the intensive data collection, aggregation, and analysis driving advertising revenue on other apps and networks, the company elected a paid model with most users charged a $ 0.99 annual subscription fee after their first year of service. The app offered an alternative entry point into scaled-down social networking using only existing phone contacts to connect users; it was more personalized and lacked the privacy concerns and tracking characteristic of Facebook.</w:t>
      </w:r>
    </w:p>
    <w:p w14:paraId="6882206B" w14:textId="77777777" w:rsidR="00F13B4C" w:rsidRPr="002E0FE9" w:rsidRDefault="00F13B4C" w:rsidP="00F13B4C">
      <w:pPr>
        <w:rPr>
          <w:sz w:val="8"/>
          <w:szCs w:val="8"/>
        </w:rPr>
      </w:pPr>
      <w:r w:rsidRPr="002E0FE9">
        <w:rPr>
          <w:sz w:val="8"/>
          <w:szCs w:val="8"/>
        </w:rPr>
        <w:t>In February 2014 when Facebook and WhatsApp announced their merger, Facebook served over 1.2 billion monthly active users. Mobile devices had become an essential component of that usership. More than 75% of active users accessed the network through mobile technology and in the fourth quarter of [*500] 2013 mobile Facebook users outnumbered those using personal computers for the first time in the company's history. Growth in user engagement was increasingly driven by mobile access to the social network and Facebook anticipated that future growth would similarly depend on mobile connections. In its 2013 Annual Report, Facebook identified mobile applications with competing social features including text messaging, voice, image, and video sharing as a key source of competition for the network.</w:t>
      </w:r>
    </w:p>
    <w:p w14:paraId="632289FA" w14:textId="77777777" w:rsidR="00F13B4C" w:rsidRPr="002E0FE9" w:rsidRDefault="00F13B4C" w:rsidP="00F13B4C">
      <w:pPr>
        <w:rPr>
          <w:sz w:val="8"/>
          <w:szCs w:val="8"/>
        </w:rPr>
      </w:pPr>
      <w:r w:rsidRPr="002E0FE9">
        <w:rPr>
          <w:sz w:val="8"/>
          <w:szCs w:val="8"/>
        </w:rPr>
        <w:t>Facebook's reorientation toward mobile-first engagement led the company to develop and release its own standalone messaging app, Facebook Messenger. As mobile users sought short, private, and real-time communication options, Facebook identified and acquired one of the best-received startups in the mobile messaging market, Beluga, and refashioned it into a Facebook product. Upon its release in August 2011, Messenger became the number one most-downloaded app on the Apple store overnight. Although Messenger quickly claimed the status of the most-utilized iPhone messaging application in the United States, Facebook struggled to make headway in markets like Europe where early movers had an established advantage and in emerging markets where consumers were more likely to access their networks through feature phones. In early 2014, when Facebook and WhatsApp agreed on their merger, Facebook Messenger had 200 million users compared to WhatsApp's 450 million. With [*501] the purchase of WhatsApp, Facebook would claim ownership of the world's top two messaging companies in terms of market share by user numbers.</w:t>
      </w:r>
    </w:p>
    <w:p w14:paraId="3F14253F" w14:textId="77777777" w:rsidR="00F13B4C" w:rsidRPr="002E0FE9" w:rsidRDefault="00F13B4C" w:rsidP="00F13B4C">
      <w:pPr>
        <w:rPr>
          <w:sz w:val="8"/>
          <w:szCs w:val="8"/>
        </w:rPr>
      </w:pPr>
      <w:r w:rsidRPr="002E0FE9">
        <w:rPr>
          <w:sz w:val="8"/>
          <w:szCs w:val="8"/>
        </w:rPr>
        <w:t>The $ 19 billion price tag made the WhatsApp acquisition one of the largest mergers in Silicon Valley history. Facebook's offer nearly doubled a prior bid from Google to buy the startup for $ 10 billion. Moreover, the $ 19 billion deal amounted to approximately one-tenth of Facebook's total market value, while the monetization opportunities associated with WhatsApp were as yet unproven. In 2013, WhatsApp operated at a $ 138 million loss. WhatsApp's commitment to maintain privacy precluded merging its users with Facebook's social graph and adding advertising or other monetization options would require a substantial change in WhatsApp's approach to the messaging market. For Facebook, the benefits of owning WhatsApp clearly involved future competitive advantages in messaging and social media. Firstly, the purchase thwarted rival Google's attempt to gain ground as a social network. Secondly, the transition from social sharing on broad networks to one-to-one and group messages promoting private, real-time interactions indicated a significant shift in the social networking services market. Facebook CEO Mark Zuckerberg increasingly alluded to this shift as an important guide for advancing social networking and other social media with his declaration that "the future is private."</w:t>
      </w:r>
    </w:p>
    <w:p w14:paraId="02E5AB2C" w14:textId="77777777" w:rsidR="00F13B4C" w:rsidRPr="002E0FE9" w:rsidRDefault="00F13B4C" w:rsidP="00F13B4C">
      <w:pPr>
        <w:rPr>
          <w:sz w:val="8"/>
          <w:szCs w:val="8"/>
        </w:rPr>
      </w:pPr>
      <w:r w:rsidRPr="002E0FE9">
        <w:rPr>
          <w:sz w:val="8"/>
          <w:szCs w:val="8"/>
        </w:rPr>
        <w:t>True to form, the FTC cleared the merger without challenge in April of 2014, with a letter warning both companies about their responsibility to maintain the privacy agreements in place when WhatsApp users accepted the company's terms of service. The letter highlights the distinction between Facebook's data collection and advertising platform model and WhatsApp's promises that it will [*502] not collect any personal or contact data from mobile phones or messages or send any marketing material without the user's consent.</w:t>
      </w:r>
    </w:p>
    <w:p w14:paraId="3FE45CD3" w14:textId="77777777" w:rsidR="00F13B4C" w:rsidRPr="002E0FE9" w:rsidRDefault="00F13B4C" w:rsidP="00F13B4C">
      <w:pPr>
        <w:rPr>
          <w:sz w:val="8"/>
          <w:szCs w:val="8"/>
        </w:rPr>
      </w:pPr>
      <w:r w:rsidRPr="002E0FE9">
        <w:rPr>
          <w:sz w:val="8"/>
          <w:szCs w:val="8"/>
        </w:rPr>
        <w:t>The European Commission also conducted an investigation of the transaction and cleared the deal. The European Union (EU) primarily analyzed the merger within the confines of the relevant market for consumer communications services, not as a potential competition merger. Consumer communication services includes stand-alone apps such as WhatsApp, Viber, Line, WeChat, Facebook Messenger, Skype, and those integrated with smartphone hardware or operating systems like Apple's iMessage. In their analysis of consumer communications services, the Commission noted that low switching costs, the tendency for users to multi-home, and the overlap between consumers of the two platforms would undermine any barriers to entry derived from the network effects captured by the merged companies. On these grounds, they concluded that the merger would be unlikely to lead to increased concentration in consumer communications services.</w:t>
      </w:r>
    </w:p>
    <w:p w14:paraId="36C9DA14" w14:textId="77777777" w:rsidR="00F13B4C" w:rsidRPr="002E0FE9" w:rsidRDefault="00F13B4C" w:rsidP="00F13B4C">
      <w:pPr>
        <w:rPr>
          <w:sz w:val="8"/>
          <w:szCs w:val="8"/>
        </w:rPr>
      </w:pPr>
      <w:r w:rsidRPr="002E0FE9">
        <w:rPr>
          <w:sz w:val="8"/>
          <w:szCs w:val="8"/>
        </w:rPr>
        <w:t>The Commission ultimately found no competitive concerns in the online advertising services market, based on WhatsApp's abstention from advertising and data collection and the number of providers supplying online advertising at the time. The EU also analyzed the social networking market and again found no competitive concerns. According to the EU analysis, WhatsApp was not a participant in the social networking market. The Commission considered a social network to involve many functions in addition to communications, including contact lists, user profiles, relationship status, and other social features of online activity. Although the EU reported that several industry participants informed the Commission that they considered WhatsApp to be a social network already, and predicted that absent the merger WhatsApp would expand and scale in this market, the Commission dismissed these opinions. The EU placed considerable weight on statements from WhatsApp management, stating "no indication was found of WhatsApp's plans to become a social network [as defined by the EU] which would compete with Facebook absent the merger." In the Commission's view, identifying WhatsApp as a potential competitor in social networking would expand the scope of alternative sources of competition to include other prominent firms in the consumer communications market, [*503] including LINE, WeChat, iMessage, Skype, Snapchat, Viber, and Hangouts. Such an expansion would only make it less likely that the elimination of a single rival would raise competitive concerns.</w:t>
      </w:r>
    </w:p>
    <w:p w14:paraId="78C0106C" w14:textId="77777777" w:rsidR="00F13B4C" w:rsidRPr="002E0FE9" w:rsidRDefault="00F13B4C" w:rsidP="00F13B4C">
      <w:pPr>
        <w:rPr>
          <w:sz w:val="8"/>
          <w:szCs w:val="8"/>
        </w:rPr>
      </w:pPr>
      <w:r w:rsidRPr="002E0FE9">
        <w:rPr>
          <w:sz w:val="8"/>
          <w:szCs w:val="8"/>
        </w:rPr>
        <w:t>Next, the Commission evaluated the potential for Facebook to gain market power in social networking by integrating the two platforms. The addition of WhatsApp's consumer base to Facebook's social graph would reinforce the network effects that maintained Facebook's dominance in the market for social networking services. According to the Commission's report and later documents, Facebook testified that technical limitations would prevent any such integration without significant user involvement. The claims that technical issues prevented integration were proven false just two years later in 2016 when Facebook began to add WhatsApp user data to the Facebook social graph. The EU fined Facebook €110 million ($ 122 million) for misleading the Commission but did not reverse its authorization of the acquisition.</w:t>
      </w:r>
    </w:p>
    <w:p w14:paraId="7B42F34C" w14:textId="77777777" w:rsidR="00F13B4C" w:rsidRPr="002E0FE9" w:rsidRDefault="00F13B4C" w:rsidP="00F13B4C">
      <w:pPr>
        <w:rPr>
          <w:sz w:val="8"/>
          <w:szCs w:val="8"/>
        </w:rPr>
      </w:pPr>
      <w:r w:rsidRPr="002E0FE9">
        <w:rPr>
          <w:sz w:val="8"/>
          <w:szCs w:val="8"/>
        </w:rPr>
        <w:t>What the EU did not consider was the possibility that the social networking market could be disrupted by a mobile, reliable, private, no-frills competitor. While the Commission noted that innovation in communications services was driven by consumer demand for reliability, privacy, and security, and acknowledged that the social networking services and consumer communications services markets exhibited significant overlap, it did not identify the trends in consumer behavior pointing toward the increasing the importance of private, mobile social platforms. Facebook had honed in on the competitive threat that this shift in consumer preferences presented for social networking, especially as it manifested in demographic and geographic groups critical to user growth such as young mobile users and those in emerging markets.</w:t>
      </w:r>
    </w:p>
    <w:p w14:paraId="527C9262" w14:textId="77777777" w:rsidR="00F13B4C" w:rsidRPr="002E0FE9" w:rsidRDefault="00F13B4C" w:rsidP="00F13B4C">
      <w:pPr>
        <w:rPr>
          <w:sz w:val="8"/>
          <w:szCs w:val="8"/>
        </w:rPr>
      </w:pPr>
      <w:r w:rsidRPr="002E0FE9">
        <w:rPr>
          <w:sz w:val="8"/>
          <w:szCs w:val="8"/>
        </w:rPr>
        <w:t>WhatsApp may have posed important potential competition issues. The strength of its reliable private messaging capabilities, its social orientation connecting users through their address books, its access to unique user data, and its ability to scale untethered to a monetization strategy based on consumer [*504] surveillance could have raised a threat to Facebook's social network strategy. WhatsApp also may have been able to partner with complementary service providers to generate revenue and develop innovative and competitive social communications products. We will never know.</w:t>
      </w:r>
    </w:p>
    <w:p w14:paraId="1008A979" w14:textId="77777777" w:rsidR="00F13B4C" w:rsidRPr="002E0FE9" w:rsidRDefault="00F13B4C" w:rsidP="00F13B4C">
      <w:pPr>
        <w:rPr>
          <w:sz w:val="8"/>
          <w:szCs w:val="8"/>
        </w:rPr>
      </w:pPr>
      <w:r w:rsidRPr="002E0FE9">
        <w:rPr>
          <w:sz w:val="8"/>
          <w:szCs w:val="8"/>
        </w:rPr>
        <w:t>The EU's analysis highlights the problems with the potential competition doctrine. First, the problems of evaluating concentration in the social networking and mobile messaging markets are identical to those pertaining to the acquisition of Instagram: enforcement agencies have yet to identify a workable measure of concentration or a credible data source. The European Commission's report notes the lack of appropriate measure, despite its own reliance on user numbers (provided by Facebook) as a proxy for market shares. Second, the perceived ease of entry and broad consideration of potential competitors ignores the data barrier that reinforces firm dominance in online platform markets and makes it difficult for the government to isolate the impact of eliminating individual rival companies. Finally, according to the U.S. Horizontal Merger Guidelines, a five percent market share would substantiate the potential for WhatsApp to have significant procompetitive effects in markets for social networking or digital advertising. The EU cites conflicting views on the distinct boundaries of social networking markets, but even if these boundaries were clear, proof of deconcentration still demands appropriate measures of market share and current participation in the market. Harm to potential future competition was alone inadequate to challenge the merger.</w:t>
      </w:r>
    </w:p>
    <w:p w14:paraId="375A41B4" w14:textId="77777777" w:rsidR="00F13B4C" w:rsidRPr="00B40F45" w:rsidRDefault="00F13B4C" w:rsidP="00F13B4C">
      <w:pPr>
        <w:rPr>
          <w:sz w:val="16"/>
        </w:rPr>
      </w:pPr>
      <w:r w:rsidRPr="00B40F45">
        <w:rPr>
          <w:rStyle w:val="StyleUnderline"/>
        </w:rPr>
        <w:t>The</w:t>
      </w:r>
      <w:r w:rsidRPr="00B40F45">
        <w:rPr>
          <w:sz w:val="16"/>
        </w:rPr>
        <w:t xml:space="preserve"> </w:t>
      </w:r>
      <w:r w:rsidRPr="00B40F45">
        <w:rPr>
          <w:rStyle w:val="Emphasis"/>
        </w:rPr>
        <w:t xml:space="preserve">high initial </w:t>
      </w:r>
      <w:r w:rsidRPr="002E0FE9">
        <w:rPr>
          <w:rStyle w:val="Emphasis"/>
          <w:highlight w:val="cyan"/>
        </w:rPr>
        <w:t>burden</w:t>
      </w:r>
      <w:r w:rsidRPr="00B40F45">
        <w:rPr>
          <w:rStyle w:val="Emphasis"/>
        </w:rPr>
        <w:t xml:space="preserve"> on the plaintiff</w:t>
      </w:r>
      <w:r w:rsidRPr="00B40F45">
        <w:rPr>
          <w:sz w:val="16"/>
        </w:rPr>
        <w:t xml:space="preserve"> </w:t>
      </w:r>
      <w:r w:rsidRPr="00B40F45">
        <w:rPr>
          <w:rStyle w:val="StyleUnderline"/>
        </w:rPr>
        <w:t>to present a case</w:t>
      </w:r>
      <w:r w:rsidRPr="00B40F45">
        <w:rPr>
          <w:sz w:val="16"/>
        </w:rPr>
        <w:t xml:space="preserve"> concerning future conduct and competitive effects </w:t>
      </w:r>
      <w:r w:rsidRPr="002E0FE9">
        <w:rPr>
          <w:rStyle w:val="StyleUnderline"/>
          <w:highlight w:val="cyan"/>
        </w:rPr>
        <w:t>serves as a</w:t>
      </w:r>
      <w:r w:rsidRPr="00B40F45">
        <w:rPr>
          <w:sz w:val="16"/>
        </w:rPr>
        <w:t xml:space="preserve"> </w:t>
      </w:r>
      <w:r w:rsidRPr="00B40F45">
        <w:rPr>
          <w:rStyle w:val="Emphasis"/>
        </w:rPr>
        <w:t xml:space="preserve">serious </w:t>
      </w:r>
      <w:r w:rsidRPr="002E0FE9">
        <w:rPr>
          <w:rStyle w:val="Emphasis"/>
          <w:highlight w:val="cyan"/>
        </w:rPr>
        <w:t>deterrent</w:t>
      </w:r>
      <w:r w:rsidRPr="00B40F45">
        <w:rPr>
          <w:sz w:val="16"/>
        </w:rPr>
        <w:t xml:space="preserve"> </w:t>
      </w:r>
      <w:r w:rsidRPr="00B40F45">
        <w:rPr>
          <w:rStyle w:val="StyleUnderline"/>
        </w:rPr>
        <w:t>to potential competition mergers</w:t>
      </w:r>
      <w:r w:rsidRPr="00B40F45">
        <w:rPr>
          <w:sz w:val="16"/>
        </w:rPr>
        <w:t xml:space="preserve">, even by dominant firms. </w:t>
      </w:r>
      <w:r w:rsidRPr="00B40F45">
        <w:rPr>
          <w:rStyle w:val="StyleUnderline"/>
        </w:rPr>
        <w:t>Under a</w:t>
      </w:r>
      <w:r w:rsidRPr="00B40F45">
        <w:rPr>
          <w:sz w:val="16"/>
        </w:rPr>
        <w:t xml:space="preserve"> simply </w:t>
      </w:r>
      <w:r w:rsidRPr="00B40F45">
        <w:rPr>
          <w:rStyle w:val="Emphasis"/>
        </w:rPr>
        <w:t>structural presumption</w:t>
      </w:r>
      <w:r w:rsidRPr="00B40F45">
        <w:rPr>
          <w:sz w:val="16"/>
        </w:rPr>
        <w:t xml:space="preserve"> </w:t>
      </w:r>
      <w:r w:rsidRPr="00B40F45">
        <w:rPr>
          <w:rStyle w:val="StyleUnderline"/>
        </w:rPr>
        <w:t xml:space="preserve">the </w:t>
      </w:r>
      <w:r w:rsidRPr="002E0FE9">
        <w:rPr>
          <w:rStyle w:val="StyleUnderline"/>
          <w:highlight w:val="cyan"/>
        </w:rPr>
        <w:t>FTC could have elected to challenge</w:t>
      </w:r>
      <w:r w:rsidRPr="00B40F45">
        <w:rPr>
          <w:rStyle w:val="StyleUnderline"/>
        </w:rPr>
        <w:t xml:space="preserve"> the merger </w:t>
      </w:r>
      <w:r w:rsidRPr="002E0FE9">
        <w:rPr>
          <w:rStyle w:val="StyleUnderline"/>
          <w:highlight w:val="cyan"/>
        </w:rPr>
        <w:t>and shifted the burden</w:t>
      </w:r>
      <w:r w:rsidRPr="00B40F45">
        <w:rPr>
          <w:sz w:val="16"/>
        </w:rPr>
        <w:t xml:space="preserve"> to Facebook to demonstrate why no harm to future competition could occur, and why, given Facebook's resources it could not internally innovate to achieve its competitive goals. A </w:t>
      </w:r>
      <w:r w:rsidRPr="00B40F45">
        <w:rPr>
          <w:rStyle w:val="StyleUnderline"/>
        </w:rPr>
        <w:t>structural standard of this type should be</w:t>
      </w:r>
      <w:r w:rsidRPr="00B40F45">
        <w:rPr>
          <w:sz w:val="16"/>
        </w:rPr>
        <w:t xml:space="preserve"> </w:t>
      </w:r>
      <w:r w:rsidRPr="00B40F45">
        <w:rPr>
          <w:rStyle w:val="Emphasis"/>
        </w:rPr>
        <w:t>embraced</w:t>
      </w:r>
      <w:r w:rsidRPr="00B40F45">
        <w:rPr>
          <w:sz w:val="16"/>
        </w:rPr>
        <w:t xml:space="preserve"> </w:t>
      </w:r>
      <w:r w:rsidRPr="00B40F45">
        <w:rPr>
          <w:rStyle w:val="StyleUnderline"/>
        </w:rPr>
        <w:t>by critics of agency intervention who believe</w:t>
      </w:r>
      <w:r w:rsidRPr="00B40F45">
        <w:rPr>
          <w:sz w:val="16"/>
        </w:rPr>
        <w:t xml:space="preserve"> that </w:t>
      </w:r>
      <w:r w:rsidRPr="002E0FE9">
        <w:rPr>
          <w:rStyle w:val="StyleUnderline"/>
          <w:highlight w:val="cyan"/>
        </w:rPr>
        <w:t>the government is</w:t>
      </w:r>
      <w:r w:rsidRPr="002E0FE9">
        <w:rPr>
          <w:sz w:val="16"/>
          <w:highlight w:val="cyan"/>
        </w:rPr>
        <w:t xml:space="preserve"> </w:t>
      </w:r>
      <w:r w:rsidRPr="002E0FE9">
        <w:rPr>
          <w:rStyle w:val="Emphasis"/>
          <w:highlight w:val="cyan"/>
        </w:rPr>
        <w:t>poorly positioned</w:t>
      </w:r>
      <w:r w:rsidRPr="002E0FE9">
        <w:rPr>
          <w:sz w:val="16"/>
          <w:highlight w:val="cyan"/>
        </w:rPr>
        <w:t xml:space="preserve"> </w:t>
      </w:r>
      <w:r w:rsidRPr="002E0FE9">
        <w:rPr>
          <w:rStyle w:val="StyleUnderline"/>
          <w:highlight w:val="cyan"/>
        </w:rPr>
        <w:t>to make a strong</w:t>
      </w:r>
      <w:r w:rsidRPr="002E0FE9">
        <w:rPr>
          <w:sz w:val="16"/>
          <w:highlight w:val="cyan"/>
        </w:rPr>
        <w:t xml:space="preserve"> </w:t>
      </w:r>
      <w:r w:rsidRPr="002E0FE9">
        <w:rPr>
          <w:rStyle w:val="Emphasis"/>
          <w:highlight w:val="cyan"/>
        </w:rPr>
        <w:t>empirical</w:t>
      </w:r>
      <w:r w:rsidRPr="002E0FE9">
        <w:rPr>
          <w:sz w:val="16"/>
          <w:highlight w:val="cyan"/>
        </w:rPr>
        <w:t xml:space="preserve"> </w:t>
      </w:r>
      <w:r w:rsidRPr="002E0FE9">
        <w:rPr>
          <w:rStyle w:val="StyleUnderline"/>
          <w:highlight w:val="cyan"/>
        </w:rPr>
        <w:t>case, since</w:t>
      </w:r>
      <w:r w:rsidRPr="00B40F45">
        <w:rPr>
          <w:sz w:val="16"/>
        </w:rPr>
        <w:t xml:space="preserve"> </w:t>
      </w:r>
      <w:r w:rsidRPr="00B40F45">
        <w:rPr>
          <w:rStyle w:val="Emphasis"/>
          <w:sz w:val="24"/>
          <w:szCs w:val="24"/>
        </w:rPr>
        <w:t xml:space="preserve">representatives of </w:t>
      </w:r>
      <w:r w:rsidRPr="002E0FE9">
        <w:rPr>
          <w:rStyle w:val="Emphasis"/>
          <w:sz w:val="24"/>
          <w:szCs w:val="24"/>
          <w:highlight w:val="cyan"/>
        </w:rPr>
        <w:t>the private sector</w:t>
      </w:r>
      <w:r w:rsidRPr="002E0FE9">
        <w:rPr>
          <w:sz w:val="16"/>
          <w:highlight w:val="cyan"/>
        </w:rPr>
        <w:t xml:space="preserve"> </w:t>
      </w:r>
      <w:r w:rsidRPr="002E0FE9">
        <w:rPr>
          <w:rStyle w:val="StyleUnderline"/>
          <w:highlight w:val="cyan"/>
        </w:rPr>
        <w:t>would be the first source of analysis</w:t>
      </w:r>
      <w:r w:rsidRPr="00B40F45">
        <w:rPr>
          <w:sz w:val="16"/>
        </w:rPr>
        <w:t>.</w:t>
      </w:r>
    </w:p>
    <w:p w14:paraId="1C975974" w14:textId="77777777" w:rsidR="00F13B4C" w:rsidRPr="007D29A3" w:rsidRDefault="00F13B4C" w:rsidP="00F13B4C">
      <w:pPr>
        <w:rPr>
          <w:sz w:val="16"/>
        </w:rPr>
      </w:pPr>
      <w:r w:rsidRPr="007D29A3">
        <w:rPr>
          <w:sz w:val="16"/>
        </w:rPr>
        <w:t xml:space="preserve">[*505] </w:t>
      </w:r>
    </w:p>
    <w:p w14:paraId="754F806B" w14:textId="77777777" w:rsidR="00F13B4C" w:rsidRPr="007D29A3" w:rsidRDefault="00F13B4C" w:rsidP="00F13B4C">
      <w:pPr>
        <w:rPr>
          <w:sz w:val="16"/>
        </w:rPr>
      </w:pPr>
      <w:r w:rsidRPr="007D29A3">
        <w:rPr>
          <w:sz w:val="16"/>
        </w:rPr>
        <w:t>IV. Reform of the Potential Competition Doctrine</w:t>
      </w:r>
    </w:p>
    <w:p w14:paraId="05FE7B71" w14:textId="77777777" w:rsidR="00F13B4C" w:rsidRPr="007D29A3" w:rsidRDefault="00F13B4C" w:rsidP="00F13B4C">
      <w:pPr>
        <w:rPr>
          <w:sz w:val="16"/>
        </w:rPr>
      </w:pPr>
      <w:r w:rsidRPr="007D29A3">
        <w:rPr>
          <w:sz w:val="16"/>
        </w:rPr>
        <w:t xml:space="preserve">The Instagram and WhatsApp examples demonstrate how the </w:t>
      </w:r>
      <w:r w:rsidRPr="00872DF2">
        <w:rPr>
          <w:rStyle w:val="StyleUnderline"/>
        </w:rPr>
        <w:t>potential competition doctrine is</w:t>
      </w:r>
      <w:r w:rsidRPr="007D29A3">
        <w:rPr>
          <w:sz w:val="16"/>
        </w:rPr>
        <w:t xml:space="preserve"> </w:t>
      </w:r>
      <w:r w:rsidRPr="00872DF2">
        <w:rPr>
          <w:rStyle w:val="Emphasis"/>
        </w:rPr>
        <w:t>designed to fail</w:t>
      </w:r>
      <w:r w:rsidRPr="007D29A3">
        <w:rPr>
          <w:sz w:val="16"/>
        </w:rPr>
        <w:t xml:space="preserve"> </w:t>
      </w:r>
      <w:r w:rsidRPr="00872DF2">
        <w:rPr>
          <w:rStyle w:val="StyleUnderline"/>
        </w:rPr>
        <w:t>by placing an</w:t>
      </w:r>
      <w:r w:rsidRPr="007D29A3">
        <w:rPr>
          <w:sz w:val="16"/>
        </w:rPr>
        <w:t xml:space="preserve"> </w:t>
      </w:r>
      <w:r w:rsidRPr="00872DF2">
        <w:rPr>
          <w:rStyle w:val="Emphasis"/>
        </w:rPr>
        <w:t>unrealistic</w:t>
      </w:r>
      <w:r w:rsidRPr="007D29A3">
        <w:rPr>
          <w:sz w:val="16"/>
        </w:rPr>
        <w:t xml:space="preserve"> </w:t>
      </w:r>
      <w:r w:rsidRPr="00872DF2">
        <w:rPr>
          <w:rStyle w:val="StyleUnderline"/>
        </w:rPr>
        <w:t>burden on the government</w:t>
      </w:r>
      <w:r w:rsidRPr="007D29A3">
        <w:rPr>
          <w:sz w:val="16"/>
        </w:rPr>
        <w:t xml:space="preserve"> in a challenge to any of the hundreds of mergers by dominant technology firms. We do not think this case is merely the result of new technology that has rendered the law obsolete and unworkable. We argue that </w:t>
      </w:r>
      <w:r w:rsidRPr="00872DF2">
        <w:rPr>
          <w:rStyle w:val="StyleUnderline"/>
        </w:rPr>
        <w:t>the law was made</w:t>
      </w:r>
      <w:r w:rsidRPr="007D29A3">
        <w:rPr>
          <w:sz w:val="16"/>
        </w:rPr>
        <w:t xml:space="preserve"> </w:t>
      </w:r>
      <w:r w:rsidRPr="00872DF2">
        <w:rPr>
          <w:rStyle w:val="Emphasis"/>
        </w:rPr>
        <w:t>unworkable</w:t>
      </w:r>
      <w:r w:rsidRPr="007D29A3">
        <w:rPr>
          <w:sz w:val="16"/>
        </w:rPr>
        <w:t xml:space="preserve"> </w:t>
      </w:r>
      <w:r w:rsidRPr="00872DF2">
        <w:rPr>
          <w:rStyle w:val="StyleUnderline"/>
        </w:rPr>
        <w:t>because</w:t>
      </w:r>
      <w:r w:rsidRPr="007D29A3">
        <w:rPr>
          <w:sz w:val="16"/>
        </w:rPr>
        <w:t xml:space="preserve"> of </w:t>
      </w:r>
      <w:r w:rsidRPr="00872DF2">
        <w:rPr>
          <w:rStyle w:val="StyleUnderline"/>
        </w:rPr>
        <w:t>the ideological goals of the Chicago School of Economics</w:t>
      </w:r>
      <w:r w:rsidRPr="007D29A3">
        <w:rPr>
          <w:sz w:val="16"/>
        </w:rPr>
        <w:t>.</w:t>
      </w:r>
    </w:p>
    <w:p w14:paraId="0ED24731" w14:textId="77777777" w:rsidR="00F13B4C" w:rsidRPr="007D29A3" w:rsidRDefault="00F13B4C" w:rsidP="00F13B4C">
      <w:pPr>
        <w:rPr>
          <w:sz w:val="16"/>
        </w:rPr>
      </w:pPr>
      <w:r w:rsidRPr="007D29A3">
        <w:rPr>
          <w:sz w:val="16"/>
        </w:rPr>
        <w:t>A comparison of the law of horizontal mergers with potential competition mergers is instructive. The Philadelphia National Bank structural presumption remains intact today. The plaintiff, typically the government, bears the initial burden in a § 7 horizontal merger case of demonstrating that the challenged merger should be presumed to substantially harm competition. This is accomplished by showing that the transaction will lead to undue concentration. The burden then shifts to the defendant to rebut the presumption. If successful, the burden then shifts back to the government to present additional evidence of competitive harm. The structural presumption has survived despite erosion by the lower courts. For example, in United States v. Baker Hughes, Inc., Justice Thomas (then on the D.C. Circuit) sought to dilute the presumption stating:</w:t>
      </w:r>
    </w:p>
    <w:p w14:paraId="3401CB90" w14:textId="77777777" w:rsidR="00F13B4C" w:rsidRPr="007D29A3" w:rsidRDefault="00F13B4C" w:rsidP="00F13B4C">
      <w:pPr>
        <w:ind w:left="720"/>
        <w:rPr>
          <w:sz w:val="16"/>
        </w:rPr>
      </w:pPr>
      <w:r w:rsidRPr="007D29A3">
        <w:rPr>
          <w:sz w:val="16"/>
        </w:rPr>
        <w:t>The Supreme Court has adopted a totality-of-the-circumstances approach to the statute, weighing a variety of factors to determine the effects of particular transactions on competition. That the government can establish a prima facie case through evidence on only one factor, market concentration, does not negate the breadth of this analysis.</w:t>
      </w:r>
    </w:p>
    <w:p w14:paraId="43EB25F5" w14:textId="77777777" w:rsidR="00F13B4C" w:rsidRPr="007D29A3" w:rsidRDefault="00F13B4C" w:rsidP="00F13B4C">
      <w:pPr>
        <w:rPr>
          <w:sz w:val="16"/>
        </w:rPr>
      </w:pPr>
      <w:r w:rsidRPr="007D29A3">
        <w:rPr>
          <w:sz w:val="16"/>
        </w:rPr>
        <w:t>In contrast to the courts, when the Reagan Administration appointees to the Department of Justice revised the Merger Guidelines in 1982 they replaced the strong structural presumption in the 1968 Guidelines with a detailed multi-step effects approach that placed the full burden of demonstrating a merger will harm competition on the government itself. The shift was motivated by the Chicago School supposition that most mergers are efficiency producing, an assumption that was never backed by empirical evidence. The higher burden made it much less likely that the antitrust agencies would bring a merger challenge, and when [*506] they did, defendants could point to any defects in the agency's proof induced by its own standards.</w:t>
      </w:r>
    </w:p>
    <w:p w14:paraId="2F1C0F42" w14:textId="77777777" w:rsidR="00F13B4C" w:rsidRPr="007D29A3" w:rsidRDefault="00F13B4C" w:rsidP="00F13B4C">
      <w:pPr>
        <w:rPr>
          <w:sz w:val="16"/>
        </w:rPr>
      </w:pPr>
      <w:r w:rsidRPr="007D29A3">
        <w:rPr>
          <w:sz w:val="16"/>
        </w:rPr>
        <w:t>The shift away from the Philadelphia Bank structural presumption for mergers that impact potential competition came earlier. It was achieved in complete form in Justice Powell's opinion in United States v. Marine Bancorporation. This wrong turn in 1974 must be corrected in order for the potential competition doctrine to have any practical application in tech markets.</w:t>
      </w:r>
    </w:p>
    <w:p w14:paraId="628215FD" w14:textId="77777777" w:rsidR="00F13B4C" w:rsidRPr="00872DF2" w:rsidRDefault="00F13B4C" w:rsidP="00F13B4C">
      <w:pPr>
        <w:rPr>
          <w:sz w:val="16"/>
        </w:rPr>
      </w:pPr>
      <w:r w:rsidRPr="00872DF2">
        <w:rPr>
          <w:sz w:val="16"/>
        </w:rPr>
        <w:t xml:space="preserve">Thus, the </w:t>
      </w:r>
      <w:r w:rsidRPr="00872DF2">
        <w:rPr>
          <w:rStyle w:val="StyleUnderline"/>
        </w:rPr>
        <w:t>starting point</w:t>
      </w:r>
      <w:r w:rsidRPr="00872DF2">
        <w:rPr>
          <w:sz w:val="16"/>
        </w:rPr>
        <w:t xml:space="preserve"> for our approach </w:t>
      </w:r>
      <w:r w:rsidRPr="00872DF2">
        <w:rPr>
          <w:rStyle w:val="StyleUnderline"/>
        </w:rPr>
        <w:t>would be to</w:t>
      </w:r>
      <w:r w:rsidRPr="00872DF2">
        <w:rPr>
          <w:sz w:val="16"/>
        </w:rPr>
        <w:t xml:space="preserve"> </w:t>
      </w:r>
      <w:r w:rsidRPr="00826ED8">
        <w:rPr>
          <w:rStyle w:val="Emphasis"/>
          <w:highlight w:val="cyan"/>
        </w:rPr>
        <w:t>resurrect</w:t>
      </w:r>
      <w:r w:rsidRPr="00872DF2">
        <w:rPr>
          <w:sz w:val="16"/>
        </w:rPr>
        <w:t xml:space="preserve"> </w:t>
      </w:r>
      <w:r w:rsidRPr="00872DF2">
        <w:rPr>
          <w:rStyle w:val="StyleUnderline"/>
        </w:rPr>
        <w:t>the pre- Marine Bancorporation</w:t>
      </w:r>
      <w:r w:rsidRPr="00872DF2">
        <w:rPr>
          <w:sz w:val="16"/>
        </w:rPr>
        <w:t xml:space="preserve"> </w:t>
      </w:r>
      <w:r w:rsidRPr="00826ED8">
        <w:rPr>
          <w:rStyle w:val="Emphasis"/>
          <w:highlight w:val="cyan"/>
        </w:rPr>
        <w:t>1968 Merger Guidelines</w:t>
      </w:r>
      <w:r w:rsidRPr="00872DF2">
        <w:rPr>
          <w:sz w:val="16"/>
        </w:rPr>
        <w:t xml:space="preserve">. Under the 1968 Merger Guidelines, a </w:t>
      </w:r>
      <w:r w:rsidRPr="00826ED8">
        <w:rPr>
          <w:rStyle w:val="StyleUnderline"/>
          <w:highlight w:val="cyan"/>
        </w:rPr>
        <w:t>merger</w:t>
      </w:r>
      <w:r w:rsidRPr="00872DF2">
        <w:rPr>
          <w:rStyle w:val="StyleUnderline"/>
        </w:rPr>
        <w:t xml:space="preserve"> would be likely to be </w:t>
      </w:r>
      <w:r w:rsidRPr="00826ED8">
        <w:rPr>
          <w:rStyle w:val="StyleUnderline"/>
          <w:highlight w:val="cyan"/>
        </w:rPr>
        <w:t>challenged when</w:t>
      </w:r>
      <w:r w:rsidRPr="00872DF2">
        <w:rPr>
          <w:rStyle w:val="StyleUnderline"/>
        </w:rPr>
        <w:t xml:space="preserve"> a </w:t>
      </w:r>
      <w:r w:rsidRPr="00826ED8">
        <w:rPr>
          <w:rStyle w:val="StyleUnderline"/>
          <w:highlight w:val="cyan"/>
        </w:rPr>
        <w:t>firm with</w:t>
      </w:r>
      <w:r w:rsidRPr="00872DF2">
        <w:rPr>
          <w:rStyle w:val="StyleUnderline"/>
        </w:rPr>
        <w:t xml:space="preserve"> a </w:t>
      </w:r>
      <w:r w:rsidRPr="00826ED8">
        <w:rPr>
          <w:rStyle w:val="StyleUnderline"/>
          <w:highlight w:val="cyan"/>
        </w:rPr>
        <w:t>large</w:t>
      </w:r>
      <w:r w:rsidRPr="00872DF2">
        <w:rPr>
          <w:rStyle w:val="StyleUnderline"/>
        </w:rPr>
        <w:t xml:space="preserve"> market </w:t>
      </w:r>
      <w:r w:rsidRPr="00826ED8">
        <w:rPr>
          <w:rStyle w:val="StyleUnderline"/>
          <w:highlight w:val="cyan"/>
        </w:rPr>
        <w:t>share</w:t>
      </w:r>
      <w:r w:rsidRPr="00872DF2">
        <w:rPr>
          <w:sz w:val="16"/>
        </w:rPr>
        <w:t xml:space="preserve"> (</w:t>
      </w:r>
      <w:r w:rsidRPr="00872DF2">
        <w:rPr>
          <w:rStyle w:val="Emphasis"/>
        </w:rPr>
        <w:t>above 25%</w:t>
      </w:r>
      <w:r w:rsidRPr="00872DF2">
        <w:rPr>
          <w:sz w:val="16"/>
        </w:rPr>
        <w:t xml:space="preserve">) </w:t>
      </w:r>
      <w:r w:rsidRPr="00826ED8">
        <w:rPr>
          <w:rStyle w:val="StyleUnderline"/>
          <w:highlight w:val="cyan"/>
        </w:rPr>
        <w:t>purchases a</w:t>
      </w:r>
      <w:r w:rsidRPr="00872DF2">
        <w:rPr>
          <w:rStyle w:val="StyleUnderline"/>
        </w:rPr>
        <w:t xml:space="preserve"> firm that is "</w:t>
      </w:r>
      <w:r w:rsidRPr="00826ED8">
        <w:rPr>
          <w:rStyle w:val="StyleUnderline"/>
        </w:rPr>
        <w:t>one</w:t>
      </w:r>
      <w:r w:rsidRPr="00872DF2">
        <w:rPr>
          <w:rStyle w:val="StyleUnderline"/>
        </w:rPr>
        <w:t xml:space="preserve"> of the</w:t>
      </w:r>
      <w:r w:rsidRPr="00872DF2">
        <w:rPr>
          <w:sz w:val="16"/>
        </w:rPr>
        <w:t xml:space="preserve"> </w:t>
      </w:r>
      <w:r w:rsidRPr="00872DF2">
        <w:rPr>
          <w:rStyle w:val="Emphasis"/>
        </w:rPr>
        <w:t xml:space="preserve">most likely </w:t>
      </w:r>
      <w:r w:rsidRPr="00826ED8">
        <w:rPr>
          <w:rStyle w:val="Emphasis"/>
          <w:highlight w:val="cyan"/>
        </w:rPr>
        <w:t>entrant</w:t>
      </w:r>
      <w:r w:rsidRPr="00872DF2">
        <w:rPr>
          <w:rStyle w:val="Emphasis"/>
        </w:rPr>
        <w:t>s</w:t>
      </w:r>
      <w:r w:rsidRPr="00872DF2">
        <w:rPr>
          <w:sz w:val="16"/>
        </w:rPr>
        <w:t xml:space="preserve"> </w:t>
      </w:r>
      <w:r w:rsidRPr="00872DF2">
        <w:rPr>
          <w:rStyle w:val="StyleUnderline"/>
        </w:rPr>
        <w:t>into the market</w:t>
      </w:r>
      <w:r w:rsidRPr="00872DF2">
        <w:rPr>
          <w:sz w:val="16"/>
        </w:rPr>
        <w:t xml:space="preserve">." The determination of whether a firm is a likely entrant is </w:t>
      </w:r>
      <w:r w:rsidRPr="00872DF2">
        <w:rPr>
          <w:rStyle w:val="StyleUnderline"/>
        </w:rPr>
        <w:t>based on</w:t>
      </w:r>
      <w:r w:rsidRPr="00872DF2">
        <w:rPr>
          <w:sz w:val="16"/>
        </w:rPr>
        <w:t xml:space="preserve"> the </w:t>
      </w:r>
      <w:r w:rsidRPr="00872DF2">
        <w:rPr>
          <w:rStyle w:val="Emphasis"/>
        </w:rPr>
        <w:t>capacity</w:t>
      </w:r>
      <w:r w:rsidRPr="00872DF2">
        <w:rPr>
          <w:sz w:val="16"/>
        </w:rPr>
        <w:t xml:space="preserve"> </w:t>
      </w:r>
      <w:r w:rsidRPr="00872DF2">
        <w:rPr>
          <w:rStyle w:val="StyleUnderline"/>
        </w:rPr>
        <w:t>of the firm to enter, an</w:t>
      </w:r>
      <w:r w:rsidRPr="00872DF2">
        <w:rPr>
          <w:sz w:val="16"/>
        </w:rPr>
        <w:t xml:space="preserve"> </w:t>
      </w:r>
      <w:r w:rsidRPr="00872DF2">
        <w:rPr>
          <w:rStyle w:val="Emphasis"/>
        </w:rPr>
        <w:t>incentive</w:t>
      </w:r>
      <w:r w:rsidRPr="00872DF2">
        <w:rPr>
          <w:sz w:val="16"/>
        </w:rPr>
        <w:t xml:space="preserve"> </w:t>
      </w:r>
      <w:r w:rsidRPr="00872DF2">
        <w:rPr>
          <w:rStyle w:val="StyleUnderline"/>
        </w:rPr>
        <w:t>to enter based on attractiveness or</w:t>
      </w:r>
      <w:r w:rsidRPr="00872DF2">
        <w:rPr>
          <w:sz w:val="16"/>
        </w:rPr>
        <w:t xml:space="preserve"> a </w:t>
      </w:r>
      <w:r w:rsidRPr="00872DF2">
        <w:rPr>
          <w:rStyle w:val="StyleUnderline"/>
        </w:rPr>
        <w:t>special relationship</w:t>
      </w:r>
      <w:r w:rsidRPr="00872DF2">
        <w:rPr>
          <w:sz w:val="16"/>
        </w:rPr>
        <w:t xml:space="preserve"> of the market, </w:t>
      </w:r>
      <w:r w:rsidRPr="00872DF2">
        <w:rPr>
          <w:rStyle w:val="StyleUnderline"/>
        </w:rPr>
        <w:t>and potential</w:t>
      </w:r>
      <w:r w:rsidRPr="00872DF2">
        <w:rPr>
          <w:sz w:val="16"/>
        </w:rPr>
        <w:t xml:space="preserve"> </w:t>
      </w:r>
      <w:r w:rsidRPr="00872DF2">
        <w:rPr>
          <w:rStyle w:val="Emphasis"/>
        </w:rPr>
        <w:t>profitability</w:t>
      </w:r>
      <w:r w:rsidRPr="00872DF2">
        <w:rPr>
          <w:sz w:val="16"/>
        </w:rPr>
        <w:t xml:space="preserve"> </w:t>
      </w:r>
      <w:r w:rsidRPr="00872DF2">
        <w:rPr>
          <w:rStyle w:val="StyleUnderline"/>
        </w:rPr>
        <w:t>of entry, or a</w:t>
      </w:r>
      <w:r w:rsidRPr="00872DF2">
        <w:rPr>
          <w:sz w:val="16"/>
        </w:rPr>
        <w:t xml:space="preserve"> </w:t>
      </w:r>
      <w:r w:rsidRPr="00872DF2">
        <w:rPr>
          <w:rStyle w:val="Emphasis"/>
        </w:rPr>
        <w:t>manifested interest</w:t>
      </w:r>
      <w:r w:rsidRPr="00872DF2">
        <w:rPr>
          <w:sz w:val="16"/>
        </w:rPr>
        <w:t xml:space="preserve"> </w:t>
      </w:r>
      <w:r w:rsidRPr="00872DF2">
        <w:rPr>
          <w:rStyle w:val="StyleUnderline"/>
        </w:rPr>
        <w:t>in entry</w:t>
      </w:r>
      <w:r w:rsidRPr="00872DF2">
        <w:rPr>
          <w:sz w:val="16"/>
        </w:rPr>
        <w:t xml:space="preserve">. While a possible starting point, a further correction is required. The 1968 Guidelines' </w:t>
      </w:r>
      <w:r w:rsidRPr="00872DF2">
        <w:rPr>
          <w:rStyle w:val="StyleUnderline"/>
        </w:rPr>
        <w:t>analysis</w:t>
      </w:r>
      <w:r w:rsidRPr="00872DF2">
        <w:rPr>
          <w:sz w:val="16"/>
        </w:rPr>
        <w:t xml:space="preserve"> of entry </w:t>
      </w:r>
      <w:r w:rsidRPr="00872DF2">
        <w:rPr>
          <w:rStyle w:val="StyleUnderline"/>
        </w:rPr>
        <w:t>is</w:t>
      </w:r>
      <w:r w:rsidRPr="00872DF2">
        <w:rPr>
          <w:sz w:val="16"/>
        </w:rPr>
        <w:t xml:space="preserve"> </w:t>
      </w:r>
      <w:r w:rsidRPr="00872DF2">
        <w:rPr>
          <w:rStyle w:val="Emphasis"/>
        </w:rPr>
        <w:t>open ended</w:t>
      </w:r>
      <w:r w:rsidRPr="00872DF2">
        <w:rPr>
          <w:sz w:val="16"/>
        </w:rPr>
        <w:t xml:space="preserve"> </w:t>
      </w:r>
      <w:r w:rsidRPr="00872DF2">
        <w:rPr>
          <w:rStyle w:val="StyleUnderline"/>
        </w:rPr>
        <w:t>and not sufficiently</w:t>
      </w:r>
      <w:r w:rsidRPr="00872DF2">
        <w:rPr>
          <w:sz w:val="16"/>
        </w:rPr>
        <w:t xml:space="preserve"> </w:t>
      </w:r>
      <w:r w:rsidRPr="00872DF2">
        <w:rPr>
          <w:rStyle w:val="Emphasis"/>
        </w:rPr>
        <w:t>amenable</w:t>
      </w:r>
      <w:r w:rsidRPr="00872DF2">
        <w:rPr>
          <w:sz w:val="16"/>
        </w:rPr>
        <w:t xml:space="preserve"> </w:t>
      </w:r>
      <w:r w:rsidRPr="00872DF2">
        <w:rPr>
          <w:rStyle w:val="StyleUnderline"/>
        </w:rPr>
        <w:t>to a tractable structural presumption</w:t>
      </w:r>
      <w:r w:rsidRPr="00872DF2">
        <w:rPr>
          <w:sz w:val="16"/>
        </w:rPr>
        <w:t xml:space="preserve"> that could be used by the courts.</w:t>
      </w:r>
    </w:p>
    <w:p w14:paraId="339281E6" w14:textId="77777777" w:rsidR="00F13B4C" w:rsidRPr="00872DF2" w:rsidRDefault="00F13B4C" w:rsidP="00F13B4C">
      <w:pPr>
        <w:rPr>
          <w:sz w:val="16"/>
        </w:rPr>
      </w:pPr>
      <w:r w:rsidRPr="00872DF2">
        <w:rPr>
          <w:sz w:val="16"/>
        </w:rPr>
        <w:t xml:space="preserve">What is </w:t>
      </w:r>
      <w:r w:rsidRPr="00872DF2">
        <w:rPr>
          <w:rStyle w:val="StyleUnderline"/>
        </w:rPr>
        <w:t xml:space="preserve">needed </w:t>
      </w:r>
      <w:r w:rsidRPr="00826ED8">
        <w:rPr>
          <w:rStyle w:val="StyleUnderline"/>
          <w:highlight w:val="cyan"/>
        </w:rPr>
        <w:t>to address</w:t>
      </w:r>
      <w:r w:rsidRPr="00872DF2">
        <w:rPr>
          <w:rStyle w:val="StyleUnderline"/>
        </w:rPr>
        <w:t xml:space="preserve"> the</w:t>
      </w:r>
      <w:r w:rsidRPr="00872DF2">
        <w:rPr>
          <w:sz w:val="16"/>
        </w:rPr>
        <w:t xml:space="preserve"> </w:t>
      </w:r>
      <w:r w:rsidRPr="00826ED8">
        <w:rPr>
          <w:rStyle w:val="Emphasis"/>
          <w:highlight w:val="cyan"/>
        </w:rPr>
        <w:t>intractability of proof</w:t>
      </w:r>
      <w:r w:rsidRPr="00872DF2">
        <w:rPr>
          <w:sz w:val="16"/>
        </w:rPr>
        <w:t xml:space="preserve"> </w:t>
      </w:r>
      <w:r w:rsidRPr="00826ED8">
        <w:rPr>
          <w:rStyle w:val="StyleUnderline"/>
        </w:rPr>
        <w:t xml:space="preserve">in a potential competition merger </w:t>
      </w:r>
      <w:r w:rsidRPr="00826ED8">
        <w:rPr>
          <w:rStyle w:val="StyleUnderline"/>
          <w:highlight w:val="cyan"/>
        </w:rPr>
        <w:t>is a</w:t>
      </w:r>
      <w:r w:rsidRPr="00826ED8">
        <w:rPr>
          <w:sz w:val="16"/>
          <w:highlight w:val="cyan"/>
        </w:rPr>
        <w:t xml:space="preserve"> </w:t>
      </w:r>
      <w:r w:rsidRPr="00826ED8">
        <w:rPr>
          <w:rStyle w:val="Emphasis"/>
          <w:highlight w:val="cyan"/>
        </w:rPr>
        <w:t>reasonable proxy</w:t>
      </w:r>
      <w:r w:rsidRPr="00872DF2">
        <w:rPr>
          <w:sz w:val="16"/>
        </w:rPr>
        <w:t xml:space="preserve"> </w:t>
      </w:r>
      <w:r w:rsidRPr="00872DF2">
        <w:rPr>
          <w:rStyle w:val="StyleUnderline"/>
        </w:rPr>
        <w:t>that can incorporate a</w:t>
      </w:r>
      <w:r w:rsidRPr="00872DF2">
        <w:rPr>
          <w:sz w:val="16"/>
        </w:rPr>
        <w:t xml:space="preserve"> </w:t>
      </w:r>
      <w:r w:rsidRPr="00872DF2">
        <w:rPr>
          <w:rStyle w:val="Emphasis"/>
        </w:rPr>
        <w:t>structural presumption</w:t>
      </w:r>
      <w:r w:rsidRPr="00872DF2">
        <w:rPr>
          <w:sz w:val="16"/>
        </w:rPr>
        <w:t xml:space="preserve"> </w:t>
      </w:r>
      <w:r w:rsidRPr="00872DF2">
        <w:rPr>
          <w:rStyle w:val="StyleUnderline"/>
        </w:rPr>
        <w:t>for</w:t>
      </w:r>
      <w:r w:rsidRPr="00872DF2">
        <w:rPr>
          <w:sz w:val="16"/>
        </w:rPr>
        <w:t xml:space="preserve"> the </w:t>
      </w:r>
      <w:r w:rsidRPr="00872DF2">
        <w:rPr>
          <w:rStyle w:val="StyleUnderline"/>
        </w:rPr>
        <w:t>likely entry or entry advantage of the startup</w:t>
      </w:r>
      <w:r w:rsidRPr="00872DF2">
        <w:rPr>
          <w:sz w:val="16"/>
        </w:rPr>
        <w:t xml:space="preserve">. Thus, the </w:t>
      </w:r>
      <w:r w:rsidRPr="00872DF2">
        <w:rPr>
          <w:rStyle w:val="StyleUnderline"/>
        </w:rPr>
        <w:t>second component</w:t>
      </w:r>
      <w:r w:rsidRPr="00872DF2">
        <w:rPr>
          <w:sz w:val="16"/>
        </w:rPr>
        <w:t xml:space="preserve"> of our test is </w:t>
      </w:r>
      <w:r w:rsidRPr="00872DF2">
        <w:rPr>
          <w:rStyle w:val="StyleUnderline"/>
        </w:rPr>
        <w:t xml:space="preserve">to </w:t>
      </w:r>
      <w:r w:rsidRPr="00826ED8">
        <w:rPr>
          <w:rStyle w:val="StyleUnderline"/>
          <w:highlight w:val="cyan"/>
        </w:rPr>
        <w:t>adopt</w:t>
      </w:r>
      <w:r w:rsidRPr="00872DF2">
        <w:rPr>
          <w:rStyle w:val="StyleUnderline"/>
        </w:rPr>
        <w:t xml:space="preserve"> the proxy</w:t>
      </w:r>
      <w:r w:rsidRPr="00872DF2">
        <w:rPr>
          <w:sz w:val="16"/>
        </w:rPr>
        <w:t xml:space="preserve"> that Professor Joe </w:t>
      </w:r>
      <w:r w:rsidRPr="00872DF2">
        <w:rPr>
          <w:rStyle w:val="StyleUnderline"/>
        </w:rPr>
        <w:t xml:space="preserve">Brodley referred to as </w:t>
      </w:r>
      <w:r w:rsidRPr="00826ED8">
        <w:rPr>
          <w:rStyle w:val="StyleUnderline"/>
          <w:highlight w:val="cyan"/>
        </w:rPr>
        <w:t>a</w:t>
      </w:r>
      <w:r w:rsidRPr="00826ED8">
        <w:rPr>
          <w:sz w:val="16"/>
          <w:highlight w:val="cyan"/>
        </w:rPr>
        <w:t xml:space="preserve"> "</w:t>
      </w:r>
      <w:r w:rsidRPr="00826ED8">
        <w:rPr>
          <w:rStyle w:val="Emphasis"/>
          <w:highlight w:val="cyan"/>
        </w:rPr>
        <w:t>legal surrogate</w:t>
      </w:r>
      <w:r w:rsidRPr="00872DF2">
        <w:rPr>
          <w:sz w:val="16"/>
        </w:rPr>
        <w:t xml:space="preserve"> </w:t>
      </w:r>
      <w:r w:rsidRPr="00872DF2">
        <w:rPr>
          <w:rStyle w:val="StyleUnderline"/>
        </w:rPr>
        <w:t>to identify the entry advantage of the</w:t>
      </w:r>
      <w:r w:rsidRPr="00872DF2">
        <w:rPr>
          <w:sz w:val="16"/>
        </w:rPr>
        <w:t xml:space="preserve"> </w:t>
      </w:r>
      <w:r w:rsidRPr="00872DF2">
        <w:rPr>
          <w:rStyle w:val="Emphasis"/>
        </w:rPr>
        <w:t>acquiring</w:t>
      </w:r>
      <w:r w:rsidRPr="00872DF2">
        <w:rPr>
          <w:sz w:val="16"/>
        </w:rPr>
        <w:t xml:space="preserve"> </w:t>
      </w:r>
      <w:r w:rsidRPr="00872DF2">
        <w:rPr>
          <w:rStyle w:val="StyleUnderline"/>
        </w:rPr>
        <w:t>firm</w:t>
      </w:r>
      <w:r w:rsidRPr="00872DF2">
        <w:rPr>
          <w:sz w:val="16"/>
        </w:rPr>
        <w:t xml:space="preserve">." Professor Brodley recommended the </w:t>
      </w:r>
      <w:r w:rsidRPr="00826ED8">
        <w:rPr>
          <w:rStyle w:val="StyleUnderline"/>
          <w:highlight w:val="cyan"/>
        </w:rPr>
        <w:t>use</w:t>
      </w:r>
      <w:r w:rsidRPr="00872DF2">
        <w:rPr>
          <w:rStyle w:val="StyleUnderline"/>
        </w:rPr>
        <w:t xml:space="preserve"> of the concept of</w:t>
      </w:r>
      <w:r w:rsidRPr="00872DF2">
        <w:rPr>
          <w:sz w:val="16"/>
        </w:rPr>
        <w:t xml:space="preserve"> "</w:t>
      </w:r>
      <w:r w:rsidRPr="00826ED8">
        <w:rPr>
          <w:rStyle w:val="Emphasis"/>
          <w:highlight w:val="cyan"/>
        </w:rPr>
        <w:t>proximate markets</w:t>
      </w:r>
      <w:r w:rsidRPr="00872DF2">
        <w:rPr>
          <w:sz w:val="16"/>
        </w:rPr>
        <w:t>" to provide the structural presumption of ability to enter and entry advantage for a target firm. As Professor Brodley explained:</w:t>
      </w:r>
    </w:p>
    <w:p w14:paraId="168E191E" w14:textId="77777777" w:rsidR="00F13B4C" w:rsidRPr="006C283C" w:rsidRDefault="00F13B4C" w:rsidP="00F13B4C">
      <w:pPr>
        <w:ind w:left="720"/>
        <w:rPr>
          <w:sz w:val="16"/>
        </w:rPr>
      </w:pPr>
      <w:r w:rsidRPr="006C283C">
        <w:rPr>
          <w:sz w:val="16"/>
        </w:rPr>
        <w:t xml:space="preserve">Market proximity is </w:t>
      </w:r>
      <w:r w:rsidRPr="002E0FE9">
        <w:rPr>
          <w:rStyle w:val="StyleUnderline"/>
          <w:highlight w:val="cyan"/>
        </w:rPr>
        <w:t>a</w:t>
      </w:r>
      <w:r w:rsidRPr="006C283C">
        <w:rPr>
          <w:rStyle w:val="StyleUnderline"/>
        </w:rPr>
        <w:t xml:space="preserve"> concept of</w:t>
      </w:r>
      <w:r w:rsidRPr="006C283C">
        <w:rPr>
          <w:sz w:val="16"/>
        </w:rPr>
        <w:t xml:space="preserve"> </w:t>
      </w:r>
      <w:r w:rsidRPr="002E0FE9">
        <w:rPr>
          <w:rStyle w:val="Emphasis"/>
          <w:highlight w:val="cyan"/>
        </w:rPr>
        <w:t>presumptive</w:t>
      </w:r>
      <w:r w:rsidRPr="002E0FE9">
        <w:rPr>
          <w:sz w:val="16"/>
          <w:highlight w:val="cyan"/>
        </w:rPr>
        <w:t xml:space="preserve"> </w:t>
      </w:r>
      <w:r w:rsidRPr="002E0FE9">
        <w:rPr>
          <w:rStyle w:val="StyleUnderline"/>
          <w:highlight w:val="cyan"/>
        </w:rPr>
        <w:t>entry advantage</w:t>
      </w:r>
      <w:r w:rsidRPr="006C283C">
        <w:rPr>
          <w:sz w:val="16"/>
        </w:rPr>
        <w:t xml:space="preserve">. </w:t>
      </w:r>
      <w:r w:rsidRPr="006C283C">
        <w:rPr>
          <w:rStyle w:val="StyleUnderline"/>
        </w:rPr>
        <w:t>Two markets are proximate to the extent</w:t>
      </w:r>
      <w:r w:rsidRPr="006C283C">
        <w:rPr>
          <w:sz w:val="16"/>
        </w:rPr>
        <w:t xml:space="preserve"> that </w:t>
      </w:r>
      <w:r w:rsidRPr="006C283C">
        <w:rPr>
          <w:rStyle w:val="StyleUnderline"/>
        </w:rPr>
        <w:t>a knowledgeable firm in one market</w:t>
      </w:r>
      <w:r w:rsidRPr="006C283C">
        <w:rPr>
          <w:sz w:val="16"/>
        </w:rPr>
        <w:t xml:space="preserve"> [*507] </w:t>
      </w:r>
      <w:r w:rsidRPr="006C283C">
        <w:rPr>
          <w:rStyle w:val="StyleUnderline"/>
        </w:rPr>
        <w:t>possesses the necessary</w:t>
      </w:r>
      <w:r w:rsidRPr="006C283C">
        <w:rPr>
          <w:sz w:val="16"/>
        </w:rPr>
        <w:t xml:space="preserve"> </w:t>
      </w:r>
      <w:r w:rsidRPr="006C283C">
        <w:rPr>
          <w:rStyle w:val="Emphasis"/>
        </w:rPr>
        <w:t>production</w:t>
      </w:r>
      <w:r w:rsidRPr="006C283C">
        <w:rPr>
          <w:sz w:val="16"/>
        </w:rPr>
        <w:t xml:space="preserve"> </w:t>
      </w:r>
      <w:r w:rsidRPr="006C283C">
        <w:rPr>
          <w:rStyle w:val="StyleUnderline"/>
        </w:rPr>
        <w:t>and</w:t>
      </w:r>
      <w:r w:rsidRPr="006C283C">
        <w:rPr>
          <w:sz w:val="16"/>
        </w:rPr>
        <w:t xml:space="preserve"> </w:t>
      </w:r>
      <w:r w:rsidRPr="006C283C">
        <w:rPr>
          <w:rStyle w:val="Emphasis"/>
        </w:rPr>
        <w:t>marketing</w:t>
      </w:r>
      <w:r w:rsidRPr="006C283C">
        <w:rPr>
          <w:sz w:val="16"/>
        </w:rPr>
        <w:t xml:space="preserve"> </w:t>
      </w:r>
      <w:r w:rsidRPr="006C283C">
        <w:rPr>
          <w:rStyle w:val="StyleUnderline"/>
        </w:rPr>
        <w:t>information and other capabilities to operate</w:t>
      </w:r>
      <w:r w:rsidRPr="006C283C">
        <w:rPr>
          <w:sz w:val="16"/>
        </w:rPr>
        <w:t xml:space="preserve"> </w:t>
      </w:r>
      <w:r w:rsidRPr="006C283C">
        <w:rPr>
          <w:rStyle w:val="Emphasis"/>
        </w:rPr>
        <w:t>in the other</w:t>
      </w:r>
      <w:r w:rsidRPr="006C283C">
        <w:rPr>
          <w:sz w:val="16"/>
        </w:rPr>
        <w:t xml:space="preserve">. Market proximity provides a suitable surrogate for entry advantage because, other factors being equal, </w:t>
      </w:r>
      <w:r w:rsidRPr="006C283C">
        <w:rPr>
          <w:rStyle w:val="StyleUnderline"/>
        </w:rPr>
        <w:t>there is</w:t>
      </w:r>
      <w:r w:rsidRPr="006C283C">
        <w:rPr>
          <w:sz w:val="16"/>
        </w:rPr>
        <w:t xml:space="preserve"> </w:t>
      </w:r>
      <w:r w:rsidRPr="006C283C">
        <w:rPr>
          <w:rStyle w:val="Emphasis"/>
        </w:rPr>
        <w:t>less risk</w:t>
      </w:r>
      <w:r w:rsidRPr="006C283C">
        <w:rPr>
          <w:sz w:val="16"/>
        </w:rPr>
        <w:t xml:space="preserve"> </w:t>
      </w:r>
      <w:r w:rsidRPr="006C283C">
        <w:rPr>
          <w:rStyle w:val="StyleUnderline"/>
        </w:rPr>
        <w:t>and</w:t>
      </w:r>
      <w:r w:rsidRPr="006C283C">
        <w:rPr>
          <w:sz w:val="16"/>
        </w:rPr>
        <w:t xml:space="preserve"> therefore less </w:t>
      </w:r>
      <w:r w:rsidRPr="006C283C">
        <w:rPr>
          <w:rStyle w:val="Emphasis"/>
        </w:rPr>
        <w:t>expense</w:t>
      </w:r>
      <w:r w:rsidRPr="006C283C">
        <w:rPr>
          <w:sz w:val="16"/>
        </w:rPr>
        <w:t xml:space="preserve"> </w:t>
      </w:r>
      <w:r w:rsidRPr="006C283C">
        <w:rPr>
          <w:rStyle w:val="StyleUnderline"/>
        </w:rPr>
        <w:t>involved in entering a familiar market</w:t>
      </w:r>
      <w:r w:rsidRPr="006C283C">
        <w:rPr>
          <w:sz w:val="16"/>
        </w:rPr>
        <w:t>.</w:t>
      </w:r>
    </w:p>
    <w:p w14:paraId="64664F17" w14:textId="77777777" w:rsidR="00F13B4C" w:rsidRPr="006C283C" w:rsidRDefault="00F13B4C" w:rsidP="00F13B4C">
      <w:pPr>
        <w:rPr>
          <w:sz w:val="16"/>
        </w:rPr>
      </w:pPr>
      <w:r w:rsidRPr="006C283C">
        <w:rPr>
          <w:sz w:val="16"/>
        </w:rPr>
        <w:t xml:space="preserve">To establish proximity, Professor Brodley </w:t>
      </w:r>
      <w:r w:rsidRPr="002E0FE9">
        <w:rPr>
          <w:rStyle w:val="StyleUnderline"/>
          <w:highlight w:val="cyan"/>
        </w:rPr>
        <w:t>focused on</w:t>
      </w:r>
      <w:r w:rsidRPr="006C283C">
        <w:rPr>
          <w:sz w:val="16"/>
        </w:rPr>
        <w:t xml:space="preserve"> the </w:t>
      </w:r>
      <w:r w:rsidRPr="006C283C">
        <w:rPr>
          <w:rStyle w:val="StyleUnderline"/>
        </w:rPr>
        <w:t>factors that would be</w:t>
      </w:r>
      <w:r w:rsidRPr="006C283C">
        <w:rPr>
          <w:sz w:val="16"/>
        </w:rPr>
        <w:t xml:space="preserve"> </w:t>
      </w:r>
      <w:r w:rsidRPr="006C283C">
        <w:rPr>
          <w:rStyle w:val="Emphasis"/>
        </w:rPr>
        <w:t>critical</w:t>
      </w:r>
      <w:r w:rsidRPr="006C283C">
        <w:rPr>
          <w:sz w:val="16"/>
        </w:rPr>
        <w:t xml:space="preserve"> </w:t>
      </w:r>
      <w:r w:rsidRPr="006C283C">
        <w:rPr>
          <w:rStyle w:val="StyleUnderline"/>
        </w:rPr>
        <w:t>to the entry analysis of a business</w:t>
      </w:r>
      <w:r w:rsidRPr="006C283C">
        <w:rPr>
          <w:sz w:val="16"/>
        </w:rPr>
        <w:t xml:space="preserve">: </w:t>
      </w:r>
      <w:r w:rsidRPr="002E0FE9">
        <w:rPr>
          <w:rStyle w:val="Emphasis"/>
          <w:highlight w:val="cyan"/>
        </w:rPr>
        <w:t>production</w:t>
      </w:r>
      <w:r w:rsidRPr="002E0FE9">
        <w:rPr>
          <w:sz w:val="16"/>
          <w:highlight w:val="cyan"/>
        </w:rPr>
        <w:t xml:space="preserve">, </w:t>
      </w:r>
      <w:r w:rsidRPr="002E0FE9">
        <w:rPr>
          <w:rStyle w:val="Emphasis"/>
          <w:highlight w:val="cyan"/>
        </w:rPr>
        <w:t>marketing</w:t>
      </w:r>
      <w:r w:rsidRPr="002E0FE9">
        <w:rPr>
          <w:sz w:val="16"/>
          <w:highlight w:val="cyan"/>
        </w:rPr>
        <w:t xml:space="preserve">, </w:t>
      </w:r>
      <w:r w:rsidRPr="002E0FE9">
        <w:rPr>
          <w:rStyle w:val="Emphasis"/>
          <w:highlight w:val="cyan"/>
        </w:rPr>
        <w:t>tech</w:t>
      </w:r>
      <w:r w:rsidRPr="006C283C">
        <w:rPr>
          <w:sz w:val="16"/>
        </w:rPr>
        <w:t xml:space="preserve">nology, </w:t>
      </w:r>
      <w:r w:rsidRPr="002E0FE9">
        <w:rPr>
          <w:rStyle w:val="StyleUnderline"/>
          <w:highlight w:val="cyan"/>
        </w:rPr>
        <w:t>and</w:t>
      </w:r>
      <w:r w:rsidRPr="006C283C">
        <w:rPr>
          <w:sz w:val="16"/>
        </w:rPr>
        <w:t xml:space="preserve"> </w:t>
      </w:r>
      <w:r w:rsidRPr="006C283C">
        <w:rPr>
          <w:rStyle w:val="Emphasis"/>
        </w:rPr>
        <w:t xml:space="preserve">customer </w:t>
      </w:r>
      <w:r w:rsidRPr="002E0FE9">
        <w:rPr>
          <w:rStyle w:val="Emphasis"/>
          <w:highlight w:val="cyan"/>
        </w:rPr>
        <w:t>relations</w:t>
      </w:r>
      <w:r w:rsidRPr="006C283C">
        <w:rPr>
          <w:sz w:val="16"/>
        </w:rPr>
        <w:t xml:space="preserve"> </w:t>
      </w:r>
      <w:r w:rsidRPr="006C283C">
        <w:rPr>
          <w:rStyle w:val="StyleUnderline"/>
        </w:rPr>
        <w:t>similarities</w:t>
      </w:r>
      <w:r w:rsidRPr="006C283C">
        <w:rPr>
          <w:sz w:val="16"/>
        </w:rPr>
        <w:t xml:space="preserve">. More pointed criteria can be defined given the accumulated knowledge concerning tech industry mergers. For example, proximity to the general search market in which Google is dominant would include factors such as specialized search features, search advertising abilities, and the overlap of users with Google properties. The criteria would capture a vertical shopping site that is supported by search advertising and would clearly be a proximate market to the general search market. </w:t>
      </w:r>
      <w:r w:rsidRPr="006C283C">
        <w:rPr>
          <w:rStyle w:val="StyleUnderline"/>
        </w:rPr>
        <w:t>There are</w:t>
      </w:r>
      <w:r w:rsidRPr="006C283C">
        <w:rPr>
          <w:sz w:val="16"/>
        </w:rPr>
        <w:t xml:space="preserve"> </w:t>
      </w:r>
      <w:r w:rsidRPr="006C283C">
        <w:rPr>
          <w:rStyle w:val="Emphasis"/>
        </w:rPr>
        <w:t>many</w:t>
      </w:r>
      <w:r w:rsidRPr="006C283C">
        <w:rPr>
          <w:sz w:val="16"/>
        </w:rPr>
        <w:t xml:space="preserve"> such </w:t>
      </w:r>
      <w:r w:rsidRPr="006C283C">
        <w:rPr>
          <w:rStyle w:val="StyleUnderline"/>
        </w:rPr>
        <w:t>vertical markets that are</w:t>
      </w:r>
      <w:r w:rsidRPr="006C283C">
        <w:rPr>
          <w:sz w:val="16"/>
        </w:rPr>
        <w:t xml:space="preserve"> </w:t>
      </w:r>
      <w:r w:rsidRPr="006C283C">
        <w:rPr>
          <w:rStyle w:val="Emphasis"/>
        </w:rPr>
        <w:t>potential rivals</w:t>
      </w:r>
      <w:r w:rsidRPr="006C283C">
        <w:rPr>
          <w:sz w:val="16"/>
        </w:rPr>
        <w:t xml:space="preserve"> </w:t>
      </w:r>
      <w:r w:rsidRPr="006C283C">
        <w:rPr>
          <w:rStyle w:val="StyleUnderline"/>
        </w:rPr>
        <w:t>to Google's general search advertising revenues</w:t>
      </w:r>
      <w:r w:rsidRPr="006C283C">
        <w:rPr>
          <w:sz w:val="16"/>
        </w:rPr>
        <w:t xml:space="preserve">. </w:t>
      </w:r>
      <w:r w:rsidRPr="006C283C">
        <w:rPr>
          <w:rStyle w:val="StyleUnderline"/>
        </w:rPr>
        <w:t>Proximate markets</w:t>
      </w:r>
      <w:r w:rsidRPr="006C283C">
        <w:rPr>
          <w:sz w:val="16"/>
        </w:rPr>
        <w:t xml:space="preserve"> to the social networking market certainly </w:t>
      </w:r>
      <w:r w:rsidRPr="006C283C">
        <w:rPr>
          <w:rStyle w:val="StyleUnderline"/>
        </w:rPr>
        <w:t>would include markets that compete with the</w:t>
      </w:r>
      <w:r w:rsidRPr="006C283C">
        <w:rPr>
          <w:sz w:val="16"/>
        </w:rPr>
        <w:t xml:space="preserve"> </w:t>
      </w:r>
      <w:r w:rsidRPr="006C283C">
        <w:rPr>
          <w:rStyle w:val="Emphasis"/>
        </w:rPr>
        <w:t>functions</w:t>
      </w:r>
      <w:r w:rsidRPr="006C283C">
        <w:rPr>
          <w:sz w:val="16"/>
        </w:rPr>
        <w:t xml:space="preserve"> </w:t>
      </w:r>
      <w:r w:rsidRPr="006C283C">
        <w:rPr>
          <w:rStyle w:val="StyleUnderline"/>
        </w:rPr>
        <w:t>hosted by Facebook</w:t>
      </w:r>
      <w:r w:rsidRPr="006C283C">
        <w:rPr>
          <w:sz w:val="16"/>
        </w:rPr>
        <w:t xml:space="preserve">'s social network for user engagement and/or compete for similar targeted advertising dollars. In addition, </w:t>
      </w:r>
      <w:r w:rsidRPr="006C283C">
        <w:rPr>
          <w:rStyle w:val="StyleUnderline"/>
        </w:rPr>
        <w:t>the ability to</w:t>
      </w:r>
      <w:r w:rsidRPr="006C283C">
        <w:rPr>
          <w:sz w:val="16"/>
        </w:rPr>
        <w:t xml:space="preserve"> </w:t>
      </w:r>
      <w:r w:rsidRPr="006C283C">
        <w:rPr>
          <w:rStyle w:val="Emphasis"/>
        </w:rPr>
        <w:t>gather user data</w:t>
      </w:r>
      <w:r w:rsidRPr="006C283C">
        <w:rPr>
          <w:sz w:val="16"/>
        </w:rPr>
        <w:t xml:space="preserve"> </w:t>
      </w:r>
      <w:r w:rsidRPr="00826ED8">
        <w:rPr>
          <w:rStyle w:val="StyleUnderline"/>
        </w:rPr>
        <w:t>compleme</w:t>
      </w:r>
      <w:r w:rsidRPr="006C283C">
        <w:rPr>
          <w:rStyle w:val="StyleUnderline"/>
        </w:rPr>
        <w:t>ntary to Facebook's may be indicia of proximity</w:t>
      </w:r>
      <w:r w:rsidRPr="006C283C">
        <w:rPr>
          <w:sz w:val="16"/>
        </w:rPr>
        <w:t>.</w:t>
      </w:r>
    </w:p>
    <w:p w14:paraId="43F5123A" w14:textId="77777777" w:rsidR="00F13B4C" w:rsidRPr="00122586" w:rsidRDefault="00F13B4C" w:rsidP="00F13B4C">
      <w:pPr>
        <w:rPr>
          <w:sz w:val="12"/>
          <w:szCs w:val="12"/>
        </w:rPr>
      </w:pPr>
      <w:r w:rsidRPr="00122586">
        <w:rPr>
          <w:sz w:val="12"/>
          <w:szCs w:val="12"/>
        </w:rPr>
        <w:t>We pause to recognize that other scholars have proposed different tests. We argue here that these tests do not create a sufficient standard for potential competition cases, and would condemn the plaintiffs in such cases to unworkable standards.</w:t>
      </w:r>
    </w:p>
    <w:p w14:paraId="2BC911FD" w14:textId="77777777" w:rsidR="00F13B4C" w:rsidRPr="00122586" w:rsidRDefault="00F13B4C" w:rsidP="00F13B4C">
      <w:pPr>
        <w:rPr>
          <w:sz w:val="12"/>
          <w:szCs w:val="12"/>
        </w:rPr>
      </w:pPr>
      <w:r w:rsidRPr="00122586">
        <w:rPr>
          <w:sz w:val="12"/>
          <w:szCs w:val="12"/>
        </w:rPr>
        <w:t>To start, Professor John Kwoka proposed a test involving two components, one involving structure and one involving effect: "(1) satisfaction of one structural precondition for concern with mergers involving non-incumbent firms, and then (2) demonstration of certain features specific to the case of (a) a deconstraining merger or (b) an entry-negating merger."</w:t>
      </w:r>
    </w:p>
    <w:p w14:paraId="5BC3E55C" w14:textId="77777777" w:rsidR="00F13B4C" w:rsidRPr="00122586" w:rsidRDefault="00F13B4C" w:rsidP="00F13B4C">
      <w:pPr>
        <w:rPr>
          <w:sz w:val="12"/>
          <w:szCs w:val="12"/>
        </w:rPr>
      </w:pPr>
      <w:r w:rsidRPr="00122586">
        <w:rPr>
          <w:sz w:val="12"/>
          <w:szCs w:val="12"/>
        </w:rPr>
        <w:t>The first step, demonstration of a structural precondition, requires that there be moderate concentration according to the 1992 Guidelines approach. Under recent guidelines, the standard for moderate concentration is substantially increased. Regardless, substantial concentration is a condition for bringing any merger challenge. Over-reliance on the guidelines (in any version) will effectively eliminate a potential competition claim and analysis we seek to bring.</w:t>
      </w:r>
    </w:p>
    <w:p w14:paraId="0542DB15" w14:textId="77777777" w:rsidR="00F13B4C" w:rsidRPr="00122586" w:rsidRDefault="00F13B4C" w:rsidP="00F13B4C">
      <w:pPr>
        <w:rPr>
          <w:sz w:val="12"/>
          <w:szCs w:val="12"/>
        </w:rPr>
      </w:pPr>
      <w:r w:rsidRPr="00122586">
        <w:rPr>
          <w:sz w:val="12"/>
          <w:szCs w:val="12"/>
        </w:rPr>
        <w:t>Under Professor Kwoka's test, if the structural precondition holds, then the analysis hinges upon whether the merger is entry-negating or deconstraining. [*508] If the merger is deconstraining, the transaction "would likely be challenged on the basis of convincing evidence that the firm represented an effective and significant constraint on competition among incumbents." Such "convincing evidence" would include "documents in the possession of incumbent firms indicating active monitoring of and reaction to the non-incumbent party to the merger" or "market data that demonstrate significant responsiveness by incumbents to actions of the allegedly constraining firm."</w:t>
      </w:r>
    </w:p>
    <w:p w14:paraId="70DB743E" w14:textId="77777777" w:rsidR="00F13B4C" w:rsidRPr="00122586" w:rsidRDefault="00F13B4C" w:rsidP="00F13B4C">
      <w:pPr>
        <w:rPr>
          <w:sz w:val="12"/>
          <w:szCs w:val="12"/>
        </w:rPr>
      </w:pPr>
      <w:r w:rsidRPr="00122586">
        <w:rPr>
          <w:sz w:val="12"/>
          <w:szCs w:val="12"/>
        </w:rPr>
        <w:t>With respect to an entry-negating merger, Professor Kwoka would have the enforcement agencies challenge such transactions if the transaction meets a multi-factored analysis. These factors are all focused on intent and ability to enter.</w:t>
      </w:r>
    </w:p>
    <w:p w14:paraId="2E075088" w14:textId="77777777" w:rsidR="00F13B4C" w:rsidRPr="00122586" w:rsidRDefault="00F13B4C" w:rsidP="00F13B4C">
      <w:pPr>
        <w:rPr>
          <w:sz w:val="12"/>
          <w:szCs w:val="12"/>
        </w:rPr>
      </w:pPr>
      <w:r w:rsidRPr="00122586">
        <w:rPr>
          <w:sz w:val="12"/>
          <w:szCs w:val="12"/>
        </w:rPr>
        <w:t>One of the authors of this Article, along with Salvatore Massa, proposed a two-step approach for a party moving to show entry with an opportunity for the non-moving party to rebut the claim. In that article, the first step is to determine whether the firm intends to and has the ability to enter the market. Evidence that directly relates to the commitments and investments a firm has made for entry are the most direct and relevant. The difficulty with this test is that if the evidence is more equivocal, there is little guidance as to how to proceed - a point admitted to in the original article.</w:t>
      </w:r>
    </w:p>
    <w:p w14:paraId="69A93B5C" w14:textId="77777777" w:rsidR="00F13B4C" w:rsidRPr="00122586" w:rsidRDefault="00F13B4C" w:rsidP="00F13B4C">
      <w:pPr>
        <w:rPr>
          <w:sz w:val="12"/>
          <w:szCs w:val="12"/>
        </w:rPr>
      </w:pPr>
      <w:r w:rsidRPr="00122586">
        <w:rPr>
          <w:sz w:val="12"/>
          <w:szCs w:val="12"/>
        </w:rPr>
        <w:t>[*509] The second step considered other factors that may influence the relevance of potential entry. The primary issue is whether the potential entrant firm has an ongoing influence on the market. To make this determination, the court may turn to external factors, such as general industry knowledge and the internal documents of competitors, to see if there is a perception that the firm is a potential entry threat. Econometric evidence that a potential competitor is constraining prices in the market is the strongest evidence. Where econometric evidence is ambiguous, courts could look to other evidence. Regardless, the party not asserting potential competition would have the ability to rebut the potential competition claim to demonstrate that the firm would not be able to discipline the market, have too remote an entry date, is unfit to enter the market, or is not unique in its ability to enter.</w:t>
      </w:r>
    </w:p>
    <w:p w14:paraId="1C571CFA" w14:textId="77777777" w:rsidR="00F13B4C" w:rsidRPr="00122586" w:rsidRDefault="00F13B4C" w:rsidP="00F13B4C">
      <w:pPr>
        <w:rPr>
          <w:sz w:val="12"/>
          <w:szCs w:val="12"/>
        </w:rPr>
      </w:pPr>
      <w:r w:rsidRPr="00122586">
        <w:rPr>
          <w:sz w:val="12"/>
          <w:szCs w:val="12"/>
        </w:rPr>
        <w:t>There are multiple problems with this approach. Most pressing apart from the test's complication, however, is that the ability to rebut will likely swallow the claim. In particular, uniqueness would likely be difficult to argue against.</w:t>
      </w:r>
    </w:p>
    <w:p w14:paraId="54FF7384" w14:textId="77777777" w:rsidR="00F13B4C" w:rsidRPr="00122586" w:rsidRDefault="00F13B4C" w:rsidP="00F13B4C">
      <w:pPr>
        <w:rPr>
          <w:sz w:val="12"/>
          <w:szCs w:val="12"/>
        </w:rPr>
      </w:pPr>
      <w:r w:rsidRPr="00122586">
        <w:rPr>
          <w:sz w:val="12"/>
          <w:szCs w:val="12"/>
        </w:rPr>
        <w:t>Others have argued that the potential competition doctrine is "superfluous," and could be integrated into the recent Horizontal Merger Guidelines. The authors argue that the potential competition doctrine, whether actual or potential, is a meaningless distinction: "Whichever label is applied, the theory must involve a unilateral or coordinated horizontal effect, and its evaluation should be essentially the same. The new Horizontal Merger Guidelines are consistent with this approach."</w:t>
      </w:r>
    </w:p>
    <w:p w14:paraId="66FF80D8" w14:textId="77777777" w:rsidR="00F13B4C" w:rsidRPr="00122586" w:rsidRDefault="00F13B4C" w:rsidP="00F13B4C">
      <w:pPr>
        <w:rPr>
          <w:sz w:val="12"/>
          <w:szCs w:val="12"/>
        </w:rPr>
      </w:pPr>
      <w:r w:rsidRPr="00122586">
        <w:rPr>
          <w:sz w:val="12"/>
          <w:szCs w:val="12"/>
        </w:rPr>
        <w:t>[*510] We consider this a weird flex. For one, it is not as if there have been a plethora of potential competition cases under any version of the Guidelines. To the extent that the Non-Horizontal Merger guidelines raised issues inconsistent with consumer welfare, those Guidelines have been disavowed. Moreover, even the Department of Justice has not consistently adopted a guidelines approach when seeking to prove potential competition, particularly outside of the area of § 7. Even within the realm of § 7, the Guidelines approach has proven problematic, and any rebranding of the Guidelines is unlikely to cure the issues we describe here. In short, neither Instagram nor WhatsApp would have been challenged successfully under any of these tests.</w:t>
      </w:r>
    </w:p>
    <w:p w14:paraId="72FEBBE7" w14:textId="77777777" w:rsidR="00F13B4C" w:rsidRPr="00122586" w:rsidRDefault="00F13B4C" w:rsidP="00F13B4C">
      <w:pPr>
        <w:rPr>
          <w:sz w:val="12"/>
          <w:szCs w:val="12"/>
        </w:rPr>
      </w:pPr>
      <w:r w:rsidRPr="00122586">
        <w:rPr>
          <w:sz w:val="12"/>
          <w:szCs w:val="12"/>
        </w:rPr>
        <w:t>Under our approach, both the Instagram and the WhatsApp mergers might have been challenged. Instagram operated in a proximate market. In the months before the Instagram acquisition, Facebook identified photo sharing as a key component of social network functionality, particularly on the mobile platform, and a key facet of Facebook's own success. The social features common to Facebook and Instagram demonstrate considerable proximity between the two companies. The private messaging offered by WhatsApp was rapidly becoming a prevailing aspect of online communication for individuals and groups, with networks established via the user's own address book posing an alternative to the public platform approach. In both cases, users' increasing reliance on mobile technology for digital interactions forced a collision between Facebook and the proximate markets that provided the aspects of online interaction its users increasingly demanded. Under the structural approach, tech mergers like Facebook's acquisitions of Instagram and WhatsApp could be challenged and receive the scrutiny they deserve. Regardless of the particular cases engaged, the process would develop a new guide to judicial decision making in tech markets.</w:t>
      </w:r>
    </w:p>
    <w:p w14:paraId="317B7A2A" w14:textId="77777777" w:rsidR="00F13B4C" w:rsidRPr="006C283C" w:rsidRDefault="00F13B4C" w:rsidP="00F13B4C">
      <w:pPr>
        <w:rPr>
          <w:sz w:val="16"/>
        </w:rPr>
      </w:pPr>
      <w:r w:rsidRPr="006C283C">
        <w:rPr>
          <w:sz w:val="16"/>
        </w:rPr>
        <w:t xml:space="preserve">We </w:t>
      </w:r>
      <w:r w:rsidRPr="006C283C">
        <w:rPr>
          <w:rStyle w:val="StyleUnderline"/>
        </w:rPr>
        <w:t>advocate the</w:t>
      </w:r>
      <w:r w:rsidRPr="006C283C">
        <w:rPr>
          <w:sz w:val="16"/>
        </w:rPr>
        <w:t xml:space="preserve"> </w:t>
      </w:r>
      <w:r w:rsidRPr="006C283C">
        <w:rPr>
          <w:rStyle w:val="Emphasis"/>
        </w:rPr>
        <w:t>informed development</w:t>
      </w:r>
      <w:r w:rsidRPr="006C283C">
        <w:rPr>
          <w:sz w:val="16"/>
        </w:rPr>
        <w:t xml:space="preserve"> </w:t>
      </w:r>
      <w:r w:rsidRPr="006C283C">
        <w:rPr>
          <w:rStyle w:val="StyleUnderline"/>
        </w:rPr>
        <w:t>of a</w:t>
      </w:r>
      <w:r w:rsidRPr="006C283C">
        <w:rPr>
          <w:sz w:val="16"/>
        </w:rPr>
        <w:t xml:space="preserve"> </w:t>
      </w:r>
      <w:r w:rsidRPr="006C283C">
        <w:rPr>
          <w:rStyle w:val="Emphasis"/>
        </w:rPr>
        <w:t>fully structural presumption</w:t>
      </w:r>
      <w:r w:rsidRPr="006C283C">
        <w:rPr>
          <w:sz w:val="16"/>
        </w:rPr>
        <w:t xml:space="preserve"> </w:t>
      </w:r>
      <w:r w:rsidRPr="006C283C">
        <w:rPr>
          <w:rStyle w:val="StyleUnderline"/>
        </w:rPr>
        <w:t>for potential competition mergers in technology markets</w:t>
      </w:r>
      <w:r w:rsidRPr="006C283C">
        <w:rPr>
          <w:sz w:val="16"/>
        </w:rPr>
        <w:t>. We think that this is how the law of potential competition mergers should have developed after the Philadelphia Bank case but was derailed by United States v. Marine Bancorporation.</w:t>
      </w:r>
    </w:p>
    <w:p w14:paraId="690A70CD" w14:textId="77777777" w:rsidR="00F13B4C" w:rsidRPr="006C283C" w:rsidRDefault="00F13B4C" w:rsidP="00F13B4C">
      <w:pPr>
        <w:rPr>
          <w:sz w:val="16"/>
        </w:rPr>
      </w:pPr>
      <w:r w:rsidRPr="006C283C">
        <w:rPr>
          <w:sz w:val="16"/>
        </w:rPr>
        <w:t xml:space="preserve">[*511] </w:t>
      </w:r>
    </w:p>
    <w:p w14:paraId="5096569E" w14:textId="77777777" w:rsidR="00F13B4C" w:rsidRPr="00122586" w:rsidRDefault="00F13B4C" w:rsidP="00F13B4C">
      <w:pPr>
        <w:rPr>
          <w:sz w:val="16"/>
        </w:rPr>
      </w:pPr>
      <w:r w:rsidRPr="00122586">
        <w:rPr>
          <w:sz w:val="16"/>
        </w:rPr>
        <w:t>Conclusion</w:t>
      </w:r>
    </w:p>
    <w:p w14:paraId="3285C5B0" w14:textId="77777777" w:rsidR="00F13B4C" w:rsidRPr="00122586" w:rsidRDefault="00F13B4C" w:rsidP="00F13B4C">
      <w:pPr>
        <w:rPr>
          <w:sz w:val="16"/>
        </w:rPr>
      </w:pPr>
      <w:r w:rsidRPr="00122586">
        <w:rPr>
          <w:sz w:val="16"/>
        </w:rPr>
        <w:t xml:space="preserve">Big Tech has demonstrated that it has an insatiable appetite for acquisitions of small startups. The </w:t>
      </w:r>
      <w:r w:rsidRPr="00122586">
        <w:rPr>
          <w:rStyle w:val="StyleUnderline"/>
        </w:rPr>
        <w:t>sheer number of acquisitions should</w:t>
      </w:r>
      <w:r w:rsidRPr="00122586">
        <w:rPr>
          <w:sz w:val="16"/>
        </w:rPr>
        <w:t xml:space="preserve"> </w:t>
      </w:r>
      <w:r w:rsidRPr="00122586">
        <w:rPr>
          <w:rStyle w:val="Emphasis"/>
        </w:rPr>
        <w:t>raise red flags</w:t>
      </w:r>
      <w:r w:rsidRPr="00122586">
        <w:rPr>
          <w:sz w:val="16"/>
        </w:rPr>
        <w:t xml:space="preserve"> </w:t>
      </w:r>
      <w:r w:rsidRPr="00122586">
        <w:rPr>
          <w:rStyle w:val="StyleUnderline"/>
        </w:rPr>
        <w:t>for</w:t>
      </w:r>
      <w:r w:rsidRPr="00122586">
        <w:rPr>
          <w:sz w:val="16"/>
        </w:rPr>
        <w:t xml:space="preserve"> the </w:t>
      </w:r>
      <w:r w:rsidRPr="00122586">
        <w:rPr>
          <w:rStyle w:val="StyleUnderline"/>
        </w:rPr>
        <w:t>antitrust agencies</w:t>
      </w:r>
      <w:r w:rsidRPr="00122586">
        <w:rPr>
          <w:sz w:val="16"/>
        </w:rPr>
        <w:t xml:space="preserve">. After many hundreds of such acquisitions, </w:t>
      </w:r>
      <w:r w:rsidRPr="00122586">
        <w:rPr>
          <w:rStyle w:val="StyleUnderline"/>
        </w:rPr>
        <w:t xml:space="preserve">so </w:t>
      </w:r>
      <w:r w:rsidRPr="002E0FE9">
        <w:rPr>
          <w:rStyle w:val="StyleUnderline"/>
          <w:highlight w:val="cyan"/>
        </w:rPr>
        <w:t>few challenges</w:t>
      </w:r>
      <w:r w:rsidRPr="00122586">
        <w:rPr>
          <w:rStyle w:val="StyleUnderline"/>
        </w:rPr>
        <w:t xml:space="preserve"> or requests to</w:t>
      </w:r>
      <w:r w:rsidRPr="00122586">
        <w:rPr>
          <w:sz w:val="16"/>
        </w:rPr>
        <w:t xml:space="preserve"> </w:t>
      </w:r>
      <w:r w:rsidRPr="00122586">
        <w:rPr>
          <w:rStyle w:val="Emphasis"/>
        </w:rPr>
        <w:t>fully investigate</w:t>
      </w:r>
      <w:r w:rsidRPr="00122586">
        <w:rPr>
          <w:sz w:val="16"/>
        </w:rPr>
        <w:t xml:space="preserve"> these </w:t>
      </w:r>
      <w:r w:rsidRPr="00122586">
        <w:rPr>
          <w:rStyle w:val="StyleUnderline"/>
        </w:rPr>
        <w:t xml:space="preserve">acquisitions </w:t>
      </w:r>
      <w:r w:rsidRPr="002E0FE9">
        <w:rPr>
          <w:rStyle w:val="StyleUnderline"/>
          <w:highlight w:val="cyan"/>
        </w:rPr>
        <w:t>demands</w:t>
      </w:r>
      <w:r w:rsidRPr="00122586">
        <w:rPr>
          <w:sz w:val="16"/>
        </w:rPr>
        <w:t xml:space="preserve"> some </w:t>
      </w:r>
      <w:r w:rsidRPr="002E0FE9">
        <w:rPr>
          <w:rStyle w:val="StyleUnderline"/>
          <w:highlight w:val="cyan"/>
        </w:rPr>
        <w:t>explanation</w:t>
      </w:r>
      <w:r w:rsidRPr="00122586">
        <w:rPr>
          <w:sz w:val="16"/>
        </w:rPr>
        <w:t xml:space="preserve">. We argue that one aspect of the </w:t>
      </w:r>
      <w:r w:rsidRPr="002E0FE9">
        <w:rPr>
          <w:rStyle w:val="StyleUnderline"/>
          <w:highlight w:val="cyan"/>
        </w:rPr>
        <w:t>problem is</w:t>
      </w:r>
      <w:r w:rsidRPr="00122586">
        <w:rPr>
          <w:rStyle w:val="StyleUnderline"/>
        </w:rPr>
        <w:t xml:space="preserve"> that </w:t>
      </w:r>
      <w:r w:rsidRPr="002E0FE9">
        <w:rPr>
          <w:rStyle w:val="StyleUnderline"/>
          <w:highlight w:val="cyan"/>
        </w:rPr>
        <w:t>the law</w:t>
      </w:r>
      <w:r w:rsidRPr="00122586">
        <w:rPr>
          <w:rStyle w:val="StyleUnderline"/>
        </w:rPr>
        <w:t xml:space="preserve"> of potential competition has </w:t>
      </w:r>
      <w:r w:rsidRPr="002E0FE9">
        <w:rPr>
          <w:rStyle w:val="StyleUnderline"/>
          <w:highlight w:val="cyan"/>
        </w:rPr>
        <w:t>developed in a manner that</w:t>
      </w:r>
      <w:r w:rsidRPr="00122586">
        <w:rPr>
          <w:sz w:val="16"/>
        </w:rPr>
        <w:t xml:space="preserve"> </w:t>
      </w:r>
      <w:r w:rsidRPr="00122586">
        <w:rPr>
          <w:rStyle w:val="Emphasis"/>
          <w:sz w:val="24"/>
          <w:szCs w:val="24"/>
        </w:rPr>
        <w:t xml:space="preserve">essentially </w:t>
      </w:r>
      <w:r w:rsidRPr="002E0FE9">
        <w:rPr>
          <w:rStyle w:val="Emphasis"/>
          <w:sz w:val="24"/>
          <w:szCs w:val="24"/>
          <w:highlight w:val="cyan"/>
        </w:rPr>
        <w:t>ties the hands</w:t>
      </w:r>
      <w:r w:rsidRPr="002E0FE9">
        <w:rPr>
          <w:sz w:val="16"/>
          <w:highlight w:val="cyan"/>
        </w:rPr>
        <w:t xml:space="preserve"> </w:t>
      </w:r>
      <w:r w:rsidRPr="002E0FE9">
        <w:rPr>
          <w:rStyle w:val="StyleUnderline"/>
          <w:highlight w:val="cyan"/>
        </w:rPr>
        <w:t>of</w:t>
      </w:r>
      <w:r w:rsidRPr="00122586">
        <w:rPr>
          <w:sz w:val="16"/>
        </w:rPr>
        <w:t xml:space="preserve"> the </w:t>
      </w:r>
      <w:r w:rsidRPr="00122586">
        <w:rPr>
          <w:rStyle w:val="StyleUnderline"/>
        </w:rPr>
        <w:t xml:space="preserve">antitrust </w:t>
      </w:r>
      <w:r w:rsidRPr="002E0FE9">
        <w:rPr>
          <w:rStyle w:val="StyleUnderline"/>
          <w:highlight w:val="cyan"/>
        </w:rPr>
        <w:t>agencies because it demands</w:t>
      </w:r>
      <w:r w:rsidRPr="00122586">
        <w:rPr>
          <w:rStyle w:val="StyleUnderline"/>
        </w:rPr>
        <w:t xml:space="preserve"> levels of </w:t>
      </w:r>
      <w:r w:rsidRPr="002E0FE9">
        <w:rPr>
          <w:rStyle w:val="StyleUnderline"/>
          <w:highlight w:val="cyan"/>
        </w:rPr>
        <w:t>proof</w:t>
      </w:r>
      <w:r w:rsidRPr="00122586">
        <w:rPr>
          <w:rStyle w:val="StyleUnderline"/>
        </w:rPr>
        <w:t xml:space="preserve"> </w:t>
      </w:r>
      <w:r w:rsidRPr="002E0FE9">
        <w:rPr>
          <w:rStyle w:val="StyleUnderline"/>
        </w:rPr>
        <w:t>that</w:t>
      </w:r>
      <w:r w:rsidRPr="00122586">
        <w:rPr>
          <w:rStyle w:val="StyleUnderline"/>
        </w:rPr>
        <w:t xml:space="preserve"> are</w:t>
      </w:r>
      <w:r w:rsidRPr="00122586">
        <w:rPr>
          <w:sz w:val="16"/>
        </w:rPr>
        <w:t xml:space="preserve"> </w:t>
      </w:r>
      <w:r w:rsidRPr="002E0FE9">
        <w:rPr>
          <w:rStyle w:val="Emphasis"/>
          <w:highlight w:val="cyan"/>
        </w:rPr>
        <w:t>intractable</w:t>
      </w:r>
      <w:r w:rsidRPr="00122586">
        <w:rPr>
          <w:sz w:val="16"/>
        </w:rPr>
        <w:t xml:space="preserve">, particularly </w:t>
      </w:r>
      <w:r w:rsidRPr="002E0FE9">
        <w:rPr>
          <w:rStyle w:val="StyleUnderline"/>
          <w:highlight w:val="cyan"/>
        </w:rPr>
        <w:t>for a</w:t>
      </w:r>
      <w:r w:rsidRPr="002E0FE9">
        <w:rPr>
          <w:sz w:val="16"/>
          <w:highlight w:val="cyan"/>
        </w:rPr>
        <w:t xml:space="preserve"> </w:t>
      </w:r>
      <w:r w:rsidRPr="002E0FE9">
        <w:rPr>
          <w:rStyle w:val="Emphasis"/>
          <w:highlight w:val="cyan"/>
        </w:rPr>
        <w:t>court</w:t>
      </w:r>
      <w:r w:rsidRPr="00122586">
        <w:rPr>
          <w:sz w:val="16"/>
        </w:rPr>
        <w:t>.</w:t>
      </w:r>
    </w:p>
    <w:p w14:paraId="50FDC60E" w14:textId="77777777" w:rsidR="00F13B4C" w:rsidRPr="00122586" w:rsidRDefault="00F13B4C" w:rsidP="00F13B4C">
      <w:pPr>
        <w:rPr>
          <w:sz w:val="16"/>
        </w:rPr>
      </w:pPr>
      <w:r w:rsidRPr="00122586">
        <w:rPr>
          <w:sz w:val="16"/>
        </w:rPr>
        <w:t>We have arrived at this point because of the widespread acceptance of the Chicago School's approach to mergers. The Chicago School asserted that only mergers to monopoly were a legitimate antitrust concern, and that mergers that do not result in monopoly are usually efficiency increasing and undertaken for that purpose. With these background presumptions, the Chicago School advocates jettisoned the structural approach to mergers and replaced it with an effects analysis that raised the burden to merger challenges and provided defense counsel with multiple avenues to attack a government challenge.</w:t>
      </w:r>
    </w:p>
    <w:p w14:paraId="32A3EE1D" w14:textId="77777777" w:rsidR="00F13B4C" w:rsidRPr="00122586" w:rsidRDefault="00F13B4C" w:rsidP="00F13B4C">
      <w:pPr>
        <w:rPr>
          <w:sz w:val="16"/>
        </w:rPr>
      </w:pPr>
      <w:r w:rsidRPr="00122586">
        <w:rPr>
          <w:sz w:val="16"/>
        </w:rPr>
        <w:t xml:space="preserve">The </w:t>
      </w:r>
      <w:r w:rsidRPr="00122586">
        <w:rPr>
          <w:rStyle w:val="StyleUnderline"/>
        </w:rPr>
        <w:t>efficacy of the potential competition doctrine fell to</w:t>
      </w:r>
      <w:r w:rsidRPr="00122586">
        <w:rPr>
          <w:sz w:val="16"/>
        </w:rPr>
        <w:t xml:space="preserve"> the same </w:t>
      </w:r>
      <w:r w:rsidRPr="00122586">
        <w:rPr>
          <w:rStyle w:val="Emphasis"/>
        </w:rPr>
        <w:t>unsound premises</w:t>
      </w:r>
      <w:r w:rsidRPr="00122586">
        <w:rPr>
          <w:sz w:val="16"/>
        </w:rPr>
        <w:t xml:space="preserve"> beginning in 1974 in United States v. Bancorporation. The </w:t>
      </w:r>
      <w:r w:rsidRPr="00122586">
        <w:rPr>
          <w:rStyle w:val="StyleUnderline"/>
        </w:rPr>
        <w:t>doctrine</w:t>
      </w:r>
      <w:r w:rsidRPr="00122586">
        <w:rPr>
          <w:sz w:val="16"/>
        </w:rPr>
        <w:t xml:space="preserve"> now </w:t>
      </w:r>
      <w:r w:rsidRPr="00122586">
        <w:rPr>
          <w:rStyle w:val="StyleUnderline"/>
        </w:rPr>
        <w:t>embraces</w:t>
      </w:r>
      <w:r w:rsidRPr="00122586">
        <w:rPr>
          <w:sz w:val="16"/>
        </w:rPr>
        <w:t xml:space="preserve"> </w:t>
      </w:r>
      <w:r w:rsidRPr="00122586">
        <w:rPr>
          <w:rStyle w:val="Emphasis"/>
        </w:rPr>
        <w:t>difficult</w:t>
      </w:r>
      <w:r w:rsidRPr="00122586">
        <w:rPr>
          <w:sz w:val="16"/>
        </w:rPr>
        <w:t xml:space="preserve"> </w:t>
      </w:r>
      <w:r w:rsidRPr="00122586">
        <w:rPr>
          <w:rStyle w:val="StyleUnderline"/>
        </w:rPr>
        <w:t>tests of conduct and performance</w:t>
      </w:r>
      <w:r w:rsidRPr="00122586">
        <w:rPr>
          <w:sz w:val="16"/>
        </w:rPr>
        <w:t xml:space="preserve">. In markets where tipping occurs, </w:t>
      </w:r>
      <w:r w:rsidRPr="00122586">
        <w:rPr>
          <w:rStyle w:val="StyleUnderline"/>
        </w:rPr>
        <w:t>technology is</w:t>
      </w:r>
      <w:r w:rsidRPr="00122586">
        <w:rPr>
          <w:sz w:val="16"/>
        </w:rPr>
        <w:t xml:space="preserve"> </w:t>
      </w:r>
      <w:r w:rsidRPr="00122586">
        <w:rPr>
          <w:rStyle w:val="Emphasis"/>
        </w:rPr>
        <w:t>rapidly changing</w:t>
      </w:r>
      <w:r w:rsidRPr="00122586">
        <w:rPr>
          <w:sz w:val="16"/>
        </w:rPr>
        <w:t xml:space="preserve">, </w:t>
      </w:r>
      <w:r w:rsidRPr="00122586">
        <w:rPr>
          <w:rStyle w:val="StyleUnderline"/>
        </w:rPr>
        <w:t>and startup firms can</w:t>
      </w:r>
      <w:r w:rsidRPr="00122586">
        <w:rPr>
          <w:sz w:val="16"/>
        </w:rPr>
        <w:t xml:space="preserve"> </w:t>
      </w:r>
      <w:r w:rsidRPr="00122586">
        <w:rPr>
          <w:rStyle w:val="Emphasis"/>
        </w:rPr>
        <w:t>scale</w:t>
      </w:r>
      <w:r w:rsidRPr="00122586">
        <w:rPr>
          <w:sz w:val="16"/>
        </w:rPr>
        <w:t xml:space="preserve"> </w:t>
      </w:r>
      <w:r w:rsidRPr="00122586">
        <w:rPr>
          <w:rStyle w:val="StyleUnderline"/>
        </w:rPr>
        <w:t>and</w:t>
      </w:r>
      <w:r w:rsidRPr="00122586">
        <w:rPr>
          <w:sz w:val="16"/>
        </w:rPr>
        <w:t xml:space="preserve"> </w:t>
      </w:r>
      <w:r w:rsidRPr="00122586">
        <w:rPr>
          <w:rStyle w:val="Emphasis"/>
        </w:rPr>
        <w:t>challenge</w:t>
      </w:r>
      <w:r w:rsidRPr="00122586">
        <w:rPr>
          <w:sz w:val="16"/>
        </w:rPr>
        <w:t xml:space="preserve"> </w:t>
      </w:r>
      <w:r w:rsidRPr="00122586">
        <w:rPr>
          <w:rStyle w:val="StyleUnderline"/>
        </w:rPr>
        <w:t>dominant incumbents, a</w:t>
      </w:r>
      <w:r w:rsidRPr="00122586">
        <w:rPr>
          <w:sz w:val="16"/>
        </w:rPr>
        <w:t xml:space="preserve"> </w:t>
      </w:r>
      <w:r w:rsidRPr="00122586">
        <w:rPr>
          <w:rStyle w:val="Emphasis"/>
        </w:rPr>
        <w:t>viable potential competition law</w:t>
      </w:r>
      <w:r w:rsidRPr="00122586">
        <w:rPr>
          <w:sz w:val="16"/>
        </w:rPr>
        <w:t xml:space="preserve"> </w:t>
      </w:r>
      <w:r w:rsidRPr="00122586">
        <w:rPr>
          <w:rStyle w:val="StyleUnderline"/>
        </w:rPr>
        <w:t>is</w:t>
      </w:r>
      <w:r w:rsidRPr="00122586">
        <w:rPr>
          <w:sz w:val="16"/>
        </w:rPr>
        <w:t xml:space="preserve"> </w:t>
      </w:r>
      <w:r w:rsidRPr="00122586">
        <w:rPr>
          <w:rStyle w:val="Emphasis"/>
        </w:rPr>
        <w:t>critical</w:t>
      </w:r>
      <w:r w:rsidRPr="00122586">
        <w:rPr>
          <w:sz w:val="16"/>
        </w:rPr>
        <w:t xml:space="preserve"> </w:t>
      </w:r>
      <w:r w:rsidRPr="00122586">
        <w:rPr>
          <w:rStyle w:val="StyleUnderline"/>
        </w:rPr>
        <w:t>to protect competition</w:t>
      </w:r>
      <w:r w:rsidRPr="00122586">
        <w:rPr>
          <w:sz w:val="16"/>
        </w:rPr>
        <w:t xml:space="preserve"> and consumers. What is </w:t>
      </w:r>
      <w:r w:rsidRPr="002E0FE9">
        <w:rPr>
          <w:rStyle w:val="StyleUnderline"/>
          <w:highlight w:val="cyan"/>
        </w:rPr>
        <w:t>need</w:t>
      </w:r>
      <w:r w:rsidRPr="00122586">
        <w:rPr>
          <w:rStyle w:val="StyleUnderline"/>
        </w:rPr>
        <w:t xml:space="preserve">ed is </w:t>
      </w:r>
      <w:r w:rsidRPr="002E0FE9">
        <w:rPr>
          <w:rStyle w:val="StyleUnderline"/>
          <w:highlight w:val="cyan"/>
        </w:rPr>
        <w:t>to</w:t>
      </w:r>
      <w:r w:rsidRPr="002E0FE9">
        <w:rPr>
          <w:sz w:val="16"/>
          <w:highlight w:val="cyan"/>
        </w:rPr>
        <w:t xml:space="preserve"> </w:t>
      </w:r>
      <w:r w:rsidRPr="002E0FE9">
        <w:rPr>
          <w:rStyle w:val="Emphasis"/>
          <w:highlight w:val="cyan"/>
        </w:rPr>
        <w:t>untie</w:t>
      </w:r>
      <w:r w:rsidRPr="00122586">
        <w:rPr>
          <w:sz w:val="16"/>
        </w:rPr>
        <w:t xml:space="preserve"> the </w:t>
      </w:r>
      <w:r w:rsidRPr="00122586">
        <w:rPr>
          <w:rStyle w:val="StyleUnderline"/>
        </w:rPr>
        <w:t xml:space="preserve">hands of government </w:t>
      </w:r>
      <w:r w:rsidRPr="002E0FE9">
        <w:rPr>
          <w:rStyle w:val="StyleUnderline"/>
          <w:highlight w:val="cyan"/>
        </w:rPr>
        <w:t>antitrust</w:t>
      </w:r>
      <w:r w:rsidRPr="00122586">
        <w:rPr>
          <w:rStyle w:val="StyleUnderline"/>
        </w:rPr>
        <w:t xml:space="preserve"> enforcers </w:t>
      </w:r>
      <w:r w:rsidRPr="002E0FE9">
        <w:rPr>
          <w:rStyle w:val="StyleUnderline"/>
          <w:highlight w:val="cyan"/>
        </w:rPr>
        <w:t>by</w:t>
      </w:r>
      <w:r w:rsidRPr="002E0FE9">
        <w:rPr>
          <w:sz w:val="16"/>
          <w:highlight w:val="cyan"/>
        </w:rPr>
        <w:t xml:space="preserve"> </w:t>
      </w:r>
      <w:r w:rsidRPr="002E0FE9">
        <w:rPr>
          <w:rStyle w:val="Emphasis"/>
          <w:sz w:val="24"/>
          <w:szCs w:val="24"/>
          <w:highlight w:val="cyan"/>
        </w:rPr>
        <w:t>articulating a clear structural test</w:t>
      </w:r>
      <w:r w:rsidRPr="00122586">
        <w:rPr>
          <w:sz w:val="16"/>
        </w:rPr>
        <w:t xml:space="preserve"> </w:t>
      </w:r>
      <w:r w:rsidRPr="00122586">
        <w:rPr>
          <w:rStyle w:val="StyleUnderline"/>
        </w:rPr>
        <w:t>to identify acquisitions of potential competition</w:t>
      </w:r>
      <w:r w:rsidRPr="00122586">
        <w:rPr>
          <w:sz w:val="16"/>
        </w:rPr>
        <w:t xml:space="preserve">. To achieve this standard, </w:t>
      </w:r>
      <w:r w:rsidRPr="00122586">
        <w:rPr>
          <w:rStyle w:val="StyleUnderline"/>
        </w:rPr>
        <w:t>we contend</w:t>
      </w:r>
      <w:r w:rsidRPr="00122586">
        <w:rPr>
          <w:sz w:val="16"/>
        </w:rPr>
        <w:t xml:space="preserve"> that </w:t>
      </w:r>
      <w:r w:rsidRPr="00122586">
        <w:rPr>
          <w:rStyle w:val="Emphasis"/>
        </w:rPr>
        <w:t>very little</w:t>
      </w:r>
      <w:r w:rsidRPr="00122586">
        <w:rPr>
          <w:sz w:val="16"/>
        </w:rPr>
        <w:t xml:space="preserve"> </w:t>
      </w:r>
      <w:r w:rsidRPr="00122586">
        <w:rPr>
          <w:rStyle w:val="StyleUnderline"/>
        </w:rPr>
        <w:t>innovation in law or in economics is</w:t>
      </w:r>
      <w:r w:rsidRPr="00122586">
        <w:rPr>
          <w:sz w:val="16"/>
        </w:rPr>
        <w:t xml:space="preserve"> </w:t>
      </w:r>
      <w:r w:rsidRPr="00122586">
        <w:rPr>
          <w:rStyle w:val="Emphasis"/>
        </w:rPr>
        <w:t>necessary</w:t>
      </w:r>
      <w:r w:rsidRPr="00122586">
        <w:rPr>
          <w:sz w:val="16"/>
        </w:rPr>
        <w:t>. We need only reverse the damage brought by the Chicago School and its neoliberal revolution and return to the potential competition doctrine of the 1968 Merger Guidelines.</w:t>
      </w:r>
    </w:p>
    <w:p w14:paraId="55F29F02" w14:textId="77777777" w:rsidR="00F13B4C" w:rsidRDefault="00F13B4C" w:rsidP="00F13B4C">
      <w:pPr>
        <w:pStyle w:val="Heading4"/>
      </w:pPr>
      <w:r>
        <w:t xml:space="preserve">Be </w:t>
      </w:r>
      <w:r w:rsidRPr="00AD17F0">
        <w:rPr>
          <w:u w:val="single"/>
        </w:rPr>
        <w:t>skeptical</w:t>
      </w:r>
      <w:r>
        <w:t xml:space="preserve"> of their arguments---lobbying cultivated an </w:t>
      </w:r>
      <w:r w:rsidRPr="00AD17F0">
        <w:rPr>
          <w:u w:val="single"/>
        </w:rPr>
        <w:t>echo chamber</w:t>
      </w:r>
      <w:r>
        <w:t xml:space="preserve"> devoid of substance.</w:t>
      </w:r>
    </w:p>
    <w:p w14:paraId="57CAECB6" w14:textId="77777777" w:rsidR="00F13B4C" w:rsidRDefault="00F13B4C" w:rsidP="00F13B4C">
      <w:r>
        <w:t xml:space="preserve">Zachariah </w:t>
      </w:r>
      <w:r w:rsidRPr="00761228">
        <w:rPr>
          <w:rStyle w:val="Style13ptBold"/>
        </w:rPr>
        <w:t>Foge 19</w:t>
      </w:r>
      <w:r>
        <w:t>, JD, Pepperdine University School of Law, "How the Enfeebling of Antitrust Law Corrodes the Republic," Journal of Business, Entrepreneurship and the Law, Vol. 12, No. 1, 2019, Lexis.</w:t>
      </w:r>
    </w:p>
    <w:p w14:paraId="1EE7EBEB" w14:textId="77777777" w:rsidR="00F13B4C" w:rsidRPr="00761228" w:rsidRDefault="00F13B4C" w:rsidP="00F13B4C">
      <w:pPr>
        <w:rPr>
          <w:sz w:val="16"/>
        </w:rPr>
      </w:pPr>
      <w:r w:rsidRPr="00761228">
        <w:rPr>
          <w:sz w:val="16"/>
        </w:rPr>
        <w:t xml:space="preserve">There is an old adage from the 19th century that best describes power: "Power corrupts; </w:t>
      </w:r>
      <w:r w:rsidRPr="00761228">
        <w:rPr>
          <w:rStyle w:val="Emphasis"/>
        </w:rPr>
        <w:t xml:space="preserve">absolute </w:t>
      </w:r>
      <w:r w:rsidRPr="00641BF2">
        <w:rPr>
          <w:rStyle w:val="Emphasis"/>
          <w:highlight w:val="cyan"/>
        </w:rPr>
        <w:t>power corrupts absolutely</w:t>
      </w:r>
      <w:r w:rsidRPr="00761228">
        <w:rPr>
          <w:sz w:val="16"/>
        </w:rPr>
        <w:t xml:space="preserve">." As of January 2018, Google ranks among the top worldwide internet companies, with a market capitalization of 782 billion U.S. dollars. With a market share of 75%, Google has undisputed dominance as a search engine company. Google is just one of the </w:t>
      </w:r>
      <w:r w:rsidRPr="00641BF2">
        <w:rPr>
          <w:rStyle w:val="StyleUnderline"/>
          <w:highlight w:val="cyan"/>
        </w:rPr>
        <w:t>major tech</w:t>
      </w:r>
      <w:r w:rsidRPr="00761228">
        <w:rPr>
          <w:rStyle w:val="StyleUnderline"/>
        </w:rPr>
        <w:t xml:space="preserve"> companies</w:t>
      </w:r>
      <w:r w:rsidRPr="00761228">
        <w:rPr>
          <w:sz w:val="16"/>
        </w:rPr>
        <w:t xml:space="preserve"> that have </w:t>
      </w:r>
      <w:r w:rsidRPr="00761228">
        <w:rPr>
          <w:rStyle w:val="StyleUnderline"/>
        </w:rPr>
        <w:t>achieved</w:t>
      </w:r>
      <w:r w:rsidRPr="00761228">
        <w:rPr>
          <w:sz w:val="16"/>
        </w:rPr>
        <w:t xml:space="preserve"> </w:t>
      </w:r>
      <w:r w:rsidRPr="00761228">
        <w:rPr>
          <w:rStyle w:val="Emphasis"/>
        </w:rPr>
        <w:t>unprecedented levels</w:t>
      </w:r>
      <w:r w:rsidRPr="00761228">
        <w:rPr>
          <w:sz w:val="16"/>
        </w:rPr>
        <w:t xml:space="preserve"> </w:t>
      </w:r>
      <w:r w:rsidRPr="00761228">
        <w:rPr>
          <w:rStyle w:val="StyleUnderline"/>
        </w:rPr>
        <w:t>of success and wealth</w:t>
      </w:r>
      <w:r w:rsidRPr="00761228">
        <w:rPr>
          <w:sz w:val="16"/>
        </w:rPr>
        <w:t>, joining the likes of Amazon, Apple, Facebook, and Microsoft.</w:t>
      </w:r>
    </w:p>
    <w:p w14:paraId="42525C21" w14:textId="77777777" w:rsidR="00F13B4C" w:rsidRPr="00761228" w:rsidRDefault="00F13B4C" w:rsidP="00F13B4C">
      <w:pPr>
        <w:rPr>
          <w:sz w:val="16"/>
        </w:rPr>
      </w:pPr>
      <w:r w:rsidRPr="00761228">
        <w:rPr>
          <w:sz w:val="16"/>
        </w:rPr>
        <w:t xml:space="preserve">These </w:t>
      </w:r>
      <w:r w:rsidRPr="00761228">
        <w:rPr>
          <w:rStyle w:val="StyleUnderline"/>
        </w:rPr>
        <w:t xml:space="preserve">companies </w:t>
      </w:r>
      <w:r w:rsidRPr="00641BF2">
        <w:rPr>
          <w:rStyle w:val="StyleUnderline"/>
          <w:highlight w:val="cyan"/>
        </w:rPr>
        <w:t>are</w:t>
      </w:r>
      <w:r w:rsidRPr="00761228">
        <w:rPr>
          <w:rStyle w:val="StyleUnderline"/>
        </w:rPr>
        <w:t xml:space="preserve"> all </w:t>
      </w:r>
      <w:r w:rsidRPr="00641BF2">
        <w:rPr>
          <w:rStyle w:val="StyleUnderline"/>
          <w:highlight w:val="cyan"/>
        </w:rPr>
        <w:t>hailed for</w:t>
      </w:r>
      <w:r w:rsidRPr="00761228">
        <w:rPr>
          <w:rStyle w:val="StyleUnderline"/>
        </w:rPr>
        <w:t xml:space="preserve"> their</w:t>
      </w:r>
      <w:r w:rsidRPr="00761228">
        <w:rPr>
          <w:sz w:val="16"/>
        </w:rPr>
        <w:t xml:space="preserve"> </w:t>
      </w:r>
      <w:r w:rsidRPr="00761228">
        <w:rPr>
          <w:rStyle w:val="Emphasis"/>
        </w:rPr>
        <w:t>innovation</w:t>
      </w:r>
      <w:r w:rsidRPr="00761228">
        <w:rPr>
          <w:sz w:val="16"/>
        </w:rPr>
        <w:t xml:space="preserve"> </w:t>
      </w:r>
      <w:r w:rsidRPr="00761228">
        <w:rPr>
          <w:rStyle w:val="StyleUnderline"/>
        </w:rPr>
        <w:t>and</w:t>
      </w:r>
      <w:r w:rsidRPr="00761228">
        <w:rPr>
          <w:sz w:val="16"/>
        </w:rPr>
        <w:t xml:space="preserve"> </w:t>
      </w:r>
      <w:r w:rsidRPr="00641BF2">
        <w:rPr>
          <w:rStyle w:val="Emphasis"/>
          <w:highlight w:val="cyan"/>
        </w:rPr>
        <w:t>progressive ideals</w:t>
      </w:r>
      <w:r w:rsidRPr="00761228">
        <w:rPr>
          <w:sz w:val="16"/>
        </w:rPr>
        <w:t xml:space="preserve">, </w:t>
      </w:r>
      <w:r w:rsidRPr="00761228">
        <w:rPr>
          <w:rStyle w:val="StyleUnderline"/>
        </w:rPr>
        <w:t>seemingly ushering in an age of friendly</w:t>
      </w:r>
      <w:r w:rsidRPr="00761228">
        <w:rPr>
          <w:sz w:val="16"/>
        </w:rPr>
        <w:t xml:space="preserve">, people-loving </w:t>
      </w:r>
      <w:r w:rsidRPr="00761228">
        <w:rPr>
          <w:rStyle w:val="StyleUnderline"/>
        </w:rPr>
        <w:t>multinational corporations</w:t>
      </w:r>
      <w:r w:rsidRPr="00761228">
        <w:rPr>
          <w:sz w:val="16"/>
        </w:rPr>
        <w:t xml:space="preserve">. The </w:t>
      </w:r>
      <w:r w:rsidRPr="00761228">
        <w:rPr>
          <w:rStyle w:val="StyleUnderline"/>
        </w:rPr>
        <w:t>"tech giants" are something</w:t>
      </w:r>
      <w:r w:rsidRPr="00761228">
        <w:rPr>
          <w:sz w:val="16"/>
        </w:rPr>
        <w:t xml:space="preserve"> </w:t>
      </w:r>
      <w:r w:rsidRPr="00761228">
        <w:rPr>
          <w:rStyle w:val="Emphasis"/>
        </w:rPr>
        <w:t>different</w:t>
      </w:r>
      <w:r w:rsidRPr="00761228">
        <w:rPr>
          <w:sz w:val="16"/>
        </w:rPr>
        <w:t xml:space="preserve"> </w:t>
      </w:r>
      <w:r w:rsidRPr="00761228">
        <w:rPr>
          <w:rStyle w:val="StyleUnderline"/>
        </w:rPr>
        <w:t>than</w:t>
      </w:r>
      <w:r w:rsidRPr="00761228">
        <w:rPr>
          <w:sz w:val="16"/>
        </w:rPr>
        <w:t xml:space="preserve"> [*120] </w:t>
      </w:r>
      <w:r w:rsidRPr="00761228">
        <w:rPr>
          <w:rStyle w:val="StyleUnderline"/>
        </w:rPr>
        <w:t>anything that has come before</w:t>
      </w:r>
      <w:r w:rsidRPr="00761228">
        <w:rPr>
          <w:sz w:val="16"/>
        </w:rPr>
        <w:t>: reflecting the personalities of the quirky, young geniuses that built them, these Silicon Valley tech giants are altruistically giving it all to create a better, more connected world. Whereas corporations of the nineteenth and twentieth century were predatory, cold, and focused solely on profits, these new twenty-first century giants only want to build a better tomorrow. That's why Google's corporate slogan had for the longest time been "Don't be evil." Or why Facebook wants to "bring the world closer together."</w:t>
      </w:r>
    </w:p>
    <w:p w14:paraId="6CA53BF2" w14:textId="77777777" w:rsidR="00F13B4C" w:rsidRPr="00AD17F0" w:rsidRDefault="00F13B4C" w:rsidP="00F13B4C">
      <w:r w:rsidRPr="00AD17F0">
        <w:rPr>
          <w:sz w:val="16"/>
        </w:rPr>
        <w:t xml:space="preserve">At least, that is the perception that they are trying to create. There is a heavily concerted effort to portray themselves as nerdy kids working for the betterment of humanity. </w:t>
      </w:r>
      <w:r w:rsidRPr="00761228">
        <w:rPr>
          <w:rStyle w:val="StyleUnderline"/>
        </w:rPr>
        <w:t>In</w:t>
      </w:r>
      <w:r w:rsidRPr="00AD17F0">
        <w:rPr>
          <w:sz w:val="16"/>
        </w:rPr>
        <w:t xml:space="preserve"> </w:t>
      </w:r>
      <w:r w:rsidRPr="00761228">
        <w:rPr>
          <w:rStyle w:val="Emphasis"/>
        </w:rPr>
        <w:t>reality</w:t>
      </w:r>
      <w:r w:rsidRPr="00AD17F0">
        <w:rPr>
          <w:sz w:val="16"/>
        </w:rPr>
        <w:t xml:space="preserve">, the </w:t>
      </w:r>
      <w:r w:rsidRPr="00761228">
        <w:rPr>
          <w:rStyle w:val="StyleUnderline"/>
        </w:rPr>
        <w:t>tech giants</w:t>
      </w:r>
      <w:r w:rsidRPr="00AD17F0">
        <w:rPr>
          <w:sz w:val="16"/>
        </w:rPr>
        <w:t xml:space="preserve"> like Google and Facebook </w:t>
      </w:r>
      <w:r w:rsidRPr="00641BF2">
        <w:rPr>
          <w:rStyle w:val="StyleUnderline"/>
          <w:highlight w:val="cyan"/>
        </w:rPr>
        <w:t>employ</w:t>
      </w:r>
      <w:r w:rsidRPr="00AD17F0">
        <w:rPr>
          <w:sz w:val="16"/>
        </w:rPr>
        <w:t xml:space="preserve"> some of </w:t>
      </w:r>
      <w:r w:rsidRPr="00641BF2">
        <w:rPr>
          <w:rStyle w:val="StyleUnderline"/>
          <w:highlight w:val="cyan"/>
        </w:rPr>
        <w:t>the most</w:t>
      </w:r>
      <w:r w:rsidRPr="00641BF2">
        <w:rPr>
          <w:sz w:val="16"/>
          <w:highlight w:val="cyan"/>
        </w:rPr>
        <w:t xml:space="preserve"> </w:t>
      </w:r>
      <w:r w:rsidRPr="00641BF2">
        <w:rPr>
          <w:rStyle w:val="Emphasis"/>
          <w:highlight w:val="cyan"/>
        </w:rPr>
        <w:t>ruthless</w:t>
      </w:r>
      <w:r w:rsidRPr="00641BF2">
        <w:rPr>
          <w:sz w:val="16"/>
          <w:highlight w:val="cyan"/>
        </w:rPr>
        <w:t xml:space="preserve">, </w:t>
      </w:r>
      <w:r w:rsidRPr="00641BF2">
        <w:rPr>
          <w:rStyle w:val="Emphasis"/>
          <w:highlight w:val="cyan"/>
        </w:rPr>
        <w:t>calculating</w:t>
      </w:r>
      <w:r w:rsidRPr="00641BF2">
        <w:rPr>
          <w:sz w:val="16"/>
          <w:highlight w:val="cyan"/>
        </w:rPr>
        <w:t xml:space="preserve"> </w:t>
      </w:r>
      <w:r w:rsidRPr="00641BF2">
        <w:rPr>
          <w:rStyle w:val="StyleUnderline"/>
          <w:highlight w:val="cyan"/>
        </w:rPr>
        <w:t>strategies</w:t>
      </w:r>
      <w:r w:rsidRPr="00761228">
        <w:rPr>
          <w:rStyle w:val="StyleUnderline"/>
        </w:rPr>
        <w:t xml:space="preserve"> in the business world</w:t>
      </w:r>
      <w:r w:rsidRPr="00AD17F0">
        <w:rPr>
          <w:sz w:val="16"/>
        </w:rPr>
        <w:t xml:space="preserve">. </w:t>
      </w:r>
      <w:r w:rsidRPr="00AD17F0">
        <w:rPr>
          <w:sz w:val="16"/>
          <w:szCs w:val="16"/>
        </w:rPr>
        <w:t>Google, for example, has made the majority of its revenue from data mining and advertisements. One of the main reasons they are so successful in selling advertisements, and one of their main sources of criticisms, is that they gather people's data and sell them for more targeted advertising. Google has approached privacy hypocritically, fiercely defending its own privacy while violating everyone else's.</w:t>
      </w:r>
    </w:p>
    <w:p w14:paraId="19F9AA94" w14:textId="77777777" w:rsidR="00F13B4C" w:rsidRPr="00AD17F0" w:rsidRDefault="00F13B4C" w:rsidP="00F13B4C">
      <w:pPr>
        <w:rPr>
          <w:sz w:val="16"/>
        </w:rPr>
      </w:pPr>
      <w:r w:rsidRPr="00AD17F0">
        <w:rPr>
          <w:sz w:val="16"/>
        </w:rPr>
        <w:t>One of the company's biggest controversies came in 2010 when it was discovered that Google had been collecting people's Wi-Fi data through its Street View cars. The company took information like people's passwords, emails, and other personal information. As Enderle, principal analyst at technology consulting firm Enderle Group put it: "I think they should change their slogan to 'evil are us.' It seems like every time you turn around they are doing something that is at best questionable and at worst anti-people."</w:t>
      </w:r>
    </w:p>
    <w:p w14:paraId="1A11A664" w14:textId="77777777" w:rsidR="00F13B4C" w:rsidRPr="00AD17F0" w:rsidRDefault="00F13B4C" w:rsidP="00F13B4C">
      <w:pPr>
        <w:rPr>
          <w:sz w:val="16"/>
        </w:rPr>
      </w:pPr>
      <w:r w:rsidRPr="00AD17F0">
        <w:rPr>
          <w:sz w:val="16"/>
        </w:rPr>
        <w:t>In September 2017, the New America Foundation think-tank scholar Barry Lynn was fired. He alleges the firing was because Google--one of the think-tank's largest donors--was unhappy with his [*121] research, which called for tech giants such as Google, Amazon, and Facebook to be regulated as monopolies. His contention is not without merit: leaked emails revealed that the foundation was concerned about Lynn's research potentially jeopardizing future funding. Moreover, Eric Schmidt, the chairman of Alphabet, Google's parent company, donated $ 21 million to New America Foundation and even called it the "Eric Schmidt Ideas Lab."</w:t>
      </w:r>
    </w:p>
    <w:p w14:paraId="32290DC4" w14:textId="77777777" w:rsidR="00F13B4C" w:rsidRPr="00AD17F0" w:rsidRDefault="00F13B4C" w:rsidP="00F13B4C">
      <w:pPr>
        <w:rPr>
          <w:sz w:val="16"/>
        </w:rPr>
      </w:pPr>
      <w:r w:rsidRPr="00AD17F0">
        <w:rPr>
          <w:sz w:val="16"/>
        </w:rPr>
        <w:t>Amazon, like Google, is almost universally loved by its users, and also tries to maintain a façade of altruism. Amazon is also one of the foremost powers of the twenty-first century, reaching a level of success that has so permeated commerce that their presence can only be described as ubiquitous. By some measures, Amazon captures nearly half of all online shopping. Online retail is just one facet of the tech giant's business, with the company also producing television and films, lending credit, publishing, marketing, engaging in delivery and logistics, and manufacturing. With the recent acquisition of Whole Foods, Amazon also looks to move into the grocery and food production business. With all of these enterprises and a continuing practice of favoring aggressive expansion over profit, shares trade at over 900 times earnings, which tops Standard &amp; Poor's 500 index as the most expensive stock. Today, half of all U.S. households have an Amazon Prime membership, and one in every two dollars spent online by Americans goes to Amazon. Despite the love from both consumers and investors, in recent years Amazon has had its benign mask peeled back to reveal the hungry predator underneath. Amazon greedily swallows up smaller competitors and uses aggressive bully tactics in negotiations. Famously in 2014, in a negotiation with Hachette Publishing, Amazon delisted the publisher's books from its website as a form of leverage. This is a practice, amongst other predatory practices, that eliminates competition and has lead Amazon to consume industry after industry.</w:t>
      </w:r>
    </w:p>
    <w:p w14:paraId="6C01DDF6" w14:textId="77777777" w:rsidR="00F13B4C" w:rsidRPr="007257FE" w:rsidRDefault="00F13B4C" w:rsidP="00F13B4C">
      <w:pPr>
        <w:rPr>
          <w:sz w:val="16"/>
        </w:rPr>
      </w:pPr>
      <w:r w:rsidRPr="007257FE">
        <w:rPr>
          <w:sz w:val="16"/>
        </w:rPr>
        <w:t xml:space="preserve">[*122] These </w:t>
      </w:r>
      <w:r w:rsidRPr="007257FE">
        <w:rPr>
          <w:rStyle w:val="StyleUnderline"/>
        </w:rPr>
        <w:t>Silicon Valley companies</w:t>
      </w:r>
      <w:r w:rsidRPr="007257FE">
        <w:rPr>
          <w:sz w:val="16"/>
        </w:rPr>
        <w:t xml:space="preserve"> have all </w:t>
      </w:r>
      <w:r w:rsidRPr="00641BF2">
        <w:rPr>
          <w:rStyle w:val="StyleUnderline"/>
          <w:highlight w:val="cyan"/>
        </w:rPr>
        <w:t>act</w:t>
      </w:r>
      <w:r w:rsidRPr="007257FE">
        <w:rPr>
          <w:rStyle w:val="StyleUnderline"/>
        </w:rPr>
        <w:t>ed</w:t>
      </w:r>
      <w:r w:rsidRPr="007257FE">
        <w:rPr>
          <w:sz w:val="16"/>
        </w:rPr>
        <w:t xml:space="preserve"> </w:t>
      </w:r>
      <w:r w:rsidRPr="00641BF2">
        <w:rPr>
          <w:rStyle w:val="Emphasis"/>
          <w:highlight w:val="cyan"/>
        </w:rPr>
        <w:t>contrary</w:t>
      </w:r>
      <w:r w:rsidRPr="00641BF2">
        <w:rPr>
          <w:sz w:val="16"/>
          <w:highlight w:val="cyan"/>
        </w:rPr>
        <w:t xml:space="preserve"> </w:t>
      </w:r>
      <w:r w:rsidRPr="00641BF2">
        <w:rPr>
          <w:rStyle w:val="StyleUnderline"/>
          <w:highlight w:val="cyan"/>
        </w:rPr>
        <w:t>to their</w:t>
      </w:r>
      <w:r w:rsidRPr="007257FE">
        <w:rPr>
          <w:rStyle w:val="StyleUnderline"/>
        </w:rPr>
        <w:t xml:space="preserve"> perceived </w:t>
      </w:r>
      <w:r w:rsidRPr="00641BF2">
        <w:rPr>
          <w:rStyle w:val="StyleUnderline"/>
          <w:highlight w:val="cyan"/>
        </w:rPr>
        <w:t>image</w:t>
      </w:r>
      <w:r w:rsidRPr="007257FE">
        <w:rPr>
          <w:sz w:val="16"/>
        </w:rPr>
        <w:t xml:space="preserve">, but the question is why? Why would these companies try so hard to appear socially progressive? After all, most people already expect large corporations to favor profits over customers. The answer is that these </w:t>
      </w:r>
      <w:r w:rsidRPr="007257FE">
        <w:rPr>
          <w:rStyle w:val="StyleUnderline"/>
        </w:rPr>
        <w:t xml:space="preserve">carefully constructed </w:t>
      </w:r>
      <w:r w:rsidRPr="00641BF2">
        <w:rPr>
          <w:rStyle w:val="StyleUnderline"/>
          <w:highlight w:val="cyan"/>
        </w:rPr>
        <w:t>images are</w:t>
      </w:r>
      <w:r w:rsidRPr="00641BF2">
        <w:rPr>
          <w:sz w:val="16"/>
          <w:highlight w:val="cyan"/>
        </w:rPr>
        <w:t xml:space="preserve"> </w:t>
      </w:r>
      <w:r w:rsidRPr="00641BF2">
        <w:rPr>
          <w:rStyle w:val="Emphasis"/>
          <w:highlight w:val="cyan"/>
        </w:rPr>
        <w:t>shrewd</w:t>
      </w:r>
      <w:r w:rsidRPr="00641BF2">
        <w:rPr>
          <w:sz w:val="16"/>
          <w:highlight w:val="cyan"/>
        </w:rPr>
        <w:t xml:space="preserve"> </w:t>
      </w:r>
      <w:r w:rsidRPr="00641BF2">
        <w:rPr>
          <w:rStyle w:val="StyleUnderline"/>
          <w:highlight w:val="cyan"/>
        </w:rPr>
        <w:t>and</w:t>
      </w:r>
      <w:r w:rsidRPr="00641BF2">
        <w:rPr>
          <w:sz w:val="16"/>
          <w:highlight w:val="cyan"/>
        </w:rPr>
        <w:t xml:space="preserve"> </w:t>
      </w:r>
      <w:r w:rsidRPr="00641BF2">
        <w:rPr>
          <w:rStyle w:val="Emphasis"/>
          <w:highlight w:val="cyan"/>
        </w:rPr>
        <w:t>calculated</w:t>
      </w:r>
      <w:r w:rsidRPr="007257FE">
        <w:rPr>
          <w:sz w:val="16"/>
        </w:rPr>
        <w:t xml:space="preserve"> </w:t>
      </w:r>
      <w:r w:rsidRPr="007257FE">
        <w:rPr>
          <w:rStyle w:val="StyleUnderline"/>
        </w:rPr>
        <w:t xml:space="preserve">decisions made </w:t>
      </w:r>
      <w:r w:rsidRPr="00641BF2">
        <w:rPr>
          <w:rStyle w:val="StyleUnderline"/>
          <w:highlight w:val="cyan"/>
        </w:rPr>
        <w:t>in response to the</w:t>
      </w:r>
      <w:r w:rsidRPr="00641BF2">
        <w:rPr>
          <w:sz w:val="16"/>
          <w:highlight w:val="cyan"/>
        </w:rPr>
        <w:t xml:space="preserve"> </w:t>
      </w:r>
      <w:r w:rsidRPr="00641BF2">
        <w:rPr>
          <w:rStyle w:val="Emphasis"/>
          <w:highlight w:val="cyan"/>
        </w:rPr>
        <w:t>threat of antitrust</w:t>
      </w:r>
      <w:r w:rsidRPr="007257FE">
        <w:rPr>
          <w:rStyle w:val="Emphasis"/>
        </w:rPr>
        <w:t xml:space="preserve"> enforcement</w:t>
      </w:r>
      <w:r w:rsidRPr="007257FE">
        <w:rPr>
          <w:sz w:val="16"/>
        </w:rPr>
        <w:t xml:space="preserve">. It was eighteen years ago when the U.S. government neutered Microsoft for violating antitrust law, and all of the fledgling tech companies, who would grow to dominate the world market, watched closely and learned an important lesson about the power of antitrust law. Eric Schmidt, then CEO of the tech company Novell, witnessed the impact the lengthy case had on Microsoft, and he took the lesson to heart. When Google hired him in 2001, Schmidt was determined to avoid the same fate that befell Microsoft. United States v. Microsoft showed the world the power of antitrust and impressed upon the leaders of the young tech companies the need to play the political game and toe the line of monopoly and oligopoly. Today, the </w:t>
      </w:r>
      <w:r w:rsidRPr="007257FE">
        <w:rPr>
          <w:rStyle w:val="StyleUnderline"/>
        </w:rPr>
        <w:t>tech giants are larger and more powerful</w:t>
      </w:r>
      <w:r w:rsidRPr="007257FE">
        <w:rPr>
          <w:sz w:val="16"/>
        </w:rPr>
        <w:t xml:space="preserve"> than any company to come before, including Microsoft of the late 90's. It is interesting, then, that the </w:t>
      </w:r>
      <w:r w:rsidRPr="007257FE">
        <w:rPr>
          <w:rStyle w:val="StyleUnderline"/>
        </w:rPr>
        <w:t>modern tech giants have</w:t>
      </w:r>
      <w:r w:rsidRPr="007257FE">
        <w:rPr>
          <w:sz w:val="16"/>
        </w:rPr>
        <w:t xml:space="preserve"> </w:t>
      </w:r>
      <w:r w:rsidRPr="007257FE">
        <w:rPr>
          <w:rStyle w:val="Emphasis"/>
        </w:rPr>
        <w:t>evaded</w:t>
      </w:r>
      <w:r w:rsidRPr="007257FE">
        <w:rPr>
          <w:sz w:val="16"/>
        </w:rPr>
        <w:t xml:space="preserve"> </w:t>
      </w:r>
      <w:r w:rsidRPr="007257FE">
        <w:rPr>
          <w:rStyle w:val="StyleUnderline"/>
        </w:rPr>
        <w:t>government scrutiny and continued to grow, seemingly unfettered</w:t>
      </w:r>
      <w:r w:rsidRPr="007257FE">
        <w:rPr>
          <w:sz w:val="16"/>
        </w:rPr>
        <w:t>.</w:t>
      </w:r>
    </w:p>
    <w:p w14:paraId="1EAD0454" w14:textId="77777777" w:rsidR="00F13B4C" w:rsidRPr="007257FE" w:rsidRDefault="00F13B4C" w:rsidP="00F13B4C">
      <w:pPr>
        <w:rPr>
          <w:sz w:val="16"/>
        </w:rPr>
      </w:pPr>
      <w:r w:rsidRPr="00761228">
        <w:rPr>
          <w:rStyle w:val="StyleUnderline"/>
        </w:rPr>
        <w:t xml:space="preserve">The </w:t>
      </w:r>
      <w:r w:rsidRPr="00641BF2">
        <w:rPr>
          <w:rStyle w:val="StyleUnderline"/>
          <w:highlight w:val="cyan"/>
        </w:rPr>
        <w:t>state of</w:t>
      </w:r>
      <w:r w:rsidRPr="007257FE">
        <w:rPr>
          <w:sz w:val="16"/>
        </w:rPr>
        <w:t xml:space="preserve"> modern </w:t>
      </w:r>
      <w:r w:rsidRPr="00641BF2">
        <w:rPr>
          <w:rStyle w:val="Emphasis"/>
          <w:highlight w:val="cyan"/>
        </w:rPr>
        <w:t>antitrust</w:t>
      </w:r>
      <w:r w:rsidRPr="00761228">
        <w:rPr>
          <w:rStyle w:val="Emphasis"/>
        </w:rPr>
        <w:t xml:space="preserve"> law</w:t>
      </w:r>
      <w:r w:rsidRPr="007257FE">
        <w:rPr>
          <w:sz w:val="16"/>
        </w:rPr>
        <w:t xml:space="preserve">, </w:t>
      </w:r>
      <w:r w:rsidRPr="00761228">
        <w:rPr>
          <w:rStyle w:val="StyleUnderline"/>
        </w:rPr>
        <w:t>due to a</w:t>
      </w:r>
      <w:r w:rsidRPr="007257FE">
        <w:rPr>
          <w:sz w:val="16"/>
        </w:rPr>
        <w:t xml:space="preserve"> </w:t>
      </w:r>
      <w:r w:rsidRPr="00761228">
        <w:rPr>
          <w:rStyle w:val="Emphasis"/>
        </w:rPr>
        <w:t>shift</w:t>
      </w:r>
      <w:r w:rsidRPr="007257FE">
        <w:rPr>
          <w:sz w:val="16"/>
        </w:rPr>
        <w:t xml:space="preserve"> </w:t>
      </w:r>
      <w:r w:rsidRPr="00761228">
        <w:rPr>
          <w:rStyle w:val="StyleUnderline"/>
        </w:rPr>
        <w:t>in legal thinking and practice</w:t>
      </w:r>
      <w:r w:rsidRPr="007257FE">
        <w:rPr>
          <w:sz w:val="16"/>
        </w:rPr>
        <w:t xml:space="preserve"> in the last four decades and the valuable lessons learned after Microsoft, has </w:t>
      </w:r>
      <w:r w:rsidRPr="00641BF2">
        <w:rPr>
          <w:rStyle w:val="StyleUnderline"/>
          <w:highlight w:val="cyan"/>
        </w:rPr>
        <w:t>led to this</w:t>
      </w:r>
      <w:r w:rsidRPr="00761228">
        <w:rPr>
          <w:rStyle w:val="StyleUnderline"/>
        </w:rPr>
        <w:t xml:space="preserve"> current level of</w:t>
      </w:r>
      <w:r w:rsidRPr="007257FE">
        <w:rPr>
          <w:sz w:val="16"/>
        </w:rPr>
        <w:t xml:space="preserve"> </w:t>
      </w:r>
      <w:r w:rsidRPr="00641BF2">
        <w:rPr>
          <w:rStyle w:val="Emphasis"/>
          <w:highlight w:val="cyan"/>
        </w:rPr>
        <w:t>unprecedented dominance</w:t>
      </w:r>
      <w:r w:rsidRPr="007257FE">
        <w:rPr>
          <w:sz w:val="16"/>
        </w:rPr>
        <w:t xml:space="preserve"> </w:t>
      </w:r>
      <w:r w:rsidRPr="00761228">
        <w:rPr>
          <w:rStyle w:val="StyleUnderline"/>
        </w:rPr>
        <w:t>for the tech titans</w:t>
      </w:r>
      <w:r w:rsidRPr="007257FE">
        <w:rPr>
          <w:sz w:val="16"/>
        </w:rPr>
        <w:t xml:space="preserve"> of the twenty-first century. Google, which has had massive control over the advertisement and searchengine market, is only now starting to receive antitrust scrutiny; that is, at least in Europe.</w:t>
      </w:r>
    </w:p>
    <w:p w14:paraId="6E8BDBF6" w14:textId="77777777" w:rsidR="00F13B4C" w:rsidRPr="007257FE" w:rsidRDefault="00F13B4C" w:rsidP="00F13B4C">
      <w:pPr>
        <w:rPr>
          <w:sz w:val="16"/>
        </w:rPr>
      </w:pPr>
      <w:r w:rsidRPr="007257FE">
        <w:rPr>
          <w:sz w:val="16"/>
        </w:rPr>
        <w:t xml:space="preserve">Domestically, antitrust law has waned in both power and prevalence, and the </w:t>
      </w:r>
      <w:r w:rsidRPr="00641BF2">
        <w:rPr>
          <w:rStyle w:val="StyleUnderline"/>
          <w:highlight w:val="cyan"/>
        </w:rPr>
        <w:t>willingness</w:t>
      </w:r>
      <w:r w:rsidRPr="00761228">
        <w:rPr>
          <w:rStyle w:val="StyleUnderline"/>
        </w:rPr>
        <w:t xml:space="preserve"> of modern tech giants </w:t>
      </w:r>
      <w:r w:rsidRPr="00641BF2">
        <w:rPr>
          <w:rStyle w:val="StyleUnderline"/>
          <w:highlight w:val="cyan"/>
        </w:rPr>
        <w:t>to play Washington's game</w:t>
      </w:r>
      <w:r w:rsidRPr="00761228">
        <w:rPr>
          <w:rStyle w:val="StyleUnderline"/>
        </w:rPr>
        <w:t xml:space="preserve"> has</w:t>
      </w:r>
      <w:r w:rsidRPr="007257FE">
        <w:rPr>
          <w:sz w:val="16"/>
        </w:rPr>
        <w:t xml:space="preserve"> </w:t>
      </w:r>
      <w:r w:rsidRPr="00761228">
        <w:rPr>
          <w:rStyle w:val="Emphasis"/>
        </w:rPr>
        <w:t>certainly</w:t>
      </w:r>
      <w:r w:rsidRPr="007257FE">
        <w:rPr>
          <w:sz w:val="16"/>
        </w:rPr>
        <w:t xml:space="preserve"> </w:t>
      </w:r>
      <w:r w:rsidRPr="00641BF2">
        <w:rPr>
          <w:rStyle w:val="StyleUnderline"/>
          <w:highlight w:val="cyan"/>
        </w:rPr>
        <w:t>helped avoid prosecution</w:t>
      </w:r>
      <w:r w:rsidRPr="007257FE">
        <w:rPr>
          <w:sz w:val="16"/>
        </w:rPr>
        <w:t xml:space="preserve">. Back in 1997, before the antitrust suit, Microsoft spent just $2 million on lobbying to [*123] Washington. Today, Microsoft, Google, Amazon, Apple, and Facebook have spent a combined $49 million on DC lobbying, and many of Silicon Valley executives go to and from senior governmental positions. Google alone spent more on lobbying than any other company, spending $ 9.5 million in the first half of 2017, and $15 million the year before. </w:t>
      </w:r>
      <w:r w:rsidRPr="007257FE">
        <w:rPr>
          <w:rStyle w:val="StyleUnderline"/>
        </w:rPr>
        <w:t>Google and</w:t>
      </w:r>
      <w:r w:rsidRPr="007257FE">
        <w:rPr>
          <w:sz w:val="16"/>
        </w:rPr>
        <w:t xml:space="preserve"> the </w:t>
      </w:r>
      <w:r w:rsidRPr="007257FE">
        <w:rPr>
          <w:rStyle w:val="StyleUnderline"/>
        </w:rPr>
        <w:t>other tech companies</w:t>
      </w:r>
      <w:r w:rsidRPr="007257FE">
        <w:rPr>
          <w:sz w:val="16"/>
        </w:rPr>
        <w:t xml:space="preserve"> </w:t>
      </w:r>
      <w:r w:rsidRPr="007257FE">
        <w:rPr>
          <w:rStyle w:val="Emphasis"/>
        </w:rPr>
        <w:t xml:space="preserve">consistently </w:t>
      </w:r>
      <w:r w:rsidRPr="00641BF2">
        <w:rPr>
          <w:rStyle w:val="Emphasis"/>
          <w:highlight w:val="cyan"/>
        </w:rPr>
        <w:t>use libertarian rhetoric</w:t>
      </w:r>
      <w:r w:rsidRPr="00641BF2">
        <w:rPr>
          <w:sz w:val="16"/>
          <w:highlight w:val="cyan"/>
        </w:rPr>
        <w:t xml:space="preserve"> </w:t>
      </w:r>
      <w:r w:rsidRPr="00641BF2">
        <w:rPr>
          <w:rStyle w:val="StyleUnderline"/>
          <w:highlight w:val="cyan"/>
        </w:rPr>
        <w:t>and</w:t>
      </w:r>
      <w:r w:rsidRPr="00641BF2">
        <w:rPr>
          <w:sz w:val="16"/>
          <w:highlight w:val="cyan"/>
        </w:rPr>
        <w:t xml:space="preserve"> </w:t>
      </w:r>
      <w:r w:rsidRPr="00641BF2">
        <w:rPr>
          <w:rStyle w:val="Emphasis"/>
          <w:highlight w:val="cyan"/>
        </w:rPr>
        <w:t>vehemently</w:t>
      </w:r>
      <w:r w:rsidRPr="00641BF2">
        <w:rPr>
          <w:sz w:val="16"/>
          <w:highlight w:val="cyan"/>
        </w:rPr>
        <w:t xml:space="preserve"> </w:t>
      </w:r>
      <w:r w:rsidRPr="00641BF2">
        <w:rPr>
          <w:rStyle w:val="StyleUnderline"/>
          <w:highlight w:val="cyan"/>
        </w:rPr>
        <w:t>denounce anticompetitive practice</w:t>
      </w:r>
      <w:r w:rsidRPr="007257FE">
        <w:rPr>
          <w:sz w:val="16"/>
        </w:rPr>
        <w:t xml:space="preserve">, claiming that people can easily click other websites. However, </w:t>
      </w:r>
      <w:r w:rsidRPr="007257FE">
        <w:rPr>
          <w:rStyle w:val="StyleUnderline"/>
        </w:rPr>
        <w:t xml:space="preserve">these </w:t>
      </w:r>
      <w:r w:rsidRPr="00641BF2">
        <w:rPr>
          <w:rStyle w:val="StyleUnderline"/>
          <w:highlight w:val="cyan"/>
        </w:rPr>
        <w:t>actions</w:t>
      </w:r>
      <w:r w:rsidRPr="007257FE">
        <w:rPr>
          <w:sz w:val="16"/>
        </w:rPr>
        <w:t xml:space="preserve"> </w:t>
      </w:r>
      <w:r w:rsidRPr="00641BF2">
        <w:rPr>
          <w:rStyle w:val="Emphasis"/>
          <w:sz w:val="24"/>
          <w:szCs w:val="24"/>
          <w:highlight w:val="cyan"/>
        </w:rPr>
        <w:t>conflict with empirical data</w:t>
      </w:r>
      <w:r w:rsidRPr="007257FE">
        <w:rPr>
          <w:sz w:val="16"/>
        </w:rPr>
        <w:t xml:space="preserve">, </w:t>
      </w:r>
      <w:r w:rsidRPr="007257FE">
        <w:rPr>
          <w:rStyle w:val="StyleUnderline"/>
        </w:rPr>
        <w:t>which indicates</w:t>
      </w:r>
      <w:r w:rsidRPr="007257FE">
        <w:rPr>
          <w:sz w:val="16"/>
        </w:rPr>
        <w:t xml:space="preserve"> that the </w:t>
      </w:r>
      <w:r w:rsidRPr="007257FE">
        <w:rPr>
          <w:rStyle w:val="StyleUnderline"/>
        </w:rPr>
        <w:t>tech giants' practices result in</w:t>
      </w:r>
      <w:r w:rsidRPr="007257FE">
        <w:rPr>
          <w:sz w:val="16"/>
        </w:rPr>
        <w:t xml:space="preserve"> </w:t>
      </w:r>
      <w:r w:rsidRPr="007257FE">
        <w:rPr>
          <w:rStyle w:val="Emphasis"/>
        </w:rPr>
        <w:t>real</w:t>
      </w:r>
      <w:r w:rsidRPr="007257FE">
        <w:rPr>
          <w:sz w:val="16"/>
        </w:rPr>
        <w:t xml:space="preserve"> </w:t>
      </w:r>
      <w:r w:rsidRPr="007257FE">
        <w:rPr>
          <w:rStyle w:val="StyleUnderline"/>
        </w:rPr>
        <w:t>consumer harm</w:t>
      </w:r>
      <w:r w:rsidRPr="007257FE">
        <w:rPr>
          <w:sz w:val="16"/>
        </w:rPr>
        <w:t>.</w:t>
      </w:r>
    </w:p>
    <w:p w14:paraId="06825738" w14:textId="77777777" w:rsidR="00F13B4C" w:rsidRDefault="00F13B4C" w:rsidP="00F13B4C">
      <w:pPr>
        <w:rPr>
          <w:sz w:val="16"/>
        </w:rPr>
      </w:pPr>
      <w:r w:rsidRPr="00AD17F0">
        <w:rPr>
          <w:sz w:val="16"/>
        </w:rPr>
        <w:t xml:space="preserve">Despite the evidence, Washington has been hesitant to pursue any real action against Google. And they are not the only company to play the political game and avoid government scrutiny. Besides the millions spent in lobbying, Amazon and CEO Jeff Bezos have navigated the diluted waters of U.S. antitrust law to become the foremost retail power and undisputed king of internet commerce. </w:t>
      </w:r>
      <w:r w:rsidRPr="00AD17F0">
        <w:rPr>
          <w:rStyle w:val="StyleUnderline"/>
        </w:rPr>
        <w:t>As domestic antitrust law</w:t>
      </w:r>
      <w:r w:rsidRPr="00AD17F0">
        <w:rPr>
          <w:sz w:val="16"/>
        </w:rPr>
        <w:t xml:space="preserve"> has </w:t>
      </w:r>
      <w:r w:rsidRPr="00AD17F0">
        <w:rPr>
          <w:rStyle w:val="Emphasis"/>
        </w:rPr>
        <w:t>shifted</w:t>
      </w:r>
      <w:r w:rsidRPr="00AD17F0">
        <w:rPr>
          <w:sz w:val="16"/>
        </w:rPr>
        <w:t xml:space="preserve"> </w:t>
      </w:r>
      <w:r w:rsidRPr="00AD17F0">
        <w:rPr>
          <w:rStyle w:val="StyleUnderline"/>
        </w:rPr>
        <w:t>from its stance of market-based structures and broad policy-driven goals to a</w:t>
      </w:r>
      <w:r w:rsidRPr="00AD17F0">
        <w:rPr>
          <w:sz w:val="16"/>
        </w:rPr>
        <w:t xml:space="preserve"> </w:t>
      </w:r>
      <w:r w:rsidRPr="00AD17F0">
        <w:rPr>
          <w:rStyle w:val="Emphasis"/>
        </w:rPr>
        <w:t>narrow, economic outcome-based viewpoint</w:t>
      </w:r>
      <w:r w:rsidRPr="00AD17F0">
        <w:rPr>
          <w:sz w:val="16"/>
        </w:rPr>
        <w:t xml:space="preserve">, </w:t>
      </w:r>
      <w:r w:rsidRPr="00AD17F0">
        <w:rPr>
          <w:rStyle w:val="StyleUnderline"/>
        </w:rPr>
        <w:t>the influence of antitrust</w:t>
      </w:r>
      <w:r w:rsidRPr="00AD17F0">
        <w:rPr>
          <w:sz w:val="16"/>
        </w:rPr>
        <w:t xml:space="preserve">, and indeed our national attitude towards antitrust, </w:t>
      </w:r>
      <w:r w:rsidRPr="00AD17F0">
        <w:rPr>
          <w:rStyle w:val="StyleUnderline"/>
        </w:rPr>
        <w:t>has</w:t>
      </w:r>
      <w:r w:rsidRPr="00AD17F0">
        <w:rPr>
          <w:sz w:val="16"/>
        </w:rPr>
        <w:t xml:space="preserve"> </w:t>
      </w:r>
      <w:r w:rsidRPr="00AD17F0">
        <w:rPr>
          <w:rStyle w:val="Emphasis"/>
        </w:rPr>
        <w:t>significantly</w:t>
      </w:r>
      <w:r w:rsidRPr="00AD17F0">
        <w:rPr>
          <w:sz w:val="16"/>
        </w:rPr>
        <w:t xml:space="preserve"> </w:t>
      </w:r>
      <w:r w:rsidRPr="00AD17F0">
        <w:rPr>
          <w:rStyle w:val="StyleUnderline"/>
        </w:rPr>
        <w:t>waned</w:t>
      </w:r>
      <w:r w:rsidRPr="00AD17F0">
        <w:rPr>
          <w:sz w:val="16"/>
        </w:rPr>
        <w:t>.</w:t>
      </w:r>
    </w:p>
    <w:p w14:paraId="5158B3B8" w14:textId="77777777" w:rsidR="00F13B4C" w:rsidRDefault="00F13B4C" w:rsidP="00F13B4C"/>
    <w:p w14:paraId="52F37268" w14:textId="77777777" w:rsidR="00F13B4C" w:rsidRDefault="00F13B4C" w:rsidP="00F13B4C">
      <w:pPr>
        <w:pStyle w:val="Heading3"/>
      </w:pPr>
      <w:r>
        <w:t>1AC---ADV 2</w:t>
      </w:r>
    </w:p>
    <w:p w14:paraId="6078F471" w14:textId="77777777" w:rsidR="00F13B4C" w:rsidRDefault="00F13B4C" w:rsidP="00F13B4C">
      <w:pPr>
        <w:pStyle w:val="Heading4"/>
      </w:pPr>
      <w:r>
        <w:t xml:space="preserve">Contention 3 is </w:t>
      </w:r>
      <w:r>
        <w:rPr>
          <w:u w:val="single"/>
        </w:rPr>
        <w:t>Democracy</w:t>
      </w:r>
      <w:r>
        <w:t>.</w:t>
      </w:r>
    </w:p>
    <w:p w14:paraId="1B468C23" w14:textId="77777777" w:rsidR="00F13B4C" w:rsidRDefault="00F13B4C" w:rsidP="00F13B4C">
      <w:pPr>
        <w:pStyle w:val="Heading4"/>
      </w:pPr>
      <w:r>
        <w:t xml:space="preserve">Unchallenged Big Tech </w:t>
      </w:r>
      <w:r w:rsidRPr="00981C93">
        <w:rPr>
          <w:u w:val="single"/>
        </w:rPr>
        <w:t>enables</w:t>
      </w:r>
      <w:r>
        <w:t xml:space="preserve"> the erosion of </w:t>
      </w:r>
      <w:r w:rsidRPr="00981C93">
        <w:rPr>
          <w:u w:val="single"/>
        </w:rPr>
        <w:t>democratic norms</w:t>
      </w:r>
      <w:r>
        <w:t xml:space="preserve"> and rise of </w:t>
      </w:r>
      <w:r w:rsidRPr="00981C93">
        <w:rPr>
          <w:u w:val="single"/>
        </w:rPr>
        <w:t>autocratic tendencies</w:t>
      </w:r>
      <w:r>
        <w:t xml:space="preserve"> through </w:t>
      </w:r>
      <w:r w:rsidRPr="00981C93">
        <w:rPr>
          <w:u w:val="single"/>
        </w:rPr>
        <w:t>numerous</w:t>
      </w:r>
      <w:r>
        <w:t xml:space="preserve"> vectors.</w:t>
      </w:r>
    </w:p>
    <w:p w14:paraId="7C7AE291" w14:textId="77777777" w:rsidR="00F13B4C" w:rsidRDefault="00F13B4C" w:rsidP="00F13B4C">
      <w:r>
        <w:t xml:space="preserve">Guy </w:t>
      </w:r>
      <w:r w:rsidRPr="005B11E2">
        <w:rPr>
          <w:rStyle w:val="Style13ptBold"/>
        </w:rPr>
        <w:t>Schleffer &amp;</w:t>
      </w:r>
      <w:r>
        <w:t xml:space="preserve"> Benjamin </w:t>
      </w:r>
      <w:r w:rsidRPr="005B11E2">
        <w:rPr>
          <w:rStyle w:val="Style13ptBold"/>
        </w:rPr>
        <w:t>Miller 21</w:t>
      </w:r>
      <w:r>
        <w:t xml:space="preserve">, PhD, Political Science, University of Haifa; Professor, International Relations, University of Haifa. Director, National Security Center, University of Haifa, "The Political Effects of Social Media Platforms on Different Regime Types," Texas National Security Review, Summer 2021, </w:t>
      </w:r>
      <w:hyperlink r:id="rId9" w:history="1">
        <w:r w:rsidRPr="00A36104">
          <w:rPr>
            <w:rStyle w:val="Hyperlink"/>
          </w:rPr>
          <w:t>https://tnsr.org/2021/07/the-political-effects-of-social-media-platforms-on-different-regime-types/</w:t>
        </w:r>
      </w:hyperlink>
      <w:r>
        <w:t>. language edited.</w:t>
      </w:r>
    </w:p>
    <w:p w14:paraId="1152DC4D" w14:textId="77777777" w:rsidR="00F13B4C" w:rsidRPr="005B11E2" w:rsidRDefault="00F13B4C" w:rsidP="00F13B4C">
      <w:pPr>
        <w:rPr>
          <w:sz w:val="16"/>
        </w:rPr>
      </w:pPr>
      <w:r w:rsidRPr="005B11E2">
        <w:rPr>
          <w:sz w:val="16"/>
        </w:rPr>
        <w:t xml:space="preserve">Today, for the first time since 2001, </w:t>
      </w:r>
      <w:r w:rsidRPr="005B11E2">
        <w:rPr>
          <w:rStyle w:val="StyleUnderline"/>
        </w:rPr>
        <w:t>there are</w:t>
      </w:r>
      <w:r w:rsidRPr="005B11E2">
        <w:rPr>
          <w:sz w:val="16"/>
        </w:rPr>
        <w:t xml:space="preserve"> </w:t>
      </w:r>
      <w:r w:rsidRPr="00641BF2">
        <w:rPr>
          <w:rStyle w:val="Emphasis"/>
          <w:highlight w:val="cyan"/>
        </w:rPr>
        <w:t>more autocracies</w:t>
      </w:r>
      <w:r w:rsidRPr="00641BF2">
        <w:rPr>
          <w:sz w:val="16"/>
          <w:highlight w:val="cyan"/>
        </w:rPr>
        <w:t xml:space="preserve"> </w:t>
      </w:r>
      <w:r w:rsidRPr="00641BF2">
        <w:rPr>
          <w:rStyle w:val="StyleUnderline"/>
          <w:highlight w:val="cyan"/>
        </w:rPr>
        <w:t>than democracies</w:t>
      </w:r>
      <w:r w:rsidRPr="005B11E2">
        <w:rPr>
          <w:sz w:val="16"/>
        </w:rPr>
        <w:t xml:space="preserve"> in the world. The </w:t>
      </w:r>
      <w:r w:rsidRPr="005B11E2">
        <w:rPr>
          <w:rStyle w:val="StyleUnderline"/>
        </w:rPr>
        <w:t>number of</w:t>
      </w:r>
      <w:r w:rsidRPr="005B11E2">
        <w:rPr>
          <w:sz w:val="16"/>
        </w:rPr>
        <w:t xml:space="preserve"> electoral and liberal </w:t>
      </w:r>
      <w:r w:rsidRPr="005B11E2">
        <w:rPr>
          <w:rStyle w:val="StyleUnderline"/>
        </w:rPr>
        <w:t xml:space="preserve">democracies dropped </w:t>
      </w:r>
      <w:r w:rsidRPr="00641BF2">
        <w:rPr>
          <w:rStyle w:val="StyleUnderline"/>
        </w:rPr>
        <w:t>from</w:t>
      </w:r>
      <w:r w:rsidRPr="00641BF2">
        <w:rPr>
          <w:sz w:val="16"/>
        </w:rPr>
        <w:t xml:space="preserve"> </w:t>
      </w:r>
      <w:r w:rsidRPr="00641BF2">
        <w:rPr>
          <w:rStyle w:val="Emphasis"/>
        </w:rPr>
        <w:t>55 percent</w:t>
      </w:r>
      <w:r w:rsidRPr="00641BF2">
        <w:rPr>
          <w:sz w:val="16"/>
        </w:rPr>
        <w:t xml:space="preserve"> </w:t>
      </w:r>
      <w:r w:rsidRPr="00641BF2">
        <w:rPr>
          <w:rStyle w:val="StyleUnderline"/>
        </w:rPr>
        <w:t>of all countries</w:t>
      </w:r>
      <w:r w:rsidRPr="00641BF2">
        <w:rPr>
          <w:sz w:val="16"/>
        </w:rPr>
        <w:t xml:space="preserve"> at its peak in 2010 </w:t>
      </w:r>
      <w:r w:rsidRPr="00641BF2">
        <w:rPr>
          <w:rStyle w:val="StyleUnderline"/>
        </w:rPr>
        <w:t>to only</w:t>
      </w:r>
      <w:r w:rsidRPr="00641BF2">
        <w:rPr>
          <w:sz w:val="16"/>
        </w:rPr>
        <w:t xml:space="preserve"> </w:t>
      </w:r>
      <w:r w:rsidRPr="00641BF2">
        <w:rPr>
          <w:rStyle w:val="Emphasis"/>
        </w:rPr>
        <w:t>48 percent</w:t>
      </w:r>
      <w:r w:rsidRPr="00641BF2">
        <w:rPr>
          <w:sz w:val="16"/>
        </w:rPr>
        <w:t xml:space="preserve"> in 2019.1 This </w:t>
      </w:r>
      <w:r w:rsidRPr="00641BF2">
        <w:rPr>
          <w:rStyle w:val="StyleUnderline"/>
        </w:rPr>
        <w:t>decline</w:t>
      </w:r>
      <w:r w:rsidRPr="00641BF2">
        <w:rPr>
          <w:sz w:val="16"/>
        </w:rPr>
        <w:t xml:space="preserve"> in the number of liberal democracies </w:t>
      </w:r>
      <w:r w:rsidRPr="00641BF2">
        <w:rPr>
          <w:rStyle w:val="StyleUnderline"/>
        </w:rPr>
        <w:t>is</w:t>
      </w:r>
      <w:r w:rsidRPr="00641BF2">
        <w:rPr>
          <w:sz w:val="16"/>
        </w:rPr>
        <w:t xml:space="preserve"> [</w:t>
      </w:r>
      <w:r w:rsidRPr="00641BF2">
        <w:rPr>
          <w:rStyle w:val="Emphasis"/>
        </w:rPr>
        <w:t>shredding</w:t>
      </w:r>
      <w:r w:rsidRPr="00641BF2">
        <w:rPr>
          <w:sz w:val="16"/>
        </w:rPr>
        <w:t xml:space="preserve">] </w:t>
      </w:r>
      <w:r w:rsidRPr="00641BF2">
        <w:rPr>
          <w:strike/>
          <w:sz w:val="16"/>
        </w:rPr>
        <w:t>crippling</w:t>
      </w:r>
      <w:r w:rsidRPr="00641BF2">
        <w:rPr>
          <w:sz w:val="16"/>
        </w:rPr>
        <w:t xml:space="preserve"> </w:t>
      </w:r>
      <w:r w:rsidRPr="00641BF2">
        <w:rPr>
          <w:rStyle w:val="StyleUnderline"/>
        </w:rPr>
        <w:t>the U.S-led liberal world order, weakening</w:t>
      </w:r>
      <w:r w:rsidRPr="00641BF2">
        <w:rPr>
          <w:sz w:val="16"/>
        </w:rPr>
        <w:t xml:space="preserve"> America’s post-Cold War </w:t>
      </w:r>
      <w:r w:rsidRPr="00641BF2">
        <w:rPr>
          <w:rStyle w:val="Emphasis"/>
        </w:rPr>
        <w:t>hegemony</w:t>
      </w:r>
      <w:r w:rsidRPr="00641BF2">
        <w:rPr>
          <w:sz w:val="16"/>
        </w:rPr>
        <w:t xml:space="preserve">, </w:t>
      </w:r>
      <w:r w:rsidRPr="00641BF2">
        <w:rPr>
          <w:rStyle w:val="StyleUnderline"/>
        </w:rPr>
        <w:t xml:space="preserve">and shifting power to </w:t>
      </w:r>
      <w:r w:rsidRPr="00641BF2">
        <w:rPr>
          <w:rStyle w:val="Emphasis"/>
        </w:rPr>
        <w:t>authoritarian regimes</w:t>
      </w:r>
      <w:r w:rsidRPr="00641BF2">
        <w:rPr>
          <w:sz w:val="16"/>
        </w:rPr>
        <w:t xml:space="preserve"> </w:t>
      </w:r>
      <w:r w:rsidRPr="00641BF2">
        <w:rPr>
          <w:rStyle w:val="StyleUnderline"/>
        </w:rPr>
        <w:t>such as</w:t>
      </w:r>
      <w:r w:rsidRPr="00641BF2">
        <w:rPr>
          <w:sz w:val="16"/>
        </w:rPr>
        <w:t xml:space="preserve"> </w:t>
      </w:r>
      <w:r w:rsidRPr="00641BF2">
        <w:rPr>
          <w:rStyle w:val="Emphasis"/>
        </w:rPr>
        <w:t>China</w:t>
      </w:r>
      <w:r w:rsidRPr="00641BF2">
        <w:rPr>
          <w:sz w:val="16"/>
        </w:rPr>
        <w:t xml:space="preserve"> </w:t>
      </w:r>
      <w:r w:rsidRPr="00641BF2">
        <w:rPr>
          <w:rStyle w:val="StyleUnderline"/>
        </w:rPr>
        <w:t>and</w:t>
      </w:r>
      <w:r w:rsidRPr="00641BF2">
        <w:rPr>
          <w:sz w:val="16"/>
        </w:rPr>
        <w:t xml:space="preserve"> </w:t>
      </w:r>
      <w:r w:rsidRPr="00641BF2">
        <w:rPr>
          <w:rStyle w:val="Emphasis"/>
        </w:rPr>
        <w:t>Russia</w:t>
      </w:r>
      <w:r w:rsidRPr="00641BF2">
        <w:rPr>
          <w:sz w:val="16"/>
        </w:rPr>
        <w:t>, leading Fareed Zakaria to claim that “American hegemony died.”2 It seems that illiberal democracies and authoritarian regimes are on the rise all across the globe. Even in the United States, President Donald Trump favored a new kind of</w:t>
      </w:r>
      <w:r w:rsidRPr="005B11E2">
        <w:rPr>
          <w:sz w:val="16"/>
        </w:rPr>
        <w:t xml:space="preserve"> hegemony — an illiberal one.3</w:t>
      </w:r>
    </w:p>
    <w:p w14:paraId="32DA20C2" w14:textId="77777777" w:rsidR="00F13B4C" w:rsidRPr="005B11E2" w:rsidRDefault="00F13B4C" w:rsidP="00F13B4C">
      <w:pPr>
        <w:rPr>
          <w:sz w:val="16"/>
        </w:rPr>
      </w:pPr>
      <w:r w:rsidRPr="005B11E2">
        <w:rPr>
          <w:sz w:val="16"/>
        </w:rPr>
        <w:t>This phenomenon can be explained by many factors, such as the rise of xenophobic populist movements in reaction to immigration, cultural change, the decline in job and economic security after the 2008 financial crisis, the opposition to globalization, and the loss of sovereignty.4 For authoritarian regimes, the growth of national populist movements in Europe and America is proof that “the liberal idea has outlived its purpose,” as the public has turned against immigration, open borders, and multiculturalism.5 Recent elections worldwide reflect a deep groundswell of anti-establishment sentiment that can easily be mobilized by extremist political parties and candidates.6</w:t>
      </w:r>
    </w:p>
    <w:p w14:paraId="75278173" w14:textId="77777777" w:rsidR="00F13B4C" w:rsidRPr="005B11E2" w:rsidRDefault="00F13B4C" w:rsidP="00F13B4C">
      <w:pPr>
        <w:rPr>
          <w:sz w:val="16"/>
        </w:rPr>
      </w:pPr>
      <w:r w:rsidRPr="005B11E2">
        <w:rPr>
          <w:sz w:val="16"/>
        </w:rPr>
        <w:t xml:space="preserve">In this essay, we </w:t>
      </w:r>
      <w:r w:rsidRPr="00641BF2">
        <w:rPr>
          <w:rStyle w:val="StyleUnderline"/>
          <w:highlight w:val="cyan"/>
        </w:rPr>
        <w:t>highlight</w:t>
      </w:r>
      <w:r w:rsidRPr="005B11E2">
        <w:rPr>
          <w:rStyle w:val="StyleUnderline"/>
        </w:rPr>
        <w:t xml:space="preserve"> the role of</w:t>
      </w:r>
      <w:r w:rsidRPr="005B11E2">
        <w:rPr>
          <w:sz w:val="16"/>
        </w:rPr>
        <w:t xml:space="preserve"> </w:t>
      </w:r>
      <w:r w:rsidRPr="00641BF2">
        <w:rPr>
          <w:rStyle w:val="Emphasis"/>
          <w:highlight w:val="cyan"/>
        </w:rPr>
        <w:t>U.S. social media</w:t>
      </w:r>
      <w:r w:rsidRPr="005B11E2">
        <w:rPr>
          <w:rStyle w:val="Emphasis"/>
        </w:rPr>
        <w:t xml:space="preserve"> platforms</w:t>
      </w:r>
      <w:r w:rsidRPr="005B11E2">
        <w:rPr>
          <w:sz w:val="16"/>
        </w:rPr>
        <w:t xml:space="preserve"> </w:t>
      </w:r>
      <w:r w:rsidRPr="00641BF2">
        <w:rPr>
          <w:rStyle w:val="StyleUnderline"/>
          <w:highlight w:val="cyan"/>
        </w:rPr>
        <w:t>in the</w:t>
      </w:r>
      <w:r w:rsidRPr="00641BF2">
        <w:rPr>
          <w:sz w:val="16"/>
          <w:highlight w:val="cyan"/>
        </w:rPr>
        <w:t xml:space="preserve"> </w:t>
      </w:r>
      <w:r w:rsidRPr="00641BF2">
        <w:rPr>
          <w:rStyle w:val="Emphasis"/>
          <w:highlight w:val="cyan"/>
        </w:rPr>
        <w:t>decline</w:t>
      </w:r>
      <w:r w:rsidRPr="00641BF2">
        <w:rPr>
          <w:sz w:val="16"/>
          <w:highlight w:val="cyan"/>
        </w:rPr>
        <w:t xml:space="preserve"> </w:t>
      </w:r>
      <w:r w:rsidRPr="00641BF2">
        <w:rPr>
          <w:rStyle w:val="StyleUnderline"/>
          <w:highlight w:val="cyan"/>
        </w:rPr>
        <w:t>of liberal</w:t>
      </w:r>
      <w:r w:rsidRPr="005B11E2">
        <w:rPr>
          <w:rStyle w:val="StyleUnderline"/>
        </w:rPr>
        <w:t xml:space="preserve"> democracies </w:t>
      </w:r>
      <w:r w:rsidRPr="00641BF2">
        <w:rPr>
          <w:rStyle w:val="StyleUnderline"/>
          <w:highlight w:val="cyan"/>
        </w:rPr>
        <w:t>and</w:t>
      </w:r>
      <w:r w:rsidRPr="005B11E2">
        <w:rPr>
          <w:rStyle w:val="StyleUnderline"/>
        </w:rPr>
        <w:t xml:space="preserve"> the</w:t>
      </w:r>
      <w:r w:rsidRPr="005B11E2">
        <w:rPr>
          <w:sz w:val="16"/>
        </w:rPr>
        <w:t xml:space="preserve"> </w:t>
      </w:r>
      <w:r w:rsidRPr="005B11E2">
        <w:rPr>
          <w:rStyle w:val="Emphasis"/>
        </w:rPr>
        <w:t>ri</w:t>
      </w:r>
      <w:r w:rsidRPr="00641BF2">
        <w:rPr>
          <w:rStyle w:val="Emphasis"/>
          <w:highlight w:val="cyan"/>
        </w:rPr>
        <w:t>se</w:t>
      </w:r>
      <w:r w:rsidRPr="00641BF2">
        <w:rPr>
          <w:sz w:val="16"/>
          <w:highlight w:val="cyan"/>
        </w:rPr>
        <w:t xml:space="preserve"> </w:t>
      </w:r>
      <w:r w:rsidRPr="00641BF2">
        <w:rPr>
          <w:rStyle w:val="StyleUnderline"/>
          <w:highlight w:val="cyan"/>
        </w:rPr>
        <w:t>of illiberal democracies</w:t>
      </w:r>
      <w:r w:rsidRPr="005B11E2">
        <w:rPr>
          <w:rStyle w:val="StyleUnderline"/>
        </w:rPr>
        <w:t xml:space="preserve"> and autocratic regimes</w:t>
      </w:r>
      <w:r w:rsidRPr="005B11E2">
        <w:rPr>
          <w:sz w:val="16"/>
        </w:rPr>
        <w:t xml:space="preserve"> across the world. </w:t>
      </w:r>
      <w:r w:rsidRPr="00641BF2">
        <w:rPr>
          <w:rStyle w:val="StyleUnderline"/>
          <w:highlight w:val="cyan"/>
        </w:rPr>
        <w:t>Previous studies</w:t>
      </w:r>
      <w:r w:rsidRPr="005B11E2">
        <w:rPr>
          <w:rStyle w:val="StyleUnderline"/>
        </w:rPr>
        <w:t xml:space="preserve"> have</w:t>
      </w:r>
      <w:r w:rsidRPr="005B11E2">
        <w:rPr>
          <w:sz w:val="16"/>
        </w:rPr>
        <w:t xml:space="preserve"> examined different aspects of the impact of social media platforms on states and regimes but have usually </w:t>
      </w:r>
      <w:r w:rsidRPr="00641BF2">
        <w:rPr>
          <w:rStyle w:val="StyleUnderline"/>
          <w:highlight w:val="cyan"/>
        </w:rPr>
        <w:t>done this</w:t>
      </w:r>
      <w:r w:rsidRPr="005B11E2">
        <w:rPr>
          <w:rStyle w:val="StyleUnderline"/>
        </w:rPr>
        <w:t xml:space="preserve"> in a</w:t>
      </w:r>
      <w:r w:rsidRPr="005B11E2">
        <w:rPr>
          <w:sz w:val="16"/>
        </w:rPr>
        <w:t xml:space="preserve"> </w:t>
      </w:r>
      <w:r w:rsidRPr="00641BF2">
        <w:rPr>
          <w:rStyle w:val="Emphasis"/>
          <w:highlight w:val="cyan"/>
        </w:rPr>
        <w:t>siloed</w:t>
      </w:r>
      <w:r w:rsidRPr="005B11E2">
        <w:rPr>
          <w:rStyle w:val="Emphasis"/>
        </w:rPr>
        <w:t xml:space="preserve"> way</w:t>
      </w:r>
      <w:r w:rsidRPr="005B11E2">
        <w:rPr>
          <w:sz w:val="16"/>
        </w:rPr>
        <w:t xml:space="preserve"> — for example, </w:t>
      </w:r>
      <w:r w:rsidRPr="005B11E2">
        <w:rPr>
          <w:rStyle w:val="StyleUnderline"/>
        </w:rPr>
        <w:t>narrowly focusing on</w:t>
      </w:r>
      <w:r w:rsidRPr="005B11E2">
        <w:rPr>
          <w:sz w:val="16"/>
        </w:rPr>
        <w:t xml:space="preserve"> the </w:t>
      </w:r>
      <w:r w:rsidRPr="005B11E2">
        <w:rPr>
          <w:rStyle w:val="StyleUnderline"/>
        </w:rPr>
        <w:t>correlation between</w:t>
      </w:r>
      <w:r w:rsidRPr="005B11E2">
        <w:rPr>
          <w:sz w:val="16"/>
        </w:rPr>
        <w:t xml:space="preserve"> </w:t>
      </w:r>
      <w:r w:rsidRPr="005B11E2">
        <w:rPr>
          <w:rStyle w:val="Emphasis"/>
        </w:rPr>
        <w:t>social media</w:t>
      </w:r>
      <w:r w:rsidRPr="005B11E2">
        <w:rPr>
          <w:sz w:val="16"/>
        </w:rPr>
        <w:t xml:space="preserve"> </w:t>
      </w:r>
      <w:r w:rsidRPr="005B11E2">
        <w:rPr>
          <w:rStyle w:val="StyleUnderline"/>
        </w:rPr>
        <w:t>and</w:t>
      </w:r>
      <w:r w:rsidRPr="005B11E2">
        <w:rPr>
          <w:sz w:val="16"/>
        </w:rPr>
        <w:t xml:space="preserve"> the rise of </w:t>
      </w:r>
      <w:r w:rsidRPr="005B11E2">
        <w:rPr>
          <w:rStyle w:val="Emphasis"/>
        </w:rPr>
        <w:t>populism</w:t>
      </w:r>
      <w:r w:rsidRPr="005B11E2">
        <w:rPr>
          <w:sz w:val="16"/>
        </w:rPr>
        <w:t xml:space="preserve">, or on the influence of social media in Latin America and in the U.S. 2016 elections.7 Sarah Kreps posed a broader research question regarding the different effects of social media platforms in democracies and non-democracies.8 This essay contributes to this body of research by taking an even wider view. </w:t>
      </w:r>
      <w:r w:rsidRPr="005B11E2">
        <w:rPr>
          <w:rStyle w:val="StyleUnderline"/>
        </w:rPr>
        <w:t xml:space="preserve">We </w:t>
      </w:r>
      <w:r w:rsidRPr="00641BF2">
        <w:rPr>
          <w:rStyle w:val="StyleUnderline"/>
          <w:highlight w:val="cyan"/>
        </w:rPr>
        <w:t>describe</w:t>
      </w:r>
      <w:r w:rsidRPr="005B11E2">
        <w:rPr>
          <w:rStyle w:val="StyleUnderline"/>
        </w:rPr>
        <w:t xml:space="preserve"> the</w:t>
      </w:r>
      <w:r w:rsidRPr="005B11E2">
        <w:rPr>
          <w:sz w:val="16"/>
        </w:rPr>
        <w:t xml:space="preserve"> </w:t>
      </w:r>
      <w:r w:rsidRPr="00641BF2">
        <w:rPr>
          <w:rStyle w:val="Emphasis"/>
          <w:highlight w:val="cyan"/>
        </w:rPr>
        <w:t>multifaceted impact</w:t>
      </w:r>
      <w:r w:rsidRPr="005B11E2">
        <w:rPr>
          <w:sz w:val="16"/>
        </w:rPr>
        <w:t xml:space="preserve"> </w:t>
      </w:r>
      <w:r w:rsidRPr="005B11E2">
        <w:rPr>
          <w:rStyle w:val="StyleUnderline"/>
        </w:rPr>
        <w:t>of</w:t>
      </w:r>
      <w:r w:rsidRPr="005B11E2">
        <w:rPr>
          <w:sz w:val="16"/>
        </w:rPr>
        <w:t xml:space="preserve"> American </w:t>
      </w:r>
      <w:r w:rsidRPr="005B11E2">
        <w:rPr>
          <w:rStyle w:val="StyleUnderline"/>
        </w:rPr>
        <w:t>social media platforms</w:t>
      </w:r>
      <w:r w:rsidRPr="005B11E2">
        <w:rPr>
          <w:sz w:val="16"/>
        </w:rPr>
        <w:t xml:space="preserve"> </w:t>
      </w:r>
      <w:r w:rsidRPr="005B11E2">
        <w:rPr>
          <w:rStyle w:val="Emphasis"/>
        </w:rPr>
        <w:t>in different countries</w:t>
      </w:r>
      <w:r w:rsidRPr="005B11E2">
        <w:rPr>
          <w:sz w:val="16"/>
        </w:rPr>
        <w:t xml:space="preserve"> </w:t>
      </w:r>
      <w:r w:rsidRPr="005B11E2">
        <w:rPr>
          <w:rStyle w:val="StyleUnderline"/>
        </w:rPr>
        <w:t>and seek to</w:t>
      </w:r>
      <w:r w:rsidRPr="005B11E2">
        <w:rPr>
          <w:sz w:val="16"/>
        </w:rPr>
        <w:t xml:space="preserve"> generalize and </w:t>
      </w:r>
      <w:r w:rsidRPr="005B11E2">
        <w:rPr>
          <w:rStyle w:val="Emphasis"/>
        </w:rPr>
        <w:t>categorize</w:t>
      </w:r>
      <w:r w:rsidRPr="005B11E2">
        <w:rPr>
          <w:sz w:val="16"/>
        </w:rPr>
        <w:t xml:space="preserve"> </w:t>
      </w:r>
      <w:r w:rsidRPr="005B11E2">
        <w:rPr>
          <w:rStyle w:val="StyleUnderline"/>
        </w:rPr>
        <w:t>this impact by offering an</w:t>
      </w:r>
      <w:r w:rsidRPr="005B11E2">
        <w:rPr>
          <w:sz w:val="16"/>
        </w:rPr>
        <w:t xml:space="preserve"> </w:t>
      </w:r>
      <w:r w:rsidRPr="005B11E2">
        <w:rPr>
          <w:rStyle w:val="Emphasis"/>
        </w:rPr>
        <w:t>innovative</w:t>
      </w:r>
      <w:r w:rsidRPr="005B11E2">
        <w:rPr>
          <w:sz w:val="16"/>
        </w:rPr>
        <w:t xml:space="preserve"> </w:t>
      </w:r>
      <w:r w:rsidRPr="005B11E2">
        <w:rPr>
          <w:rStyle w:val="StyleUnderline"/>
        </w:rPr>
        <w:t>explanation</w:t>
      </w:r>
      <w:r w:rsidRPr="005B11E2">
        <w:rPr>
          <w:sz w:val="16"/>
        </w:rPr>
        <w:t xml:space="preserve"> for it. These generalizations and categorizations help to explain why different countries experience the impact of social media in different ways and with varying degrees of intensity. They can also help policymakers to predict what may occur in similar countries where the impact is not yet clear and help them to take preliminary steps to avoid the same phenomenon.</w:t>
      </w:r>
    </w:p>
    <w:p w14:paraId="079E03DB" w14:textId="77777777" w:rsidR="00F13B4C" w:rsidRPr="008E54D7" w:rsidRDefault="00F13B4C" w:rsidP="00F13B4C">
      <w:pPr>
        <w:rPr>
          <w:sz w:val="12"/>
          <w:szCs w:val="12"/>
        </w:rPr>
      </w:pPr>
      <w:r w:rsidRPr="008E54D7">
        <w:rPr>
          <w:sz w:val="12"/>
          <w:szCs w:val="12"/>
        </w:rPr>
        <w:t>We begin by reviewing social media platforms, their knowledge power (the power they gained by accumulating vast amounts of data about people and turning it into knowledge), and their potential as a liberating mechanism, before examining what went wrong in the last decade. This is followed by a discussion of the variable impacts of social media on the political systems in different states. We explore why the effect varies between different democratic states — for example, in Brazil compared to the United States — as well as between different authoritarian states — i.e., why it has bolstered Russia’s regime while fueling a revolution in Egypt. We suggest that social media’s impact depends mainly on three political actors: domestic opposition, external forces, and the governing regime. By examining how these three actors use social media while considering variations in state capacity and political regime type, a causal model emerges in which there are four different effects of social media: weakening, intensifying, radicalizing, and destabilizing.</w:t>
      </w:r>
    </w:p>
    <w:p w14:paraId="54068B66" w14:textId="77777777" w:rsidR="00F13B4C" w:rsidRPr="008E54D7" w:rsidRDefault="00F13B4C" w:rsidP="00F13B4C">
      <w:pPr>
        <w:rPr>
          <w:sz w:val="12"/>
          <w:szCs w:val="12"/>
        </w:rPr>
      </w:pPr>
      <w:r w:rsidRPr="008E54D7">
        <w:rPr>
          <w:sz w:val="12"/>
          <w:szCs w:val="12"/>
        </w:rPr>
        <w:t>We further examine these disparate effects by examining four case studies, each representing a different combination of state capacity (weak vs. strong) and regime type (democratic vs. authoritarian). We argue that, contrary to the optimistic promise of social media platforms at the beginning of the millennium, it seems that they are having a weakening effect on strong democratic regimes, an intensifying effect on strong authoritarian regimes, a radicalizing effect on weak democratic regimes, and a destabilizing effect on weak authoritarian ones. We conclude by presenting the implications of our analysis for the future of the international system.</w:t>
      </w:r>
    </w:p>
    <w:p w14:paraId="1A1EB3A8" w14:textId="77777777" w:rsidR="00F13B4C" w:rsidRPr="008E54D7" w:rsidRDefault="00F13B4C" w:rsidP="00F13B4C">
      <w:pPr>
        <w:rPr>
          <w:sz w:val="12"/>
          <w:szCs w:val="12"/>
        </w:rPr>
      </w:pPr>
      <w:r w:rsidRPr="008E54D7">
        <w:rPr>
          <w:sz w:val="12"/>
          <w:szCs w:val="12"/>
        </w:rPr>
        <w:t>The Promise of Social Media</w:t>
      </w:r>
    </w:p>
    <w:p w14:paraId="26DEE137" w14:textId="77777777" w:rsidR="00F13B4C" w:rsidRPr="008E54D7" w:rsidRDefault="00F13B4C" w:rsidP="00F13B4C">
      <w:pPr>
        <w:rPr>
          <w:sz w:val="12"/>
          <w:szCs w:val="12"/>
        </w:rPr>
      </w:pPr>
      <w:r w:rsidRPr="008E54D7">
        <w:rPr>
          <w:sz w:val="12"/>
          <w:szCs w:val="12"/>
        </w:rPr>
        <w:t>Of the seven most popular social media platforms, Facebook owns four: Facebook, Messenger, WhatsApp, and Instagram. Together with YouTube, which is owned by Google, these are the five leading social media platforms not based in China. The most successful social media platform in “grabbing, holding, and processing human attention” is WeChat,9 a China-based application that “encompasses almost every aspect of human life.”10 It is a “one-stop-shop” model that led Facebook to try to consolidate its sub-companies (Facebook, Messenger, WhatsApp, and Instagram) into one giant application.11</w:t>
      </w:r>
    </w:p>
    <w:p w14:paraId="4F72C2C3" w14:textId="77777777" w:rsidR="00F13B4C" w:rsidRPr="00641BF2" w:rsidRDefault="00F13B4C" w:rsidP="00F13B4C">
      <w:pPr>
        <w:rPr>
          <w:sz w:val="12"/>
          <w:szCs w:val="12"/>
        </w:rPr>
      </w:pPr>
      <w:r w:rsidRPr="008E54D7">
        <w:rPr>
          <w:sz w:val="12"/>
          <w:szCs w:val="12"/>
        </w:rPr>
        <w:t xml:space="preserve">Optimists have seen social media platforms as an expression of the liberalizing ethos of the internet: tools for empowering citizens, enabling economic opportunities, increasing freedom of expression, spreading liberal ideas, and providing an alternative communication platform for dissidents.12 This positive view was espoused by some of the founders of U.S. social media platforms and can be traced back to John Perry Barlow’s “Declaration of the Independence of Cyberspace,”13 which was popular at the time when these companies were established in Silicon Valley. Although these corporations started out politically neutral, some have moved in recent years toward publicly challenging governments.14 For example, Facebook founder Mark Zuckerberg has talked about replacing the “old” social infrastructure of the state, “which opposes the flow of knowledge, trade and immigration,”15 with a new global community.16 Zuckerberg also stated: “In many ways, Facebook is more like a government than a traditional company.”17 Google’s Jared Cohen and Eric Schmidt wrote about the game-changing implications of the internet for politics. They predicted that governments “will be caught off-guard when large numbers of their citizens, armed with virtually nothing </w:t>
      </w:r>
      <w:r w:rsidRPr="00641BF2">
        <w:rPr>
          <w:sz w:val="12"/>
          <w:szCs w:val="12"/>
        </w:rPr>
        <w:t>but cell phones, take part in mini-rebellions that challenge their authority.”18</w:t>
      </w:r>
    </w:p>
    <w:p w14:paraId="00A68D22" w14:textId="77777777" w:rsidR="00F13B4C" w:rsidRPr="008E54D7" w:rsidRDefault="00F13B4C" w:rsidP="00F13B4C">
      <w:pPr>
        <w:rPr>
          <w:sz w:val="16"/>
        </w:rPr>
      </w:pPr>
      <w:r w:rsidRPr="00641BF2">
        <w:rPr>
          <w:sz w:val="16"/>
        </w:rPr>
        <w:t xml:space="preserve">Social media </w:t>
      </w:r>
      <w:r w:rsidRPr="00641BF2">
        <w:rPr>
          <w:rStyle w:val="StyleUnderline"/>
        </w:rPr>
        <w:t>platforms have the power to</w:t>
      </w:r>
      <w:r w:rsidRPr="00641BF2">
        <w:rPr>
          <w:sz w:val="16"/>
        </w:rPr>
        <w:t xml:space="preserve"> </w:t>
      </w:r>
      <w:r w:rsidRPr="00641BF2">
        <w:rPr>
          <w:rStyle w:val="Emphasis"/>
        </w:rPr>
        <w:t>strengthen</w:t>
      </w:r>
      <w:r w:rsidRPr="00641BF2">
        <w:rPr>
          <w:sz w:val="16"/>
        </w:rPr>
        <w:t xml:space="preserve"> </w:t>
      </w:r>
      <w:r w:rsidRPr="00641BF2">
        <w:rPr>
          <w:rStyle w:val="StyleUnderline"/>
        </w:rPr>
        <w:t>democracies by</w:t>
      </w:r>
      <w:r w:rsidRPr="00641BF2">
        <w:rPr>
          <w:sz w:val="16"/>
        </w:rPr>
        <w:t xml:space="preserve"> </w:t>
      </w:r>
      <w:r w:rsidRPr="00641BF2">
        <w:rPr>
          <w:rStyle w:val="Emphasis"/>
        </w:rPr>
        <w:t>echoing public opinion</w:t>
      </w:r>
      <w:r w:rsidRPr="00641BF2">
        <w:rPr>
          <w:sz w:val="16"/>
        </w:rPr>
        <w:t xml:space="preserve">. Clay Shirky argues that social media can help to </w:t>
      </w:r>
      <w:r w:rsidRPr="00641BF2">
        <w:rPr>
          <w:rStyle w:val="StyleUnderline"/>
        </w:rPr>
        <w:t>increase</w:t>
      </w:r>
      <w:r w:rsidRPr="00641BF2">
        <w:rPr>
          <w:sz w:val="16"/>
        </w:rPr>
        <w:t xml:space="preserve"> </w:t>
      </w:r>
      <w:r w:rsidRPr="00641BF2">
        <w:rPr>
          <w:rStyle w:val="Emphasis"/>
        </w:rPr>
        <w:t>freedom</w:t>
      </w:r>
      <w:r w:rsidRPr="00641BF2">
        <w:rPr>
          <w:sz w:val="16"/>
        </w:rPr>
        <w:t xml:space="preserve"> </w:t>
      </w:r>
      <w:r w:rsidRPr="00641BF2">
        <w:rPr>
          <w:rStyle w:val="StyleUnderline"/>
        </w:rPr>
        <w:t>and change people’s political views by</w:t>
      </w:r>
      <w:r w:rsidRPr="00641BF2">
        <w:rPr>
          <w:sz w:val="16"/>
        </w:rPr>
        <w:t xml:space="preserve"> </w:t>
      </w:r>
      <w:r w:rsidRPr="00641BF2">
        <w:rPr>
          <w:rStyle w:val="Emphasis"/>
        </w:rPr>
        <w:t>exposing them to other opinions</w:t>
      </w:r>
      <w:r w:rsidRPr="00641BF2">
        <w:rPr>
          <w:sz w:val="16"/>
        </w:rPr>
        <w:t xml:space="preserve"> echoed by friends, family members</w:t>
      </w:r>
      <w:r w:rsidRPr="008E54D7">
        <w:rPr>
          <w:sz w:val="16"/>
        </w:rPr>
        <w:t xml:space="preserve">, and colleagues.19 At the beginning of the millennium, social media </w:t>
      </w:r>
      <w:r w:rsidRPr="008E54D7">
        <w:rPr>
          <w:rStyle w:val="StyleUnderline"/>
        </w:rPr>
        <w:t>platforms were credited with</w:t>
      </w:r>
      <w:r w:rsidRPr="008E54D7">
        <w:rPr>
          <w:sz w:val="16"/>
        </w:rPr>
        <w:t xml:space="preserve"> </w:t>
      </w:r>
      <w:r w:rsidRPr="008E54D7">
        <w:rPr>
          <w:rStyle w:val="Emphasis"/>
        </w:rPr>
        <w:t>shifting power</w:t>
      </w:r>
      <w:r w:rsidRPr="008E54D7">
        <w:rPr>
          <w:sz w:val="16"/>
        </w:rPr>
        <w:t xml:space="preserve"> </w:t>
      </w:r>
      <w:r w:rsidRPr="008E54D7">
        <w:rPr>
          <w:rStyle w:val="StyleUnderline"/>
        </w:rPr>
        <w:t>from authoritarian regimes to ordinary people</w:t>
      </w:r>
      <w:r w:rsidRPr="008E54D7">
        <w:rPr>
          <w:sz w:val="16"/>
        </w:rPr>
        <w:t xml:space="preserve"> seeking freedom and social justice.20 Peter Singer and Emerson Brooking wrote in 2018 that social media platforms “</w:t>
      </w:r>
      <w:r w:rsidRPr="008E54D7">
        <w:rPr>
          <w:rStyle w:val="StyleUnderline"/>
        </w:rPr>
        <w:t>illuminated</w:t>
      </w:r>
      <w:r w:rsidRPr="008E54D7">
        <w:rPr>
          <w:sz w:val="16"/>
        </w:rPr>
        <w:t xml:space="preserve"> the </w:t>
      </w:r>
      <w:r w:rsidRPr="008E54D7">
        <w:rPr>
          <w:rStyle w:val="Emphasis"/>
        </w:rPr>
        <w:t>shadowy crimes</w:t>
      </w:r>
      <w:r w:rsidRPr="008E54D7">
        <w:rPr>
          <w:sz w:val="16"/>
        </w:rPr>
        <w:t xml:space="preserve"> through </w:t>
      </w:r>
      <w:r w:rsidRPr="008E54D7">
        <w:rPr>
          <w:rStyle w:val="StyleUnderline"/>
        </w:rPr>
        <w:t>which dictators had</w:t>
      </w:r>
      <w:r w:rsidRPr="008E54D7">
        <w:rPr>
          <w:sz w:val="16"/>
        </w:rPr>
        <w:t xml:space="preserve"> </w:t>
      </w:r>
      <w:r w:rsidRPr="008E54D7">
        <w:rPr>
          <w:rStyle w:val="Emphasis"/>
        </w:rPr>
        <w:t>long clung to power</w:t>
      </w:r>
      <w:r w:rsidRPr="008E54D7">
        <w:rPr>
          <w:sz w:val="16"/>
        </w:rPr>
        <w:t xml:space="preserve"> </w:t>
      </w:r>
      <w:r w:rsidRPr="008E54D7">
        <w:rPr>
          <w:rStyle w:val="StyleUnderline"/>
        </w:rPr>
        <w:t>and offered up a</w:t>
      </w:r>
      <w:r w:rsidRPr="008E54D7">
        <w:rPr>
          <w:sz w:val="16"/>
        </w:rPr>
        <w:t xml:space="preserve"> </w:t>
      </w:r>
      <w:r w:rsidRPr="008E54D7">
        <w:rPr>
          <w:rStyle w:val="Emphasis"/>
        </w:rPr>
        <w:t>powerful</w:t>
      </w:r>
      <w:r w:rsidRPr="008E54D7">
        <w:rPr>
          <w:sz w:val="16"/>
        </w:rPr>
        <w:t xml:space="preserve"> ne</w:t>
      </w:r>
      <w:r w:rsidRPr="008E54D7">
        <w:rPr>
          <w:rStyle w:val="StyleUnderline"/>
        </w:rPr>
        <w:t>w means of grassroots mobilization</w:t>
      </w:r>
      <w:r w:rsidRPr="008E54D7">
        <w:rPr>
          <w:sz w:val="16"/>
        </w:rPr>
        <w:t>.”21 Manuel Castells describes social media as “a mobilizing force” that can “topple an entrenched regime if everybody would come together.”22 These platforms can compensate for the disadvantages of undisciplined groups by reducing coordination costs while increasing shared awareness.23 Indeed, social media platforms played a role in the 2009 civil revolt in Moldova, dubbed “the first Facebook revolution”; the 2009 unrest in Iran, called “the first Twitter revolution”; the 2011 Russian “almost-revolution”; and the first wave of Arab social unrest in 2011, when “the Facebook-armed youth of Tunisia and Egypt” demonstrated “the liberating power of social media.”24 However, according to Singer and Brooking, these internet-enabled democratic movements “represented a high-water mark” that was followed by “a countering wave of authoritarianism using social media itself, woven into a pushback of repression, censorship and even violence.”25</w:t>
      </w:r>
    </w:p>
    <w:p w14:paraId="1081001C" w14:textId="77777777" w:rsidR="00F13B4C" w:rsidRPr="008E54D7" w:rsidRDefault="00F13B4C" w:rsidP="00F13B4C">
      <w:pPr>
        <w:rPr>
          <w:sz w:val="16"/>
        </w:rPr>
      </w:pPr>
      <w:r w:rsidRPr="008E54D7">
        <w:rPr>
          <w:sz w:val="16"/>
        </w:rPr>
        <w:t xml:space="preserve">The </w:t>
      </w:r>
      <w:r w:rsidRPr="00641BF2">
        <w:rPr>
          <w:rStyle w:val="StyleUnderline"/>
          <w:highlight w:val="cyan"/>
        </w:rPr>
        <w:t>use</w:t>
      </w:r>
      <w:r w:rsidRPr="005B11E2">
        <w:rPr>
          <w:rStyle w:val="StyleUnderline"/>
        </w:rPr>
        <w:t xml:space="preserve"> of social media </w:t>
      </w:r>
      <w:r w:rsidRPr="00641BF2">
        <w:rPr>
          <w:rStyle w:val="StyleUnderline"/>
          <w:highlight w:val="cyan"/>
        </w:rPr>
        <w:t>has</w:t>
      </w:r>
      <w:r w:rsidRPr="00641BF2">
        <w:rPr>
          <w:sz w:val="16"/>
          <w:highlight w:val="cyan"/>
        </w:rPr>
        <w:t xml:space="preserve"> </w:t>
      </w:r>
      <w:r w:rsidRPr="00641BF2">
        <w:rPr>
          <w:rStyle w:val="Emphasis"/>
          <w:sz w:val="24"/>
          <w:szCs w:val="24"/>
          <w:highlight w:val="cyan"/>
        </w:rPr>
        <w:t>no</w:t>
      </w:r>
      <w:r w:rsidRPr="005B11E2">
        <w:rPr>
          <w:rStyle w:val="Emphasis"/>
          <w:sz w:val="24"/>
          <w:szCs w:val="24"/>
        </w:rPr>
        <w:t xml:space="preserve"> single </w:t>
      </w:r>
      <w:r w:rsidRPr="00641BF2">
        <w:rPr>
          <w:rStyle w:val="Emphasis"/>
          <w:sz w:val="24"/>
          <w:szCs w:val="24"/>
          <w:highlight w:val="cyan"/>
        </w:rPr>
        <w:t>preordained outc</w:t>
      </w:r>
      <w:r w:rsidRPr="005B11E2">
        <w:rPr>
          <w:rStyle w:val="Emphasis"/>
          <w:sz w:val="24"/>
          <w:szCs w:val="24"/>
        </w:rPr>
        <w:t>ome</w:t>
      </w:r>
      <w:r w:rsidRPr="008E54D7">
        <w:rPr>
          <w:sz w:val="16"/>
        </w:rPr>
        <w:t xml:space="preserve">. These </w:t>
      </w:r>
      <w:r w:rsidRPr="008E54D7">
        <w:rPr>
          <w:rStyle w:val="StyleUnderline"/>
        </w:rPr>
        <w:t xml:space="preserve">platforms </w:t>
      </w:r>
      <w:r w:rsidRPr="00641BF2">
        <w:rPr>
          <w:rStyle w:val="StyleUnderline"/>
        </w:rPr>
        <w:t>cannot</w:t>
      </w:r>
      <w:r w:rsidRPr="008E54D7">
        <w:rPr>
          <w:sz w:val="16"/>
        </w:rPr>
        <w:t xml:space="preserve"> “</w:t>
      </w:r>
      <w:r w:rsidRPr="008E54D7">
        <w:rPr>
          <w:rStyle w:val="Emphasis"/>
        </w:rPr>
        <w:t>bring the world closer</w:t>
      </w:r>
      <w:r w:rsidRPr="008E54D7">
        <w:rPr>
          <w:sz w:val="16"/>
        </w:rPr>
        <w:t xml:space="preserve"> together,” as Facebook’s mission states,26 </w:t>
      </w:r>
      <w:r w:rsidRPr="008E54D7">
        <w:rPr>
          <w:rStyle w:val="StyleUnderline"/>
        </w:rPr>
        <w:t>and help connect</w:t>
      </w:r>
      <w:r w:rsidRPr="008E54D7">
        <w:rPr>
          <w:sz w:val="16"/>
        </w:rPr>
        <w:t xml:space="preserve"> </w:t>
      </w:r>
      <w:r w:rsidRPr="008E54D7">
        <w:rPr>
          <w:rStyle w:val="Emphasis"/>
        </w:rPr>
        <w:t>only</w:t>
      </w:r>
      <w:r w:rsidRPr="008E54D7">
        <w:rPr>
          <w:sz w:val="16"/>
        </w:rPr>
        <w:t xml:space="preserve"> </w:t>
      </w:r>
      <w:r w:rsidRPr="008E54D7">
        <w:rPr>
          <w:rStyle w:val="StyleUnderline"/>
        </w:rPr>
        <w:t>democracy-loving people</w:t>
      </w:r>
      <w:r w:rsidRPr="008E54D7">
        <w:rPr>
          <w:sz w:val="16"/>
        </w:rPr>
        <w:t xml:space="preserve">. As Zeynep Tufekci notes, </w:t>
      </w:r>
      <w:r w:rsidRPr="008E54D7">
        <w:rPr>
          <w:rStyle w:val="StyleUnderline"/>
        </w:rPr>
        <w:t>they are</w:t>
      </w:r>
      <w:r w:rsidRPr="008E54D7">
        <w:rPr>
          <w:sz w:val="16"/>
        </w:rPr>
        <w:t xml:space="preserve"> also “</w:t>
      </w:r>
      <w:r w:rsidRPr="00641BF2">
        <w:rPr>
          <w:rStyle w:val="StyleUnderline"/>
          <w:highlight w:val="cyan"/>
        </w:rPr>
        <w:t>connecting</w:t>
      </w:r>
      <w:r w:rsidRPr="00641BF2">
        <w:rPr>
          <w:sz w:val="16"/>
          <w:highlight w:val="cyan"/>
        </w:rPr>
        <w:t xml:space="preserve"> </w:t>
      </w:r>
      <w:r w:rsidRPr="00641BF2">
        <w:rPr>
          <w:rStyle w:val="Emphasis"/>
          <w:highlight w:val="cyan"/>
        </w:rPr>
        <w:t>white supremacists</w:t>
      </w:r>
      <w:r w:rsidRPr="008E54D7">
        <w:rPr>
          <w:sz w:val="16"/>
        </w:rPr>
        <w:t xml:space="preserve">, </w:t>
      </w:r>
      <w:r w:rsidRPr="008E54D7">
        <w:rPr>
          <w:rStyle w:val="StyleUnderline"/>
        </w:rPr>
        <w:t>who can</w:t>
      </w:r>
      <w:r w:rsidRPr="008E54D7">
        <w:rPr>
          <w:sz w:val="16"/>
        </w:rPr>
        <w:t xml:space="preserve"> now </w:t>
      </w:r>
      <w:r w:rsidRPr="008E54D7">
        <w:rPr>
          <w:rStyle w:val="StyleUnderline"/>
        </w:rPr>
        <w:t>assemble</w:t>
      </w:r>
      <w:r w:rsidRPr="008E54D7">
        <w:rPr>
          <w:sz w:val="16"/>
        </w:rPr>
        <w:t xml:space="preserve"> </w:t>
      </w:r>
      <w:r w:rsidRPr="008E54D7">
        <w:rPr>
          <w:rStyle w:val="Emphasis"/>
        </w:rPr>
        <w:t>far more effectively</w:t>
      </w:r>
      <w:r w:rsidRPr="008E54D7">
        <w:rPr>
          <w:sz w:val="16"/>
        </w:rPr>
        <w:t xml:space="preserve"> </w:t>
      </w:r>
      <w:r w:rsidRPr="00641BF2">
        <w:rPr>
          <w:rStyle w:val="StyleUnderline"/>
          <w:highlight w:val="cyan"/>
        </w:rPr>
        <w:t>or</w:t>
      </w:r>
      <w:r w:rsidRPr="00641BF2">
        <w:rPr>
          <w:sz w:val="16"/>
          <w:highlight w:val="cyan"/>
        </w:rPr>
        <w:t xml:space="preserve"> </w:t>
      </w:r>
      <w:r w:rsidRPr="00641BF2">
        <w:rPr>
          <w:rStyle w:val="Emphasis"/>
          <w:highlight w:val="cyan"/>
        </w:rPr>
        <w:t>radical</w:t>
      </w:r>
      <w:r w:rsidRPr="008E54D7">
        <w:rPr>
          <w:rStyle w:val="Emphasis"/>
        </w:rPr>
        <w:t xml:space="preserve"> Buddhist </w:t>
      </w:r>
      <w:r w:rsidRPr="00641BF2">
        <w:rPr>
          <w:rStyle w:val="Emphasis"/>
          <w:highlight w:val="cyan"/>
        </w:rPr>
        <w:t>monks</w:t>
      </w:r>
      <w:r w:rsidRPr="008E54D7">
        <w:rPr>
          <w:rStyle w:val="Emphasis"/>
        </w:rPr>
        <w:t xml:space="preserve"> in Myanmar</w:t>
      </w:r>
      <w:r w:rsidRPr="008E54D7">
        <w:rPr>
          <w:sz w:val="16"/>
        </w:rPr>
        <w:t xml:space="preserve">, </w:t>
      </w:r>
      <w:r w:rsidRPr="008E54D7">
        <w:rPr>
          <w:rStyle w:val="StyleUnderline"/>
        </w:rPr>
        <w:t>who</w:t>
      </w:r>
      <w:r w:rsidRPr="008E54D7">
        <w:rPr>
          <w:sz w:val="16"/>
        </w:rPr>
        <w:t xml:space="preserve"> now </w:t>
      </w:r>
      <w:r w:rsidRPr="008E54D7">
        <w:rPr>
          <w:rStyle w:val="StyleUnderline"/>
        </w:rPr>
        <w:t>have much more</w:t>
      </w:r>
      <w:r w:rsidRPr="008E54D7">
        <w:rPr>
          <w:sz w:val="16"/>
        </w:rPr>
        <w:t xml:space="preserve"> </w:t>
      </w:r>
      <w:r w:rsidRPr="008E54D7">
        <w:rPr>
          <w:rStyle w:val="Emphasis"/>
        </w:rPr>
        <w:t>potent</w:t>
      </w:r>
      <w:r w:rsidRPr="008E54D7">
        <w:rPr>
          <w:sz w:val="16"/>
        </w:rPr>
        <w:t xml:space="preserve"> </w:t>
      </w:r>
      <w:r w:rsidRPr="008E54D7">
        <w:rPr>
          <w:rStyle w:val="StyleUnderline"/>
        </w:rPr>
        <w:t>tools for spreading incitement to ethnic cleansing</w:t>
      </w:r>
      <w:r w:rsidRPr="008E54D7">
        <w:rPr>
          <w:sz w:val="16"/>
        </w:rPr>
        <w:t xml:space="preserve">.”27 </w:t>
      </w:r>
      <w:r w:rsidRPr="008E54D7">
        <w:rPr>
          <w:rStyle w:val="StyleUnderline"/>
        </w:rPr>
        <w:t>Social media can be used to</w:t>
      </w:r>
      <w:r w:rsidRPr="008E54D7">
        <w:rPr>
          <w:sz w:val="16"/>
        </w:rPr>
        <w:t xml:space="preserve"> </w:t>
      </w:r>
      <w:r w:rsidRPr="00641BF2">
        <w:rPr>
          <w:rStyle w:val="Emphasis"/>
          <w:highlight w:val="cyan"/>
        </w:rPr>
        <w:t>support</w:t>
      </w:r>
      <w:r w:rsidRPr="008E54D7">
        <w:rPr>
          <w:sz w:val="16"/>
        </w:rPr>
        <w:t xml:space="preserve"> </w:t>
      </w:r>
      <w:r w:rsidRPr="008E54D7">
        <w:rPr>
          <w:rStyle w:val="StyleUnderline"/>
        </w:rPr>
        <w:t xml:space="preserve">incumbent </w:t>
      </w:r>
      <w:r w:rsidRPr="00641BF2">
        <w:rPr>
          <w:rStyle w:val="StyleUnderline"/>
          <w:highlight w:val="cyan"/>
        </w:rPr>
        <w:t>politicians</w:t>
      </w:r>
      <w:r w:rsidRPr="008E54D7">
        <w:rPr>
          <w:sz w:val="16"/>
        </w:rPr>
        <w:t xml:space="preserve"> within a country </w:t>
      </w:r>
      <w:r w:rsidRPr="00641BF2">
        <w:rPr>
          <w:rStyle w:val="StyleUnderline"/>
          <w:highlight w:val="cyan"/>
        </w:rPr>
        <w:t>or</w:t>
      </w:r>
      <w:r w:rsidRPr="008E54D7">
        <w:rPr>
          <w:sz w:val="16"/>
        </w:rPr>
        <w:t xml:space="preserve"> to </w:t>
      </w:r>
      <w:r w:rsidRPr="00641BF2">
        <w:rPr>
          <w:rStyle w:val="StyleUnderline"/>
          <w:highlight w:val="cyan"/>
        </w:rPr>
        <w:t>help</w:t>
      </w:r>
      <w:r w:rsidRPr="008E54D7">
        <w:rPr>
          <w:sz w:val="16"/>
        </w:rPr>
        <w:t xml:space="preserve"> </w:t>
      </w:r>
      <w:r w:rsidRPr="008E54D7">
        <w:rPr>
          <w:rStyle w:val="Emphasis"/>
        </w:rPr>
        <w:t>external</w:t>
      </w:r>
      <w:r w:rsidRPr="008E54D7">
        <w:rPr>
          <w:sz w:val="16"/>
        </w:rPr>
        <w:t xml:space="preserve"> </w:t>
      </w:r>
      <w:r w:rsidRPr="00641BF2">
        <w:rPr>
          <w:rStyle w:val="StyleUnderline"/>
          <w:highlight w:val="cyan"/>
        </w:rPr>
        <w:t>authoritarian powers</w:t>
      </w:r>
      <w:r w:rsidRPr="008E54D7">
        <w:rPr>
          <w:rStyle w:val="StyleUnderline"/>
        </w:rPr>
        <w:t xml:space="preserve"> to </w:t>
      </w:r>
      <w:r w:rsidRPr="00641BF2">
        <w:rPr>
          <w:rStyle w:val="StyleUnderline"/>
          <w:highlight w:val="cyan"/>
        </w:rPr>
        <w:t>disseminate</w:t>
      </w:r>
      <w:r w:rsidRPr="008E54D7">
        <w:rPr>
          <w:sz w:val="16"/>
        </w:rPr>
        <w:t xml:space="preserve"> </w:t>
      </w:r>
      <w:r w:rsidRPr="00641BF2">
        <w:rPr>
          <w:rStyle w:val="Emphasis"/>
          <w:highlight w:val="cyan"/>
        </w:rPr>
        <w:t>propaganda</w:t>
      </w:r>
      <w:r w:rsidRPr="008E54D7">
        <w:rPr>
          <w:sz w:val="16"/>
        </w:rPr>
        <w:t xml:space="preserve"> </w:t>
      </w:r>
      <w:r w:rsidRPr="008E54D7">
        <w:rPr>
          <w:rStyle w:val="StyleUnderline"/>
        </w:rPr>
        <w:t>and disrupt the</w:t>
      </w:r>
      <w:r w:rsidRPr="008E54D7">
        <w:rPr>
          <w:sz w:val="16"/>
        </w:rPr>
        <w:t xml:space="preserve"> </w:t>
      </w:r>
      <w:r w:rsidRPr="008E54D7">
        <w:rPr>
          <w:rStyle w:val="Emphasis"/>
        </w:rPr>
        <w:t>democratic transfer of power</w:t>
      </w:r>
      <w:r w:rsidRPr="008E54D7">
        <w:rPr>
          <w:sz w:val="16"/>
        </w:rPr>
        <w:t xml:space="preserve"> through elections in other countries.28 It is also </w:t>
      </w:r>
      <w:r w:rsidRPr="008E54D7">
        <w:rPr>
          <w:rStyle w:val="StyleUnderline"/>
        </w:rPr>
        <w:t xml:space="preserve">used by populists who </w:t>
      </w:r>
      <w:r w:rsidRPr="00641BF2">
        <w:rPr>
          <w:rStyle w:val="StyleUnderline"/>
          <w:highlight w:val="cyan"/>
        </w:rPr>
        <w:t>pose a</w:t>
      </w:r>
      <w:r w:rsidRPr="00641BF2">
        <w:rPr>
          <w:sz w:val="16"/>
          <w:highlight w:val="cyan"/>
        </w:rPr>
        <w:t xml:space="preserve"> </w:t>
      </w:r>
      <w:r w:rsidRPr="00641BF2">
        <w:rPr>
          <w:rStyle w:val="Emphasis"/>
          <w:sz w:val="24"/>
          <w:szCs w:val="24"/>
          <w:highlight w:val="cyan"/>
        </w:rPr>
        <w:t>fundamental challenge</w:t>
      </w:r>
      <w:r w:rsidRPr="008E54D7">
        <w:rPr>
          <w:sz w:val="16"/>
        </w:rPr>
        <w:t xml:space="preserve"> to neoliberal ideology, spreading untruth and stirring outrage that affects voters’ judgment and fuels partisanship.29 The </w:t>
      </w:r>
      <w:r w:rsidRPr="008E54D7">
        <w:rPr>
          <w:rStyle w:val="StyleUnderline"/>
        </w:rPr>
        <w:t>different actors using social media platforms</w:t>
      </w:r>
      <w:r w:rsidRPr="008E54D7">
        <w:rPr>
          <w:sz w:val="16"/>
        </w:rPr>
        <w:t xml:space="preserve">, whether </w:t>
      </w:r>
      <w:r w:rsidRPr="008E54D7">
        <w:rPr>
          <w:rStyle w:val="StyleUnderline"/>
        </w:rPr>
        <w:t>for</w:t>
      </w:r>
      <w:r w:rsidRPr="008E54D7">
        <w:rPr>
          <w:sz w:val="16"/>
        </w:rPr>
        <w:t xml:space="preserve"> </w:t>
      </w:r>
      <w:r w:rsidRPr="008E54D7">
        <w:rPr>
          <w:rStyle w:val="Emphasis"/>
        </w:rPr>
        <w:t>good</w:t>
      </w:r>
      <w:r w:rsidRPr="008E54D7">
        <w:rPr>
          <w:sz w:val="16"/>
        </w:rPr>
        <w:t xml:space="preserve"> </w:t>
      </w:r>
      <w:r w:rsidRPr="008E54D7">
        <w:rPr>
          <w:rStyle w:val="StyleUnderline"/>
        </w:rPr>
        <w:t>purposes or</w:t>
      </w:r>
      <w:r w:rsidRPr="008E54D7">
        <w:rPr>
          <w:sz w:val="16"/>
        </w:rPr>
        <w:t xml:space="preserve"> </w:t>
      </w:r>
      <w:r w:rsidRPr="008E54D7">
        <w:rPr>
          <w:rStyle w:val="Emphasis"/>
        </w:rPr>
        <w:t>bad</w:t>
      </w:r>
      <w:r w:rsidRPr="008E54D7">
        <w:rPr>
          <w:sz w:val="16"/>
        </w:rPr>
        <w:t xml:space="preserve">, </w:t>
      </w:r>
      <w:r w:rsidRPr="008E54D7">
        <w:rPr>
          <w:rStyle w:val="StyleUnderline"/>
        </w:rPr>
        <w:t>are exploiting</w:t>
      </w:r>
      <w:r w:rsidRPr="008E54D7">
        <w:rPr>
          <w:sz w:val="16"/>
        </w:rPr>
        <w:t xml:space="preserve"> the </w:t>
      </w:r>
      <w:r w:rsidRPr="008E54D7">
        <w:rPr>
          <w:rStyle w:val="Emphasis"/>
        </w:rPr>
        <w:t>unprecedented</w:t>
      </w:r>
      <w:r w:rsidRPr="008E54D7">
        <w:rPr>
          <w:sz w:val="16"/>
        </w:rPr>
        <w:t xml:space="preserve"> </w:t>
      </w:r>
      <w:r w:rsidRPr="008E54D7">
        <w:rPr>
          <w:rStyle w:val="StyleUnderline"/>
        </w:rPr>
        <w:t>concentration of knowledge power</w:t>
      </w:r>
      <w:r w:rsidRPr="008E54D7">
        <w:rPr>
          <w:sz w:val="16"/>
        </w:rPr>
        <w:t xml:space="preserve"> that these platforms have amassed over the past few years.</w:t>
      </w:r>
    </w:p>
    <w:p w14:paraId="3FEDF2D6" w14:textId="77777777" w:rsidR="00F13B4C" w:rsidRPr="008E54D7" w:rsidRDefault="00F13B4C" w:rsidP="00F13B4C">
      <w:pPr>
        <w:rPr>
          <w:sz w:val="16"/>
        </w:rPr>
      </w:pPr>
      <w:r w:rsidRPr="008E54D7">
        <w:rPr>
          <w:sz w:val="16"/>
        </w:rPr>
        <w:t>The Knowledge Power of Social Media</w:t>
      </w:r>
    </w:p>
    <w:p w14:paraId="2689D7B8" w14:textId="77777777" w:rsidR="00F13B4C" w:rsidRPr="005649D3" w:rsidRDefault="00F13B4C" w:rsidP="00F13B4C">
      <w:pPr>
        <w:rPr>
          <w:sz w:val="16"/>
        </w:rPr>
      </w:pPr>
      <w:r w:rsidRPr="005649D3">
        <w:rPr>
          <w:sz w:val="16"/>
        </w:rPr>
        <w:t xml:space="preserve">In recent years, </w:t>
      </w:r>
      <w:r w:rsidRPr="008E54D7">
        <w:rPr>
          <w:rStyle w:val="StyleUnderline"/>
        </w:rPr>
        <w:t>social media platforms</w:t>
      </w:r>
      <w:r w:rsidRPr="005649D3">
        <w:rPr>
          <w:sz w:val="16"/>
        </w:rPr>
        <w:t xml:space="preserve"> have </w:t>
      </w:r>
      <w:r w:rsidRPr="008E54D7">
        <w:rPr>
          <w:rStyle w:val="StyleUnderline"/>
        </w:rPr>
        <w:t>gained</w:t>
      </w:r>
      <w:r w:rsidRPr="005649D3">
        <w:rPr>
          <w:sz w:val="16"/>
        </w:rPr>
        <w:t xml:space="preserve"> “</w:t>
      </w:r>
      <w:r w:rsidRPr="008E54D7">
        <w:rPr>
          <w:rStyle w:val="Emphasis"/>
        </w:rPr>
        <w:t>knowledge power</w:t>
      </w:r>
      <w:r w:rsidRPr="005649D3">
        <w:rPr>
          <w:sz w:val="16"/>
        </w:rPr>
        <w:t xml:space="preserve">” </w:t>
      </w:r>
      <w:r w:rsidRPr="008E54D7">
        <w:rPr>
          <w:rStyle w:val="StyleUnderline"/>
        </w:rPr>
        <w:t>derived from the</w:t>
      </w:r>
      <w:r w:rsidRPr="005649D3">
        <w:rPr>
          <w:sz w:val="16"/>
        </w:rPr>
        <w:t xml:space="preserve"> </w:t>
      </w:r>
      <w:r w:rsidRPr="008E54D7">
        <w:rPr>
          <w:rStyle w:val="Emphasis"/>
        </w:rPr>
        <w:t>vast amounts of data</w:t>
      </w:r>
      <w:r w:rsidRPr="005649D3">
        <w:rPr>
          <w:sz w:val="16"/>
        </w:rPr>
        <w:t xml:space="preserve"> that </w:t>
      </w:r>
      <w:r w:rsidRPr="008E54D7">
        <w:rPr>
          <w:rStyle w:val="StyleUnderline"/>
        </w:rPr>
        <w:t>they</w:t>
      </w:r>
      <w:r w:rsidRPr="005649D3">
        <w:rPr>
          <w:sz w:val="16"/>
        </w:rPr>
        <w:t xml:space="preserve"> have </w:t>
      </w:r>
      <w:r w:rsidRPr="008E54D7">
        <w:rPr>
          <w:rStyle w:val="StyleUnderline"/>
        </w:rPr>
        <w:t>collected and marshaled</w:t>
      </w:r>
      <w:r w:rsidRPr="005649D3">
        <w:rPr>
          <w:sz w:val="16"/>
        </w:rPr>
        <w:t xml:space="preserve">.30 According to Susan Strange, such power includes “what is believed or known and the channels by which these beliefs, ideas and knowledge are communicated, or confined.” </w:t>
      </w:r>
      <w:r w:rsidRPr="008E54D7">
        <w:rPr>
          <w:rStyle w:val="StyleUnderline"/>
        </w:rPr>
        <w:t>This</w:t>
      </w:r>
      <w:r w:rsidRPr="005649D3">
        <w:rPr>
          <w:sz w:val="16"/>
        </w:rPr>
        <w:t xml:space="preserve"> kind of </w:t>
      </w:r>
      <w:r w:rsidRPr="008E54D7">
        <w:rPr>
          <w:rStyle w:val="StyleUnderline"/>
        </w:rPr>
        <w:t>power lies</w:t>
      </w:r>
      <w:r w:rsidRPr="005649D3">
        <w:rPr>
          <w:sz w:val="16"/>
        </w:rPr>
        <w:t xml:space="preserve"> </w:t>
      </w:r>
      <w:r w:rsidRPr="008E54D7">
        <w:rPr>
          <w:rStyle w:val="Emphasis"/>
        </w:rPr>
        <w:t>as much in</w:t>
      </w:r>
      <w:r w:rsidRPr="005649D3">
        <w:rPr>
          <w:sz w:val="16"/>
        </w:rPr>
        <w:t xml:space="preserve"> the </w:t>
      </w:r>
      <w:r w:rsidRPr="008E54D7">
        <w:rPr>
          <w:rStyle w:val="Emphasis"/>
        </w:rPr>
        <w:t>capacity</w:t>
      </w:r>
      <w:r w:rsidRPr="005649D3">
        <w:rPr>
          <w:sz w:val="16"/>
        </w:rPr>
        <w:t xml:space="preserve"> </w:t>
      </w:r>
      <w:r w:rsidRPr="008E54D7">
        <w:rPr>
          <w:rStyle w:val="StyleUnderline"/>
        </w:rPr>
        <w:t>to deny knowledge as in the power to</w:t>
      </w:r>
      <w:r w:rsidRPr="005649D3">
        <w:rPr>
          <w:sz w:val="16"/>
        </w:rPr>
        <w:t xml:space="preserve"> </w:t>
      </w:r>
      <w:r w:rsidRPr="008E54D7">
        <w:rPr>
          <w:rStyle w:val="Emphasis"/>
        </w:rPr>
        <w:t>convey</w:t>
      </w:r>
      <w:r w:rsidRPr="005649D3">
        <w:rPr>
          <w:sz w:val="16"/>
        </w:rPr>
        <w:t xml:space="preserve"> </w:t>
      </w:r>
      <w:r w:rsidRPr="008E54D7">
        <w:rPr>
          <w:rStyle w:val="StyleUnderline"/>
        </w:rPr>
        <w:t>it</w:t>
      </w:r>
      <w:r w:rsidRPr="005649D3">
        <w:rPr>
          <w:sz w:val="16"/>
        </w:rPr>
        <w:t>.31</w:t>
      </w:r>
    </w:p>
    <w:p w14:paraId="11257315" w14:textId="77777777" w:rsidR="00F13B4C" w:rsidRPr="005649D3" w:rsidRDefault="00F13B4C" w:rsidP="00F13B4C">
      <w:pPr>
        <w:rPr>
          <w:sz w:val="16"/>
        </w:rPr>
      </w:pPr>
      <w:r w:rsidRPr="005649D3">
        <w:rPr>
          <w:sz w:val="16"/>
        </w:rPr>
        <w:t xml:space="preserve">The knowledge power of social media platforms may take many forms. Facebook, for example, knows more about a person than the government does.32 In 2002, Google discovered it could use the collateral data that it collects to profile users based on their characteristics and interests and then match advertisements to individual users.33 Over the years, Google and Facebook have sold more ads by reducing user privacy and gaining more access to a person’s data.34 In the competition for what Shoshana Zuboff called “surveillance capitalism” revenue,35 the advantage goes to firms that can acquire vast and varied data streams. Therefore, </w:t>
      </w:r>
      <w:r w:rsidRPr="005649D3">
        <w:rPr>
          <w:rStyle w:val="StyleUnderline"/>
        </w:rPr>
        <w:t xml:space="preserve">social media </w:t>
      </w:r>
      <w:r w:rsidRPr="00641BF2">
        <w:rPr>
          <w:rStyle w:val="StyleUnderline"/>
          <w:highlight w:val="cyan"/>
        </w:rPr>
        <w:t>platforms</w:t>
      </w:r>
      <w:r w:rsidRPr="005649D3">
        <w:rPr>
          <w:rStyle w:val="StyleUnderline"/>
        </w:rPr>
        <w:t xml:space="preserve"> are</w:t>
      </w:r>
      <w:r w:rsidRPr="005649D3">
        <w:rPr>
          <w:sz w:val="16"/>
        </w:rPr>
        <w:t xml:space="preserve"> </w:t>
      </w:r>
      <w:r w:rsidRPr="00641BF2">
        <w:rPr>
          <w:rStyle w:val="Emphasis"/>
          <w:highlight w:val="cyan"/>
        </w:rPr>
        <w:t>expanding</w:t>
      </w:r>
      <w:r w:rsidRPr="005649D3">
        <w:rPr>
          <w:sz w:val="16"/>
        </w:rPr>
        <w:t xml:space="preserve"> both </w:t>
      </w:r>
      <w:r w:rsidRPr="005649D3">
        <w:rPr>
          <w:rStyle w:val="StyleUnderline"/>
        </w:rPr>
        <w:t>the</w:t>
      </w:r>
      <w:r w:rsidRPr="005649D3">
        <w:rPr>
          <w:sz w:val="16"/>
        </w:rPr>
        <w:t xml:space="preserve"> </w:t>
      </w:r>
      <w:r w:rsidRPr="00641BF2">
        <w:rPr>
          <w:rStyle w:val="Emphasis"/>
          <w:highlight w:val="cyan"/>
        </w:rPr>
        <w:t>scope</w:t>
      </w:r>
      <w:r w:rsidRPr="005649D3">
        <w:rPr>
          <w:sz w:val="16"/>
        </w:rPr>
        <w:t xml:space="preserve"> of surveillance (migrating from the virtual world into the real world of automobile dashboard) </w:t>
      </w:r>
      <w:r w:rsidRPr="00641BF2">
        <w:rPr>
          <w:rStyle w:val="StyleUnderline"/>
          <w:highlight w:val="cyan"/>
        </w:rPr>
        <w:t>and</w:t>
      </w:r>
      <w:r w:rsidRPr="005649D3">
        <w:rPr>
          <w:sz w:val="16"/>
        </w:rPr>
        <w:t xml:space="preserve"> the </w:t>
      </w:r>
      <w:r w:rsidRPr="00641BF2">
        <w:rPr>
          <w:rStyle w:val="Emphasis"/>
          <w:highlight w:val="cyan"/>
        </w:rPr>
        <w:t>depth</w:t>
      </w:r>
      <w:r w:rsidRPr="00641BF2">
        <w:rPr>
          <w:sz w:val="16"/>
          <w:highlight w:val="cyan"/>
        </w:rPr>
        <w:t xml:space="preserve"> </w:t>
      </w:r>
      <w:r w:rsidRPr="00641BF2">
        <w:rPr>
          <w:rStyle w:val="StyleUnderline"/>
          <w:highlight w:val="cyan"/>
        </w:rPr>
        <w:t>of</w:t>
      </w:r>
      <w:r w:rsidRPr="005649D3">
        <w:rPr>
          <w:rStyle w:val="StyleUnderline"/>
        </w:rPr>
        <w:t xml:space="preserve"> the </w:t>
      </w:r>
      <w:r w:rsidRPr="00641BF2">
        <w:rPr>
          <w:rStyle w:val="StyleUnderline"/>
          <w:highlight w:val="cyan"/>
        </w:rPr>
        <w:t>surveillance</w:t>
      </w:r>
      <w:r w:rsidRPr="005649D3">
        <w:rPr>
          <w:sz w:val="16"/>
        </w:rPr>
        <w:t xml:space="preserve"> (accumulating data on individuals’ personalities, moods, and emotions).</w:t>
      </w:r>
    </w:p>
    <w:p w14:paraId="64BC99CF" w14:textId="77777777" w:rsidR="00F13B4C" w:rsidRPr="005649D3" w:rsidRDefault="00F13B4C" w:rsidP="00F13B4C">
      <w:pPr>
        <w:rPr>
          <w:sz w:val="16"/>
        </w:rPr>
      </w:pPr>
      <w:r w:rsidRPr="005649D3">
        <w:rPr>
          <w:rStyle w:val="StyleUnderline"/>
        </w:rPr>
        <w:t>In addition to using knowledge power to</w:t>
      </w:r>
      <w:r w:rsidRPr="005649D3">
        <w:rPr>
          <w:sz w:val="16"/>
        </w:rPr>
        <w:t xml:space="preserve"> </w:t>
      </w:r>
      <w:r w:rsidRPr="005649D3">
        <w:rPr>
          <w:rStyle w:val="Emphasis"/>
        </w:rPr>
        <w:t>profile</w:t>
      </w:r>
      <w:r w:rsidRPr="005649D3">
        <w:rPr>
          <w:sz w:val="16"/>
        </w:rPr>
        <w:t xml:space="preserve"> </w:t>
      </w:r>
      <w:r w:rsidRPr="005649D3">
        <w:rPr>
          <w:rStyle w:val="StyleUnderline"/>
        </w:rPr>
        <w:t>and</w:t>
      </w:r>
      <w:r w:rsidRPr="005649D3">
        <w:rPr>
          <w:sz w:val="16"/>
        </w:rPr>
        <w:t xml:space="preserve"> </w:t>
      </w:r>
      <w:r w:rsidRPr="005649D3">
        <w:rPr>
          <w:rStyle w:val="Emphasis"/>
        </w:rPr>
        <w:t>micro-target</w:t>
      </w:r>
      <w:r w:rsidRPr="005649D3">
        <w:rPr>
          <w:sz w:val="16"/>
        </w:rPr>
        <w:t xml:space="preserve"> their </w:t>
      </w:r>
      <w:r w:rsidRPr="005649D3">
        <w:rPr>
          <w:rStyle w:val="StyleUnderline"/>
        </w:rPr>
        <w:t>users</w:t>
      </w:r>
      <w:r w:rsidRPr="005649D3">
        <w:rPr>
          <w:sz w:val="16"/>
        </w:rPr>
        <w:t xml:space="preserve"> to sell more ads, </w:t>
      </w:r>
      <w:r w:rsidRPr="005649D3">
        <w:rPr>
          <w:rStyle w:val="StyleUnderline"/>
        </w:rPr>
        <w:t>Facebook</w:t>
      </w:r>
      <w:r w:rsidRPr="005649D3">
        <w:rPr>
          <w:sz w:val="16"/>
        </w:rPr>
        <w:t xml:space="preserve"> also </w:t>
      </w:r>
      <w:r w:rsidRPr="005649D3">
        <w:rPr>
          <w:rStyle w:val="StyleUnderline"/>
        </w:rPr>
        <w:t>uses its algorithms to</w:t>
      </w:r>
      <w:r w:rsidRPr="005649D3">
        <w:rPr>
          <w:sz w:val="16"/>
        </w:rPr>
        <w:t xml:space="preserve"> </w:t>
      </w:r>
      <w:r w:rsidRPr="005649D3">
        <w:rPr>
          <w:rStyle w:val="Emphasis"/>
        </w:rPr>
        <w:t>anticipate</w:t>
      </w:r>
      <w:r w:rsidRPr="005649D3">
        <w:rPr>
          <w:sz w:val="16"/>
        </w:rPr>
        <w:t xml:space="preserve"> </w:t>
      </w:r>
      <w:r w:rsidRPr="005649D3">
        <w:rPr>
          <w:rStyle w:val="StyleUnderline"/>
        </w:rPr>
        <w:t>human behavior and create</w:t>
      </w:r>
      <w:r w:rsidRPr="005649D3">
        <w:rPr>
          <w:sz w:val="16"/>
        </w:rPr>
        <w:t xml:space="preserve"> “</w:t>
      </w:r>
      <w:r w:rsidRPr="00641BF2">
        <w:rPr>
          <w:rStyle w:val="Emphasis"/>
          <w:highlight w:val="cyan"/>
        </w:rPr>
        <w:t>prediction products</w:t>
      </w:r>
      <w:r w:rsidRPr="005649D3">
        <w:rPr>
          <w:sz w:val="16"/>
        </w:rPr>
        <w:t xml:space="preserve">” </w:t>
      </w:r>
      <w:r w:rsidRPr="005649D3">
        <w:rPr>
          <w:rStyle w:val="StyleUnderline"/>
        </w:rPr>
        <w:t xml:space="preserve">that </w:t>
      </w:r>
      <w:r w:rsidRPr="00641BF2">
        <w:rPr>
          <w:rStyle w:val="StyleUnderline"/>
          <w:highlight w:val="cyan"/>
        </w:rPr>
        <w:t>make people easier to manipulate</w:t>
      </w:r>
      <w:r w:rsidRPr="005649D3">
        <w:rPr>
          <w:sz w:val="16"/>
        </w:rPr>
        <w:t>.36 This power was allegedly harnessed to reshape popular perceptions of the 2016 U.S. presidential election and the United Kingdom’s referendum on membership of the European Union.37</w:t>
      </w:r>
    </w:p>
    <w:p w14:paraId="32658858" w14:textId="77777777" w:rsidR="00F13B4C" w:rsidRPr="005649D3" w:rsidRDefault="00F13B4C" w:rsidP="00F13B4C">
      <w:pPr>
        <w:rPr>
          <w:sz w:val="16"/>
        </w:rPr>
      </w:pPr>
      <w:r w:rsidRPr="005649D3">
        <w:rPr>
          <w:sz w:val="16"/>
        </w:rPr>
        <w:t xml:space="preserve">Another aspect of social media’s knowledge power is reflected in its significant role in today’s media industry. The </w:t>
      </w:r>
      <w:r w:rsidRPr="005649D3">
        <w:rPr>
          <w:rStyle w:val="StyleUnderline"/>
        </w:rPr>
        <w:t>perceived trustworthiness of the news media</w:t>
      </w:r>
      <w:r w:rsidRPr="005649D3">
        <w:rPr>
          <w:sz w:val="16"/>
        </w:rPr>
        <w:t xml:space="preserve"> in democratic states </w:t>
      </w:r>
      <w:r w:rsidRPr="005649D3">
        <w:rPr>
          <w:rStyle w:val="StyleUnderline"/>
        </w:rPr>
        <w:t>has given</w:t>
      </w:r>
      <w:r w:rsidRPr="005649D3">
        <w:rPr>
          <w:sz w:val="16"/>
        </w:rPr>
        <w:t xml:space="preserve"> these </w:t>
      </w:r>
      <w:r w:rsidRPr="005649D3">
        <w:rPr>
          <w:rStyle w:val="StyleUnderline"/>
        </w:rPr>
        <w:t>states</w:t>
      </w:r>
      <w:r w:rsidRPr="005649D3">
        <w:rPr>
          <w:sz w:val="16"/>
        </w:rPr>
        <w:t xml:space="preserve"> </w:t>
      </w:r>
      <w:r w:rsidRPr="005649D3">
        <w:rPr>
          <w:rStyle w:val="Emphasis"/>
        </w:rPr>
        <w:t>advantages</w:t>
      </w:r>
      <w:r w:rsidRPr="005649D3">
        <w:rPr>
          <w:sz w:val="16"/>
        </w:rPr>
        <w:t xml:space="preserve"> over non-democratic ones. Lucie Greene calls Facebook, Twitter, and Google “</w:t>
      </w:r>
      <w:r w:rsidRPr="005649D3">
        <w:rPr>
          <w:rStyle w:val="Emphasis"/>
        </w:rPr>
        <w:t>the Fifth Estate</w:t>
      </w:r>
      <w:r w:rsidRPr="005649D3">
        <w:rPr>
          <w:sz w:val="16"/>
        </w:rPr>
        <w:t xml:space="preserve">” because they have </w:t>
      </w:r>
      <w:r w:rsidRPr="005649D3">
        <w:rPr>
          <w:rStyle w:val="StyleUnderline"/>
        </w:rPr>
        <w:t>replaced the traditional news outlets</w:t>
      </w:r>
      <w:r w:rsidRPr="005649D3">
        <w:rPr>
          <w:sz w:val="16"/>
        </w:rPr>
        <w:t xml:space="preserve"> as the main places where people go to get their news.38 They now have the power </w:t>
      </w:r>
      <w:r w:rsidRPr="005649D3">
        <w:rPr>
          <w:rStyle w:val="StyleUnderline"/>
        </w:rPr>
        <w:t>to</w:t>
      </w:r>
      <w:r w:rsidRPr="005649D3">
        <w:rPr>
          <w:sz w:val="16"/>
        </w:rPr>
        <w:t xml:space="preserve"> </w:t>
      </w:r>
      <w:r w:rsidRPr="005649D3">
        <w:rPr>
          <w:rStyle w:val="Emphasis"/>
        </w:rPr>
        <w:t>shape public life</w:t>
      </w:r>
      <w:r w:rsidRPr="005649D3">
        <w:rPr>
          <w:sz w:val="16"/>
        </w:rPr>
        <w:t xml:space="preserve">, </w:t>
      </w:r>
      <w:r w:rsidRPr="005649D3">
        <w:rPr>
          <w:rStyle w:val="StyleUnderline"/>
        </w:rPr>
        <w:t>including what content is</w:t>
      </w:r>
      <w:r w:rsidRPr="005649D3">
        <w:rPr>
          <w:sz w:val="16"/>
        </w:rPr>
        <w:t xml:space="preserve"> </w:t>
      </w:r>
      <w:r w:rsidRPr="005649D3">
        <w:rPr>
          <w:rStyle w:val="Emphasis"/>
        </w:rPr>
        <w:t>produced</w:t>
      </w:r>
      <w:r w:rsidRPr="005649D3">
        <w:rPr>
          <w:sz w:val="16"/>
        </w:rPr>
        <w:t xml:space="preserve">, </w:t>
      </w:r>
      <w:r w:rsidRPr="005649D3">
        <w:rPr>
          <w:rStyle w:val="StyleUnderline"/>
        </w:rPr>
        <w:t>where audiences</w:t>
      </w:r>
      <w:r w:rsidRPr="005649D3">
        <w:rPr>
          <w:sz w:val="16"/>
        </w:rPr>
        <w:t xml:space="preserve"> </w:t>
      </w:r>
      <w:r w:rsidRPr="005649D3">
        <w:rPr>
          <w:rStyle w:val="Emphasis"/>
        </w:rPr>
        <w:t>go</w:t>
      </w:r>
      <w:r w:rsidRPr="005649D3">
        <w:rPr>
          <w:sz w:val="16"/>
        </w:rPr>
        <w:t xml:space="preserve">, </w:t>
      </w:r>
      <w:r w:rsidRPr="005649D3">
        <w:rPr>
          <w:rStyle w:val="StyleUnderline"/>
        </w:rPr>
        <w:t>and</w:t>
      </w:r>
      <w:r w:rsidRPr="005649D3">
        <w:rPr>
          <w:sz w:val="16"/>
        </w:rPr>
        <w:t xml:space="preserve"> </w:t>
      </w:r>
      <w:r w:rsidRPr="005649D3">
        <w:rPr>
          <w:rStyle w:val="Emphasis"/>
        </w:rPr>
        <w:t>what news</w:t>
      </w:r>
      <w:r w:rsidRPr="005649D3">
        <w:rPr>
          <w:sz w:val="16"/>
        </w:rPr>
        <w:t xml:space="preserve"> </w:t>
      </w:r>
      <w:r w:rsidRPr="005649D3">
        <w:rPr>
          <w:rStyle w:val="StyleUnderline"/>
        </w:rPr>
        <w:t>and</w:t>
      </w:r>
      <w:r w:rsidRPr="005649D3">
        <w:rPr>
          <w:sz w:val="16"/>
        </w:rPr>
        <w:t xml:space="preserve"> </w:t>
      </w:r>
      <w:r w:rsidRPr="005649D3">
        <w:rPr>
          <w:rStyle w:val="Emphasis"/>
        </w:rPr>
        <w:t>information</w:t>
      </w:r>
      <w:r w:rsidRPr="005649D3">
        <w:rPr>
          <w:sz w:val="16"/>
        </w:rPr>
        <w:t xml:space="preserve"> </w:t>
      </w:r>
      <w:r w:rsidRPr="005649D3">
        <w:rPr>
          <w:rStyle w:val="StyleUnderline"/>
        </w:rPr>
        <w:t>citizens see</w:t>
      </w:r>
      <w:r w:rsidRPr="005649D3">
        <w:rPr>
          <w:sz w:val="16"/>
        </w:rPr>
        <w:t>.39</w:t>
      </w:r>
    </w:p>
    <w:p w14:paraId="7C2C7241" w14:textId="77777777" w:rsidR="00F13B4C" w:rsidRPr="005649D3" w:rsidRDefault="00F13B4C" w:rsidP="00F13B4C">
      <w:pPr>
        <w:rPr>
          <w:sz w:val="16"/>
        </w:rPr>
      </w:pPr>
      <w:r w:rsidRPr="005649D3">
        <w:rPr>
          <w:sz w:val="16"/>
        </w:rPr>
        <w:t>In 2012, Facebook declared that its mission is to expand and strengthen relationships between people and to help expose people to a greater number of diverse perspectives.40 Instead, only a few years later, the opposite has happened. Facebook has became one of the sources for divisions among people.41 This can be attributed to two main factors: the “filter bubble phenomenon” and the rise of fake news.</w:t>
      </w:r>
    </w:p>
    <w:p w14:paraId="50282318" w14:textId="77777777" w:rsidR="00F13B4C" w:rsidRPr="005649D3" w:rsidRDefault="00F13B4C" w:rsidP="00F13B4C">
      <w:pPr>
        <w:rPr>
          <w:sz w:val="16"/>
        </w:rPr>
      </w:pPr>
      <w:r w:rsidRPr="005649D3">
        <w:rPr>
          <w:sz w:val="16"/>
        </w:rPr>
        <w:t xml:space="preserve">Facebook’s </w:t>
      </w:r>
      <w:r w:rsidRPr="005649D3">
        <w:rPr>
          <w:rStyle w:val="StyleUnderline"/>
        </w:rPr>
        <w:t>algorithms tend to</w:t>
      </w:r>
      <w:r w:rsidRPr="005649D3">
        <w:rPr>
          <w:sz w:val="16"/>
        </w:rPr>
        <w:t xml:space="preserve"> </w:t>
      </w:r>
      <w:r w:rsidRPr="00641BF2">
        <w:rPr>
          <w:rStyle w:val="Emphasis"/>
          <w:highlight w:val="cyan"/>
        </w:rPr>
        <w:t>reinforce</w:t>
      </w:r>
      <w:r w:rsidRPr="005649D3">
        <w:rPr>
          <w:sz w:val="16"/>
        </w:rPr>
        <w:t xml:space="preserve"> </w:t>
      </w:r>
      <w:r w:rsidRPr="005649D3">
        <w:rPr>
          <w:rStyle w:val="StyleUnderline"/>
        </w:rPr>
        <w:t>a</w:t>
      </w:r>
      <w:r w:rsidRPr="005649D3">
        <w:rPr>
          <w:sz w:val="16"/>
        </w:rPr>
        <w:t xml:space="preserve"> “</w:t>
      </w:r>
      <w:r w:rsidRPr="00641BF2">
        <w:rPr>
          <w:rStyle w:val="Emphasis"/>
          <w:highlight w:val="cyan"/>
        </w:rPr>
        <w:t>filter bubble</w:t>
      </w:r>
      <w:r w:rsidRPr="00641BF2">
        <w:rPr>
          <w:sz w:val="16"/>
          <w:highlight w:val="cyan"/>
        </w:rPr>
        <w:t xml:space="preserve">” </w:t>
      </w:r>
      <w:r w:rsidRPr="00641BF2">
        <w:rPr>
          <w:rStyle w:val="StyleUnderline"/>
          <w:highlight w:val="cyan"/>
        </w:rPr>
        <w:t>that shields</w:t>
      </w:r>
      <w:r w:rsidRPr="005649D3">
        <w:rPr>
          <w:rStyle w:val="StyleUnderline"/>
        </w:rPr>
        <w:t xml:space="preserve"> people </w:t>
      </w:r>
      <w:r w:rsidRPr="00641BF2">
        <w:rPr>
          <w:rStyle w:val="StyleUnderline"/>
          <w:highlight w:val="cyan"/>
        </w:rPr>
        <w:t>from</w:t>
      </w:r>
      <w:r w:rsidRPr="00641BF2">
        <w:rPr>
          <w:sz w:val="16"/>
          <w:highlight w:val="cyan"/>
        </w:rPr>
        <w:t xml:space="preserve"> </w:t>
      </w:r>
      <w:r w:rsidRPr="00641BF2">
        <w:rPr>
          <w:rStyle w:val="Emphasis"/>
          <w:highlight w:val="cyan"/>
        </w:rPr>
        <w:t>dissenting info</w:t>
      </w:r>
      <w:r w:rsidRPr="005649D3">
        <w:rPr>
          <w:rStyle w:val="Emphasis"/>
        </w:rPr>
        <w:t>rmation</w:t>
      </w:r>
      <w:r w:rsidRPr="005649D3">
        <w:rPr>
          <w:sz w:val="16"/>
        </w:rPr>
        <w:t xml:space="preserve"> </w:t>
      </w:r>
      <w:r w:rsidRPr="00641BF2">
        <w:rPr>
          <w:rStyle w:val="StyleUnderline"/>
          <w:highlight w:val="cyan"/>
        </w:rPr>
        <w:t>and</w:t>
      </w:r>
      <w:r w:rsidRPr="005649D3">
        <w:rPr>
          <w:rStyle w:val="StyleUnderline"/>
        </w:rPr>
        <w:t xml:space="preserve"> only </w:t>
      </w:r>
      <w:r w:rsidRPr="00641BF2">
        <w:rPr>
          <w:rStyle w:val="StyleUnderline"/>
          <w:highlight w:val="cyan"/>
        </w:rPr>
        <w:t>delivers content that</w:t>
      </w:r>
      <w:r w:rsidRPr="00641BF2">
        <w:rPr>
          <w:sz w:val="16"/>
          <w:highlight w:val="cyan"/>
        </w:rPr>
        <w:t xml:space="preserve"> </w:t>
      </w:r>
      <w:r w:rsidRPr="00641BF2">
        <w:rPr>
          <w:rStyle w:val="Emphasis"/>
          <w:highlight w:val="cyan"/>
        </w:rPr>
        <w:t>confirms</w:t>
      </w:r>
      <w:r w:rsidRPr="005649D3">
        <w:rPr>
          <w:sz w:val="16"/>
        </w:rPr>
        <w:t xml:space="preserve"> </w:t>
      </w:r>
      <w:r w:rsidRPr="005649D3">
        <w:rPr>
          <w:rStyle w:val="StyleUnderline"/>
        </w:rPr>
        <w:t xml:space="preserve">their </w:t>
      </w:r>
      <w:r w:rsidRPr="00641BF2">
        <w:rPr>
          <w:rStyle w:val="StyleUnderline"/>
          <w:highlight w:val="cyan"/>
        </w:rPr>
        <w:t>views</w:t>
      </w:r>
      <w:r w:rsidRPr="005649D3">
        <w:rPr>
          <w:sz w:val="16"/>
        </w:rPr>
        <w:t xml:space="preserve">.42 Social media platforms are part of the digital “attention economy,” which focuses on the interplay between money and attention. The </w:t>
      </w:r>
      <w:r w:rsidRPr="005649D3">
        <w:rPr>
          <w:rStyle w:val="StyleUnderline"/>
        </w:rPr>
        <w:t>more people are</w:t>
      </w:r>
      <w:r w:rsidRPr="005649D3">
        <w:rPr>
          <w:sz w:val="16"/>
        </w:rPr>
        <w:t xml:space="preserve"> </w:t>
      </w:r>
      <w:r w:rsidRPr="005649D3">
        <w:rPr>
          <w:rStyle w:val="Emphasis"/>
        </w:rPr>
        <w:t>engaged</w:t>
      </w:r>
      <w:r w:rsidRPr="005649D3">
        <w:rPr>
          <w:sz w:val="16"/>
        </w:rPr>
        <w:t xml:space="preserve"> </w:t>
      </w:r>
      <w:r w:rsidRPr="005649D3">
        <w:rPr>
          <w:rStyle w:val="StyleUnderline"/>
        </w:rPr>
        <w:t>with</w:t>
      </w:r>
      <w:r w:rsidRPr="005649D3">
        <w:rPr>
          <w:sz w:val="16"/>
        </w:rPr>
        <w:t xml:space="preserve"> the </w:t>
      </w:r>
      <w:r w:rsidRPr="005649D3">
        <w:rPr>
          <w:rStyle w:val="StyleUnderline"/>
        </w:rPr>
        <w:t>content on social media and are</w:t>
      </w:r>
      <w:r w:rsidRPr="005649D3">
        <w:rPr>
          <w:sz w:val="16"/>
        </w:rPr>
        <w:t xml:space="preserve"> </w:t>
      </w:r>
      <w:r w:rsidRPr="005649D3">
        <w:rPr>
          <w:rStyle w:val="Emphasis"/>
        </w:rPr>
        <w:t>exposed</w:t>
      </w:r>
      <w:r w:rsidRPr="005649D3">
        <w:rPr>
          <w:sz w:val="16"/>
        </w:rPr>
        <w:t xml:space="preserve"> </w:t>
      </w:r>
      <w:r w:rsidRPr="005649D3">
        <w:rPr>
          <w:rStyle w:val="StyleUnderline"/>
        </w:rPr>
        <w:t>to commercial ads, the more it generates</w:t>
      </w:r>
      <w:r w:rsidRPr="005649D3">
        <w:rPr>
          <w:sz w:val="16"/>
        </w:rPr>
        <w:t xml:space="preserve"> </w:t>
      </w:r>
      <w:r w:rsidRPr="005649D3">
        <w:rPr>
          <w:rStyle w:val="Emphasis"/>
        </w:rPr>
        <w:t>income</w:t>
      </w:r>
      <w:r w:rsidRPr="005649D3">
        <w:rPr>
          <w:sz w:val="16"/>
        </w:rPr>
        <w:t xml:space="preserve"> </w:t>
      </w:r>
      <w:r w:rsidRPr="005649D3">
        <w:rPr>
          <w:rStyle w:val="StyleUnderline"/>
        </w:rPr>
        <w:t>for these platforms</w:t>
      </w:r>
      <w:r w:rsidRPr="005649D3">
        <w:rPr>
          <w:sz w:val="16"/>
        </w:rPr>
        <w:t xml:space="preserve">. In order </w:t>
      </w:r>
      <w:r w:rsidRPr="00641BF2">
        <w:rPr>
          <w:rStyle w:val="StyleUnderline"/>
          <w:highlight w:val="cyan"/>
        </w:rPr>
        <w:t>to keep people engaged</w:t>
      </w:r>
      <w:r w:rsidRPr="005649D3">
        <w:rPr>
          <w:sz w:val="16"/>
        </w:rPr>
        <w:t xml:space="preserve">, Facebook tends to </w:t>
      </w:r>
      <w:r w:rsidRPr="00641BF2">
        <w:rPr>
          <w:rStyle w:val="StyleUnderline"/>
          <w:highlight w:val="cyan"/>
        </w:rPr>
        <w:t>expose</w:t>
      </w:r>
      <w:r w:rsidRPr="005649D3">
        <w:rPr>
          <w:rStyle w:val="StyleUnderline"/>
        </w:rPr>
        <w:t xml:space="preserve"> them </w:t>
      </w:r>
      <w:r w:rsidRPr="00641BF2">
        <w:rPr>
          <w:rStyle w:val="StyleUnderline"/>
          <w:highlight w:val="cyan"/>
        </w:rPr>
        <w:t>to</w:t>
      </w:r>
      <w:r w:rsidRPr="005649D3">
        <w:rPr>
          <w:rStyle w:val="StyleUnderline"/>
        </w:rPr>
        <w:t xml:space="preserve"> the</w:t>
      </w:r>
      <w:r w:rsidRPr="005649D3">
        <w:rPr>
          <w:sz w:val="16"/>
        </w:rPr>
        <w:t xml:space="preserve"> </w:t>
      </w:r>
      <w:r w:rsidRPr="005649D3">
        <w:rPr>
          <w:rStyle w:val="Emphasis"/>
        </w:rPr>
        <w:t xml:space="preserve">most </w:t>
      </w:r>
      <w:r w:rsidRPr="00641BF2">
        <w:rPr>
          <w:rStyle w:val="Emphasis"/>
          <w:highlight w:val="cyan"/>
        </w:rPr>
        <w:t>popular</w:t>
      </w:r>
      <w:r w:rsidRPr="005649D3">
        <w:rPr>
          <w:rStyle w:val="Emphasis"/>
        </w:rPr>
        <w:t xml:space="preserve"> posts</w:t>
      </w:r>
      <w:r w:rsidRPr="005649D3">
        <w:rPr>
          <w:sz w:val="16"/>
        </w:rPr>
        <w:t xml:space="preserve"> </w:t>
      </w:r>
      <w:r w:rsidRPr="00641BF2">
        <w:rPr>
          <w:rStyle w:val="StyleUnderline"/>
        </w:rPr>
        <w:t>and</w:t>
      </w:r>
      <w:r w:rsidRPr="005649D3">
        <w:rPr>
          <w:rStyle w:val="StyleUnderline"/>
        </w:rPr>
        <w:t xml:space="preserve"> to</w:t>
      </w:r>
      <w:r w:rsidRPr="005649D3">
        <w:rPr>
          <w:sz w:val="16"/>
        </w:rPr>
        <w:t xml:space="preserve"> </w:t>
      </w:r>
      <w:r w:rsidRPr="005649D3">
        <w:rPr>
          <w:rStyle w:val="Emphasis"/>
        </w:rPr>
        <w:t>confrontational</w:t>
      </w:r>
      <w:r w:rsidRPr="005649D3">
        <w:rPr>
          <w:sz w:val="16"/>
        </w:rPr>
        <w:t xml:space="preserve"> </w:t>
      </w:r>
      <w:r w:rsidRPr="00641BF2">
        <w:rPr>
          <w:rStyle w:val="StyleUnderline"/>
          <w:highlight w:val="cyan"/>
        </w:rPr>
        <w:t>and</w:t>
      </w:r>
      <w:r w:rsidRPr="00641BF2">
        <w:rPr>
          <w:sz w:val="16"/>
          <w:highlight w:val="cyan"/>
        </w:rPr>
        <w:t xml:space="preserve"> </w:t>
      </w:r>
      <w:r w:rsidRPr="00641BF2">
        <w:rPr>
          <w:rStyle w:val="Emphasis"/>
          <w:highlight w:val="cyan"/>
        </w:rPr>
        <w:t>inflammatory</w:t>
      </w:r>
      <w:r w:rsidRPr="00641BF2">
        <w:rPr>
          <w:sz w:val="16"/>
          <w:highlight w:val="cyan"/>
        </w:rPr>
        <w:t xml:space="preserve"> </w:t>
      </w:r>
      <w:r w:rsidRPr="00641BF2">
        <w:rPr>
          <w:rStyle w:val="StyleUnderline"/>
          <w:highlight w:val="cyan"/>
        </w:rPr>
        <w:t>news</w:t>
      </w:r>
      <w:r w:rsidRPr="005649D3">
        <w:rPr>
          <w:rStyle w:val="StyleUnderline"/>
        </w:rPr>
        <w:t xml:space="preserve"> items</w:t>
      </w:r>
      <w:r w:rsidRPr="005649D3">
        <w:rPr>
          <w:sz w:val="16"/>
        </w:rPr>
        <w:t xml:space="preserve"> that tend to make people more extreme in their views.43 Facebook </w:t>
      </w:r>
      <w:r w:rsidRPr="00641BF2">
        <w:rPr>
          <w:rStyle w:val="StyleUnderline"/>
          <w:highlight w:val="cyan"/>
        </w:rPr>
        <w:t>encourages society to</w:t>
      </w:r>
      <w:r w:rsidRPr="00641BF2">
        <w:rPr>
          <w:sz w:val="16"/>
          <w:highlight w:val="cyan"/>
        </w:rPr>
        <w:t xml:space="preserve"> </w:t>
      </w:r>
      <w:r w:rsidRPr="00641BF2">
        <w:rPr>
          <w:rStyle w:val="Emphasis"/>
          <w:highlight w:val="cyan"/>
        </w:rPr>
        <w:t>self-segregate</w:t>
      </w:r>
      <w:r w:rsidRPr="005649D3">
        <w:rPr>
          <w:sz w:val="16"/>
        </w:rPr>
        <w:t xml:space="preserve"> </w:t>
      </w:r>
      <w:r w:rsidRPr="005649D3">
        <w:rPr>
          <w:rStyle w:val="StyleUnderline"/>
        </w:rPr>
        <w:t>into like-minded communities</w:t>
      </w:r>
      <w:r w:rsidRPr="005649D3">
        <w:rPr>
          <w:sz w:val="16"/>
        </w:rPr>
        <w:t xml:space="preserve">, which increases the distance between groups with opposing views, </w:t>
      </w:r>
      <w:r w:rsidRPr="005649D3">
        <w:rPr>
          <w:rStyle w:val="StyleUnderline"/>
        </w:rPr>
        <w:t>causing</w:t>
      </w:r>
      <w:r w:rsidRPr="005649D3">
        <w:rPr>
          <w:sz w:val="16"/>
        </w:rPr>
        <w:t xml:space="preserve"> </w:t>
      </w:r>
      <w:r w:rsidRPr="005649D3">
        <w:rPr>
          <w:rStyle w:val="Emphasis"/>
        </w:rPr>
        <w:t>more</w:t>
      </w:r>
      <w:r w:rsidRPr="005649D3">
        <w:rPr>
          <w:sz w:val="16"/>
        </w:rPr>
        <w:t xml:space="preserve"> </w:t>
      </w:r>
      <w:r w:rsidRPr="005649D3">
        <w:rPr>
          <w:rStyle w:val="StyleUnderline"/>
        </w:rPr>
        <w:t>polarization</w:t>
      </w:r>
      <w:r w:rsidRPr="005649D3">
        <w:rPr>
          <w:sz w:val="16"/>
        </w:rPr>
        <w:t xml:space="preserve">.44 YouTube’s recommendation algorithm typically </w:t>
      </w:r>
      <w:r w:rsidRPr="005649D3">
        <w:rPr>
          <w:rStyle w:val="StyleUnderline"/>
        </w:rPr>
        <w:t>recommends videos that</w:t>
      </w:r>
      <w:r w:rsidRPr="005649D3">
        <w:rPr>
          <w:sz w:val="16"/>
        </w:rPr>
        <w:t xml:space="preserve"> </w:t>
      </w:r>
      <w:r w:rsidRPr="005649D3">
        <w:rPr>
          <w:rStyle w:val="Emphasis"/>
          <w:sz w:val="24"/>
          <w:szCs w:val="24"/>
        </w:rPr>
        <w:t>echo the political bias</w:t>
      </w:r>
      <w:r w:rsidRPr="005649D3">
        <w:rPr>
          <w:sz w:val="16"/>
        </w:rPr>
        <w:t xml:space="preserve"> of its viewers and what they choose to view, and feeds them videos containing viewpoints that are more extreme than the ones they currently hold.45</w:t>
      </w:r>
    </w:p>
    <w:p w14:paraId="2ED736BF" w14:textId="77777777" w:rsidR="00F13B4C" w:rsidRPr="00456A99" w:rsidRDefault="00F13B4C" w:rsidP="00F13B4C">
      <w:pPr>
        <w:rPr>
          <w:sz w:val="16"/>
        </w:rPr>
      </w:pPr>
      <w:r w:rsidRPr="00A502A0">
        <w:rPr>
          <w:rStyle w:val="StyleUnderline"/>
          <w:highlight w:val="cyan"/>
        </w:rPr>
        <w:t>Fake news</w:t>
      </w:r>
      <w:r w:rsidRPr="00456A99">
        <w:rPr>
          <w:sz w:val="16"/>
        </w:rPr>
        <w:t xml:space="preserve"> has </w:t>
      </w:r>
      <w:r w:rsidRPr="00A502A0">
        <w:rPr>
          <w:rStyle w:val="StyleUnderline"/>
          <w:highlight w:val="cyan"/>
        </w:rPr>
        <w:t>gained</w:t>
      </w:r>
      <w:r w:rsidRPr="00A502A0">
        <w:rPr>
          <w:sz w:val="16"/>
          <w:highlight w:val="cyan"/>
        </w:rPr>
        <w:t xml:space="preserve"> </w:t>
      </w:r>
      <w:r w:rsidRPr="00A502A0">
        <w:rPr>
          <w:rStyle w:val="Emphasis"/>
          <w:highlight w:val="cyan"/>
        </w:rPr>
        <w:t>prevalence</w:t>
      </w:r>
      <w:r w:rsidRPr="00456A99">
        <w:rPr>
          <w:sz w:val="16"/>
        </w:rPr>
        <w:t xml:space="preserve"> in recent years </w:t>
      </w:r>
      <w:r w:rsidRPr="004F2A18">
        <w:rPr>
          <w:rStyle w:val="StyleUnderline"/>
        </w:rPr>
        <w:t>due to the</w:t>
      </w:r>
      <w:r w:rsidRPr="00456A99">
        <w:rPr>
          <w:sz w:val="16"/>
        </w:rPr>
        <w:t xml:space="preserve"> </w:t>
      </w:r>
      <w:r w:rsidRPr="004F2A18">
        <w:rPr>
          <w:rStyle w:val="Emphasis"/>
        </w:rPr>
        <w:t>rising role of social media platforms</w:t>
      </w:r>
      <w:r w:rsidRPr="00456A99">
        <w:rPr>
          <w:sz w:val="16"/>
        </w:rPr>
        <w:t xml:space="preserve"> </w:t>
      </w:r>
      <w:r w:rsidRPr="00A502A0">
        <w:rPr>
          <w:rStyle w:val="StyleUnderline"/>
          <w:highlight w:val="cyan"/>
        </w:rPr>
        <w:t>as</w:t>
      </w:r>
      <w:r w:rsidRPr="00A502A0">
        <w:rPr>
          <w:rStyle w:val="StyleUnderline"/>
        </w:rPr>
        <w:t xml:space="preserve"> news outlets, where </w:t>
      </w:r>
      <w:r w:rsidRPr="00A502A0">
        <w:rPr>
          <w:rStyle w:val="StyleUnderline"/>
          <w:highlight w:val="cyan"/>
        </w:rPr>
        <w:t>content</w:t>
      </w:r>
      <w:r w:rsidRPr="00A502A0">
        <w:rPr>
          <w:rStyle w:val="StyleUnderline"/>
        </w:rPr>
        <w:t xml:space="preserve"> can be</w:t>
      </w:r>
      <w:r w:rsidRPr="00A502A0">
        <w:rPr>
          <w:sz w:val="16"/>
        </w:rPr>
        <w:t xml:space="preserve"> </w:t>
      </w:r>
      <w:r w:rsidRPr="00A502A0">
        <w:rPr>
          <w:rStyle w:val="Emphasis"/>
          <w:highlight w:val="cyan"/>
        </w:rPr>
        <w:t>produced</w:t>
      </w:r>
      <w:r w:rsidRPr="00A502A0">
        <w:rPr>
          <w:sz w:val="16"/>
        </w:rPr>
        <w:t xml:space="preserve"> </w:t>
      </w:r>
      <w:r w:rsidRPr="00A502A0">
        <w:rPr>
          <w:rStyle w:val="StyleUnderline"/>
        </w:rPr>
        <w:t>and</w:t>
      </w:r>
      <w:r w:rsidRPr="00A502A0">
        <w:rPr>
          <w:sz w:val="16"/>
        </w:rPr>
        <w:t xml:space="preserve"> </w:t>
      </w:r>
      <w:r w:rsidRPr="00A502A0">
        <w:rPr>
          <w:rStyle w:val="Emphasis"/>
        </w:rPr>
        <w:t>relayed</w:t>
      </w:r>
      <w:r w:rsidRPr="00A502A0">
        <w:rPr>
          <w:sz w:val="16"/>
        </w:rPr>
        <w:t xml:space="preserve"> among users </w:t>
      </w:r>
      <w:r w:rsidRPr="00A502A0">
        <w:rPr>
          <w:rStyle w:val="StyleUnderline"/>
          <w:highlight w:val="cyan"/>
        </w:rPr>
        <w:t>with no</w:t>
      </w:r>
      <w:r w:rsidRPr="00A502A0">
        <w:rPr>
          <w:sz w:val="16"/>
        </w:rPr>
        <w:t xml:space="preserve"> </w:t>
      </w:r>
      <w:r w:rsidRPr="00A502A0">
        <w:rPr>
          <w:rStyle w:val="Emphasis"/>
        </w:rPr>
        <w:t>significant</w:t>
      </w:r>
      <w:r w:rsidRPr="00A502A0">
        <w:rPr>
          <w:sz w:val="16"/>
        </w:rPr>
        <w:t xml:space="preserve"> </w:t>
      </w:r>
      <w:r w:rsidRPr="00A502A0">
        <w:rPr>
          <w:rStyle w:val="StyleUnderline"/>
        </w:rPr>
        <w:t xml:space="preserve">third-party </w:t>
      </w:r>
      <w:r w:rsidRPr="00A502A0">
        <w:rPr>
          <w:rStyle w:val="StyleUnderline"/>
          <w:highlight w:val="cyan"/>
        </w:rPr>
        <w:t>filtering</w:t>
      </w:r>
      <w:r w:rsidRPr="00A502A0">
        <w:rPr>
          <w:rStyle w:val="StyleUnderline"/>
        </w:rPr>
        <w:t>, fact-checking, or editorial judgment</w:t>
      </w:r>
      <w:r w:rsidRPr="00A502A0">
        <w:rPr>
          <w:sz w:val="16"/>
        </w:rPr>
        <w:t>. Hunt Allcott and Matthew Gentzkow define fake news as “news articles that are intentionally and verifiably false, and</w:t>
      </w:r>
      <w:r w:rsidRPr="00456A99">
        <w:rPr>
          <w:sz w:val="16"/>
        </w:rPr>
        <w:t xml:space="preserve"> could mislead readers.”46 This type of news is widespread because it is cheaper to produce than precise reporting and because consumers enjoy partisan news. A fake story shared by millions becomes “real” because people believe that if it’s going viral, it must be true. The </w:t>
      </w:r>
      <w:r w:rsidRPr="004F2A18">
        <w:rPr>
          <w:rStyle w:val="StyleUnderline"/>
        </w:rPr>
        <w:t xml:space="preserve">most </w:t>
      </w:r>
      <w:r w:rsidRPr="00A502A0">
        <w:rPr>
          <w:rStyle w:val="StyleUnderline"/>
          <w:highlight w:val="cyan"/>
        </w:rPr>
        <w:t>inflammatory materials</w:t>
      </w:r>
      <w:r w:rsidRPr="004F2A18">
        <w:rPr>
          <w:rStyle w:val="StyleUnderline"/>
        </w:rPr>
        <w:t xml:space="preserve"> will </w:t>
      </w:r>
      <w:r w:rsidRPr="00A502A0">
        <w:rPr>
          <w:rStyle w:val="StyleUnderline"/>
          <w:highlight w:val="cyan"/>
        </w:rPr>
        <w:t>travel</w:t>
      </w:r>
      <w:r w:rsidRPr="004F2A18">
        <w:rPr>
          <w:rStyle w:val="StyleUnderline"/>
        </w:rPr>
        <w:t xml:space="preserve"> the</w:t>
      </w:r>
      <w:r w:rsidRPr="00456A99">
        <w:rPr>
          <w:sz w:val="16"/>
        </w:rPr>
        <w:t xml:space="preserve"> </w:t>
      </w:r>
      <w:r w:rsidRPr="00A502A0">
        <w:rPr>
          <w:rStyle w:val="Emphasis"/>
          <w:highlight w:val="cyan"/>
        </w:rPr>
        <w:t>farthest</w:t>
      </w:r>
      <w:r w:rsidRPr="00A502A0">
        <w:rPr>
          <w:sz w:val="16"/>
          <w:highlight w:val="cyan"/>
        </w:rPr>
        <w:t xml:space="preserve"> </w:t>
      </w:r>
      <w:r w:rsidRPr="00A502A0">
        <w:rPr>
          <w:rStyle w:val="StyleUnderline"/>
          <w:highlight w:val="cyan"/>
        </w:rPr>
        <w:t>and</w:t>
      </w:r>
      <w:r w:rsidRPr="00A502A0">
        <w:rPr>
          <w:sz w:val="16"/>
          <w:highlight w:val="cyan"/>
        </w:rPr>
        <w:t xml:space="preserve"> </w:t>
      </w:r>
      <w:r w:rsidRPr="00A502A0">
        <w:rPr>
          <w:rStyle w:val="Emphasis"/>
          <w:highlight w:val="cyan"/>
        </w:rPr>
        <w:t>fastest</w:t>
      </w:r>
      <w:r w:rsidRPr="00456A99">
        <w:rPr>
          <w:sz w:val="16"/>
        </w:rPr>
        <w:t xml:space="preserve">. False stories on Twitter, for example, spread significantly faster and more broadly than true ones, and </w:t>
      </w:r>
      <w:r w:rsidRPr="004F2A18">
        <w:rPr>
          <w:rStyle w:val="StyleUnderline"/>
        </w:rPr>
        <w:t>wider distribution of false stories</w:t>
      </w:r>
      <w:r w:rsidRPr="00456A99">
        <w:rPr>
          <w:sz w:val="16"/>
        </w:rPr>
        <w:t xml:space="preserve"> also </w:t>
      </w:r>
      <w:r w:rsidRPr="004F2A18">
        <w:rPr>
          <w:rStyle w:val="StyleUnderline"/>
        </w:rPr>
        <w:t>makes them</w:t>
      </w:r>
      <w:r w:rsidRPr="00456A99">
        <w:rPr>
          <w:sz w:val="16"/>
        </w:rPr>
        <w:t xml:space="preserve"> </w:t>
      </w:r>
      <w:r w:rsidRPr="00A502A0">
        <w:rPr>
          <w:rStyle w:val="Emphasis"/>
          <w:highlight w:val="cyan"/>
        </w:rPr>
        <w:t>more profitable</w:t>
      </w:r>
      <w:r w:rsidRPr="00A502A0">
        <w:rPr>
          <w:sz w:val="16"/>
          <w:highlight w:val="cyan"/>
        </w:rPr>
        <w:t xml:space="preserve"> </w:t>
      </w:r>
      <w:r w:rsidRPr="00A502A0">
        <w:rPr>
          <w:rStyle w:val="StyleUnderline"/>
          <w:highlight w:val="cyan"/>
        </w:rPr>
        <w:t>for</w:t>
      </w:r>
      <w:r w:rsidRPr="004F2A18">
        <w:rPr>
          <w:rStyle w:val="StyleUnderline"/>
        </w:rPr>
        <w:t xml:space="preserve"> social media </w:t>
      </w:r>
      <w:r w:rsidRPr="00A502A0">
        <w:rPr>
          <w:rStyle w:val="StyleUnderline"/>
          <w:highlight w:val="cyan"/>
        </w:rPr>
        <w:t>platforms</w:t>
      </w:r>
      <w:r w:rsidRPr="00456A99">
        <w:rPr>
          <w:sz w:val="16"/>
        </w:rPr>
        <w:t>.47</w:t>
      </w:r>
    </w:p>
    <w:p w14:paraId="115C0DDD" w14:textId="77777777" w:rsidR="00F13B4C" w:rsidRPr="00456A99" w:rsidRDefault="00F13B4C" w:rsidP="00F13B4C">
      <w:pPr>
        <w:rPr>
          <w:sz w:val="16"/>
        </w:rPr>
      </w:pPr>
      <w:r w:rsidRPr="00456A99">
        <w:rPr>
          <w:sz w:val="16"/>
        </w:rPr>
        <w:t xml:space="preserve">Fake news </w:t>
      </w:r>
      <w:r w:rsidRPr="004F2A18">
        <w:rPr>
          <w:rStyle w:val="StyleUnderline"/>
        </w:rPr>
        <w:t>finds</w:t>
      </w:r>
      <w:r w:rsidRPr="00456A99">
        <w:rPr>
          <w:sz w:val="16"/>
        </w:rPr>
        <w:t xml:space="preserve"> </w:t>
      </w:r>
      <w:r w:rsidRPr="004F2A18">
        <w:rPr>
          <w:rStyle w:val="Emphasis"/>
        </w:rPr>
        <w:t>fertile</w:t>
      </w:r>
      <w:r w:rsidRPr="00456A99">
        <w:rPr>
          <w:sz w:val="16"/>
        </w:rPr>
        <w:t xml:space="preserve"> </w:t>
      </w:r>
      <w:r w:rsidRPr="004F2A18">
        <w:rPr>
          <w:rStyle w:val="StyleUnderline"/>
        </w:rPr>
        <w:t>ground in a divided electorate that has clear</w:t>
      </w:r>
      <w:r w:rsidRPr="00456A99">
        <w:rPr>
          <w:sz w:val="16"/>
        </w:rPr>
        <w:t xml:space="preserve"> </w:t>
      </w:r>
      <w:r w:rsidRPr="004F2A18">
        <w:rPr>
          <w:rStyle w:val="Emphasis"/>
        </w:rPr>
        <w:t>in-groups and out-groups</w:t>
      </w:r>
      <w:r w:rsidRPr="00456A99">
        <w:rPr>
          <w:sz w:val="16"/>
        </w:rPr>
        <w:t>, w</w:t>
      </w:r>
      <w:r w:rsidRPr="004F2A18">
        <w:rPr>
          <w:rStyle w:val="StyleUnderline"/>
        </w:rPr>
        <w:t>here people are ready to accept</w:t>
      </w:r>
      <w:r w:rsidRPr="00456A99">
        <w:rPr>
          <w:sz w:val="16"/>
        </w:rPr>
        <w:t xml:space="preserve"> </w:t>
      </w:r>
      <w:r w:rsidRPr="004F2A18">
        <w:rPr>
          <w:rStyle w:val="Emphasis"/>
        </w:rPr>
        <w:t>any</w:t>
      </w:r>
      <w:r w:rsidRPr="00456A99">
        <w:rPr>
          <w:sz w:val="16"/>
        </w:rPr>
        <w:t xml:space="preserve"> </w:t>
      </w:r>
      <w:r w:rsidRPr="004F2A18">
        <w:rPr>
          <w:rStyle w:val="StyleUnderline"/>
        </w:rPr>
        <w:t>statement as long it is</w:t>
      </w:r>
      <w:r w:rsidRPr="00456A99">
        <w:rPr>
          <w:sz w:val="16"/>
        </w:rPr>
        <w:t xml:space="preserve"> </w:t>
      </w:r>
      <w:r w:rsidRPr="004F2A18">
        <w:rPr>
          <w:rStyle w:val="Emphasis"/>
        </w:rPr>
        <w:t>consistent</w:t>
      </w:r>
      <w:r w:rsidRPr="00456A99">
        <w:rPr>
          <w:sz w:val="16"/>
        </w:rPr>
        <w:t xml:space="preserve"> </w:t>
      </w:r>
      <w:r w:rsidRPr="004F2A18">
        <w:rPr>
          <w:rStyle w:val="StyleUnderline"/>
        </w:rPr>
        <w:t>with what they</w:t>
      </w:r>
      <w:r w:rsidRPr="00456A99">
        <w:rPr>
          <w:sz w:val="16"/>
        </w:rPr>
        <w:t xml:space="preserve"> already </w:t>
      </w:r>
      <w:r w:rsidRPr="004F2A18">
        <w:rPr>
          <w:rStyle w:val="StyleUnderline"/>
        </w:rPr>
        <w:t>believe</w:t>
      </w:r>
      <w:r w:rsidRPr="00456A99">
        <w:rPr>
          <w:sz w:val="16"/>
        </w:rPr>
        <w:t xml:space="preserve">.48 Extreme </w:t>
      </w:r>
      <w:r w:rsidRPr="004F2A18">
        <w:rPr>
          <w:rStyle w:val="StyleUnderline"/>
        </w:rPr>
        <w:t>examples</w:t>
      </w:r>
      <w:r w:rsidRPr="00456A99">
        <w:rPr>
          <w:sz w:val="16"/>
        </w:rPr>
        <w:t xml:space="preserve"> of fake news spread by social media platforms </w:t>
      </w:r>
      <w:r w:rsidRPr="004F2A18">
        <w:rPr>
          <w:rStyle w:val="StyleUnderline"/>
        </w:rPr>
        <w:t>can be found in</w:t>
      </w:r>
      <w:r w:rsidRPr="00456A99">
        <w:rPr>
          <w:sz w:val="16"/>
        </w:rPr>
        <w:t xml:space="preserve"> </w:t>
      </w:r>
      <w:r w:rsidRPr="004F2A18">
        <w:rPr>
          <w:rStyle w:val="Emphasis"/>
        </w:rPr>
        <w:t>Myanmar</w:t>
      </w:r>
      <w:r w:rsidRPr="00456A99">
        <w:rPr>
          <w:sz w:val="16"/>
        </w:rPr>
        <w:t xml:space="preserve"> </w:t>
      </w:r>
      <w:r w:rsidRPr="004F2A18">
        <w:rPr>
          <w:rStyle w:val="StyleUnderline"/>
        </w:rPr>
        <w:t>and</w:t>
      </w:r>
      <w:r w:rsidRPr="00456A99">
        <w:rPr>
          <w:sz w:val="16"/>
        </w:rPr>
        <w:t xml:space="preserve"> </w:t>
      </w:r>
      <w:r w:rsidRPr="004F2A18">
        <w:rPr>
          <w:rStyle w:val="Emphasis"/>
        </w:rPr>
        <w:t>Sri Lanka</w:t>
      </w:r>
      <w:r w:rsidRPr="00456A99">
        <w:rPr>
          <w:sz w:val="16"/>
        </w:rPr>
        <w:t xml:space="preserve">, </w:t>
      </w:r>
      <w:r w:rsidRPr="004F2A18">
        <w:rPr>
          <w:rStyle w:val="StyleUnderline"/>
        </w:rPr>
        <w:t>where</w:t>
      </w:r>
      <w:r w:rsidRPr="00456A99">
        <w:rPr>
          <w:sz w:val="16"/>
        </w:rPr>
        <w:t xml:space="preserve"> the </w:t>
      </w:r>
      <w:r w:rsidRPr="00A502A0">
        <w:rPr>
          <w:rStyle w:val="StyleUnderline"/>
        </w:rPr>
        <w:t>dissemination</w:t>
      </w:r>
      <w:r w:rsidRPr="004F2A18">
        <w:rPr>
          <w:rStyle w:val="StyleUnderline"/>
        </w:rPr>
        <w:t xml:space="preserve"> of hate speech contributed to the</w:t>
      </w:r>
      <w:r w:rsidRPr="00456A99">
        <w:rPr>
          <w:sz w:val="16"/>
        </w:rPr>
        <w:t xml:space="preserve"> </w:t>
      </w:r>
      <w:r w:rsidRPr="004F2A18">
        <w:rPr>
          <w:rStyle w:val="Emphasis"/>
        </w:rPr>
        <w:t>ethnic cleansing of Rohingya Muslims</w:t>
      </w:r>
      <w:r w:rsidRPr="00456A99">
        <w:rPr>
          <w:sz w:val="16"/>
        </w:rPr>
        <w:t xml:space="preserve"> and anti-Muslim riots, respectively.49</w:t>
      </w:r>
    </w:p>
    <w:p w14:paraId="138C8DE9" w14:textId="77777777" w:rsidR="00F13B4C" w:rsidRPr="00456A99" w:rsidRDefault="00F13B4C" w:rsidP="00F13B4C">
      <w:pPr>
        <w:rPr>
          <w:sz w:val="16"/>
        </w:rPr>
      </w:pPr>
      <w:r w:rsidRPr="00456A99">
        <w:rPr>
          <w:sz w:val="16"/>
        </w:rPr>
        <w:t xml:space="preserve">In the last several years, </w:t>
      </w:r>
      <w:r w:rsidRPr="004F2A18">
        <w:rPr>
          <w:rStyle w:val="StyleUnderline"/>
        </w:rPr>
        <w:t>political actors</w:t>
      </w:r>
      <w:r w:rsidRPr="00456A99">
        <w:rPr>
          <w:sz w:val="16"/>
        </w:rPr>
        <w:t xml:space="preserve"> have </w:t>
      </w:r>
      <w:r w:rsidRPr="004F2A18">
        <w:rPr>
          <w:rStyle w:val="StyleUnderline"/>
        </w:rPr>
        <w:t>begun to</w:t>
      </w:r>
      <w:r w:rsidRPr="00456A99">
        <w:rPr>
          <w:sz w:val="16"/>
        </w:rPr>
        <w:t xml:space="preserve"> </w:t>
      </w:r>
      <w:r w:rsidRPr="004F2A18">
        <w:rPr>
          <w:rStyle w:val="Emphasis"/>
        </w:rPr>
        <w:t>use</w:t>
      </w:r>
      <w:r w:rsidRPr="00456A99">
        <w:rPr>
          <w:sz w:val="16"/>
        </w:rPr>
        <w:t xml:space="preserve"> </w:t>
      </w:r>
      <w:r w:rsidRPr="004F2A18">
        <w:rPr>
          <w:rStyle w:val="StyleUnderline"/>
        </w:rPr>
        <w:t>the knowledge power of social media to their advantage</w:t>
      </w:r>
      <w:r w:rsidRPr="00456A99">
        <w:rPr>
          <w:sz w:val="16"/>
        </w:rPr>
        <w:t xml:space="preserve">. A 2016 </w:t>
      </w:r>
      <w:r w:rsidRPr="004F2A18">
        <w:rPr>
          <w:rStyle w:val="StyleUnderline"/>
        </w:rPr>
        <w:t xml:space="preserve">Rand </w:t>
      </w:r>
      <w:r w:rsidRPr="00A502A0">
        <w:rPr>
          <w:rStyle w:val="StyleUnderline"/>
          <w:highlight w:val="cyan"/>
        </w:rPr>
        <w:t>study discusses the</w:t>
      </w:r>
      <w:r w:rsidRPr="00A502A0">
        <w:rPr>
          <w:sz w:val="16"/>
          <w:highlight w:val="cyan"/>
        </w:rPr>
        <w:t xml:space="preserve"> “</w:t>
      </w:r>
      <w:r w:rsidRPr="00A502A0">
        <w:rPr>
          <w:rStyle w:val="Emphasis"/>
          <w:highlight w:val="cyan"/>
        </w:rPr>
        <w:t>firehose of falsehood</w:t>
      </w:r>
      <w:r w:rsidRPr="00456A99">
        <w:rPr>
          <w:sz w:val="16"/>
        </w:rPr>
        <w:t xml:space="preserve">” — a high-intensity stream of lies, partial truths, and complete fictions that impacted several democratic elections, including in Ukraine, Italy, France, Germany, and the United States.50 The “firehosing” that </w:t>
      </w:r>
      <w:r w:rsidRPr="004F2A18">
        <w:rPr>
          <w:rStyle w:val="StyleUnderline"/>
        </w:rPr>
        <w:t xml:space="preserve">took place </w:t>
      </w:r>
      <w:r w:rsidRPr="00A502A0">
        <w:rPr>
          <w:rStyle w:val="StyleUnderline"/>
          <w:highlight w:val="cyan"/>
        </w:rPr>
        <w:t>in America</w:t>
      </w:r>
      <w:r w:rsidRPr="00456A99">
        <w:rPr>
          <w:sz w:val="16"/>
        </w:rPr>
        <w:t xml:space="preserve">, for example, included attempts to influence public opinion and promote political protests.51 According to some scholars, </w:t>
      </w:r>
      <w:r w:rsidRPr="004F2A18">
        <w:rPr>
          <w:rStyle w:val="StyleUnderline"/>
        </w:rPr>
        <w:t xml:space="preserve">authoritarian and illiberal </w:t>
      </w:r>
      <w:r w:rsidRPr="00A502A0">
        <w:rPr>
          <w:rStyle w:val="StyleUnderline"/>
          <w:highlight w:val="cyan"/>
        </w:rPr>
        <w:t>states</w:t>
      </w:r>
      <w:r w:rsidRPr="004F2A18">
        <w:rPr>
          <w:rStyle w:val="StyleUnderline"/>
        </w:rPr>
        <w:t xml:space="preserve"> started </w:t>
      </w:r>
      <w:r w:rsidRPr="00A502A0">
        <w:rPr>
          <w:rStyle w:val="StyleUnderline"/>
          <w:highlight w:val="cyan"/>
        </w:rPr>
        <w:t>using</w:t>
      </w:r>
      <w:r w:rsidRPr="004F2A18">
        <w:rPr>
          <w:rStyle w:val="StyleUnderline"/>
        </w:rPr>
        <w:t xml:space="preserve"> social media </w:t>
      </w:r>
      <w:r w:rsidRPr="00A502A0">
        <w:rPr>
          <w:rStyle w:val="StyleUnderline"/>
          <w:highlight w:val="cyan"/>
        </w:rPr>
        <w:t>platforms to</w:t>
      </w:r>
      <w:r w:rsidRPr="00A502A0">
        <w:rPr>
          <w:sz w:val="16"/>
          <w:highlight w:val="cyan"/>
        </w:rPr>
        <w:t xml:space="preserve"> </w:t>
      </w:r>
      <w:r w:rsidRPr="00A502A0">
        <w:rPr>
          <w:rStyle w:val="Emphasis"/>
          <w:highlight w:val="cyan"/>
        </w:rPr>
        <w:t>spread</w:t>
      </w:r>
      <w:r w:rsidRPr="00456A99">
        <w:rPr>
          <w:sz w:val="16"/>
        </w:rPr>
        <w:t xml:space="preserve"> </w:t>
      </w:r>
      <w:r w:rsidRPr="004F2A18">
        <w:rPr>
          <w:rStyle w:val="StyleUnderline"/>
        </w:rPr>
        <w:t xml:space="preserve">fake </w:t>
      </w:r>
      <w:r w:rsidRPr="00A502A0">
        <w:rPr>
          <w:rStyle w:val="StyleUnderline"/>
          <w:highlight w:val="cyan"/>
        </w:rPr>
        <w:t>info</w:t>
      </w:r>
      <w:r w:rsidRPr="004F2A18">
        <w:rPr>
          <w:rStyle w:val="StyleUnderline"/>
        </w:rPr>
        <w:t xml:space="preserve">rmation to </w:t>
      </w:r>
      <w:r w:rsidRPr="00A502A0">
        <w:rPr>
          <w:rStyle w:val="StyleUnderline"/>
          <w:highlight w:val="cyan"/>
        </w:rPr>
        <w:t>exercise</w:t>
      </w:r>
      <w:r w:rsidRPr="00456A99">
        <w:rPr>
          <w:sz w:val="16"/>
        </w:rPr>
        <w:t xml:space="preserve"> their “</w:t>
      </w:r>
      <w:r w:rsidRPr="00A502A0">
        <w:rPr>
          <w:rStyle w:val="Emphasis"/>
          <w:highlight w:val="cyan"/>
        </w:rPr>
        <w:t>sharp power</w:t>
      </w:r>
      <w:r w:rsidRPr="00456A99">
        <w:rPr>
          <w:sz w:val="16"/>
        </w:rPr>
        <w:t xml:space="preserve">.”52 This sharp power can </w:t>
      </w:r>
      <w:r w:rsidRPr="00A502A0">
        <w:rPr>
          <w:rStyle w:val="StyleUnderline"/>
          <w:highlight w:val="cyan"/>
        </w:rPr>
        <w:t>stifle</w:t>
      </w:r>
      <w:r w:rsidRPr="00A502A0">
        <w:rPr>
          <w:sz w:val="16"/>
          <w:highlight w:val="cyan"/>
        </w:rPr>
        <w:t xml:space="preserve"> </w:t>
      </w:r>
      <w:r w:rsidRPr="00A502A0">
        <w:rPr>
          <w:rStyle w:val="Emphasis"/>
          <w:highlight w:val="cyan"/>
        </w:rPr>
        <w:t>productive discussion</w:t>
      </w:r>
      <w:r w:rsidRPr="00456A99">
        <w:rPr>
          <w:sz w:val="16"/>
        </w:rPr>
        <w:t xml:space="preserve"> </w:t>
      </w:r>
      <w:r w:rsidRPr="004F2A18">
        <w:rPr>
          <w:rStyle w:val="StyleUnderline"/>
        </w:rPr>
        <w:t xml:space="preserve">in democracies, </w:t>
      </w:r>
      <w:r w:rsidRPr="00A502A0">
        <w:rPr>
          <w:rStyle w:val="StyleUnderline"/>
          <w:highlight w:val="cyan"/>
        </w:rPr>
        <w:t>deepen</w:t>
      </w:r>
      <w:r w:rsidRPr="00456A99">
        <w:rPr>
          <w:sz w:val="16"/>
        </w:rPr>
        <w:t xml:space="preserve"> </w:t>
      </w:r>
      <w:r w:rsidRPr="004F2A18">
        <w:rPr>
          <w:rStyle w:val="Emphasis"/>
        </w:rPr>
        <w:t xml:space="preserve">domestic </w:t>
      </w:r>
      <w:r w:rsidRPr="00A502A0">
        <w:rPr>
          <w:rStyle w:val="Emphasis"/>
          <w:highlight w:val="cyan"/>
        </w:rPr>
        <w:t>polarization</w:t>
      </w:r>
      <w:r w:rsidRPr="00A502A0">
        <w:rPr>
          <w:sz w:val="16"/>
          <w:highlight w:val="cyan"/>
        </w:rPr>
        <w:t xml:space="preserve">, </w:t>
      </w:r>
      <w:r w:rsidRPr="00A502A0">
        <w:rPr>
          <w:rStyle w:val="StyleUnderline"/>
          <w:highlight w:val="cyan"/>
        </w:rPr>
        <w:t>exacerbate</w:t>
      </w:r>
      <w:r w:rsidRPr="00A502A0">
        <w:rPr>
          <w:sz w:val="16"/>
          <w:highlight w:val="cyan"/>
        </w:rPr>
        <w:t xml:space="preserve"> </w:t>
      </w:r>
      <w:r w:rsidRPr="00A502A0">
        <w:rPr>
          <w:rStyle w:val="Emphasis"/>
          <w:highlight w:val="cyan"/>
        </w:rPr>
        <w:t>ethnic tensions</w:t>
      </w:r>
      <w:r w:rsidRPr="00456A99">
        <w:rPr>
          <w:sz w:val="16"/>
        </w:rPr>
        <w:t xml:space="preserve">, rekindle nationalism, </w:t>
      </w:r>
      <w:r w:rsidRPr="00A502A0">
        <w:rPr>
          <w:rStyle w:val="StyleUnderline"/>
        </w:rPr>
        <w:t>weaken</w:t>
      </w:r>
      <w:r w:rsidRPr="00456A99">
        <w:rPr>
          <w:sz w:val="16"/>
        </w:rPr>
        <w:t xml:space="preserve"> </w:t>
      </w:r>
      <w:r w:rsidRPr="004F2A18">
        <w:rPr>
          <w:rStyle w:val="Emphasis"/>
        </w:rPr>
        <w:t>public confidence</w:t>
      </w:r>
      <w:r w:rsidRPr="00456A99">
        <w:rPr>
          <w:sz w:val="16"/>
        </w:rPr>
        <w:t xml:space="preserve"> in both journalism and elections, </w:t>
      </w:r>
      <w:r w:rsidRPr="00A502A0">
        <w:rPr>
          <w:rStyle w:val="StyleUnderline"/>
          <w:highlight w:val="cyan"/>
        </w:rPr>
        <w:t>and diminish</w:t>
      </w:r>
      <w:r w:rsidRPr="00A502A0">
        <w:rPr>
          <w:sz w:val="16"/>
          <w:highlight w:val="cyan"/>
        </w:rPr>
        <w:t xml:space="preserve"> the</w:t>
      </w:r>
      <w:r w:rsidRPr="00456A99">
        <w:rPr>
          <w:sz w:val="16"/>
        </w:rPr>
        <w:t xml:space="preserve"> overall influence of </w:t>
      </w:r>
      <w:r w:rsidRPr="00A502A0">
        <w:rPr>
          <w:rStyle w:val="StyleUnderline"/>
          <w:highlight w:val="cyan"/>
        </w:rPr>
        <w:t>the</w:t>
      </w:r>
      <w:r w:rsidRPr="00456A99">
        <w:rPr>
          <w:sz w:val="16"/>
        </w:rPr>
        <w:t xml:space="preserve"> </w:t>
      </w:r>
      <w:r w:rsidRPr="00A502A0">
        <w:rPr>
          <w:rStyle w:val="Emphasis"/>
          <w:highlight w:val="cyan"/>
        </w:rPr>
        <w:t>Western</w:t>
      </w:r>
      <w:r w:rsidRPr="004F2A18">
        <w:rPr>
          <w:rStyle w:val="Emphasis"/>
        </w:rPr>
        <w:t xml:space="preserve">-led international </w:t>
      </w:r>
      <w:r w:rsidRPr="00A502A0">
        <w:rPr>
          <w:rStyle w:val="Emphasis"/>
          <w:highlight w:val="cyan"/>
        </w:rPr>
        <w:t>system</w:t>
      </w:r>
      <w:r w:rsidRPr="00456A99">
        <w:rPr>
          <w:sz w:val="16"/>
        </w:rPr>
        <w:t xml:space="preserve">.53 </w:t>
      </w:r>
      <w:r w:rsidRPr="004F2A18">
        <w:rPr>
          <w:rStyle w:val="StyleUnderline"/>
        </w:rPr>
        <w:t>Authoritarian and illiberal regimes</w:t>
      </w:r>
      <w:r w:rsidRPr="00456A99">
        <w:rPr>
          <w:sz w:val="16"/>
        </w:rPr>
        <w:t xml:space="preserve"> also use social media knowledge power, together with artificial intelligence, as a monitoring tool, allowing them to collect and analyze vast amounts of data on entire populations. Such regimes also </w:t>
      </w:r>
      <w:r w:rsidRPr="004F2A18">
        <w:rPr>
          <w:rStyle w:val="Emphasis"/>
        </w:rPr>
        <w:t>undercut</w:t>
      </w:r>
      <w:r w:rsidRPr="00456A99">
        <w:rPr>
          <w:sz w:val="16"/>
        </w:rPr>
        <w:t xml:space="preserve"> the </w:t>
      </w:r>
      <w:r w:rsidRPr="004F2A18">
        <w:rPr>
          <w:rStyle w:val="StyleUnderline"/>
        </w:rPr>
        <w:t>credibility of valid information sources by using</w:t>
      </w:r>
      <w:r w:rsidRPr="00456A99">
        <w:rPr>
          <w:sz w:val="16"/>
        </w:rPr>
        <w:t xml:space="preserve"> “</w:t>
      </w:r>
      <w:r w:rsidRPr="00A502A0">
        <w:rPr>
          <w:rStyle w:val="Emphasis"/>
          <w:highlight w:val="cyan"/>
        </w:rPr>
        <w:t>bot</w:t>
      </w:r>
      <w:r w:rsidRPr="004F2A18">
        <w:rPr>
          <w:rStyle w:val="Emphasis"/>
        </w:rPr>
        <w:t xml:space="preserve">-fueled </w:t>
      </w:r>
      <w:r w:rsidRPr="00A502A0">
        <w:rPr>
          <w:rStyle w:val="Emphasis"/>
          <w:highlight w:val="cyan"/>
        </w:rPr>
        <w:t>campaigns</w:t>
      </w:r>
      <w:r w:rsidRPr="00456A99">
        <w:rPr>
          <w:sz w:val="16"/>
        </w:rPr>
        <w:t xml:space="preserve"> of trolling and distraction, </w:t>
      </w:r>
      <w:r w:rsidRPr="00A502A0">
        <w:rPr>
          <w:rStyle w:val="StyleUnderline"/>
          <w:highlight w:val="cyan"/>
        </w:rPr>
        <w:t>or</w:t>
      </w:r>
      <w:r w:rsidRPr="00A502A0">
        <w:rPr>
          <w:sz w:val="16"/>
          <w:highlight w:val="cyan"/>
        </w:rPr>
        <w:t xml:space="preserve"> </w:t>
      </w:r>
      <w:r w:rsidRPr="00A502A0">
        <w:rPr>
          <w:rStyle w:val="Emphasis"/>
          <w:highlight w:val="cyan"/>
        </w:rPr>
        <w:t>piecemeal leaks</w:t>
      </w:r>
      <w:r w:rsidRPr="00456A99">
        <w:rPr>
          <w:sz w:val="16"/>
        </w:rPr>
        <w:t xml:space="preserve"> </w:t>
      </w:r>
      <w:r w:rsidRPr="004F2A18">
        <w:rPr>
          <w:rStyle w:val="StyleUnderline"/>
        </w:rPr>
        <w:t xml:space="preserve">of hacked materials, meant to </w:t>
      </w:r>
      <w:r w:rsidRPr="00A502A0">
        <w:rPr>
          <w:rStyle w:val="StyleUnderline"/>
          <w:highlight w:val="cyan"/>
        </w:rPr>
        <w:t>swamp</w:t>
      </w:r>
      <w:r w:rsidRPr="004F2A18">
        <w:rPr>
          <w:rStyle w:val="StyleUnderline"/>
        </w:rPr>
        <w:t xml:space="preserve"> the attention of traditional </w:t>
      </w:r>
      <w:r w:rsidRPr="00A502A0">
        <w:rPr>
          <w:rStyle w:val="StyleUnderline"/>
          <w:highlight w:val="cyan"/>
        </w:rPr>
        <w:t>media</w:t>
      </w:r>
      <w:r w:rsidRPr="00456A99">
        <w:rPr>
          <w:sz w:val="16"/>
        </w:rPr>
        <w:t xml:space="preserve">.”54 Once </w:t>
      </w:r>
      <w:r w:rsidRPr="004F2A18">
        <w:rPr>
          <w:rStyle w:val="StyleUnderline"/>
        </w:rPr>
        <w:t>citizens</w:t>
      </w:r>
      <w:r w:rsidRPr="00456A99">
        <w:rPr>
          <w:sz w:val="16"/>
        </w:rPr>
        <w:t xml:space="preserve"> learn to assume that the regime’s fake information is true, they </w:t>
      </w:r>
      <w:r w:rsidRPr="004F2A18">
        <w:rPr>
          <w:rStyle w:val="Emphasis"/>
        </w:rPr>
        <w:t>alter</w:t>
      </w:r>
      <w:r w:rsidRPr="00456A99">
        <w:rPr>
          <w:sz w:val="16"/>
        </w:rPr>
        <w:t xml:space="preserve"> their </w:t>
      </w:r>
      <w:r w:rsidRPr="004F2A18">
        <w:rPr>
          <w:rStyle w:val="StyleUnderline"/>
        </w:rPr>
        <w:t>behavior without the regime having to resort to</w:t>
      </w:r>
      <w:r w:rsidRPr="00456A99">
        <w:rPr>
          <w:sz w:val="16"/>
        </w:rPr>
        <w:t xml:space="preserve"> </w:t>
      </w:r>
      <w:r w:rsidRPr="004F2A18">
        <w:rPr>
          <w:rStyle w:val="Emphasis"/>
        </w:rPr>
        <w:t>physical</w:t>
      </w:r>
      <w:r w:rsidRPr="00456A99">
        <w:rPr>
          <w:sz w:val="16"/>
        </w:rPr>
        <w:t xml:space="preserve"> </w:t>
      </w:r>
      <w:r w:rsidRPr="004F2A18">
        <w:rPr>
          <w:rStyle w:val="StyleUnderline"/>
        </w:rPr>
        <w:t>repression</w:t>
      </w:r>
      <w:r w:rsidRPr="00456A99">
        <w:rPr>
          <w:sz w:val="16"/>
        </w:rPr>
        <w:t>.55</w:t>
      </w:r>
    </w:p>
    <w:p w14:paraId="122CE715" w14:textId="77777777" w:rsidR="00F13B4C" w:rsidRPr="00456A99" w:rsidRDefault="00F13B4C" w:rsidP="00F13B4C">
      <w:pPr>
        <w:rPr>
          <w:sz w:val="16"/>
        </w:rPr>
      </w:pPr>
      <w:r w:rsidRPr="00456A99">
        <w:rPr>
          <w:sz w:val="16"/>
        </w:rPr>
        <w:t xml:space="preserve">But it is not only authoritarian and illiberal states that use fake news to deepen domestic polarization, radicalize people’s politics, and rekindle nationalism. </w:t>
      </w:r>
      <w:r w:rsidRPr="004F2A18">
        <w:rPr>
          <w:rStyle w:val="StyleUnderline"/>
        </w:rPr>
        <w:t>This</w:t>
      </w:r>
      <w:r w:rsidRPr="00456A99">
        <w:rPr>
          <w:sz w:val="16"/>
        </w:rPr>
        <w:t xml:space="preserve"> also </w:t>
      </w:r>
      <w:r w:rsidRPr="004F2A18">
        <w:rPr>
          <w:rStyle w:val="StyleUnderline"/>
        </w:rPr>
        <w:t>occurs</w:t>
      </w:r>
      <w:r w:rsidRPr="00456A99">
        <w:rPr>
          <w:sz w:val="16"/>
        </w:rPr>
        <w:t xml:space="preserve"> </w:t>
      </w:r>
      <w:r w:rsidRPr="004F2A18">
        <w:rPr>
          <w:rStyle w:val="Emphasis"/>
          <w:sz w:val="24"/>
          <w:szCs w:val="24"/>
        </w:rPr>
        <w:t>in democracies</w:t>
      </w:r>
      <w:r w:rsidRPr="00456A99">
        <w:rPr>
          <w:sz w:val="16"/>
        </w:rPr>
        <w:t xml:space="preserve">. </w:t>
      </w:r>
      <w:r w:rsidRPr="00456A99">
        <w:rPr>
          <w:rStyle w:val="StyleUnderline"/>
        </w:rPr>
        <w:t xml:space="preserve">Some democratic </w:t>
      </w:r>
      <w:r w:rsidRPr="00A502A0">
        <w:rPr>
          <w:rStyle w:val="StyleUnderline"/>
          <w:highlight w:val="cyan"/>
        </w:rPr>
        <w:t>countries</w:t>
      </w:r>
      <w:r w:rsidRPr="00456A99">
        <w:rPr>
          <w:rStyle w:val="StyleUnderline"/>
        </w:rPr>
        <w:t xml:space="preserve"> are </w:t>
      </w:r>
      <w:r w:rsidRPr="00A502A0">
        <w:rPr>
          <w:rStyle w:val="StyleUnderline"/>
          <w:highlight w:val="cyan"/>
        </w:rPr>
        <w:t>experiencing</w:t>
      </w:r>
      <w:r w:rsidRPr="00456A99">
        <w:rPr>
          <w:rStyle w:val="StyleUnderline"/>
        </w:rPr>
        <w:t xml:space="preserve"> a </w:t>
      </w:r>
      <w:r w:rsidRPr="00A502A0">
        <w:rPr>
          <w:rStyle w:val="StyleUnderline"/>
          <w:highlight w:val="cyan"/>
        </w:rPr>
        <w:t>rise in</w:t>
      </w:r>
      <w:r w:rsidRPr="00A502A0">
        <w:rPr>
          <w:sz w:val="16"/>
          <w:highlight w:val="cyan"/>
        </w:rPr>
        <w:t xml:space="preserve"> </w:t>
      </w:r>
      <w:r w:rsidRPr="00A502A0">
        <w:rPr>
          <w:rStyle w:val="Emphasis"/>
          <w:highlight w:val="cyan"/>
        </w:rPr>
        <w:t>populist leaders</w:t>
      </w:r>
      <w:r w:rsidRPr="00456A99">
        <w:rPr>
          <w:sz w:val="16"/>
        </w:rPr>
        <w:t xml:space="preserve">, </w:t>
      </w:r>
      <w:r w:rsidRPr="00456A99">
        <w:rPr>
          <w:rStyle w:val="StyleUnderline"/>
        </w:rPr>
        <w:t>fueling a drift toward</w:t>
      </w:r>
      <w:r w:rsidRPr="00456A99">
        <w:rPr>
          <w:sz w:val="16"/>
        </w:rPr>
        <w:t xml:space="preserve"> national-</w:t>
      </w:r>
      <w:r w:rsidRPr="00456A99">
        <w:rPr>
          <w:rStyle w:val="Emphasis"/>
        </w:rPr>
        <w:t>populism</w:t>
      </w:r>
      <w:r w:rsidRPr="00456A99">
        <w:rPr>
          <w:sz w:val="16"/>
        </w:rPr>
        <w:t xml:space="preserve">, </w:t>
      </w:r>
      <w:r w:rsidRPr="00456A99">
        <w:rPr>
          <w:rStyle w:val="Emphasis"/>
        </w:rPr>
        <w:t>illiberalism</w:t>
      </w:r>
      <w:r w:rsidRPr="00456A99">
        <w:rPr>
          <w:sz w:val="16"/>
        </w:rPr>
        <w:t xml:space="preserve">, </w:t>
      </w:r>
      <w:r w:rsidRPr="00456A99">
        <w:rPr>
          <w:rStyle w:val="StyleUnderline"/>
        </w:rPr>
        <w:t>and</w:t>
      </w:r>
      <w:r w:rsidRPr="00456A99">
        <w:rPr>
          <w:sz w:val="16"/>
        </w:rPr>
        <w:t xml:space="preserve"> even </w:t>
      </w:r>
      <w:r w:rsidRPr="00456A99">
        <w:rPr>
          <w:rStyle w:val="Emphasis"/>
        </w:rPr>
        <w:t>autocracy</w:t>
      </w:r>
      <w:r w:rsidRPr="00456A99">
        <w:rPr>
          <w:sz w:val="16"/>
        </w:rPr>
        <w:t xml:space="preserve">. According to Adrian Shahbaz and Allie Funk, </w:t>
      </w:r>
      <w:r w:rsidRPr="00456A99">
        <w:rPr>
          <w:rStyle w:val="StyleUnderline"/>
        </w:rPr>
        <w:t xml:space="preserve">populists and far-right extremists </w:t>
      </w:r>
      <w:r w:rsidRPr="00A502A0">
        <w:rPr>
          <w:rStyle w:val="StyleUnderline"/>
          <w:highlight w:val="cyan"/>
        </w:rPr>
        <w:t>exploit</w:t>
      </w:r>
      <w:r w:rsidRPr="00456A99">
        <w:rPr>
          <w:rStyle w:val="StyleUnderline"/>
        </w:rPr>
        <w:t xml:space="preserve"> social media </w:t>
      </w:r>
      <w:r w:rsidRPr="00A502A0">
        <w:rPr>
          <w:rStyle w:val="StyleUnderline"/>
          <w:highlight w:val="cyan"/>
        </w:rPr>
        <w:t>platforms to “build</w:t>
      </w:r>
      <w:r w:rsidRPr="00A502A0">
        <w:rPr>
          <w:sz w:val="16"/>
          <w:highlight w:val="cyan"/>
        </w:rPr>
        <w:t xml:space="preserve"> </w:t>
      </w:r>
      <w:r w:rsidRPr="00A502A0">
        <w:rPr>
          <w:rStyle w:val="Emphasis"/>
          <w:highlight w:val="cyan"/>
        </w:rPr>
        <w:t>large audiences</w:t>
      </w:r>
      <w:r w:rsidRPr="00456A99">
        <w:rPr>
          <w:sz w:val="16"/>
        </w:rPr>
        <w:t xml:space="preserve"> around similar interests, </w:t>
      </w:r>
      <w:r w:rsidRPr="00456A99">
        <w:rPr>
          <w:rStyle w:val="StyleUnderline"/>
        </w:rPr>
        <w:t>lace their political messaging with</w:t>
      </w:r>
      <w:r w:rsidRPr="00456A99">
        <w:rPr>
          <w:sz w:val="16"/>
        </w:rPr>
        <w:t xml:space="preserve"> </w:t>
      </w:r>
      <w:r w:rsidRPr="00456A99">
        <w:rPr>
          <w:rStyle w:val="Emphasis"/>
        </w:rPr>
        <w:t>false</w:t>
      </w:r>
      <w:r w:rsidRPr="00456A99">
        <w:rPr>
          <w:sz w:val="16"/>
        </w:rPr>
        <w:t xml:space="preserve"> </w:t>
      </w:r>
      <w:r w:rsidRPr="00456A99">
        <w:rPr>
          <w:rStyle w:val="StyleUnderline"/>
        </w:rPr>
        <w:t>or</w:t>
      </w:r>
      <w:r w:rsidRPr="00456A99">
        <w:rPr>
          <w:sz w:val="16"/>
        </w:rPr>
        <w:t xml:space="preserve"> </w:t>
      </w:r>
      <w:r w:rsidRPr="00456A99">
        <w:rPr>
          <w:rStyle w:val="Emphasis"/>
        </w:rPr>
        <w:t>inflammatory</w:t>
      </w:r>
      <w:r w:rsidRPr="00456A99">
        <w:rPr>
          <w:sz w:val="16"/>
        </w:rPr>
        <w:t xml:space="preserve"> </w:t>
      </w:r>
      <w:r w:rsidRPr="00456A99">
        <w:rPr>
          <w:rStyle w:val="StyleUnderline"/>
        </w:rPr>
        <w:t>content, and coordinate</w:t>
      </w:r>
      <w:r w:rsidRPr="00456A99">
        <w:rPr>
          <w:sz w:val="16"/>
        </w:rPr>
        <w:t xml:space="preserve"> its </w:t>
      </w:r>
      <w:r w:rsidRPr="00456A99">
        <w:rPr>
          <w:rStyle w:val="StyleUnderline"/>
        </w:rPr>
        <w:t>dissemination</w:t>
      </w:r>
      <w:r w:rsidRPr="00456A99">
        <w:rPr>
          <w:sz w:val="16"/>
        </w:rPr>
        <w:t xml:space="preserve"> across multiple platforms.”56 Paolo Gerbaudo argues that social media is attractive to populists because it provides an outlet for countering the perceived pro-establishment bias of mainstream news media. The </w:t>
      </w:r>
      <w:r w:rsidRPr="00456A99">
        <w:rPr>
          <w:rStyle w:val="StyleUnderline"/>
        </w:rPr>
        <w:t xml:space="preserve">filter bubble </w:t>
      </w:r>
      <w:r w:rsidRPr="00A502A0">
        <w:rPr>
          <w:rStyle w:val="StyleUnderline"/>
          <w:highlight w:val="cyan"/>
        </w:rPr>
        <w:t>helps individuals</w:t>
      </w:r>
      <w:r w:rsidRPr="00456A99">
        <w:rPr>
          <w:rStyle w:val="StyleUnderline"/>
        </w:rPr>
        <w:t xml:space="preserve"> who are</w:t>
      </w:r>
      <w:r w:rsidRPr="00456A99">
        <w:rPr>
          <w:sz w:val="16"/>
        </w:rPr>
        <w:t xml:space="preserve"> </w:t>
      </w:r>
      <w:r w:rsidRPr="00A502A0">
        <w:rPr>
          <w:rStyle w:val="Emphasis"/>
          <w:highlight w:val="cyan"/>
        </w:rPr>
        <w:t>politically disgruntled</w:t>
      </w:r>
      <w:r w:rsidRPr="00456A99">
        <w:rPr>
          <w:sz w:val="16"/>
        </w:rPr>
        <w:t xml:space="preserve"> </w:t>
      </w:r>
      <w:r w:rsidRPr="00456A99">
        <w:rPr>
          <w:rStyle w:val="StyleUnderline"/>
        </w:rPr>
        <w:t>to</w:t>
      </w:r>
      <w:r w:rsidRPr="00456A99">
        <w:rPr>
          <w:sz w:val="16"/>
        </w:rPr>
        <w:t xml:space="preserve"> </w:t>
      </w:r>
      <w:r w:rsidRPr="00A502A0">
        <w:rPr>
          <w:rStyle w:val="Emphasis"/>
          <w:highlight w:val="cyan"/>
        </w:rPr>
        <w:t>congregate</w:t>
      </w:r>
      <w:r w:rsidRPr="00456A99">
        <w:rPr>
          <w:sz w:val="16"/>
        </w:rPr>
        <w:t xml:space="preserve"> </w:t>
      </w:r>
      <w:r w:rsidRPr="00456A99">
        <w:rPr>
          <w:rStyle w:val="StyleUnderline"/>
        </w:rPr>
        <w:t xml:space="preserve">online </w:t>
      </w:r>
      <w:r w:rsidRPr="00A502A0">
        <w:rPr>
          <w:rStyle w:val="StyleUnderline"/>
          <w:highlight w:val="cyan"/>
        </w:rPr>
        <w:t>and mobilize</w:t>
      </w:r>
      <w:r w:rsidRPr="00A502A0">
        <w:rPr>
          <w:sz w:val="16"/>
          <w:highlight w:val="cyan"/>
        </w:rPr>
        <w:t xml:space="preserve"> </w:t>
      </w:r>
      <w:r w:rsidRPr="00A502A0">
        <w:rPr>
          <w:rStyle w:val="Emphasis"/>
          <w:highlight w:val="cyan"/>
        </w:rPr>
        <w:t>militant support</w:t>
      </w:r>
      <w:r w:rsidRPr="00456A99">
        <w:rPr>
          <w:sz w:val="16"/>
        </w:rPr>
        <w:t xml:space="preserve"> for anti-establishment candidates.57 The </w:t>
      </w:r>
      <w:r w:rsidRPr="00456A99">
        <w:rPr>
          <w:rStyle w:val="StyleUnderline"/>
        </w:rPr>
        <w:t>unregulated social media platforms are</w:t>
      </w:r>
      <w:r w:rsidRPr="00456A99">
        <w:rPr>
          <w:sz w:val="16"/>
        </w:rPr>
        <w:t xml:space="preserve"> thus </w:t>
      </w:r>
      <w:r w:rsidRPr="00456A99">
        <w:rPr>
          <w:rStyle w:val="Emphasis"/>
        </w:rPr>
        <w:t>converted</w:t>
      </w:r>
      <w:r w:rsidRPr="00456A99">
        <w:rPr>
          <w:sz w:val="16"/>
        </w:rPr>
        <w:t xml:space="preserve"> </w:t>
      </w:r>
      <w:r w:rsidRPr="00456A99">
        <w:rPr>
          <w:rStyle w:val="StyleUnderline"/>
        </w:rPr>
        <w:t>into instruments for political distortion and societal control</w:t>
      </w:r>
      <w:r w:rsidRPr="00456A99">
        <w:rPr>
          <w:sz w:val="16"/>
        </w:rPr>
        <w:t>.58</w:t>
      </w:r>
    </w:p>
    <w:p w14:paraId="5FA9D663" w14:textId="77777777" w:rsidR="00F13B4C" w:rsidRPr="003C46F5" w:rsidRDefault="00F13B4C" w:rsidP="00F13B4C">
      <w:pPr>
        <w:rPr>
          <w:sz w:val="16"/>
        </w:rPr>
      </w:pPr>
      <w:r w:rsidRPr="003C46F5">
        <w:rPr>
          <w:sz w:val="16"/>
        </w:rPr>
        <w:t xml:space="preserve">In conclusion, </w:t>
      </w:r>
      <w:r w:rsidRPr="003C46F5">
        <w:rPr>
          <w:rStyle w:val="StyleUnderline"/>
        </w:rPr>
        <w:t>social media can play a</w:t>
      </w:r>
      <w:r w:rsidRPr="003C46F5">
        <w:rPr>
          <w:sz w:val="16"/>
        </w:rPr>
        <w:t xml:space="preserve"> </w:t>
      </w:r>
      <w:r w:rsidRPr="003C46F5">
        <w:rPr>
          <w:rStyle w:val="Emphasis"/>
        </w:rPr>
        <w:t>positive</w:t>
      </w:r>
      <w:r w:rsidRPr="003C46F5">
        <w:rPr>
          <w:sz w:val="16"/>
        </w:rPr>
        <w:t xml:space="preserve"> </w:t>
      </w:r>
      <w:r w:rsidRPr="003C46F5">
        <w:rPr>
          <w:rStyle w:val="StyleUnderline"/>
        </w:rPr>
        <w:t>or</w:t>
      </w:r>
      <w:r w:rsidRPr="003C46F5">
        <w:rPr>
          <w:sz w:val="16"/>
        </w:rPr>
        <w:t xml:space="preserve"> a </w:t>
      </w:r>
      <w:r w:rsidRPr="003C46F5">
        <w:rPr>
          <w:rStyle w:val="Emphasis"/>
        </w:rPr>
        <w:t>negative</w:t>
      </w:r>
      <w:r w:rsidRPr="003C46F5">
        <w:rPr>
          <w:sz w:val="16"/>
        </w:rPr>
        <w:t xml:space="preserve"> </w:t>
      </w:r>
      <w:r w:rsidRPr="003C46F5">
        <w:rPr>
          <w:rStyle w:val="StyleUnderline"/>
        </w:rPr>
        <w:t>role</w:t>
      </w:r>
      <w:r w:rsidRPr="003C46F5">
        <w:rPr>
          <w:sz w:val="16"/>
        </w:rPr>
        <w:t xml:space="preserve">: </w:t>
      </w:r>
      <w:r w:rsidRPr="003C46F5">
        <w:rPr>
          <w:rStyle w:val="StyleUnderline"/>
        </w:rPr>
        <w:t>It can be a</w:t>
      </w:r>
      <w:r w:rsidRPr="003C46F5">
        <w:rPr>
          <w:sz w:val="16"/>
        </w:rPr>
        <w:t xml:space="preserve"> </w:t>
      </w:r>
      <w:r w:rsidRPr="003C46F5">
        <w:rPr>
          <w:rStyle w:val="Emphasis"/>
        </w:rPr>
        <w:t>liberalizing tool</w:t>
      </w:r>
      <w:r w:rsidRPr="003C46F5">
        <w:rPr>
          <w:sz w:val="16"/>
        </w:rPr>
        <w:t xml:space="preserve">, </w:t>
      </w:r>
      <w:r w:rsidRPr="003C46F5">
        <w:rPr>
          <w:rStyle w:val="StyleUnderline"/>
        </w:rPr>
        <w:t>used to spread information and knowledge, but</w:t>
      </w:r>
      <w:r w:rsidRPr="003C46F5">
        <w:rPr>
          <w:sz w:val="16"/>
        </w:rPr>
        <w:t xml:space="preserve"> it </w:t>
      </w:r>
      <w:r w:rsidRPr="003C46F5">
        <w:rPr>
          <w:rStyle w:val="StyleUnderline"/>
        </w:rPr>
        <w:t>can</w:t>
      </w:r>
      <w:r w:rsidRPr="003C46F5">
        <w:rPr>
          <w:sz w:val="16"/>
        </w:rPr>
        <w:t xml:space="preserve"> also </w:t>
      </w:r>
      <w:r w:rsidRPr="003C46F5">
        <w:rPr>
          <w:rStyle w:val="StyleUnderline"/>
        </w:rPr>
        <w:t>be a</w:t>
      </w:r>
      <w:r w:rsidRPr="003C46F5">
        <w:rPr>
          <w:sz w:val="16"/>
        </w:rPr>
        <w:t xml:space="preserve"> </w:t>
      </w:r>
      <w:r w:rsidRPr="003C46F5">
        <w:rPr>
          <w:rStyle w:val="Emphasis"/>
        </w:rPr>
        <w:t>tool of suppression</w:t>
      </w:r>
      <w:r w:rsidRPr="003C46F5">
        <w:rPr>
          <w:sz w:val="16"/>
        </w:rPr>
        <w:t xml:space="preserve">, </w:t>
      </w:r>
      <w:r w:rsidRPr="003C46F5">
        <w:rPr>
          <w:rStyle w:val="StyleUnderline"/>
        </w:rPr>
        <w:t>used to disseminate distorted information and fake news</w:t>
      </w:r>
      <w:r w:rsidRPr="003C46F5">
        <w:rPr>
          <w:sz w:val="16"/>
        </w:rPr>
        <w:t>. Grassroots movements and freedom fighters can make use of social media platforms, but so can authoritarian regimes.</w:t>
      </w:r>
    </w:p>
    <w:p w14:paraId="119271EE" w14:textId="77777777" w:rsidR="00F13B4C" w:rsidRPr="00A40146" w:rsidRDefault="00F13B4C" w:rsidP="00F13B4C">
      <w:pPr>
        <w:rPr>
          <w:sz w:val="16"/>
        </w:rPr>
      </w:pPr>
      <w:r w:rsidRPr="00A40146">
        <w:rPr>
          <w:sz w:val="16"/>
        </w:rPr>
        <w:t>The Variable Impact of Social Media Platforms</w:t>
      </w:r>
    </w:p>
    <w:p w14:paraId="3A296265" w14:textId="77777777" w:rsidR="00F13B4C" w:rsidRPr="00A40146" w:rsidRDefault="00F13B4C" w:rsidP="00F13B4C">
      <w:pPr>
        <w:rPr>
          <w:sz w:val="16"/>
        </w:rPr>
      </w:pPr>
      <w:r w:rsidRPr="00A40146">
        <w:rPr>
          <w:sz w:val="16"/>
        </w:rPr>
        <w:t xml:space="preserve">Although </w:t>
      </w:r>
      <w:r w:rsidRPr="00A40146">
        <w:rPr>
          <w:rStyle w:val="StyleUnderline"/>
        </w:rPr>
        <w:t>social media platforms are used</w:t>
      </w:r>
      <w:r w:rsidRPr="00A40146">
        <w:rPr>
          <w:sz w:val="16"/>
        </w:rPr>
        <w:t xml:space="preserve"> </w:t>
      </w:r>
      <w:r w:rsidRPr="00A40146">
        <w:rPr>
          <w:rStyle w:val="Emphasis"/>
        </w:rPr>
        <w:t>throughout</w:t>
      </w:r>
      <w:r w:rsidRPr="00A40146">
        <w:rPr>
          <w:sz w:val="16"/>
        </w:rPr>
        <w:t xml:space="preserve"> </w:t>
      </w:r>
      <w:r w:rsidRPr="00A40146">
        <w:rPr>
          <w:rStyle w:val="StyleUnderline"/>
        </w:rPr>
        <w:t>the world, they seem to have a</w:t>
      </w:r>
      <w:r w:rsidRPr="00A40146">
        <w:rPr>
          <w:sz w:val="16"/>
        </w:rPr>
        <w:t xml:space="preserve"> </w:t>
      </w:r>
      <w:r w:rsidRPr="00A40146">
        <w:rPr>
          <w:rStyle w:val="Emphasis"/>
        </w:rPr>
        <w:t>different impact</w:t>
      </w:r>
      <w:r w:rsidRPr="00A40146">
        <w:rPr>
          <w:sz w:val="16"/>
        </w:rPr>
        <w:t xml:space="preserve"> </w:t>
      </w:r>
      <w:r w:rsidRPr="00A40146">
        <w:rPr>
          <w:rStyle w:val="StyleUnderline"/>
        </w:rPr>
        <w:t>on</w:t>
      </w:r>
      <w:r w:rsidRPr="00A40146">
        <w:rPr>
          <w:sz w:val="16"/>
        </w:rPr>
        <w:t xml:space="preserve"> the </w:t>
      </w:r>
      <w:r w:rsidRPr="00A40146">
        <w:rPr>
          <w:rStyle w:val="StyleUnderline"/>
        </w:rPr>
        <w:t>political system in</w:t>
      </w:r>
      <w:r w:rsidRPr="00A40146">
        <w:rPr>
          <w:sz w:val="16"/>
        </w:rPr>
        <w:t xml:space="preserve"> </w:t>
      </w:r>
      <w:r w:rsidRPr="00A40146">
        <w:rPr>
          <w:rStyle w:val="Emphasis"/>
        </w:rPr>
        <w:t>democratic</w:t>
      </w:r>
      <w:r w:rsidRPr="00A40146">
        <w:rPr>
          <w:sz w:val="16"/>
        </w:rPr>
        <w:t xml:space="preserve"> </w:t>
      </w:r>
      <w:r w:rsidRPr="00A40146">
        <w:rPr>
          <w:rStyle w:val="StyleUnderline"/>
        </w:rPr>
        <w:t>regimes as opposed to</w:t>
      </w:r>
      <w:r w:rsidRPr="00A40146">
        <w:rPr>
          <w:sz w:val="16"/>
        </w:rPr>
        <w:t xml:space="preserve"> </w:t>
      </w:r>
      <w:r w:rsidRPr="00A40146">
        <w:rPr>
          <w:rStyle w:val="Emphasis"/>
        </w:rPr>
        <w:t>authoritarian</w:t>
      </w:r>
      <w:r w:rsidRPr="00A40146">
        <w:rPr>
          <w:sz w:val="16"/>
        </w:rPr>
        <w:t xml:space="preserve"> </w:t>
      </w:r>
      <w:r w:rsidRPr="00A40146">
        <w:rPr>
          <w:rStyle w:val="StyleUnderline"/>
        </w:rPr>
        <w:t>regimes</w:t>
      </w:r>
      <w:r w:rsidRPr="00A40146">
        <w:rPr>
          <w:sz w:val="16"/>
        </w:rPr>
        <w:t xml:space="preserve">. What accounts for this difference? Why do they spark revolutions in some states while supporting the rise of populist candidates in others? Why do they disrupt democratic elections in one country, but support the regime’s anti-democratic measures in another? In order to understand the varying effects of social media, </w:t>
      </w:r>
      <w:r w:rsidRPr="00A40146">
        <w:rPr>
          <w:rStyle w:val="StyleUnderline"/>
        </w:rPr>
        <w:t>it’s</w:t>
      </w:r>
      <w:r w:rsidRPr="00A40146">
        <w:rPr>
          <w:sz w:val="16"/>
        </w:rPr>
        <w:t xml:space="preserve"> </w:t>
      </w:r>
      <w:r w:rsidRPr="00A40146">
        <w:rPr>
          <w:rStyle w:val="Emphasis"/>
        </w:rPr>
        <w:t>important to distinguish</w:t>
      </w:r>
      <w:r w:rsidRPr="00A40146">
        <w:rPr>
          <w:sz w:val="16"/>
        </w:rPr>
        <w:t xml:space="preserve"> </w:t>
      </w:r>
      <w:r w:rsidRPr="00A40146">
        <w:rPr>
          <w:rStyle w:val="StyleUnderline"/>
        </w:rPr>
        <w:t>clearly between liberal and illiberal regimes</w:t>
      </w:r>
      <w:r w:rsidRPr="00A40146">
        <w:rPr>
          <w:sz w:val="16"/>
        </w:rPr>
        <w:t>. In addition, it is necessary to consider whether those regimes are strong or weak.</w:t>
      </w:r>
    </w:p>
    <w:p w14:paraId="60B0999A" w14:textId="77777777" w:rsidR="00F13B4C" w:rsidRPr="00A40146" w:rsidRDefault="00F13B4C" w:rsidP="00F13B4C">
      <w:pPr>
        <w:rPr>
          <w:sz w:val="12"/>
          <w:szCs w:val="12"/>
        </w:rPr>
      </w:pPr>
      <w:r w:rsidRPr="00A40146">
        <w:rPr>
          <w:sz w:val="12"/>
          <w:szCs w:val="12"/>
        </w:rPr>
        <w:t>Regime Types and Capacity</w:t>
      </w:r>
    </w:p>
    <w:p w14:paraId="72018BC6" w14:textId="77777777" w:rsidR="00F13B4C" w:rsidRPr="00A40146" w:rsidRDefault="00F13B4C" w:rsidP="00F13B4C">
      <w:pPr>
        <w:rPr>
          <w:sz w:val="12"/>
          <w:szCs w:val="12"/>
        </w:rPr>
      </w:pPr>
      <w:r w:rsidRPr="00A40146">
        <w:rPr>
          <w:sz w:val="12"/>
          <w:szCs w:val="12"/>
        </w:rPr>
        <w:t>We used the “freedom score” calculated by Freedom House and the Regimes of the World typology based on V-Dem data to distinguish between democratic and illiberal or authoritarian states.59 Countries are classified as democratic if they de facto hold free and fair multiparty elections and also guarantee freedom of speech and expression.60 A liberal democracy is also characterized by having effective legislative and judicial oversight of the executive and protecting individual and minority liberties and the rule of law.61 In contrast, an authoritarian regime is characterized by a government that permits people only a limited degree of political freedom. In such regimes, the government controls the political process and determines individual freedoms without any constitutional accountability.62</w:t>
      </w:r>
    </w:p>
    <w:p w14:paraId="405C1B2C" w14:textId="77777777" w:rsidR="00F13B4C" w:rsidRPr="00A40146" w:rsidRDefault="00F13B4C" w:rsidP="00F13B4C">
      <w:pPr>
        <w:rPr>
          <w:sz w:val="12"/>
          <w:szCs w:val="12"/>
        </w:rPr>
      </w:pPr>
      <w:r w:rsidRPr="00A40146">
        <w:rPr>
          <w:sz w:val="12"/>
          <w:szCs w:val="12"/>
        </w:rPr>
        <w:t>The “freedom score” is based on two main parameters — political rights and civil liberties — and it can show trends in a state’s score over the last several years. Democratic states (“free” in Freedom House’s terminology) are those with a freedom score of at least 70, while authoritarian states (“not free”) are those with scores of 35 or less. Since there are some anomalies around the transition points (70 and 35) for the case studies in this article, we chose democratic states with scores over 74 — Brazil (75), the United States (86), and the United Kingdom (94) — and authoritarian states with scores under 25 — Russia (20), China (10), Egypt (21), and Iran (17). The only exception is Mexico, whose freedom score of 62 represents a deteriorating democratic state. The Regimes of the World typology confirms the above classification of the United States and the United Kingdom as liberal democracies; Brazil and Mexico as electoral democracies; Russia, Iran, and Egypt as electoral autocracies; and China as a closed autocracy.</w:t>
      </w:r>
    </w:p>
    <w:p w14:paraId="288B44B9" w14:textId="77777777" w:rsidR="00F13B4C" w:rsidRPr="00A40146" w:rsidRDefault="00F13B4C" w:rsidP="00F13B4C">
      <w:pPr>
        <w:rPr>
          <w:sz w:val="12"/>
          <w:szCs w:val="12"/>
        </w:rPr>
      </w:pPr>
      <w:r w:rsidRPr="00A40146">
        <w:rPr>
          <w:sz w:val="12"/>
          <w:szCs w:val="12"/>
        </w:rPr>
        <w:t>While the distinction between democratic and authoritarian regimes can help to explain the variable impact of social media on the political system, a more powerful explanation emerges when we add state capacity to the equation. State capacity refers to the institutions and resources available to states for governing the polity. In this article, we distinguish between strong or capable states and weak or malfunctioning ones. In contrast to weak states, strong states possess well-functioning institutions and sufficient resources to carry out policies and major functions. Especially important is a state’s justice system and its monopoly over the means of violence (i.e., its coercive capacity). Thus, a strong state can supply security in its sovereign territory. Such a sense of security sustained over time can facilitate business and commerce.63 Weak states, on the other hand, lack the effective political institutions and resources to implement their policies, protect their populations from violent conflict, and deliver political goods.64</w:t>
      </w:r>
    </w:p>
    <w:p w14:paraId="01D8299A" w14:textId="77777777" w:rsidR="00F13B4C" w:rsidRPr="00A40146" w:rsidRDefault="00F13B4C" w:rsidP="00F13B4C">
      <w:pPr>
        <w:rPr>
          <w:sz w:val="12"/>
          <w:szCs w:val="12"/>
        </w:rPr>
      </w:pPr>
      <w:r w:rsidRPr="00A40146">
        <w:rPr>
          <w:sz w:val="12"/>
          <w:szCs w:val="12"/>
        </w:rPr>
        <w:t>No single index can distinguish strong states from weak ones. State strength or capacity can be measured, among other things, by a state’s capacity to provide services to the whole population, the extent to which infrastructure and communication networks cover the state territory, and the level of the state’s control over its sovereign territory. It can also be measured through gross domestic product (GDP) per capita, GDP growth, and trade indicators because states with higher economic development enjoy larger pools of resources from which to extract taxes.</w:t>
      </w:r>
    </w:p>
    <w:p w14:paraId="5CC0BBDB" w14:textId="77777777" w:rsidR="00F13B4C" w:rsidRPr="00A40146" w:rsidRDefault="00F13B4C" w:rsidP="00F13B4C">
      <w:pPr>
        <w:rPr>
          <w:sz w:val="12"/>
          <w:szCs w:val="12"/>
        </w:rPr>
      </w:pPr>
      <w:r w:rsidRPr="00A40146">
        <w:rPr>
          <w:sz w:val="12"/>
          <w:szCs w:val="12"/>
        </w:rPr>
        <w:t>For this paper, we used three different indicators to determine whether a state is weak or strong: the Fund for Peace’s Fragile States Index,65 which takes into account political stability indicators such as the security apparatus, group grievances, uneven economic development, state legitimacy, and external interventions (which reflects the state’s coercive capacity);66 the World Bank data on Gross National Income, because, in an economically developed state, taxes constitute a significant portion of the annual income; and total military expenditures (as calculated by the International Institute for Strategic Studies), which indicate to what extent a given state is capable of mobilizing manpower for military service. Any one of these indices is not enough on its own to determine whether a state is strong or weak. China, for example, would not be considered a strong state according to the Fragile State Index or GDP per capita, but if one considers Gross National Income and total military expenditures, it is. Similarly, Brazil is not a typical weak state by the Fragile State Index, but when examining its military expenditure, which is much lower than that of strong states, it cannot be considered a strong state.</w:t>
      </w:r>
    </w:p>
    <w:p w14:paraId="68F3A244" w14:textId="77777777" w:rsidR="00F13B4C" w:rsidRPr="00A40146" w:rsidRDefault="00F13B4C" w:rsidP="00F13B4C">
      <w:pPr>
        <w:rPr>
          <w:sz w:val="12"/>
          <w:szCs w:val="12"/>
        </w:rPr>
      </w:pPr>
      <w:r w:rsidRPr="00A40146">
        <w:rPr>
          <w:sz w:val="12"/>
          <w:szCs w:val="12"/>
        </w:rPr>
        <w:t>A Causal Explanation of Social Media’s Impact</w:t>
      </w:r>
    </w:p>
    <w:p w14:paraId="65A4F626" w14:textId="77777777" w:rsidR="00F13B4C" w:rsidRPr="00A40146" w:rsidRDefault="00F13B4C" w:rsidP="00F13B4C">
      <w:pPr>
        <w:rPr>
          <w:sz w:val="12"/>
          <w:szCs w:val="12"/>
        </w:rPr>
      </w:pPr>
      <w:r w:rsidRPr="00A40146">
        <w:rPr>
          <w:sz w:val="12"/>
          <w:szCs w:val="12"/>
        </w:rPr>
        <w:t>In our analysis of the variations in the effects of social media platforms on states, we consider only American social media platforms that wield knowledge power, usually acquired through data collection and processing. We do not consider other social media platforms, such as the Russian platform VK or China’s WeChat, because they are more culture-dependent and less common outside their home countries. U.S. social media platforms are used in different ways by three main types of political actors: domestic opposition (dissidents or populist candidates), external forces (other countries or multinational corporations), and the governing regime. These actors use social media for political purposes in an effort to influence a state’s political system. But the outcome is beyond their reach because it is determined by the combined effect of the state’s capacity and the state’s regime. This essay will analyze these actors, together with the differences in state capacity and regime, to deduce a causal model that indicates four potential effects of social media platforms on states: destabilization, radicalization, intensification, and weakening.</w:t>
      </w:r>
    </w:p>
    <w:p w14:paraId="0483FBC8" w14:textId="77777777" w:rsidR="00F13B4C" w:rsidRPr="00A40146" w:rsidRDefault="00F13B4C" w:rsidP="00F13B4C">
      <w:pPr>
        <w:rPr>
          <w:sz w:val="16"/>
        </w:rPr>
      </w:pPr>
      <w:r w:rsidRPr="00A40146">
        <w:rPr>
          <w:rStyle w:val="StyleUnderline"/>
        </w:rPr>
        <w:t>Destabilization takes place in</w:t>
      </w:r>
      <w:r w:rsidRPr="00A40146">
        <w:rPr>
          <w:sz w:val="16"/>
        </w:rPr>
        <w:t xml:space="preserve"> </w:t>
      </w:r>
      <w:r w:rsidRPr="00A40146">
        <w:rPr>
          <w:rStyle w:val="Emphasis"/>
        </w:rPr>
        <w:t>weak</w:t>
      </w:r>
      <w:r w:rsidRPr="00A40146">
        <w:rPr>
          <w:sz w:val="16"/>
        </w:rPr>
        <w:t xml:space="preserve"> </w:t>
      </w:r>
      <w:r w:rsidRPr="00A40146">
        <w:rPr>
          <w:rStyle w:val="StyleUnderline"/>
        </w:rPr>
        <w:t xml:space="preserve">authoritarian regimes when social media </w:t>
      </w:r>
      <w:r w:rsidRPr="00A502A0">
        <w:rPr>
          <w:rStyle w:val="StyleUnderline"/>
          <w:highlight w:val="cyan"/>
        </w:rPr>
        <w:t>platforms facilitate</w:t>
      </w:r>
      <w:r w:rsidRPr="00A40146">
        <w:rPr>
          <w:rStyle w:val="StyleUnderline"/>
        </w:rPr>
        <w:t xml:space="preserve"> the</w:t>
      </w:r>
      <w:r w:rsidRPr="00A40146">
        <w:rPr>
          <w:sz w:val="16"/>
        </w:rPr>
        <w:t xml:space="preserve"> </w:t>
      </w:r>
      <w:r w:rsidRPr="00A40146">
        <w:rPr>
          <w:rStyle w:val="Emphasis"/>
        </w:rPr>
        <w:t>coordination</w:t>
      </w:r>
      <w:r w:rsidRPr="00A40146">
        <w:rPr>
          <w:sz w:val="16"/>
        </w:rPr>
        <w:t xml:space="preserve"> </w:t>
      </w:r>
      <w:r w:rsidRPr="00A40146">
        <w:rPr>
          <w:rStyle w:val="StyleUnderline"/>
        </w:rPr>
        <w:t>and</w:t>
      </w:r>
      <w:r w:rsidRPr="00A40146">
        <w:rPr>
          <w:sz w:val="16"/>
        </w:rPr>
        <w:t xml:space="preserve"> </w:t>
      </w:r>
      <w:r w:rsidRPr="00A40146">
        <w:rPr>
          <w:rStyle w:val="Emphasis"/>
        </w:rPr>
        <w:t>mobilization</w:t>
      </w:r>
      <w:r w:rsidRPr="00A40146">
        <w:rPr>
          <w:sz w:val="16"/>
        </w:rPr>
        <w:t xml:space="preserve"> </w:t>
      </w:r>
      <w:r w:rsidRPr="00A40146">
        <w:rPr>
          <w:rStyle w:val="StyleUnderline"/>
        </w:rPr>
        <w:t xml:space="preserve">of </w:t>
      </w:r>
      <w:r w:rsidRPr="00A502A0">
        <w:rPr>
          <w:rStyle w:val="StyleUnderline"/>
          <w:highlight w:val="cyan"/>
        </w:rPr>
        <w:t>dissidents</w:t>
      </w:r>
      <w:r w:rsidRPr="00A40146">
        <w:rPr>
          <w:rStyle w:val="StyleUnderline"/>
        </w:rPr>
        <w:t xml:space="preserve"> and grassroots</w:t>
      </w:r>
      <w:r w:rsidRPr="00A40146">
        <w:rPr>
          <w:sz w:val="16"/>
        </w:rPr>
        <w:t xml:space="preserve"> movements (which represent domestic opposition) </w:t>
      </w:r>
      <w:r w:rsidRPr="00A40146">
        <w:rPr>
          <w:rStyle w:val="StyleUnderline"/>
        </w:rPr>
        <w:t>in resisting</w:t>
      </w:r>
      <w:r w:rsidRPr="00A40146">
        <w:rPr>
          <w:sz w:val="16"/>
        </w:rPr>
        <w:t xml:space="preserve"> the government’s </w:t>
      </w:r>
      <w:r w:rsidRPr="00A40146">
        <w:rPr>
          <w:rStyle w:val="StyleUnderline"/>
        </w:rPr>
        <w:t>tyranny</w:t>
      </w:r>
      <w:r w:rsidRPr="00A40146">
        <w:rPr>
          <w:sz w:val="16"/>
        </w:rPr>
        <w:t xml:space="preserve">. The governing regime in these cases </w:t>
      </w:r>
      <w:r w:rsidRPr="00A40146">
        <w:rPr>
          <w:rStyle w:val="StyleUnderline"/>
        </w:rPr>
        <w:t>usually lacks the</w:t>
      </w:r>
      <w:r w:rsidRPr="00A40146">
        <w:rPr>
          <w:sz w:val="16"/>
        </w:rPr>
        <w:t xml:space="preserve"> </w:t>
      </w:r>
      <w:r w:rsidRPr="00A40146">
        <w:rPr>
          <w:rStyle w:val="Emphasis"/>
        </w:rPr>
        <w:t>coercive capacity</w:t>
      </w:r>
      <w:r w:rsidRPr="00A40146">
        <w:rPr>
          <w:sz w:val="16"/>
        </w:rPr>
        <w:t xml:space="preserve"> </w:t>
      </w:r>
      <w:r w:rsidRPr="00A40146">
        <w:rPr>
          <w:rStyle w:val="StyleUnderline"/>
        </w:rPr>
        <w:t>to maintain internal order and stop</w:t>
      </w:r>
      <w:r w:rsidRPr="00A40146">
        <w:rPr>
          <w:sz w:val="16"/>
        </w:rPr>
        <w:t xml:space="preserve"> </w:t>
      </w:r>
      <w:r w:rsidRPr="00A40146">
        <w:rPr>
          <w:rStyle w:val="Emphasis"/>
        </w:rPr>
        <w:t>well-coordinated</w:t>
      </w:r>
      <w:r w:rsidRPr="00A40146">
        <w:rPr>
          <w:sz w:val="16"/>
        </w:rPr>
        <w:t xml:space="preserve"> </w:t>
      </w:r>
      <w:r w:rsidRPr="00A40146">
        <w:rPr>
          <w:rStyle w:val="StyleUnderline"/>
        </w:rPr>
        <w:t>resistance</w:t>
      </w:r>
      <w:r w:rsidRPr="00A40146">
        <w:rPr>
          <w:sz w:val="16"/>
        </w:rPr>
        <w:t xml:space="preserve">. This </w:t>
      </w:r>
      <w:r w:rsidRPr="00A40146">
        <w:rPr>
          <w:rStyle w:val="StyleUnderline"/>
        </w:rPr>
        <w:t>destabilization effect</w:t>
      </w:r>
      <w:r w:rsidRPr="00A40146">
        <w:rPr>
          <w:sz w:val="16"/>
        </w:rPr>
        <w:t xml:space="preserve"> can ultimately </w:t>
      </w:r>
      <w:r w:rsidRPr="00A502A0">
        <w:rPr>
          <w:rStyle w:val="StyleUnderline"/>
          <w:highlight w:val="cyan"/>
        </w:rPr>
        <w:t>lead to</w:t>
      </w:r>
      <w:r w:rsidRPr="00A502A0">
        <w:rPr>
          <w:sz w:val="16"/>
          <w:highlight w:val="cyan"/>
        </w:rPr>
        <w:t xml:space="preserve"> </w:t>
      </w:r>
      <w:r w:rsidRPr="00A502A0">
        <w:rPr>
          <w:rStyle w:val="Emphasis"/>
          <w:highlight w:val="cyan"/>
        </w:rPr>
        <w:t>regime change</w:t>
      </w:r>
      <w:r w:rsidRPr="00A502A0">
        <w:rPr>
          <w:sz w:val="16"/>
          <w:highlight w:val="cyan"/>
        </w:rPr>
        <w:t xml:space="preserve"> </w:t>
      </w:r>
      <w:r w:rsidRPr="00A502A0">
        <w:rPr>
          <w:rStyle w:val="StyleUnderline"/>
          <w:highlight w:val="cyan"/>
        </w:rPr>
        <w:t>or</w:t>
      </w:r>
      <w:r w:rsidRPr="00A40146">
        <w:rPr>
          <w:sz w:val="16"/>
        </w:rPr>
        <w:t xml:space="preserve">, in extreme cases, </w:t>
      </w:r>
      <w:r w:rsidRPr="00A502A0">
        <w:rPr>
          <w:rStyle w:val="StyleUnderline"/>
          <w:highlight w:val="cyan"/>
        </w:rPr>
        <w:t>a</w:t>
      </w:r>
      <w:r w:rsidRPr="00A502A0">
        <w:rPr>
          <w:sz w:val="16"/>
          <w:highlight w:val="cyan"/>
        </w:rPr>
        <w:t xml:space="preserve"> </w:t>
      </w:r>
      <w:r w:rsidRPr="00A502A0">
        <w:rPr>
          <w:rStyle w:val="Emphasis"/>
          <w:highlight w:val="cyan"/>
        </w:rPr>
        <w:t>failed state</w:t>
      </w:r>
      <w:r w:rsidRPr="00A40146">
        <w:rPr>
          <w:rStyle w:val="Emphasis"/>
        </w:rPr>
        <w:t xml:space="preserve"> scenario</w:t>
      </w:r>
      <w:r w:rsidRPr="00A40146">
        <w:rPr>
          <w:sz w:val="16"/>
        </w:rPr>
        <w:t>. A recent example of this destabilizing effect, which resulted in regime change, is the 2011 revolution in Egypt that culminated in President Hosni Mubarak’s ouster.</w:t>
      </w:r>
    </w:p>
    <w:p w14:paraId="565ED151" w14:textId="77777777" w:rsidR="00F13B4C" w:rsidRPr="00857E93" w:rsidRDefault="00F13B4C" w:rsidP="00F13B4C">
      <w:pPr>
        <w:rPr>
          <w:sz w:val="16"/>
        </w:rPr>
      </w:pPr>
      <w:r w:rsidRPr="00857E93">
        <w:rPr>
          <w:sz w:val="16"/>
        </w:rPr>
        <w:t xml:space="preserve">The </w:t>
      </w:r>
      <w:r w:rsidRPr="00EA0CDF">
        <w:rPr>
          <w:rStyle w:val="StyleUnderline"/>
        </w:rPr>
        <w:t xml:space="preserve">use of social media </w:t>
      </w:r>
      <w:r w:rsidRPr="00857E93">
        <w:rPr>
          <w:rStyle w:val="StyleUnderline"/>
        </w:rPr>
        <w:t>platforms as a</w:t>
      </w:r>
      <w:r w:rsidRPr="00857E93">
        <w:rPr>
          <w:sz w:val="16"/>
        </w:rPr>
        <w:t xml:space="preserve"> </w:t>
      </w:r>
      <w:r w:rsidRPr="00857E93">
        <w:rPr>
          <w:rStyle w:val="Emphasis"/>
        </w:rPr>
        <w:t>disseminator</w:t>
      </w:r>
      <w:r w:rsidRPr="00857E93">
        <w:rPr>
          <w:sz w:val="16"/>
        </w:rPr>
        <w:t xml:space="preserve"> </w:t>
      </w:r>
      <w:r w:rsidRPr="00857E93">
        <w:rPr>
          <w:rStyle w:val="StyleUnderline"/>
        </w:rPr>
        <w:t>of fake news and disinformation</w:t>
      </w:r>
      <w:r w:rsidRPr="00857E93">
        <w:rPr>
          <w:sz w:val="16"/>
        </w:rPr>
        <w:t xml:space="preserve"> during an election process </w:t>
      </w:r>
      <w:r w:rsidRPr="00857E93">
        <w:rPr>
          <w:rStyle w:val="StyleUnderline"/>
        </w:rPr>
        <w:t>leads to a</w:t>
      </w:r>
      <w:r w:rsidRPr="00857E93">
        <w:rPr>
          <w:sz w:val="16"/>
        </w:rPr>
        <w:t xml:space="preserve"> </w:t>
      </w:r>
      <w:r w:rsidRPr="00857E93">
        <w:rPr>
          <w:rStyle w:val="Emphasis"/>
        </w:rPr>
        <w:t>radicalizing effect</w:t>
      </w:r>
      <w:r w:rsidRPr="00857E93">
        <w:rPr>
          <w:sz w:val="16"/>
        </w:rPr>
        <w:t xml:space="preserve"> when it occurs in weak democratic countries. Social media can be </w:t>
      </w:r>
      <w:r w:rsidRPr="00857E93">
        <w:rPr>
          <w:rStyle w:val="StyleUnderline"/>
        </w:rPr>
        <w:t>used by</w:t>
      </w:r>
      <w:r w:rsidRPr="00857E93">
        <w:rPr>
          <w:sz w:val="16"/>
        </w:rPr>
        <w:t xml:space="preserve"> </w:t>
      </w:r>
      <w:r w:rsidRPr="00857E93">
        <w:rPr>
          <w:rStyle w:val="Emphasis"/>
        </w:rPr>
        <w:t>populist</w:t>
      </w:r>
      <w:r w:rsidRPr="00857E93">
        <w:rPr>
          <w:sz w:val="16"/>
        </w:rPr>
        <w:t xml:space="preserve"> </w:t>
      </w:r>
      <w:r w:rsidRPr="00857E93">
        <w:rPr>
          <w:rStyle w:val="StyleUnderline"/>
        </w:rPr>
        <w:t>and</w:t>
      </w:r>
      <w:r w:rsidRPr="00857E93">
        <w:rPr>
          <w:sz w:val="16"/>
        </w:rPr>
        <w:t xml:space="preserve"> </w:t>
      </w:r>
      <w:r w:rsidRPr="00857E93">
        <w:rPr>
          <w:rStyle w:val="Emphasis"/>
        </w:rPr>
        <w:t>anti-establishment</w:t>
      </w:r>
      <w:r w:rsidRPr="00857E93">
        <w:rPr>
          <w:sz w:val="16"/>
        </w:rPr>
        <w:t xml:space="preserve"> </w:t>
      </w:r>
      <w:r w:rsidRPr="00857E93">
        <w:rPr>
          <w:rStyle w:val="StyleUnderline"/>
        </w:rPr>
        <w:t>candidates</w:t>
      </w:r>
      <w:r w:rsidRPr="00857E93">
        <w:rPr>
          <w:sz w:val="16"/>
        </w:rPr>
        <w:t xml:space="preserve"> (domestic opposition) </w:t>
      </w:r>
      <w:r w:rsidRPr="00857E93">
        <w:rPr>
          <w:rStyle w:val="StyleUnderline"/>
        </w:rPr>
        <w:t>and</w:t>
      </w:r>
      <w:r w:rsidRPr="00857E93">
        <w:rPr>
          <w:sz w:val="16"/>
        </w:rPr>
        <w:t xml:space="preserve"> may </w:t>
      </w:r>
      <w:r w:rsidRPr="00A502A0">
        <w:rPr>
          <w:rStyle w:val="StyleUnderline"/>
        </w:rPr>
        <w:t>diminish democratic</w:t>
      </w:r>
      <w:r w:rsidRPr="00857E93">
        <w:rPr>
          <w:rStyle w:val="StyleUnderline"/>
        </w:rPr>
        <w:t xml:space="preserve"> institutions and processes</w:t>
      </w:r>
      <w:r w:rsidRPr="00857E93">
        <w:rPr>
          <w:sz w:val="16"/>
        </w:rPr>
        <w:t xml:space="preserve">. Some of these practices continue </w:t>
      </w:r>
      <w:r w:rsidRPr="00857E93">
        <w:rPr>
          <w:rStyle w:val="Emphasis"/>
        </w:rPr>
        <w:t>even after</w:t>
      </w:r>
      <w:r w:rsidRPr="00857E93">
        <w:rPr>
          <w:sz w:val="16"/>
        </w:rPr>
        <w:t xml:space="preserve"> these </w:t>
      </w:r>
      <w:r w:rsidRPr="00857E93">
        <w:rPr>
          <w:rStyle w:val="StyleUnderline"/>
        </w:rPr>
        <w:t>candidates are elected to office</w:t>
      </w:r>
      <w:r w:rsidRPr="00857E93">
        <w:rPr>
          <w:sz w:val="16"/>
        </w:rPr>
        <w:t xml:space="preserve">. Social media platforms may also be malignly exploited by external forces — Russia, for example — to disturb elections in democratic countries. The </w:t>
      </w:r>
      <w:r w:rsidRPr="00857E93">
        <w:rPr>
          <w:rStyle w:val="StyleUnderline"/>
        </w:rPr>
        <w:t>use of social media platforms is</w:t>
      </w:r>
      <w:r w:rsidRPr="00857E93">
        <w:rPr>
          <w:sz w:val="16"/>
        </w:rPr>
        <w:t xml:space="preserve"> considered </w:t>
      </w:r>
      <w:r w:rsidRPr="00857E93">
        <w:rPr>
          <w:rStyle w:val="StyleUnderline"/>
        </w:rPr>
        <w:t>an</w:t>
      </w:r>
      <w:r w:rsidRPr="00857E93">
        <w:rPr>
          <w:sz w:val="16"/>
        </w:rPr>
        <w:t xml:space="preserve"> </w:t>
      </w:r>
      <w:r w:rsidRPr="00857E93">
        <w:rPr>
          <w:rStyle w:val="Emphasis"/>
        </w:rPr>
        <w:t>integral</w:t>
      </w:r>
      <w:r w:rsidRPr="00857E93">
        <w:rPr>
          <w:sz w:val="16"/>
        </w:rPr>
        <w:t xml:space="preserve"> </w:t>
      </w:r>
      <w:r w:rsidRPr="00857E93">
        <w:rPr>
          <w:rStyle w:val="StyleUnderline"/>
        </w:rPr>
        <w:t>part of the democratic election process because</w:t>
      </w:r>
      <w:r w:rsidRPr="00857E93">
        <w:rPr>
          <w:sz w:val="16"/>
        </w:rPr>
        <w:t xml:space="preserve"> the </w:t>
      </w:r>
      <w:r w:rsidRPr="00857E93">
        <w:rPr>
          <w:rStyle w:val="StyleUnderline"/>
        </w:rPr>
        <w:t>platforms are vehicles for</w:t>
      </w:r>
      <w:r w:rsidRPr="00857E93">
        <w:rPr>
          <w:sz w:val="16"/>
        </w:rPr>
        <w:t xml:space="preserve"> </w:t>
      </w:r>
      <w:r w:rsidRPr="00857E93">
        <w:rPr>
          <w:rStyle w:val="Emphasis"/>
        </w:rPr>
        <w:t>exercising</w:t>
      </w:r>
      <w:r w:rsidRPr="00857E93">
        <w:rPr>
          <w:sz w:val="16"/>
        </w:rPr>
        <w:t xml:space="preserve"> </w:t>
      </w:r>
      <w:r w:rsidRPr="00857E93">
        <w:rPr>
          <w:rStyle w:val="StyleUnderline"/>
        </w:rPr>
        <w:t>free speech</w:t>
      </w:r>
      <w:r w:rsidRPr="00857E93">
        <w:rPr>
          <w:sz w:val="16"/>
        </w:rPr>
        <w:t xml:space="preserve">. This limits the governing regime’s capacity to restrict and counter the malign use of these social media platforms. This </w:t>
      </w:r>
      <w:r w:rsidRPr="00A502A0">
        <w:rPr>
          <w:rStyle w:val="StyleUnderline"/>
          <w:highlight w:val="cyan"/>
        </w:rPr>
        <w:t>radicalization</w:t>
      </w:r>
      <w:r w:rsidRPr="00857E93">
        <w:rPr>
          <w:rStyle w:val="StyleUnderline"/>
        </w:rPr>
        <w:t xml:space="preserve"> effect could </w:t>
      </w:r>
      <w:r w:rsidRPr="00A502A0">
        <w:rPr>
          <w:rStyle w:val="StyleUnderline"/>
          <w:highlight w:val="cyan"/>
        </w:rPr>
        <w:t>steer a state that lacks</w:t>
      </w:r>
      <w:r w:rsidRPr="00A502A0">
        <w:rPr>
          <w:sz w:val="16"/>
          <w:highlight w:val="cyan"/>
        </w:rPr>
        <w:t xml:space="preserve"> </w:t>
      </w:r>
      <w:r w:rsidRPr="00A502A0">
        <w:rPr>
          <w:rStyle w:val="Emphasis"/>
          <w:highlight w:val="cyan"/>
        </w:rPr>
        <w:t>sufficient</w:t>
      </w:r>
      <w:r w:rsidRPr="00857E93">
        <w:rPr>
          <w:rStyle w:val="Emphasis"/>
        </w:rPr>
        <w:t xml:space="preserve"> </w:t>
      </w:r>
      <w:r w:rsidRPr="00A502A0">
        <w:rPr>
          <w:rStyle w:val="Emphasis"/>
          <w:highlight w:val="cyan"/>
        </w:rPr>
        <w:t>checks</w:t>
      </w:r>
      <w:r w:rsidRPr="00857E93">
        <w:rPr>
          <w:rStyle w:val="Emphasis"/>
        </w:rPr>
        <w:t xml:space="preserve"> and balances</w:t>
      </w:r>
      <w:r w:rsidRPr="00857E93">
        <w:rPr>
          <w:sz w:val="16"/>
        </w:rPr>
        <w:t xml:space="preserve"> </w:t>
      </w:r>
      <w:r w:rsidRPr="00857E93">
        <w:rPr>
          <w:rStyle w:val="StyleUnderline"/>
        </w:rPr>
        <w:t xml:space="preserve">and a strong democratic tradition </w:t>
      </w:r>
      <w:r w:rsidRPr="00A502A0">
        <w:rPr>
          <w:rStyle w:val="StyleUnderline"/>
          <w:highlight w:val="cyan"/>
        </w:rPr>
        <w:t>to</w:t>
      </w:r>
      <w:r w:rsidRPr="00857E93">
        <w:rPr>
          <w:rStyle w:val="StyleUnderline"/>
        </w:rPr>
        <w:t xml:space="preserve">ward </w:t>
      </w:r>
      <w:r w:rsidRPr="00A502A0">
        <w:rPr>
          <w:rStyle w:val="StyleUnderline"/>
          <w:highlight w:val="cyan"/>
        </w:rPr>
        <w:t>becoming</w:t>
      </w:r>
      <w:r w:rsidRPr="00857E93">
        <w:rPr>
          <w:rStyle w:val="StyleUnderline"/>
        </w:rPr>
        <w:t xml:space="preserve"> an</w:t>
      </w:r>
      <w:r w:rsidRPr="00857E93">
        <w:rPr>
          <w:sz w:val="16"/>
        </w:rPr>
        <w:t xml:space="preserve"> </w:t>
      </w:r>
      <w:r w:rsidRPr="00A502A0">
        <w:rPr>
          <w:rStyle w:val="Emphasis"/>
          <w:highlight w:val="cyan"/>
        </w:rPr>
        <w:t>illiberal</w:t>
      </w:r>
      <w:r w:rsidRPr="00857E93">
        <w:rPr>
          <w:sz w:val="16"/>
        </w:rPr>
        <w:t xml:space="preserve"> or authoritarian </w:t>
      </w:r>
      <w:r w:rsidRPr="00857E93">
        <w:rPr>
          <w:rStyle w:val="StyleUnderline"/>
        </w:rPr>
        <w:t>regime</w:t>
      </w:r>
      <w:r w:rsidRPr="00857E93">
        <w:rPr>
          <w:sz w:val="16"/>
        </w:rPr>
        <w:t xml:space="preserve">. Recent </w:t>
      </w:r>
      <w:r w:rsidRPr="00A502A0">
        <w:rPr>
          <w:rStyle w:val="StyleUnderline"/>
          <w:highlight w:val="cyan"/>
        </w:rPr>
        <w:t>examples</w:t>
      </w:r>
      <w:r w:rsidRPr="00857E93">
        <w:rPr>
          <w:sz w:val="16"/>
        </w:rPr>
        <w:t xml:space="preserve"> of this radicalizing effect </w:t>
      </w:r>
      <w:r w:rsidRPr="00A502A0">
        <w:rPr>
          <w:rStyle w:val="StyleUnderline"/>
          <w:highlight w:val="cyan"/>
        </w:rPr>
        <w:t>are</w:t>
      </w:r>
      <w:r w:rsidRPr="00857E93">
        <w:rPr>
          <w:sz w:val="16"/>
        </w:rPr>
        <w:t xml:space="preserve"> the rise of Jair </w:t>
      </w:r>
      <w:r w:rsidRPr="00A502A0">
        <w:rPr>
          <w:rStyle w:val="Emphasis"/>
          <w:highlight w:val="cyan"/>
        </w:rPr>
        <w:t>Bolsonaro</w:t>
      </w:r>
      <w:r w:rsidRPr="00857E93">
        <w:rPr>
          <w:sz w:val="16"/>
        </w:rPr>
        <w:t xml:space="preserve"> in Brazil, Andrés Manuel López </w:t>
      </w:r>
      <w:r w:rsidRPr="00A502A0">
        <w:rPr>
          <w:rStyle w:val="Emphasis"/>
          <w:highlight w:val="cyan"/>
        </w:rPr>
        <w:t>Obrador</w:t>
      </w:r>
      <w:r w:rsidRPr="00857E93">
        <w:rPr>
          <w:sz w:val="16"/>
        </w:rPr>
        <w:t xml:space="preserve"> in Mexico, Viktor </w:t>
      </w:r>
      <w:r w:rsidRPr="00A502A0">
        <w:rPr>
          <w:rStyle w:val="Emphasis"/>
          <w:highlight w:val="cyan"/>
        </w:rPr>
        <w:t>Orbán</w:t>
      </w:r>
      <w:r w:rsidRPr="00857E93">
        <w:rPr>
          <w:sz w:val="16"/>
        </w:rPr>
        <w:t xml:space="preserve"> in Hungary, </w:t>
      </w:r>
      <w:r w:rsidRPr="00A502A0">
        <w:rPr>
          <w:rStyle w:val="StyleUnderline"/>
          <w:highlight w:val="cyan"/>
        </w:rPr>
        <w:t>and</w:t>
      </w:r>
      <w:r w:rsidRPr="00857E93">
        <w:rPr>
          <w:sz w:val="16"/>
        </w:rPr>
        <w:t xml:space="preserve"> Rodrigo </w:t>
      </w:r>
      <w:r w:rsidRPr="00A502A0">
        <w:rPr>
          <w:rStyle w:val="Emphasis"/>
          <w:highlight w:val="cyan"/>
        </w:rPr>
        <w:t>Duterte</w:t>
      </w:r>
      <w:r w:rsidRPr="00857E93">
        <w:rPr>
          <w:sz w:val="16"/>
        </w:rPr>
        <w:t xml:space="preserve"> in the Philippines.</w:t>
      </w:r>
    </w:p>
    <w:p w14:paraId="0E90E9F8" w14:textId="77777777" w:rsidR="00F13B4C" w:rsidRPr="00857E93" w:rsidRDefault="00F13B4C" w:rsidP="00F13B4C">
      <w:pPr>
        <w:rPr>
          <w:sz w:val="16"/>
        </w:rPr>
      </w:pPr>
      <w:r w:rsidRPr="00857E93">
        <w:rPr>
          <w:sz w:val="16"/>
        </w:rPr>
        <w:t xml:space="preserve">The intensifying </w:t>
      </w:r>
      <w:r w:rsidRPr="00857E93">
        <w:rPr>
          <w:rStyle w:val="StyleUnderline"/>
        </w:rPr>
        <w:t>effect takes place in</w:t>
      </w:r>
      <w:r w:rsidRPr="00857E93">
        <w:rPr>
          <w:sz w:val="16"/>
        </w:rPr>
        <w:t xml:space="preserve"> strong </w:t>
      </w:r>
      <w:r w:rsidRPr="00857E93">
        <w:rPr>
          <w:rStyle w:val="StyleUnderline"/>
        </w:rPr>
        <w:t>authoritarian countries when</w:t>
      </w:r>
      <w:r w:rsidRPr="00857E93">
        <w:rPr>
          <w:sz w:val="16"/>
        </w:rPr>
        <w:t xml:space="preserve"> social media </w:t>
      </w:r>
      <w:r w:rsidRPr="00A502A0">
        <w:rPr>
          <w:rStyle w:val="StyleUnderline"/>
          <w:highlight w:val="cyan"/>
        </w:rPr>
        <w:t>platforms become</w:t>
      </w:r>
      <w:r w:rsidRPr="00857E93">
        <w:rPr>
          <w:rStyle w:val="StyleUnderline"/>
        </w:rPr>
        <w:t xml:space="preserve"> a</w:t>
      </w:r>
      <w:r w:rsidRPr="00857E93">
        <w:rPr>
          <w:sz w:val="16"/>
        </w:rPr>
        <w:t xml:space="preserve"> </w:t>
      </w:r>
      <w:r w:rsidRPr="00A502A0">
        <w:rPr>
          <w:rStyle w:val="Emphasis"/>
          <w:highlight w:val="cyan"/>
        </w:rPr>
        <w:t>surveillance</w:t>
      </w:r>
      <w:r w:rsidRPr="00857E93">
        <w:rPr>
          <w:rStyle w:val="Emphasis"/>
        </w:rPr>
        <w:t xml:space="preserve"> tool</w:t>
      </w:r>
      <w:r w:rsidRPr="00857E93">
        <w:rPr>
          <w:sz w:val="16"/>
        </w:rPr>
        <w:t xml:space="preserve"> of the governing regime, </w:t>
      </w:r>
      <w:r w:rsidRPr="00857E93">
        <w:rPr>
          <w:rStyle w:val="StyleUnderline"/>
        </w:rPr>
        <w:t xml:space="preserve">which uses them </w:t>
      </w:r>
      <w:r w:rsidRPr="00A502A0">
        <w:rPr>
          <w:rStyle w:val="StyleUnderline"/>
          <w:highlight w:val="cyan"/>
        </w:rPr>
        <w:t>to</w:t>
      </w:r>
      <w:r w:rsidRPr="00A502A0">
        <w:rPr>
          <w:sz w:val="16"/>
          <w:highlight w:val="cyan"/>
        </w:rPr>
        <w:t xml:space="preserve"> </w:t>
      </w:r>
      <w:r w:rsidRPr="00A502A0">
        <w:rPr>
          <w:rStyle w:val="Emphasis"/>
          <w:highlight w:val="cyan"/>
        </w:rPr>
        <w:t>intensify</w:t>
      </w:r>
      <w:r w:rsidRPr="00857E93">
        <w:rPr>
          <w:sz w:val="16"/>
        </w:rPr>
        <w:t xml:space="preserve"> the </w:t>
      </w:r>
      <w:r w:rsidRPr="00857E93">
        <w:rPr>
          <w:rStyle w:val="StyleUnderline"/>
        </w:rPr>
        <w:t xml:space="preserve">government’s </w:t>
      </w:r>
      <w:r w:rsidRPr="00A502A0">
        <w:rPr>
          <w:rStyle w:val="StyleUnderline"/>
          <w:highlight w:val="cyan"/>
        </w:rPr>
        <w:t>coercive capacity</w:t>
      </w:r>
      <w:r w:rsidRPr="00857E93">
        <w:rPr>
          <w:sz w:val="16"/>
        </w:rPr>
        <w:t xml:space="preserve">, suppress civil rights, and counter the domestic opposition. These platforms also enhance the state’s sharp power with regard to liberal-democratic states. Social media </w:t>
      </w:r>
      <w:r w:rsidRPr="00857E93">
        <w:rPr>
          <w:rStyle w:val="StyleUnderline"/>
        </w:rPr>
        <w:t>platforms do not</w:t>
      </w:r>
      <w:r w:rsidRPr="00857E93">
        <w:rPr>
          <w:sz w:val="16"/>
        </w:rPr>
        <w:t xml:space="preserve"> </w:t>
      </w:r>
      <w:r w:rsidRPr="00857E93">
        <w:rPr>
          <w:rStyle w:val="Emphasis"/>
        </w:rPr>
        <w:t>usually</w:t>
      </w:r>
      <w:r w:rsidRPr="00857E93">
        <w:rPr>
          <w:sz w:val="16"/>
        </w:rPr>
        <w:t xml:space="preserve"> </w:t>
      </w:r>
      <w:r w:rsidRPr="00857E93">
        <w:rPr>
          <w:rStyle w:val="StyleUnderline"/>
        </w:rPr>
        <w:t>have a substantial liberalizing effect</w:t>
      </w:r>
      <w:r w:rsidRPr="00857E93">
        <w:rPr>
          <w:sz w:val="16"/>
        </w:rPr>
        <w:t xml:space="preserve"> in strong authoritarian countries </w:t>
      </w:r>
      <w:r w:rsidRPr="00857E93">
        <w:rPr>
          <w:rStyle w:val="StyleUnderline"/>
        </w:rPr>
        <w:t>because</w:t>
      </w:r>
      <w:r w:rsidRPr="00857E93">
        <w:rPr>
          <w:sz w:val="16"/>
        </w:rPr>
        <w:t xml:space="preserve"> the </w:t>
      </w:r>
      <w:r w:rsidRPr="00857E93">
        <w:rPr>
          <w:rStyle w:val="StyleUnderline"/>
        </w:rPr>
        <w:t>regimes</w:t>
      </w:r>
      <w:r w:rsidRPr="00857E93">
        <w:rPr>
          <w:sz w:val="16"/>
        </w:rPr>
        <w:t xml:space="preserve"> </w:t>
      </w:r>
      <w:r w:rsidRPr="00857E93">
        <w:rPr>
          <w:rStyle w:val="Emphasis"/>
        </w:rPr>
        <w:t>control the internet</w:t>
      </w:r>
      <w:r w:rsidRPr="00857E93">
        <w:rPr>
          <w:sz w:val="16"/>
        </w:rPr>
        <w:t xml:space="preserve"> </w:t>
      </w:r>
      <w:r w:rsidRPr="00857E93">
        <w:rPr>
          <w:rStyle w:val="StyleUnderline"/>
        </w:rPr>
        <w:t>in their territory</w:t>
      </w:r>
      <w:r w:rsidRPr="00857E93">
        <w:rPr>
          <w:sz w:val="16"/>
        </w:rPr>
        <w:t xml:space="preserve">. Recent examples of the intensifying effect </w:t>
      </w:r>
      <w:r w:rsidRPr="00857E93">
        <w:rPr>
          <w:rStyle w:val="StyleUnderline"/>
        </w:rPr>
        <w:t>include</w:t>
      </w:r>
      <w:r w:rsidRPr="00857E93">
        <w:rPr>
          <w:sz w:val="16"/>
        </w:rPr>
        <w:t xml:space="preserve"> laws </w:t>
      </w:r>
      <w:r w:rsidRPr="00A502A0">
        <w:rPr>
          <w:rStyle w:val="StyleUnderline"/>
          <w:highlight w:val="cyan"/>
        </w:rPr>
        <w:t>in</w:t>
      </w:r>
      <w:r w:rsidRPr="00A502A0">
        <w:rPr>
          <w:sz w:val="16"/>
          <w:highlight w:val="cyan"/>
        </w:rPr>
        <w:t xml:space="preserve"> </w:t>
      </w:r>
      <w:r w:rsidRPr="00A502A0">
        <w:rPr>
          <w:rStyle w:val="Emphasis"/>
          <w:highlight w:val="cyan"/>
        </w:rPr>
        <w:t>China</w:t>
      </w:r>
      <w:r w:rsidRPr="00A502A0">
        <w:rPr>
          <w:sz w:val="16"/>
          <w:highlight w:val="cyan"/>
        </w:rPr>
        <w:t xml:space="preserve"> </w:t>
      </w:r>
      <w:r w:rsidRPr="00A502A0">
        <w:rPr>
          <w:rStyle w:val="StyleUnderline"/>
          <w:highlight w:val="cyan"/>
        </w:rPr>
        <w:t>and</w:t>
      </w:r>
      <w:r w:rsidRPr="00A502A0">
        <w:rPr>
          <w:sz w:val="16"/>
          <w:highlight w:val="cyan"/>
        </w:rPr>
        <w:t xml:space="preserve"> </w:t>
      </w:r>
      <w:r w:rsidRPr="00A502A0">
        <w:rPr>
          <w:rStyle w:val="Emphasis"/>
          <w:highlight w:val="cyan"/>
        </w:rPr>
        <w:t>Russia</w:t>
      </w:r>
      <w:r w:rsidRPr="00857E93">
        <w:rPr>
          <w:sz w:val="16"/>
        </w:rPr>
        <w:t xml:space="preserve"> that give the states the power to surveil their citizens’ activities on social media, and Russia’s intervention in democratic elections in several liberal-democratic states by using these platforms as disseminators of fake news and disinformation.67</w:t>
      </w:r>
    </w:p>
    <w:p w14:paraId="686C84E4" w14:textId="77777777" w:rsidR="00F13B4C" w:rsidRPr="00857E93" w:rsidRDefault="00F13B4C" w:rsidP="00F13B4C">
      <w:pPr>
        <w:rPr>
          <w:sz w:val="16"/>
        </w:rPr>
      </w:pPr>
      <w:r w:rsidRPr="00857E93">
        <w:rPr>
          <w:sz w:val="16"/>
        </w:rPr>
        <w:t xml:space="preserve">The use of social media platforms by domestic populist forces or external malign forces can weaken domestic authority in strong democratic regimes, support the rise of populism, and diminish democratic institutions and ideas, such as multilateralism and globalization. </w:t>
      </w:r>
      <w:r w:rsidRPr="00857E93">
        <w:rPr>
          <w:rStyle w:val="StyleUnderline"/>
        </w:rPr>
        <w:t>Democratic norms in</w:t>
      </w:r>
      <w:r w:rsidRPr="00857E93">
        <w:rPr>
          <w:sz w:val="16"/>
        </w:rPr>
        <w:t xml:space="preserve"> </w:t>
      </w:r>
      <w:r w:rsidRPr="00857E93">
        <w:rPr>
          <w:rStyle w:val="Emphasis"/>
        </w:rPr>
        <w:t>strong</w:t>
      </w:r>
      <w:r w:rsidRPr="00857E93">
        <w:rPr>
          <w:sz w:val="16"/>
        </w:rPr>
        <w:t xml:space="preserve"> </w:t>
      </w:r>
      <w:r w:rsidRPr="00857E93">
        <w:rPr>
          <w:rStyle w:val="StyleUnderline"/>
        </w:rPr>
        <w:t>liberal regimes constrain</w:t>
      </w:r>
      <w:r w:rsidRPr="00857E93">
        <w:rPr>
          <w:sz w:val="16"/>
        </w:rPr>
        <w:t xml:space="preserve"> these </w:t>
      </w:r>
      <w:r w:rsidRPr="00857E93">
        <w:rPr>
          <w:rStyle w:val="StyleUnderline"/>
        </w:rPr>
        <w:t>states from</w:t>
      </w:r>
      <w:r w:rsidRPr="00857E93">
        <w:rPr>
          <w:sz w:val="16"/>
        </w:rPr>
        <w:t xml:space="preserve"> </w:t>
      </w:r>
      <w:r w:rsidRPr="00857E93">
        <w:rPr>
          <w:rStyle w:val="Emphasis"/>
        </w:rPr>
        <w:t>countering</w:t>
      </w:r>
      <w:r w:rsidRPr="00857E93">
        <w:rPr>
          <w:sz w:val="16"/>
        </w:rPr>
        <w:t xml:space="preserve"> the </w:t>
      </w:r>
      <w:r w:rsidRPr="00857E93">
        <w:rPr>
          <w:rStyle w:val="StyleUnderline"/>
        </w:rPr>
        <w:t>malign use of social media</w:t>
      </w:r>
      <w:r w:rsidRPr="00857E93">
        <w:rPr>
          <w:sz w:val="16"/>
        </w:rPr>
        <w:t xml:space="preserve">, despite having the capacity to do so. In this scenario, the </w:t>
      </w:r>
      <w:r w:rsidRPr="00A502A0">
        <w:rPr>
          <w:rStyle w:val="StyleUnderline"/>
          <w:highlight w:val="cyan"/>
        </w:rPr>
        <w:t>domestic</w:t>
      </w:r>
      <w:r w:rsidRPr="00857E93">
        <w:rPr>
          <w:rStyle w:val="StyleUnderline"/>
        </w:rPr>
        <w:t xml:space="preserve"> political </w:t>
      </w:r>
      <w:r w:rsidRPr="00A502A0">
        <w:rPr>
          <w:rStyle w:val="StyleUnderline"/>
          <w:highlight w:val="cyan"/>
        </w:rPr>
        <w:t>system becomes</w:t>
      </w:r>
      <w:r w:rsidRPr="00A502A0">
        <w:rPr>
          <w:sz w:val="16"/>
          <w:highlight w:val="cyan"/>
        </w:rPr>
        <w:t xml:space="preserve"> </w:t>
      </w:r>
      <w:r w:rsidRPr="00A502A0">
        <w:rPr>
          <w:rStyle w:val="Emphasis"/>
          <w:highlight w:val="cyan"/>
        </w:rPr>
        <w:t>polarized</w:t>
      </w:r>
      <w:r w:rsidRPr="00857E93">
        <w:rPr>
          <w:sz w:val="16"/>
        </w:rPr>
        <w:t xml:space="preserve">, </w:t>
      </w:r>
      <w:r w:rsidRPr="00857E93">
        <w:rPr>
          <w:rStyle w:val="StyleUnderline"/>
        </w:rPr>
        <w:t>but the state’s</w:t>
      </w:r>
      <w:r w:rsidRPr="00857E93">
        <w:rPr>
          <w:sz w:val="16"/>
        </w:rPr>
        <w:t xml:space="preserve"> </w:t>
      </w:r>
      <w:r w:rsidRPr="00857E93">
        <w:rPr>
          <w:rStyle w:val="Emphasis"/>
        </w:rPr>
        <w:t>established system</w:t>
      </w:r>
      <w:r w:rsidRPr="00857E93">
        <w:rPr>
          <w:sz w:val="16"/>
        </w:rPr>
        <w:t xml:space="preserve"> </w:t>
      </w:r>
      <w:r w:rsidRPr="00857E93">
        <w:rPr>
          <w:rStyle w:val="StyleUnderline"/>
        </w:rPr>
        <w:t>of checks and balances and strong democratic tradition</w:t>
      </w:r>
      <w:r w:rsidRPr="00857E93">
        <w:rPr>
          <w:sz w:val="16"/>
        </w:rPr>
        <w:t xml:space="preserve"> </w:t>
      </w:r>
      <w:r w:rsidRPr="00857E93">
        <w:rPr>
          <w:rStyle w:val="Emphasis"/>
        </w:rPr>
        <w:t>preserve</w:t>
      </w:r>
      <w:r w:rsidRPr="00857E93">
        <w:rPr>
          <w:sz w:val="16"/>
        </w:rPr>
        <w:t xml:space="preserve"> </w:t>
      </w:r>
      <w:r w:rsidRPr="00857E93">
        <w:rPr>
          <w:rStyle w:val="StyleUnderline"/>
        </w:rPr>
        <w:t>its liberal character</w:t>
      </w:r>
      <w:r w:rsidRPr="00857E93">
        <w:rPr>
          <w:sz w:val="16"/>
        </w:rPr>
        <w:t xml:space="preserve">. Recent </w:t>
      </w:r>
      <w:r w:rsidRPr="00857E93">
        <w:rPr>
          <w:rStyle w:val="StyleUnderline"/>
        </w:rPr>
        <w:t xml:space="preserve">examples </w:t>
      </w:r>
      <w:r w:rsidRPr="00A502A0">
        <w:rPr>
          <w:rStyle w:val="StyleUnderline"/>
          <w:highlight w:val="cyan"/>
        </w:rPr>
        <w:t>include</w:t>
      </w:r>
      <w:r w:rsidRPr="00857E93">
        <w:rPr>
          <w:sz w:val="16"/>
        </w:rPr>
        <w:t xml:space="preserve"> the </w:t>
      </w:r>
      <w:r w:rsidRPr="00857E93">
        <w:rPr>
          <w:rStyle w:val="Emphasis"/>
        </w:rPr>
        <w:t xml:space="preserve">2016 </w:t>
      </w:r>
      <w:r w:rsidRPr="00A502A0">
        <w:rPr>
          <w:rStyle w:val="Emphasis"/>
          <w:highlight w:val="cyan"/>
        </w:rPr>
        <w:t>U.S.</w:t>
      </w:r>
      <w:r w:rsidRPr="00857E93">
        <w:rPr>
          <w:sz w:val="16"/>
        </w:rPr>
        <w:t xml:space="preserve"> presidential </w:t>
      </w:r>
      <w:r w:rsidRPr="00A502A0">
        <w:rPr>
          <w:rStyle w:val="Emphasis"/>
          <w:highlight w:val="cyan"/>
        </w:rPr>
        <w:t>elections</w:t>
      </w:r>
      <w:r w:rsidRPr="00A502A0">
        <w:rPr>
          <w:sz w:val="16"/>
          <w:highlight w:val="cyan"/>
        </w:rPr>
        <w:t xml:space="preserve"> </w:t>
      </w:r>
      <w:r w:rsidRPr="00A502A0">
        <w:rPr>
          <w:rStyle w:val="StyleUnderline"/>
          <w:highlight w:val="cyan"/>
        </w:rPr>
        <w:t>and</w:t>
      </w:r>
      <w:r w:rsidRPr="00857E93">
        <w:rPr>
          <w:sz w:val="16"/>
        </w:rPr>
        <w:t xml:space="preserve"> the </w:t>
      </w:r>
      <w:r w:rsidRPr="00857E93">
        <w:rPr>
          <w:rStyle w:val="Emphasis"/>
        </w:rPr>
        <w:t xml:space="preserve">U.K. </w:t>
      </w:r>
      <w:r w:rsidRPr="00A502A0">
        <w:rPr>
          <w:rStyle w:val="Emphasis"/>
          <w:highlight w:val="cyan"/>
        </w:rPr>
        <w:t>Brexit</w:t>
      </w:r>
      <w:r w:rsidRPr="00857E93">
        <w:rPr>
          <w:sz w:val="16"/>
        </w:rPr>
        <w:t xml:space="preserve"> </w:t>
      </w:r>
      <w:r w:rsidRPr="00857E93">
        <w:rPr>
          <w:rStyle w:val="StyleUnderline"/>
        </w:rPr>
        <w:t>referendum</w:t>
      </w:r>
      <w:r w:rsidRPr="00857E93">
        <w:rPr>
          <w:sz w:val="16"/>
        </w:rPr>
        <w:t>. Table 1 summarizes the four types of political effects that U.S. social media platforms have on states.</w:t>
      </w:r>
    </w:p>
    <w:p w14:paraId="263308B4" w14:textId="77777777" w:rsidR="00F13B4C" w:rsidRPr="00857E93" w:rsidRDefault="00F13B4C" w:rsidP="00F13B4C">
      <w:pPr>
        <w:rPr>
          <w:sz w:val="16"/>
        </w:rPr>
      </w:pPr>
      <w:r w:rsidRPr="00857E93">
        <w:rPr>
          <w:sz w:val="16"/>
        </w:rPr>
        <w:t>[Chart omitted]</w:t>
      </w:r>
    </w:p>
    <w:p w14:paraId="0EE1AE1F" w14:textId="77777777" w:rsidR="00F13B4C" w:rsidRPr="004C08A2" w:rsidRDefault="00F13B4C" w:rsidP="00F13B4C">
      <w:pPr>
        <w:rPr>
          <w:sz w:val="16"/>
        </w:rPr>
      </w:pPr>
      <w:r w:rsidRPr="004C08A2">
        <w:rPr>
          <w:sz w:val="16"/>
        </w:rPr>
        <w:t xml:space="preserve">In the following sections, we present four primary case studies to illustrate this model and describe the effects that social media platforms have on different states. The case selection is based on variations in the type of regime and the state’s capacity. The </w:t>
      </w:r>
      <w:r w:rsidRPr="004C08A2">
        <w:rPr>
          <w:rStyle w:val="StyleUnderline"/>
        </w:rPr>
        <w:t>detailed case studies described</w:t>
      </w:r>
      <w:r w:rsidRPr="004C08A2">
        <w:rPr>
          <w:sz w:val="16"/>
        </w:rPr>
        <w:t xml:space="preserve"> in each classification </w:t>
      </w:r>
      <w:r w:rsidRPr="004C08A2">
        <w:rPr>
          <w:rStyle w:val="StyleUnderline"/>
        </w:rPr>
        <w:t>are only the</w:t>
      </w:r>
      <w:r w:rsidRPr="004C08A2">
        <w:rPr>
          <w:sz w:val="16"/>
        </w:rPr>
        <w:t xml:space="preserve"> </w:t>
      </w:r>
      <w:r w:rsidRPr="004C08A2">
        <w:rPr>
          <w:rStyle w:val="Emphasis"/>
        </w:rPr>
        <w:t>prominent</w:t>
      </w:r>
      <w:r w:rsidRPr="004C08A2">
        <w:rPr>
          <w:sz w:val="16"/>
        </w:rPr>
        <w:t xml:space="preserve"> </w:t>
      </w:r>
      <w:r w:rsidRPr="004C08A2">
        <w:rPr>
          <w:rStyle w:val="StyleUnderline"/>
        </w:rPr>
        <w:t>ones in which the</w:t>
      </w:r>
      <w:r w:rsidRPr="004C08A2">
        <w:rPr>
          <w:sz w:val="16"/>
        </w:rPr>
        <w:t xml:space="preserve"> </w:t>
      </w:r>
      <w:r w:rsidRPr="004C08A2">
        <w:rPr>
          <w:rStyle w:val="Emphasis"/>
        </w:rPr>
        <w:t>literature</w:t>
      </w:r>
      <w:r w:rsidRPr="004C08A2">
        <w:rPr>
          <w:sz w:val="16"/>
        </w:rPr>
        <w:t xml:space="preserve"> </w:t>
      </w:r>
      <w:r w:rsidRPr="004C08A2">
        <w:rPr>
          <w:rStyle w:val="StyleUnderline"/>
        </w:rPr>
        <w:t>and</w:t>
      </w:r>
      <w:r w:rsidRPr="004C08A2">
        <w:rPr>
          <w:sz w:val="16"/>
        </w:rPr>
        <w:t xml:space="preserve"> the </w:t>
      </w:r>
      <w:r w:rsidRPr="004C08A2">
        <w:rPr>
          <w:rStyle w:val="Emphasis"/>
        </w:rPr>
        <w:t>availability of empirical material</w:t>
      </w:r>
      <w:r w:rsidRPr="004C08A2">
        <w:rPr>
          <w:sz w:val="16"/>
        </w:rPr>
        <w:t xml:space="preserve"> </w:t>
      </w:r>
      <w:r w:rsidRPr="004C08A2">
        <w:rPr>
          <w:rStyle w:val="StyleUnderline"/>
        </w:rPr>
        <w:t>regarding social media effects are</w:t>
      </w:r>
      <w:r w:rsidRPr="004C08A2">
        <w:rPr>
          <w:sz w:val="16"/>
        </w:rPr>
        <w:t xml:space="preserve"> </w:t>
      </w:r>
      <w:r w:rsidRPr="004C08A2">
        <w:rPr>
          <w:rStyle w:val="Emphasis"/>
        </w:rPr>
        <w:t>more prevalent</w:t>
      </w:r>
      <w:r w:rsidRPr="004C08A2">
        <w:rPr>
          <w:sz w:val="16"/>
        </w:rPr>
        <w:t xml:space="preserve"> </w:t>
      </w:r>
      <w:r w:rsidRPr="004C08A2">
        <w:rPr>
          <w:rStyle w:val="StyleUnderline"/>
        </w:rPr>
        <w:t>than others</w:t>
      </w:r>
      <w:r w:rsidRPr="004C08A2">
        <w:rPr>
          <w:sz w:val="16"/>
        </w:rPr>
        <w:t xml:space="preserve">. The </w:t>
      </w:r>
      <w:r w:rsidRPr="004C08A2">
        <w:rPr>
          <w:rStyle w:val="StyleUnderline"/>
        </w:rPr>
        <w:t>effect</w:t>
      </w:r>
      <w:r w:rsidRPr="004C08A2">
        <w:rPr>
          <w:sz w:val="16"/>
        </w:rPr>
        <w:t xml:space="preserve"> of social media on states </w:t>
      </w:r>
      <w:r w:rsidRPr="004C08A2">
        <w:rPr>
          <w:rStyle w:val="StyleUnderline"/>
        </w:rPr>
        <w:t>is a</w:t>
      </w:r>
      <w:r w:rsidRPr="004C08A2">
        <w:rPr>
          <w:sz w:val="16"/>
        </w:rPr>
        <w:t xml:space="preserve"> </w:t>
      </w:r>
      <w:r w:rsidRPr="004C08A2">
        <w:rPr>
          <w:rStyle w:val="Emphasis"/>
        </w:rPr>
        <w:t>relatively</w:t>
      </w:r>
      <w:r w:rsidRPr="004C08A2">
        <w:rPr>
          <w:sz w:val="16"/>
        </w:rPr>
        <w:t xml:space="preserve"> </w:t>
      </w:r>
      <w:r w:rsidRPr="004C08A2">
        <w:rPr>
          <w:rStyle w:val="StyleUnderline"/>
        </w:rPr>
        <w:t>new research topic and</w:t>
      </w:r>
      <w:r w:rsidRPr="004C08A2">
        <w:rPr>
          <w:sz w:val="16"/>
        </w:rPr>
        <w:t xml:space="preserve"> the </w:t>
      </w:r>
      <w:r w:rsidRPr="004C08A2">
        <w:rPr>
          <w:rStyle w:val="StyleUnderline"/>
        </w:rPr>
        <w:t>publications in this area are</w:t>
      </w:r>
      <w:r w:rsidRPr="004C08A2">
        <w:rPr>
          <w:sz w:val="16"/>
        </w:rPr>
        <w:t xml:space="preserve"> </w:t>
      </w:r>
      <w:r w:rsidRPr="004C08A2">
        <w:rPr>
          <w:rStyle w:val="Emphasis"/>
        </w:rPr>
        <w:t>mainly</w:t>
      </w:r>
      <w:r w:rsidRPr="004C08A2">
        <w:rPr>
          <w:sz w:val="16"/>
        </w:rPr>
        <w:t xml:space="preserve"> </w:t>
      </w:r>
      <w:r w:rsidRPr="004C08A2">
        <w:rPr>
          <w:rStyle w:val="StyleUnderline"/>
        </w:rPr>
        <w:t>concentrated on the</w:t>
      </w:r>
      <w:r w:rsidRPr="004C08A2">
        <w:rPr>
          <w:sz w:val="16"/>
        </w:rPr>
        <w:t xml:space="preserve"> </w:t>
      </w:r>
      <w:r w:rsidRPr="004C08A2">
        <w:rPr>
          <w:rStyle w:val="Emphasis"/>
        </w:rPr>
        <w:t>limited case studies</w:t>
      </w:r>
      <w:r w:rsidRPr="004C08A2">
        <w:rPr>
          <w:sz w:val="16"/>
        </w:rPr>
        <w:t xml:space="preserve"> that </w:t>
      </w:r>
      <w:r w:rsidRPr="004C08A2">
        <w:rPr>
          <w:rStyle w:val="StyleUnderline"/>
        </w:rPr>
        <w:t>we chose to present</w:t>
      </w:r>
      <w:r w:rsidRPr="004C08A2">
        <w:rPr>
          <w:sz w:val="16"/>
        </w:rPr>
        <w:t xml:space="preserve"> in this article. The case studies are the leading instances that represent the political effects of social media platforms on states: destabilizing, radicalizing, intensifying, and weakening.</w:t>
      </w:r>
    </w:p>
    <w:p w14:paraId="02E18EBE" w14:textId="77777777" w:rsidR="00F13B4C" w:rsidRPr="004C08A2" w:rsidRDefault="00F13B4C" w:rsidP="00F13B4C">
      <w:pPr>
        <w:rPr>
          <w:sz w:val="16"/>
        </w:rPr>
      </w:pPr>
      <w:r w:rsidRPr="004C08A2">
        <w:rPr>
          <w:sz w:val="16"/>
        </w:rPr>
        <w:t>For the destabilizing effect, we look at Egypt, a prominent country in the Arab world with a stable leader for three decades who was nevertheless quickly overthrown after less than three weeks of protests. To demonstrate the radicalizing effect, we chose Brazil, a leading economy in Latin America, a region that underwent a rapid democratization process in the last 20 years of the 20th century but that, in the last several years, has reverted to illiberalism and even to authoritarianism. For the intensifying effect, we considered the malign use of social media in the most powerful authoritarian states, Russia and China. For the weakening effect, we chose the external intervention in the 2016 U.S. presidential elections, which is considered to be a leading case of authoritarian intervention because of America’s status as the most powerful liberal democracy in the world. In each of these sections, we discuss additional examples, but it should be noted that not all countries in the same classification are necessarily affected by social media to the same extent as the anchor case.</w:t>
      </w:r>
    </w:p>
    <w:p w14:paraId="222DBA56" w14:textId="77777777" w:rsidR="00F13B4C" w:rsidRPr="00981C93" w:rsidRDefault="00F13B4C" w:rsidP="00F13B4C">
      <w:pPr>
        <w:rPr>
          <w:sz w:val="16"/>
        </w:rPr>
      </w:pPr>
      <w:r w:rsidRPr="00981C93">
        <w:rPr>
          <w:sz w:val="16"/>
        </w:rPr>
        <w:t>The Destabilizing Effect in Weak Authoritarian Regimes</w:t>
      </w:r>
    </w:p>
    <w:p w14:paraId="4F522845" w14:textId="77777777" w:rsidR="00F13B4C" w:rsidRPr="00981C93" w:rsidRDefault="00F13B4C" w:rsidP="00F13B4C">
      <w:pPr>
        <w:rPr>
          <w:sz w:val="16"/>
        </w:rPr>
      </w:pPr>
      <w:r w:rsidRPr="00981C93">
        <w:rPr>
          <w:sz w:val="16"/>
        </w:rPr>
        <w:t xml:space="preserve">Social media platforms can help to create and mobilize domestic opposition to the governing regime by making it easier for opposition members to connect, organize, and circumvent the regime’s restrictions. Organized resistance to the government’s tyranny may lead to regime change in weak authoritarian regimes, but some </w:t>
      </w:r>
      <w:r w:rsidRPr="004C08A2">
        <w:rPr>
          <w:rStyle w:val="StyleUnderline"/>
        </w:rPr>
        <w:t>governments put in place</w:t>
      </w:r>
      <w:r w:rsidRPr="00981C93">
        <w:rPr>
          <w:sz w:val="16"/>
        </w:rPr>
        <w:t xml:space="preserve"> </w:t>
      </w:r>
      <w:r w:rsidRPr="004C08A2">
        <w:rPr>
          <w:rStyle w:val="Emphasis"/>
        </w:rPr>
        <w:t>surveillance systems</w:t>
      </w:r>
      <w:r w:rsidRPr="00981C93">
        <w:rPr>
          <w:sz w:val="16"/>
        </w:rPr>
        <w:t xml:space="preserve"> </w:t>
      </w:r>
      <w:r w:rsidRPr="004C08A2">
        <w:rPr>
          <w:rStyle w:val="StyleUnderline"/>
        </w:rPr>
        <w:t>that</w:t>
      </w:r>
      <w:r w:rsidRPr="00981C93">
        <w:rPr>
          <w:sz w:val="16"/>
        </w:rPr>
        <w:t xml:space="preserve"> </w:t>
      </w:r>
      <w:r w:rsidRPr="004C08A2">
        <w:rPr>
          <w:rStyle w:val="Emphasis"/>
        </w:rPr>
        <w:t>monitor</w:t>
      </w:r>
      <w:r w:rsidRPr="00981C93">
        <w:rPr>
          <w:sz w:val="16"/>
        </w:rPr>
        <w:t xml:space="preserve"> </w:t>
      </w:r>
      <w:r w:rsidRPr="004C08A2">
        <w:rPr>
          <w:rStyle w:val="StyleUnderline"/>
        </w:rPr>
        <w:t>social media platforms, helping to</w:t>
      </w:r>
      <w:r w:rsidRPr="00981C93">
        <w:rPr>
          <w:sz w:val="16"/>
        </w:rPr>
        <w:t xml:space="preserve"> </w:t>
      </w:r>
      <w:r w:rsidRPr="004C08A2">
        <w:rPr>
          <w:rStyle w:val="Emphasis"/>
        </w:rPr>
        <w:t>counter dissidents</w:t>
      </w:r>
      <w:r w:rsidRPr="00981C93">
        <w:rPr>
          <w:sz w:val="16"/>
        </w:rPr>
        <w:t xml:space="preserve"> early </w:t>
      </w:r>
      <w:r w:rsidRPr="004C08A2">
        <w:rPr>
          <w:rStyle w:val="StyleUnderline"/>
        </w:rPr>
        <w:t>in their organization stage and</w:t>
      </w:r>
      <w:r w:rsidRPr="00981C93">
        <w:rPr>
          <w:sz w:val="16"/>
        </w:rPr>
        <w:t xml:space="preserve"> </w:t>
      </w:r>
      <w:r w:rsidRPr="004C08A2">
        <w:rPr>
          <w:rStyle w:val="Emphasis"/>
        </w:rPr>
        <w:t>reducing</w:t>
      </w:r>
      <w:r w:rsidRPr="00981C93">
        <w:rPr>
          <w:sz w:val="16"/>
        </w:rPr>
        <w:t xml:space="preserve"> the </w:t>
      </w:r>
      <w:r w:rsidRPr="004C08A2">
        <w:rPr>
          <w:rStyle w:val="StyleUnderline"/>
        </w:rPr>
        <w:t>risk of regime change</w:t>
      </w:r>
      <w:r w:rsidRPr="00981C93">
        <w:rPr>
          <w:sz w:val="16"/>
        </w:rPr>
        <w:t>.</w:t>
      </w:r>
    </w:p>
    <w:p w14:paraId="1DDFC44C" w14:textId="77777777" w:rsidR="00F13B4C" w:rsidRPr="00981C93" w:rsidRDefault="00F13B4C" w:rsidP="00F13B4C">
      <w:pPr>
        <w:rPr>
          <w:sz w:val="12"/>
          <w:szCs w:val="12"/>
        </w:rPr>
      </w:pPr>
      <w:r w:rsidRPr="00981C93">
        <w:rPr>
          <w:sz w:val="12"/>
          <w:szCs w:val="12"/>
        </w:rPr>
        <w:t>In just over a year, a wave of unrest that first began in Tunisia in December 2010 swept through the Arab region, leading to the overthrow of four Arab heads of state.68 Power seemed to be shifting from authoritarian regimes to citizens. Social media platforms were credited with helping to cause this shift. Philip Howard and Muzammil Hussain explain that digital media (including social media platforms) helped to shape events and outcomes by spreading protest messages, connecting frustrated citizens, and helping them to realize that they shared grievances and could act together to do something about their situation.69 The protestors succeeded in building and mobilizing a spontaneous domestic opposition. Other researchers contend that the “Internet may be the only avenue left for citizens in authoritarian regimes to influence government, fight corruption, or defend their rights.”70 Laura Stein outlines six different ways in which the internet and social media platforms may help social movements: by providing information, assisting people in mobilizing and taking an action, promoting interaction and dialogue, helping to connect different networks of people, serving as an outlet for creative expression, and promoting fundraising and resource generation.71</w:t>
      </w:r>
    </w:p>
    <w:p w14:paraId="2C7A5A4C" w14:textId="77777777" w:rsidR="00F13B4C" w:rsidRPr="00981C93" w:rsidRDefault="00F13B4C" w:rsidP="00F13B4C">
      <w:pPr>
        <w:rPr>
          <w:sz w:val="12"/>
          <w:szCs w:val="12"/>
        </w:rPr>
      </w:pPr>
      <w:r w:rsidRPr="00981C93">
        <w:rPr>
          <w:sz w:val="12"/>
          <w:szCs w:val="12"/>
        </w:rPr>
        <w:t>The use of social media platforms is part of each stage of any uprising in the internet era. In the preparation phase, activists use social media platforms to find each other, build solidarity around shared grievances, and identify collective political goals. In the ignition phase, which involves some inciting incident, social media helps to publicize that incident and enrage the public. Take, for example, the pictures of Khaled Mohamed Saeed, who was beaten to death by police in Egypt, or Mohamed Bouazizi, who set himself on fire in Tunisia.72 In the street protests phase, the call for protests and the protest locations are coordinated online, while in the international buy-in phase, pictures, tweets, and videos from the uprising gain international interest and support. Usually, this pressures the rulers of the state to enter the climax phase, in which the state either cracks down and protesters are forced to go home (as in the case of Iran), rulers concede and meet public demands (as in Egypt and Tunisia), or the groups reach a protracted stalemate (as in Syria). The denouement largely depends on the state’s coercive power.73</w:t>
      </w:r>
    </w:p>
    <w:p w14:paraId="6CE6E269" w14:textId="77777777" w:rsidR="00F13B4C" w:rsidRPr="00981C93" w:rsidRDefault="00F13B4C" w:rsidP="00F13B4C">
      <w:pPr>
        <w:rPr>
          <w:sz w:val="12"/>
          <w:szCs w:val="12"/>
        </w:rPr>
      </w:pPr>
      <w:r w:rsidRPr="00981C93">
        <w:rPr>
          <w:sz w:val="12"/>
          <w:szCs w:val="12"/>
        </w:rPr>
        <w:t>Egypt serves as a good case study for the destabilizing effect of social media platforms. Hosni Mubarak ruled Egypt from 1981 until 2011, resigning only 18 days after the beginning of the Egyptian uprising, which started in January 2011. Scholars are divided on the role that social media platforms played in the Egyptian revolution. Killian Clarke and Korhan Kocak argue that Facebook and Twitter contributed meaningfully to mobilizing the “first movers” (the demonstrators who participated in the protest on Jan. 25, 2011) to form an ad hoc domestic opposition. These platforms helped to produce this outcome by recruiting people, planning and coordinating a leaderless protest, and providing live updates. The success across these three dimensions helped to convince many other Egyptians to join in subsequent protests, thus setting in motion a revolutionary cascade that resulted in Mubarak’s ouster.74 Juby John Eipe also underlines the significant role that Twitter played in initiating, organizing, and executing a powerful political movement in Egypt, including mobilizing people with no political background.75 Philip Howard and Muzammil Hussain note that YouTube and other video archiving platforms allowed citizen journalists, using mobile phone cameras and consumer electronics, to broadcast stories that the mainstream media could not or did not want to cover.76</w:t>
      </w:r>
    </w:p>
    <w:p w14:paraId="7088B6F3" w14:textId="77777777" w:rsidR="00F13B4C" w:rsidRPr="00981C93" w:rsidRDefault="00F13B4C" w:rsidP="00F13B4C">
      <w:pPr>
        <w:rPr>
          <w:sz w:val="12"/>
          <w:szCs w:val="12"/>
        </w:rPr>
      </w:pPr>
      <w:r w:rsidRPr="00981C93">
        <w:rPr>
          <w:sz w:val="12"/>
          <w:szCs w:val="12"/>
        </w:rPr>
        <w:t>Others are not so fast to give all the praise to social media. Tarak Barkawi is critical of the credit given to “Western technology” rather than to the “ordinary Egyptians, mothers and fathers, daughters and sons, who toppled the regime.”77 He argues that the West imagines itself as the real agent in the uprisings and he denounces “fantastically Eurocentric” narratives. “To listen to the hype about social networking websites and the Egyptian revolution, one would think it was Silicon Valley and not the Egyptian people who overthrew Mubarak,” Barkawi writes. Mason agrees that social networks allow people to assemble and protest but insists that the revolutions in the Arab world “have been social, political and real — not virtual.”78 According to Mohamed Ben Moussa, social media platforms were only effective because they operated in synergy with a huge array of “other more conventional media and offline societal networks.”79 Regina Salanova agrees that, in the end, Al-Jazeera and other international media “amplified the message, attracted the majority of the population to join the revolts and put pressure on the authoritarian states by engaging international audiences.”80 Ian Black notes that state surveillance of social media platforms compelled activists to use alternative media and communication tools.81</w:t>
      </w:r>
    </w:p>
    <w:p w14:paraId="47DF7C31" w14:textId="77777777" w:rsidR="00F13B4C" w:rsidRPr="00981C93" w:rsidRDefault="00F13B4C" w:rsidP="00F13B4C">
      <w:pPr>
        <w:rPr>
          <w:sz w:val="12"/>
          <w:szCs w:val="12"/>
        </w:rPr>
      </w:pPr>
      <w:r w:rsidRPr="00981C93">
        <w:rPr>
          <w:sz w:val="12"/>
          <w:szCs w:val="12"/>
        </w:rPr>
        <w:t>The Egyptian uprising is not the only example of social media playing a prominent role in political upheaval. Mark Pfeifle, a former U.S. national security adviser in the George W. Bush administration, wrote regarding the 2009 Green Revolution in Iran that “[w]ithout Twitter, the people of Iran would not have felt empowered and confident to stand up for freedom and democracy.”82 He also called for Twitter to be nominated for the Nobel Peace Prize. In the uprising in Tunisia, the blogosphere provided a forum for open political dialogue on regime corruption and the potential for political change.83 In Sudan’s 2019 uprising, social media platforms (Twitter, Instagram, Telegram, and Facebook) gave people an alternative source of information and an opportunity to organize and rebel against their government.84 This enabled dissent to spread from regional cities, such as Atbara, to Khartoum and elsewhere much faster.85 Social media platforms also helped diaspora communities to stay updated about events in Sudan and play an invaluable role in the uprisings by sharing updates and fostering solidarity.86</w:t>
      </w:r>
    </w:p>
    <w:p w14:paraId="63AC3DA3" w14:textId="77777777" w:rsidR="00F13B4C" w:rsidRPr="00981C93" w:rsidRDefault="00F13B4C" w:rsidP="00F13B4C">
      <w:pPr>
        <w:rPr>
          <w:sz w:val="12"/>
          <w:szCs w:val="12"/>
        </w:rPr>
      </w:pPr>
      <w:r w:rsidRPr="00981C93">
        <w:rPr>
          <w:sz w:val="12"/>
          <w:szCs w:val="12"/>
        </w:rPr>
        <w:t>Again, some scholars have downplayed the impact of social media on these events. Golnaz Esfandiari wrote regarding the Green Movement after the 2009 elections in Iran: “Simply put: There was no Twitter Revolution inside Iran.”87 Bruce Etling and his coauthors agree that Twitter did not necessarily play a role in organizing the Iranian protests.88 Others attribute less importance to social media’s role in rallying local audiences and focus instead on the “bridging function” of social media platforms, which allows them to inform international audiences and mainstream media.89</w:t>
      </w:r>
    </w:p>
    <w:p w14:paraId="61C58E40" w14:textId="77777777" w:rsidR="00F13B4C" w:rsidRPr="00981C93" w:rsidRDefault="00F13B4C" w:rsidP="00F13B4C">
      <w:pPr>
        <w:rPr>
          <w:sz w:val="16"/>
        </w:rPr>
      </w:pPr>
      <w:r w:rsidRPr="00981C93">
        <w:rPr>
          <w:sz w:val="16"/>
        </w:rPr>
        <w:t xml:space="preserve">Social media </w:t>
      </w:r>
      <w:r w:rsidRPr="004C08A2">
        <w:rPr>
          <w:rStyle w:val="StyleUnderline"/>
        </w:rPr>
        <w:t>platforms can</w:t>
      </w:r>
      <w:r w:rsidRPr="00981C93">
        <w:rPr>
          <w:sz w:val="16"/>
        </w:rPr>
        <w:t xml:space="preserve"> also </w:t>
      </w:r>
      <w:r w:rsidRPr="00981C93">
        <w:rPr>
          <w:rStyle w:val="StyleUnderline"/>
        </w:rPr>
        <w:t>be effective in</w:t>
      </w:r>
      <w:r w:rsidRPr="00981C93">
        <w:rPr>
          <w:sz w:val="16"/>
        </w:rPr>
        <w:t xml:space="preserve"> </w:t>
      </w:r>
      <w:r w:rsidRPr="00981C93">
        <w:rPr>
          <w:rStyle w:val="Emphasis"/>
        </w:rPr>
        <w:t>bolstering authoritarian regimes</w:t>
      </w:r>
      <w:r w:rsidRPr="00981C93">
        <w:rPr>
          <w:sz w:val="16"/>
        </w:rPr>
        <w:t xml:space="preserve">,90 </w:t>
      </w:r>
      <w:r w:rsidRPr="00981C93">
        <w:rPr>
          <w:rStyle w:val="StyleUnderline"/>
        </w:rPr>
        <w:t>which</w:t>
      </w:r>
      <w:r w:rsidRPr="00981C93">
        <w:rPr>
          <w:sz w:val="16"/>
        </w:rPr>
        <w:t xml:space="preserve"> may </w:t>
      </w:r>
      <w:r w:rsidRPr="00981C93">
        <w:rPr>
          <w:rStyle w:val="StyleUnderline"/>
        </w:rPr>
        <w:t>help explain why, in the years</w:t>
      </w:r>
      <w:r w:rsidRPr="00981C93">
        <w:rPr>
          <w:sz w:val="16"/>
        </w:rPr>
        <w:t xml:space="preserve"> </w:t>
      </w:r>
      <w:r w:rsidRPr="00981C93">
        <w:rPr>
          <w:rStyle w:val="Emphasis"/>
        </w:rPr>
        <w:t>after</w:t>
      </w:r>
      <w:r w:rsidRPr="00981C93">
        <w:rPr>
          <w:sz w:val="16"/>
        </w:rPr>
        <w:t xml:space="preserve"> </w:t>
      </w:r>
      <w:r w:rsidRPr="00981C93">
        <w:rPr>
          <w:rStyle w:val="StyleUnderline"/>
        </w:rPr>
        <w:t>the Arab Spring, there were</w:t>
      </w:r>
      <w:r w:rsidRPr="00981C93">
        <w:rPr>
          <w:sz w:val="16"/>
        </w:rPr>
        <w:t xml:space="preserve"> </w:t>
      </w:r>
      <w:r w:rsidRPr="00981C93">
        <w:rPr>
          <w:rStyle w:val="Emphasis"/>
        </w:rPr>
        <w:t>fewer revolutions</w:t>
      </w:r>
      <w:r w:rsidRPr="00981C93">
        <w:rPr>
          <w:sz w:val="16"/>
        </w:rPr>
        <w:t xml:space="preserve"> </w:t>
      </w:r>
      <w:r w:rsidRPr="00981C93">
        <w:rPr>
          <w:rStyle w:val="StyleUnderline"/>
        </w:rPr>
        <w:t>in weak authoritarian regimes</w:t>
      </w:r>
      <w:r w:rsidRPr="00981C93">
        <w:rPr>
          <w:sz w:val="16"/>
        </w:rPr>
        <w:t xml:space="preserve">. Authoritarian </w:t>
      </w:r>
      <w:r w:rsidRPr="00981C93">
        <w:rPr>
          <w:rStyle w:val="StyleUnderline"/>
        </w:rPr>
        <w:t>regimes</w:t>
      </w:r>
      <w:r w:rsidRPr="00981C93">
        <w:rPr>
          <w:sz w:val="16"/>
        </w:rPr>
        <w:t xml:space="preserve">, even those that lack financial resources, can now </w:t>
      </w:r>
      <w:r w:rsidRPr="00981C93">
        <w:rPr>
          <w:rStyle w:val="StyleUnderline"/>
        </w:rPr>
        <w:t>use social media</w:t>
      </w:r>
      <w:r w:rsidRPr="00981C93">
        <w:rPr>
          <w:sz w:val="16"/>
        </w:rPr>
        <w:t xml:space="preserve"> </w:t>
      </w:r>
      <w:r w:rsidRPr="00981C93">
        <w:rPr>
          <w:rStyle w:val="Emphasis"/>
        </w:rPr>
        <w:t>surveillance tools</w:t>
      </w:r>
      <w:r w:rsidRPr="00981C93">
        <w:rPr>
          <w:sz w:val="16"/>
        </w:rPr>
        <w:t xml:space="preserve"> that weren’t available to Egypt during its revolution </w:t>
      </w:r>
      <w:r w:rsidRPr="00981C93">
        <w:rPr>
          <w:rStyle w:val="StyleUnderline"/>
        </w:rPr>
        <w:t>to monitor and control society</w:t>
      </w:r>
      <w:r w:rsidRPr="00981C93">
        <w:rPr>
          <w:sz w:val="16"/>
        </w:rPr>
        <w:t xml:space="preserve">.91 This is </w:t>
      </w:r>
      <w:r w:rsidRPr="00981C93">
        <w:rPr>
          <w:rStyle w:val="StyleUnderline"/>
        </w:rPr>
        <w:t>due to the</w:t>
      </w:r>
      <w:r w:rsidRPr="00981C93">
        <w:rPr>
          <w:sz w:val="16"/>
        </w:rPr>
        <w:t xml:space="preserve"> </w:t>
      </w:r>
      <w:r w:rsidRPr="00981C93">
        <w:rPr>
          <w:rStyle w:val="Emphasis"/>
        </w:rPr>
        <w:t>availability</w:t>
      </w:r>
      <w:r w:rsidRPr="00981C93">
        <w:rPr>
          <w:sz w:val="16"/>
        </w:rPr>
        <w:t xml:space="preserve"> </w:t>
      </w:r>
      <w:r w:rsidRPr="00981C93">
        <w:rPr>
          <w:rStyle w:val="StyleUnderline"/>
        </w:rPr>
        <w:t>of various low-cost surveillance tools</w:t>
      </w:r>
      <w:r w:rsidRPr="00981C93">
        <w:rPr>
          <w:sz w:val="16"/>
        </w:rPr>
        <w:t xml:space="preserve"> exported by China and Russia.92</w:t>
      </w:r>
    </w:p>
    <w:p w14:paraId="72EF06A3" w14:textId="77777777" w:rsidR="00F13B4C" w:rsidRPr="00981C93" w:rsidRDefault="00F13B4C" w:rsidP="00F13B4C">
      <w:pPr>
        <w:rPr>
          <w:sz w:val="16"/>
        </w:rPr>
      </w:pPr>
      <w:r w:rsidRPr="00981C93">
        <w:rPr>
          <w:sz w:val="16"/>
        </w:rPr>
        <w:t>The Iranian regime, which learned from the 2009 unrest, is an example of a weak authoritarian regime that took the use of social media platforms for surveillance to the next level. It combined using surveillance tools with exerting strict control over the domestic internet infrastructure. The development of Iran’s state-controlled National Internet Network significantly enhanced the government’s ability to restrict, block, and monitor internet use in Iran,93 providing it with one of the world’s most sophisticated mechanisms for controlling and censoring the internet and allowing it to examine the content of individual online communications on a massive scale.94 In 2009, mass surveillance operations significantly aided the authorities’ ability to identify, track, arrest, and imprison protesters.95 During the unrest that swept through Iran at the end of 2017, the authorities implemented major disruptions to internet access by slowing it down, blocking social media platforms (such as Instagram and Telegram) that were used by the protesters to mobilize street protests, and briefly cutting off Iranians’ access to the global internet. Some weak authoritarian governments have also learned to control the networked public sphere through “surveillance and repression, using fear, blocking of information, mobilizing armies of supporters or paid employees who muddy the online waters with misinformation, doubt, confusion and distraction.” This makes it hard for ordinary people to “navigate the networked public sphere and sort facts from fiction.”96 Instead of denying internet access to dissidents, which is sometimes difficult to do, these governments prefer to “deny attention, focus, and credibility.”97</w:t>
      </w:r>
    </w:p>
    <w:p w14:paraId="56DE8FCD" w14:textId="77777777" w:rsidR="00F13B4C" w:rsidRPr="00981C93" w:rsidRDefault="00F13B4C" w:rsidP="00F13B4C">
      <w:pPr>
        <w:rPr>
          <w:sz w:val="16"/>
        </w:rPr>
      </w:pPr>
      <w:r w:rsidRPr="00981C93">
        <w:rPr>
          <w:sz w:val="16"/>
        </w:rPr>
        <w:t>Clarke and Koçak claim that social media platforms were, and still are, relevant because dissidents in authoritarian environments have simply switched to new social media platforms that the government hasn’t started monitoring yet.98 The new generation of dissidents uses messaging apps like WhatsApp and Telegram. Activists used these apps instead of Twitter in the 2018 revolt in Armenia and have used “Facebook live” for real-time coverage of anti-governmental protest activities in Nicaragua.99</w:t>
      </w:r>
    </w:p>
    <w:p w14:paraId="333F9D97" w14:textId="77777777" w:rsidR="00F13B4C" w:rsidRPr="00981C93" w:rsidRDefault="00F13B4C" w:rsidP="00F13B4C">
      <w:pPr>
        <w:rPr>
          <w:sz w:val="16"/>
        </w:rPr>
      </w:pPr>
      <w:r w:rsidRPr="00981C93">
        <w:rPr>
          <w:sz w:val="16"/>
        </w:rPr>
        <w:t xml:space="preserve">In summary, social media can have a destabilizing political effect in weak authoritarian regimes. Social media (a liberalizing force) can help to create and mobilize domestic opposition by making it easier to alert and connect people who have shared interests. It also helps people to organize more easily and lets protesters know that they are not alone. </w:t>
      </w:r>
      <w:r w:rsidRPr="00981C93">
        <w:rPr>
          <w:rStyle w:val="StyleUnderline"/>
        </w:rPr>
        <w:t>Facebook’s</w:t>
      </w:r>
      <w:r w:rsidRPr="00981C93">
        <w:rPr>
          <w:sz w:val="16"/>
        </w:rPr>
        <w:t xml:space="preserve"> </w:t>
      </w:r>
      <w:r w:rsidRPr="00A502A0">
        <w:rPr>
          <w:rStyle w:val="Emphasis"/>
          <w:highlight w:val="cyan"/>
        </w:rPr>
        <w:t>filter bubbles</w:t>
      </w:r>
      <w:r w:rsidRPr="00981C93">
        <w:rPr>
          <w:sz w:val="16"/>
        </w:rPr>
        <w:t xml:space="preserve"> may </w:t>
      </w:r>
      <w:r w:rsidRPr="00981C93">
        <w:rPr>
          <w:rStyle w:val="StyleUnderline"/>
        </w:rPr>
        <w:t>help</w:t>
      </w:r>
      <w:r w:rsidRPr="00981C93">
        <w:rPr>
          <w:sz w:val="16"/>
        </w:rPr>
        <w:t xml:space="preserve"> to </w:t>
      </w:r>
      <w:r w:rsidRPr="00A502A0">
        <w:rPr>
          <w:rStyle w:val="StyleUnderline"/>
          <w:highlight w:val="cyan"/>
        </w:rPr>
        <w:t>convince people</w:t>
      </w:r>
      <w:r w:rsidRPr="00981C93">
        <w:rPr>
          <w:rStyle w:val="StyleUnderline"/>
        </w:rPr>
        <w:t xml:space="preserve"> that </w:t>
      </w:r>
      <w:r w:rsidRPr="00A502A0">
        <w:rPr>
          <w:rStyle w:val="StyleUnderline"/>
          <w:highlight w:val="cyan"/>
        </w:rPr>
        <w:t>there is</w:t>
      </w:r>
      <w:r w:rsidRPr="00A502A0">
        <w:rPr>
          <w:sz w:val="16"/>
          <w:highlight w:val="cyan"/>
        </w:rPr>
        <w:t xml:space="preserve"> </w:t>
      </w:r>
      <w:r w:rsidRPr="00A502A0">
        <w:rPr>
          <w:rStyle w:val="Emphasis"/>
          <w:highlight w:val="cyan"/>
        </w:rPr>
        <w:t>more support</w:t>
      </w:r>
      <w:r w:rsidRPr="00981C93">
        <w:rPr>
          <w:rStyle w:val="Emphasis"/>
        </w:rPr>
        <w:t xml:space="preserve"> for their position</w:t>
      </w:r>
      <w:r w:rsidRPr="00981C93">
        <w:rPr>
          <w:sz w:val="16"/>
        </w:rPr>
        <w:t xml:space="preserve"> </w:t>
      </w:r>
      <w:r w:rsidRPr="00A502A0">
        <w:rPr>
          <w:rStyle w:val="StyleUnderline"/>
          <w:highlight w:val="cyan"/>
        </w:rPr>
        <w:t>than</w:t>
      </w:r>
      <w:r w:rsidRPr="00981C93">
        <w:rPr>
          <w:rStyle w:val="StyleUnderline"/>
        </w:rPr>
        <w:t xml:space="preserve"> there </w:t>
      </w:r>
      <w:r w:rsidRPr="00A502A0">
        <w:rPr>
          <w:rStyle w:val="StyleUnderline"/>
          <w:highlight w:val="cyan"/>
        </w:rPr>
        <w:t>really</w:t>
      </w:r>
      <w:r w:rsidRPr="00981C93">
        <w:rPr>
          <w:rStyle w:val="StyleUnderline"/>
        </w:rPr>
        <w:t xml:space="preserve"> is</w:t>
      </w:r>
      <w:r w:rsidRPr="00981C93">
        <w:rPr>
          <w:sz w:val="16"/>
        </w:rPr>
        <w:t xml:space="preserve">, thus </w:t>
      </w:r>
      <w:r w:rsidRPr="00A502A0">
        <w:rPr>
          <w:rStyle w:val="StyleUnderline"/>
          <w:highlight w:val="cyan"/>
        </w:rPr>
        <w:t>generating a</w:t>
      </w:r>
      <w:r w:rsidRPr="00A502A0">
        <w:rPr>
          <w:sz w:val="16"/>
          <w:highlight w:val="cyan"/>
        </w:rPr>
        <w:t xml:space="preserve"> </w:t>
      </w:r>
      <w:r w:rsidRPr="00A502A0">
        <w:rPr>
          <w:rStyle w:val="Emphasis"/>
          <w:sz w:val="24"/>
          <w:szCs w:val="24"/>
          <w:highlight w:val="cyan"/>
        </w:rPr>
        <w:t>self-fulfilling prophecy</w:t>
      </w:r>
      <w:r w:rsidRPr="00981C93">
        <w:rPr>
          <w:sz w:val="16"/>
        </w:rPr>
        <w:t xml:space="preserve"> that drives people to the streets. Although social media may not be the only reason why a revolution takes place, it can certainly play a significant role. However, in the last several years, many weak authoritarian regimes have been able to afford the purchase of surveillance systems from China and Russia that monitor social media platforms and assist the repressive governing regime, deterring and countering dissidents during organization stage.100 The </w:t>
      </w:r>
      <w:r w:rsidRPr="00981C93">
        <w:rPr>
          <w:rStyle w:val="StyleUnderline"/>
        </w:rPr>
        <w:t>governing regime</w:t>
      </w:r>
      <w:r w:rsidRPr="00981C93">
        <w:rPr>
          <w:sz w:val="16"/>
        </w:rPr>
        <w:t xml:space="preserve"> also </w:t>
      </w:r>
      <w:r w:rsidRPr="00981C93">
        <w:rPr>
          <w:rStyle w:val="StyleUnderline"/>
        </w:rPr>
        <w:t>uses social media platforms to</w:t>
      </w:r>
      <w:r w:rsidRPr="00981C93">
        <w:rPr>
          <w:sz w:val="16"/>
        </w:rPr>
        <w:t xml:space="preserve"> </w:t>
      </w:r>
      <w:r w:rsidRPr="00981C93">
        <w:rPr>
          <w:rStyle w:val="Emphasis"/>
        </w:rPr>
        <w:t>spread misinformation</w:t>
      </w:r>
      <w:r w:rsidRPr="00981C93">
        <w:rPr>
          <w:sz w:val="16"/>
        </w:rPr>
        <w:t xml:space="preserve">, </w:t>
      </w:r>
      <w:r w:rsidRPr="00981C93">
        <w:rPr>
          <w:rStyle w:val="StyleUnderline"/>
        </w:rPr>
        <w:t>leading people to</w:t>
      </w:r>
      <w:r w:rsidRPr="00981C93">
        <w:rPr>
          <w:sz w:val="16"/>
        </w:rPr>
        <w:t xml:space="preserve"> </w:t>
      </w:r>
      <w:r w:rsidRPr="00981C93">
        <w:rPr>
          <w:rStyle w:val="Emphasis"/>
        </w:rPr>
        <w:t>doubt</w:t>
      </w:r>
      <w:r w:rsidRPr="00981C93">
        <w:rPr>
          <w:sz w:val="16"/>
        </w:rPr>
        <w:t xml:space="preserve"> </w:t>
      </w:r>
      <w:r w:rsidRPr="00981C93">
        <w:rPr>
          <w:rStyle w:val="StyleUnderline"/>
        </w:rPr>
        <w:t>what they read on</w:t>
      </w:r>
      <w:r w:rsidRPr="00981C93">
        <w:rPr>
          <w:sz w:val="16"/>
        </w:rPr>
        <w:t xml:space="preserve"> these </w:t>
      </w:r>
      <w:r w:rsidRPr="00981C93">
        <w:rPr>
          <w:rStyle w:val="StyleUnderline"/>
        </w:rPr>
        <w:t>platforms and</w:t>
      </w:r>
      <w:r w:rsidRPr="00981C93">
        <w:rPr>
          <w:sz w:val="16"/>
        </w:rPr>
        <w:t xml:space="preserve"> perhaps </w:t>
      </w:r>
      <w:r w:rsidRPr="00981C93">
        <w:rPr>
          <w:rStyle w:val="Emphasis"/>
        </w:rPr>
        <w:t>deterring</w:t>
      </w:r>
      <w:r w:rsidRPr="00981C93">
        <w:rPr>
          <w:sz w:val="16"/>
        </w:rPr>
        <w:t xml:space="preserve"> </w:t>
      </w:r>
      <w:r w:rsidRPr="00981C93">
        <w:rPr>
          <w:rStyle w:val="StyleUnderline"/>
        </w:rPr>
        <w:t>them from joining a</w:t>
      </w:r>
      <w:r w:rsidRPr="00981C93">
        <w:rPr>
          <w:sz w:val="16"/>
        </w:rPr>
        <w:t xml:space="preserve"> potential </w:t>
      </w:r>
      <w:r w:rsidRPr="00981C93">
        <w:rPr>
          <w:rStyle w:val="StyleUnderline"/>
        </w:rPr>
        <w:t>uprising</w:t>
      </w:r>
      <w:r w:rsidRPr="00981C93">
        <w:rPr>
          <w:sz w:val="16"/>
        </w:rPr>
        <w:t>.</w:t>
      </w:r>
    </w:p>
    <w:p w14:paraId="2A8D75D6" w14:textId="77777777" w:rsidR="00F13B4C" w:rsidRPr="00981C93" w:rsidRDefault="00F13B4C" w:rsidP="00F13B4C">
      <w:pPr>
        <w:rPr>
          <w:sz w:val="16"/>
        </w:rPr>
      </w:pPr>
      <w:r w:rsidRPr="00981C93">
        <w:rPr>
          <w:sz w:val="16"/>
        </w:rPr>
        <w:t>The Radicalizing Effect in Weak Democratic Regimes</w:t>
      </w:r>
    </w:p>
    <w:p w14:paraId="0FEE4D44" w14:textId="77777777" w:rsidR="00F13B4C" w:rsidRPr="00981C93" w:rsidRDefault="00F13B4C" w:rsidP="00F13B4C">
      <w:pPr>
        <w:rPr>
          <w:sz w:val="16"/>
        </w:rPr>
      </w:pPr>
      <w:r w:rsidRPr="00981C93">
        <w:rPr>
          <w:rStyle w:val="StyleUnderline"/>
        </w:rPr>
        <w:t>Social media is a</w:t>
      </w:r>
      <w:r w:rsidRPr="00981C93">
        <w:rPr>
          <w:sz w:val="16"/>
        </w:rPr>
        <w:t xml:space="preserve"> </w:t>
      </w:r>
      <w:r w:rsidRPr="00981C93">
        <w:rPr>
          <w:rStyle w:val="Emphasis"/>
        </w:rPr>
        <w:t>low-cost</w:t>
      </w:r>
      <w:r w:rsidRPr="00981C93">
        <w:rPr>
          <w:sz w:val="16"/>
        </w:rPr>
        <w:t xml:space="preserve"> </w:t>
      </w:r>
      <w:r w:rsidRPr="00981C93">
        <w:rPr>
          <w:rStyle w:val="StyleUnderline"/>
        </w:rPr>
        <w:t>and</w:t>
      </w:r>
      <w:r w:rsidRPr="00981C93">
        <w:rPr>
          <w:sz w:val="16"/>
        </w:rPr>
        <w:t xml:space="preserve"> </w:t>
      </w:r>
      <w:r w:rsidRPr="00981C93">
        <w:rPr>
          <w:rStyle w:val="Emphasis"/>
        </w:rPr>
        <w:t>convenient</w:t>
      </w:r>
      <w:r w:rsidRPr="00981C93">
        <w:rPr>
          <w:sz w:val="16"/>
        </w:rPr>
        <w:t xml:space="preserve"> </w:t>
      </w:r>
      <w:r w:rsidRPr="00981C93">
        <w:rPr>
          <w:rStyle w:val="StyleUnderline"/>
        </w:rPr>
        <w:t>communication tool</w:t>
      </w:r>
      <w:r w:rsidRPr="00981C93">
        <w:rPr>
          <w:sz w:val="16"/>
        </w:rPr>
        <w:t xml:space="preserve"> that can be </w:t>
      </w:r>
      <w:r w:rsidRPr="00981C93">
        <w:rPr>
          <w:rStyle w:val="StyleUnderline"/>
        </w:rPr>
        <w:t xml:space="preserve">used by opposition </w:t>
      </w:r>
      <w:r w:rsidRPr="00A502A0">
        <w:rPr>
          <w:rStyle w:val="StyleUnderline"/>
          <w:highlight w:val="cyan"/>
        </w:rPr>
        <w:t>populists</w:t>
      </w:r>
      <w:r w:rsidRPr="00981C93">
        <w:rPr>
          <w:rStyle w:val="StyleUnderline"/>
        </w:rPr>
        <w:t xml:space="preserve"> to</w:t>
      </w:r>
      <w:r w:rsidRPr="00981C93">
        <w:rPr>
          <w:sz w:val="16"/>
        </w:rPr>
        <w:t xml:space="preserve"> </w:t>
      </w:r>
      <w:r w:rsidRPr="00A502A0">
        <w:rPr>
          <w:rStyle w:val="Emphasis"/>
          <w:highlight w:val="cyan"/>
        </w:rPr>
        <w:t>reach</w:t>
      </w:r>
      <w:r w:rsidRPr="00981C93">
        <w:rPr>
          <w:sz w:val="16"/>
        </w:rPr>
        <w:t xml:space="preserve"> their </w:t>
      </w:r>
      <w:r w:rsidRPr="00A502A0">
        <w:rPr>
          <w:rStyle w:val="Emphasis"/>
          <w:highlight w:val="cyan"/>
        </w:rPr>
        <w:t>supporters</w:t>
      </w:r>
      <w:r w:rsidRPr="00981C93">
        <w:rPr>
          <w:sz w:val="16"/>
        </w:rPr>
        <w:t xml:space="preserve">, </w:t>
      </w:r>
      <w:r w:rsidRPr="00981C93">
        <w:rPr>
          <w:rStyle w:val="StyleUnderline"/>
        </w:rPr>
        <w:t>by the governing regime to</w:t>
      </w:r>
      <w:r w:rsidRPr="00981C93">
        <w:rPr>
          <w:sz w:val="16"/>
        </w:rPr>
        <w:t xml:space="preserve"> </w:t>
      </w:r>
      <w:r w:rsidRPr="00981C93">
        <w:rPr>
          <w:rStyle w:val="Emphasis"/>
        </w:rPr>
        <w:t>engage directly</w:t>
      </w:r>
      <w:r w:rsidRPr="00981C93">
        <w:rPr>
          <w:sz w:val="16"/>
        </w:rPr>
        <w:t xml:space="preserve"> </w:t>
      </w:r>
      <w:r w:rsidRPr="00981C93">
        <w:rPr>
          <w:rStyle w:val="StyleUnderline"/>
        </w:rPr>
        <w:t>with the electorate, and by malign external forces to</w:t>
      </w:r>
      <w:r w:rsidRPr="00981C93">
        <w:rPr>
          <w:sz w:val="16"/>
        </w:rPr>
        <w:t xml:space="preserve"> </w:t>
      </w:r>
      <w:r w:rsidRPr="00981C93">
        <w:rPr>
          <w:rStyle w:val="Emphasis"/>
        </w:rPr>
        <w:t>spread fake news</w:t>
      </w:r>
      <w:r w:rsidRPr="00981C93">
        <w:rPr>
          <w:sz w:val="16"/>
        </w:rPr>
        <w:t xml:space="preserve">. These platforms can be exploited to spread fake news and narratives that are polarizing, divisive, and anti-liberal because </w:t>
      </w:r>
      <w:r w:rsidRPr="00981C93">
        <w:rPr>
          <w:rStyle w:val="StyleUnderline"/>
        </w:rPr>
        <w:t>they lack the</w:t>
      </w:r>
      <w:r w:rsidRPr="00981C93">
        <w:rPr>
          <w:sz w:val="16"/>
        </w:rPr>
        <w:t xml:space="preserve"> </w:t>
      </w:r>
      <w:r w:rsidRPr="00981C93">
        <w:rPr>
          <w:rStyle w:val="Emphasis"/>
        </w:rPr>
        <w:t>fact-checking</w:t>
      </w:r>
      <w:r w:rsidRPr="00981C93">
        <w:rPr>
          <w:sz w:val="16"/>
        </w:rPr>
        <w:t xml:space="preserve"> </w:t>
      </w:r>
      <w:r w:rsidRPr="00981C93">
        <w:rPr>
          <w:rStyle w:val="StyleUnderline"/>
        </w:rPr>
        <w:t>found in traditional media outlets</w:t>
      </w:r>
      <w:r w:rsidRPr="00981C93">
        <w:rPr>
          <w:sz w:val="16"/>
        </w:rPr>
        <w:t xml:space="preserve">. Social media </w:t>
      </w:r>
      <w:r w:rsidRPr="00981C93">
        <w:rPr>
          <w:rStyle w:val="StyleUnderline"/>
        </w:rPr>
        <w:t>helps populists</w:t>
      </w:r>
      <w:r w:rsidRPr="00981C93">
        <w:rPr>
          <w:sz w:val="16"/>
        </w:rPr>
        <w:t xml:space="preserve"> (both as candidates and as part of the governing regime) to </w:t>
      </w:r>
      <w:r w:rsidRPr="00A502A0">
        <w:rPr>
          <w:rStyle w:val="Emphasis"/>
          <w:highlight w:val="cyan"/>
        </w:rPr>
        <w:t>aggregate</w:t>
      </w:r>
      <w:r w:rsidRPr="00A502A0">
        <w:rPr>
          <w:sz w:val="16"/>
          <w:highlight w:val="cyan"/>
        </w:rPr>
        <w:t xml:space="preserve"> </w:t>
      </w:r>
      <w:r w:rsidRPr="00A502A0">
        <w:rPr>
          <w:rStyle w:val="StyleUnderline"/>
          <w:highlight w:val="cyan"/>
        </w:rPr>
        <w:t>and</w:t>
      </w:r>
      <w:r w:rsidRPr="00A502A0">
        <w:rPr>
          <w:sz w:val="16"/>
          <w:highlight w:val="cyan"/>
        </w:rPr>
        <w:t xml:space="preserve"> </w:t>
      </w:r>
      <w:r w:rsidRPr="00A502A0">
        <w:rPr>
          <w:rStyle w:val="Emphasis"/>
          <w:highlight w:val="cyan"/>
        </w:rPr>
        <w:t>unify</w:t>
      </w:r>
      <w:r w:rsidRPr="00981C93">
        <w:rPr>
          <w:sz w:val="16"/>
        </w:rPr>
        <w:t xml:space="preserve"> </w:t>
      </w:r>
      <w:r w:rsidRPr="00A502A0">
        <w:rPr>
          <w:rStyle w:val="StyleUnderline"/>
        </w:rPr>
        <w:t xml:space="preserve">people </w:t>
      </w:r>
      <w:r w:rsidRPr="00A502A0">
        <w:rPr>
          <w:rStyle w:val="StyleUnderline"/>
          <w:highlight w:val="cyan"/>
        </w:rPr>
        <w:t>to promote a shared cause</w:t>
      </w:r>
      <w:r w:rsidRPr="00981C93">
        <w:rPr>
          <w:rStyle w:val="StyleUnderline"/>
        </w:rPr>
        <w:t xml:space="preserve"> against the liberal</w:t>
      </w:r>
      <w:r w:rsidRPr="00981C93">
        <w:rPr>
          <w:sz w:val="16"/>
        </w:rPr>
        <w:t xml:space="preserve"> </w:t>
      </w:r>
      <w:r w:rsidRPr="00981C93">
        <w:rPr>
          <w:rStyle w:val="Emphasis"/>
        </w:rPr>
        <w:t>establishment</w:t>
      </w:r>
      <w:r w:rsidRPr="00981C93">
        <w:rPr>
          <w:sz w:val="16"/>
        </w:rPr>
        <w:t xml:space="preserve"> and liberal </w:t>
      </w:r>
      <w:r w:rsidRPr="00981C93">
        <w:rPr>
          <w:rStyle w:val="Emphasis"/>
        </w:rPr>
        <w:t>freedoms</w:t>
      </w:r>
      <w:r w:rsidRPr="00981C93">
        <w:rPr>
          <w:sz w:val="16"/>
        </w:rPr>
        <w:t xml:space="preserve"> </w:t>
      </w:r>
      <w:r w:rsidRPr="00981C93">
        <w:rPr>
          <w:rStyle w:val="StyleUnderline"/>
        </w:rPr>
        <w:t>and to erode democratic pillars</w:t>
      </w:r>
      <w:r w:rsidRPr="00981C93">
        <w:rPr>
          <w:sz w:val="16"/>
        </w:rPr>
        <w:t xml:space="preserve">. Malign external actors use social media to intervene in democratic elections in weak democratic countries to cause further erosion of trust in the democratic system. These </w:t>
      </w:r>
      <w:r w:rsidRPr="00981C93">
        <w:rPr>
          <w:rStyle w:val="StyleUnderline"/>
        </w:rPr>
        <w:t xml:space="preserve">combined actions </w:t>
      </w:r>
      <w:r w:rsidRPr="00A502A0">
        <w:rPr>
          <w:rStyle w:val="StyleUnderline"/>
          <w:highlight w:val="cyan"/>
        </w:rPr>
        <w:t>create a</w:t>
      </w:r>
      <w:r w:rsidRPr="00A502A0">
        <w:rPr>
          <w:sz w:val="16"/>
          <w:highlight w:val="cyan"/>
        </w:rPr>
        <w:t xml:space="preserve"> </w:t>
      </w:r>
      <w:r w:rsidRPr="00A502A0">
        <w:rPr>
          <w:rStyle w:val="Emphasis"/>
          <w:highlight w:val="cyan"/>
        </w:rPr>
        <w:t>radicalizing effect</w:t>
      </w:r>
      <w:r w:rsidRPr="00981C93">
        <w:rPr>
          <w:sz w:val="16"/>
        </w:rPr>
        <w:t xml:space="preserve"> in weak liberal democracies </w:t>
      </w:r>
      <w:r w:rsidRPr="00981C93">
        <w:rPr>
          <w:rStyle w:val="StyleUnderline"/>
        </w:rPr>
        <w:t>that can</w:t>
      </w:r>
      <w:r w:rsidRPr="00981C93">
        <w:rPr>
          <w:sz w:val="16"/>
        </w:rPr>
        <w:t xml:space="preserve"> potentially </w:t>
      </w:r>
      <w:r w:rsidRPr="00981C93">
        <w:rPr>
          <w:rStyle w:val="StyleUnderline"/>
        </w:rPr>
        <w:t>turn a liberal-democratic regime into an</w:t>
      </w:r>
      <w:r w:rsidRPr="00981C93">
        <w:rPr>
          <w:sz w:val="16"/>
        </w:rPr>
        <w:t xml:space="preserve"> </w:t>
      </w:r>
      <w:r w:rsidRPr="00981C93">
        <w:rPr>
          <w:rStyle w:val="Emphasis"/>
        </w:rPr>
        <w:t>illiberal regime</w:t>
      </w:r>
      <w:r w:rsidRPr="00981C93">
        <w:rPr>
          <w:sz w:val="16"/>
        </w:rPr>
        <w:t xml:space="preserve">, </w:t>
      </w:r>
      <w:r w:rsidRPr="00981C93">
        <w:rPr>
          <w:rStyle w:val="StyleUnderline"/>
        </w:rPr>
        <w:t>or even</w:t>
      </w:r>
      <w:r w:rsidRPr="00981C93">
        <w:rPr>
          <w:sz w:val="16"/>
        </w:rPr>
        <w:t xml:space="preserve"> an </w:t>
      </w:r>
      <w:r w:rsidRPr="00981C93">
        <w:rPr>
          <w:rStyle w:val="Emphasis"/>
        </w:rPr>
        <w:t>autocratic</w:t>
      </w:r>
      <w:r w:rsidRPr="00981C93">
        <w:rPr>
          <w:sz w:val="16"/>
        </w:rPr>
        <w:t xml:space="preserve"> one.</w:t>
      </w:r>
    </w:p>
    <w:p w14:paraId="4416D7DC" w14:textId="77777777" w:rsidR="00F13B4C" w:rsidRPr="00981C93" w:rsidRDefault="00F13B4C" w:rsidP="00F13B4C">
      <w:pPr>
        <w:rPr>
          <w:sz w:val="16"/>
        </w:rPr>
      </w:pPr>
      <w:r w:rsidRPr="00981C93">
        <w:rPr>
          <w:sz w:val="16"/>
        </w:rPr>
        <w:t>There are several examples of weak liberal-democratic regimes worldwide, namely new democracies in Eastern Europe, East Asia, and Latin America. Freedom House’s freedom score has declined in some of these countries over the last several years: From 2016 to 2020 Brazil’s score dropped six points, from 81 to 75; the Philippines fell six points, from 65 to 59; and Mexico lost three points, going from 65 to 62. This decrease in freedom scores may be explained by the rise of populist leaders in these countries and the erosion of democratic pillars, such as free and unbiased elections.101 According to the Democracy Report 2020, Latin America has regressed to a level of democracy last recorded around 1992.102</w:t>
      </w:r>
    </w:p>
    <w:p w14:paraId="3B63E891" w14:textId="77777777" w:rsidR="00F13B4C" w:rsidRPr="00981C93" w:rsidRDefault="00F13B4C" w:rsidP="00F13B4C">
      <w:pPr>
        <w:rPr>
          <w:sz w:val="16"/>
        </w:rPr>
      </w:pPr>
      <w:r w:rsidRPr="00981C93">
        <w:rPr>
          <w:sz w:val="16"/>
        </w:rPr>
        <w:t>In the last decade, Latin American presidents and candidates started using social media to engage directly with the electorate. Social media is perceived as the voice of the people and more authentic than the mainstream media, “which responds to the agenda of their super-rich owners and their political allies, rather than to the real needs and interests of the public.”103 By 2014, the region had the world’s highest use of social media by politicians.104</w:t>
      </w:r>
    </w:p>
    <w:p w14:paraId="02DDCDC2" w14:textId="77777777" w:rsidR="00F13B4C" w:rsidRPr="00981C93" w:rsidRDefault="00F13B4C" w:rsidP="00F13B4C">
      <w:pPr>
        <w:rPr>
          <w:sz w:val="16"/>
        </w:rPr>
      </w:pPr>
      <w:r w:rsidRPr="00981C93">
        <w:rPr>
          <w:sz w:val="16"/>
        </w:rPr>
        <w:t>According to Emarketer, people in Latin America are the most avid social media users in the world.105 The vast majority of them get their news straight from social media services because they place less trust in traditional media. For example, WhatsApp has 120 million users in Brazil, a country with a population of 200 million. Thirty-five percent of these users regularly rely on the messaging platform for their news consumption, which makes WhatsApp networks “fertile for planting false information that can spread quickly from group to group until it is out of control.”106 These countries are therefore more susceptible to efforts to promote divisive and anti-liberal narratives, whether by domestic opposition or malign external forces, via online platforms. Moreover, polarization is a significant characteristic of Latin American politics, and the use of fake news communicated via social media platforms has proved to be more effective within polarized societies.107 This environment is primed for the rise of populist candidates who are inclined to promote an illiberal regime and can further foster radicalization and change toward a national-populist, illiberal, and even autocratic regime. This is especially true given that the checks and balances in states with only a short democratic history are less effective than in long-established liberal states.108</w:t>
      </w:r>
    </w:p>
    <w:p w14:paraId="122B3F1B" w14:textId="77777777" w:rsidR="00F13B4C" w:rsidRPr="00981C93" w:rsidRDefault="00F13B4C" w:rsidP="00F13B4C">
      <w:pPr>
        <w:rPr>
          <w:sz w:val="16"/>
        </w:rPr>
      </w:pPr>
      <w:r w:rsidRPr="00981C93">
        <w:rPr>
          <w:rStyle w:val="StyleUnderline"/>
        </w:rPr>
        <w:t>Populism</w:t>
      </w:r>
      <w:r w:rsidRPr="00981C93">
        <w:rPr>
          <w:sz w:val="16"/>
        </w:rPr>
        <w:t xml:space="preserve"> is an ideology that </w:t>
      </w:r>
      <w:r w:rsidRPr="00981C93">
        <w:rPr>
          <w:rStyle w:val="StyleUnderline"/>
        </w:rPr>
        <w:t>views society as</w:t>
      </w:r>
      <w:r w:rsidRPr="00981C93">
        <w:rPr>
          <w:sz w:val="16"/>
        </w:rPr>
        <w:t xml:space="preserve"> </w:t>
      </w:r>
      <w:r w:rsidRPr="00A502A0">
        <w:rPr>
          <w:rStyle w:val="Emphasis"/>
          <w:highlight w:val="cyan"/>
        </w:rPr>
        <w:t>divide</w:t>
      </w:r>
      <w:r w:rsidRPr="00981C93">
        <w:rPr>
          <w:rStyle w:val="Emphasis"/>
        </w:rPr>
        <w:t>d</w:t>
      </w:r>
      <w:r w:rsidRPr="00981C93">
        <w:rPr>
          <w:sz w:val="16"/>
        </w:rPr>
        <w:t xml:space="preserve"> </w:t>
      </w:r>
      <w:r w:rsidRPr="00981C93">
        <w:rPr>
          <w:rStyle w:val="StyleUnderline"/>
        </w:rPr>
        <w:t>into</w:t>
      </w:r>
      <w:r w:rsidRPr="00981C93">
        <w:rPr>
          <w:sz w:val="16"/>
        </w:rPr>
        <w:t xml:space="preserve"> two </w:t>
      </w:r>
      <w:r w:rsidRPr="00981C93">
        <w:rPr>
          <w:rStyle w:val="StyleUnderline"/>
        </w:rPr>
        <w:t>homogenous and antagonistic groups</w:t>
      </w:r>
      <w:r w:rsidRPr="00981C93">
        <w:rPr>
          <w:sz w:val="16"/>
        </w:rPr>
        <w:t xml:space="preserve">: the pure people and the corrupt elite — </w:t>
      </w:r>
      <w:r w:rsidRPr="00A502A0">
        <w:rPr>
          <w:rStyle w:val="Emphasis"/>
          <w:highlight w:val="cyan"/>
        </w:rPr>
        <w:t>“us” versus “them.”</w:t>
      </w:r>
      <w:r w:rsidRPr="00981C93">
        <w:rPr>
          <w:sz w:val="16"/>
        </w:rPr>
        <w:t xml:space="preserve">109 Populists portray themselves as anti-elitist, anti-pluralist, supporters of moralism, and the exclusive legitimate representatives of the people in defiance of the unresponsive political elites. The </w:t>
      </w:r>
      <w:r w:rsidRPr="00A502A0">
        <w:rPr>
          <w:rStyle w:val="StyleUnderline"/>
          <w:highlight w:val="cyan"/>
        </w:rPr>
        <w:t>rhetoric</w:t>
      </w:r>
      <w:r w:rsidRPr="00981C93">
        <w:rPr>
          <w:sz w:val="16"/>
        </w:rPr>
        <w:t xml:space="preserve"> used by populist leaders generally </w:t>
      </w:r>
      <w:r w:rsidRPr="00A502A0">
        <w:rPr>
          <w:rStyle w:val="StyleUnderline"/>
          <w:highlight w:val="cyan"/>
        </w:rPr>
        <w:t>focuses on</w:t>
      </w:r>
      <w:r w:rsidRPr="00981C93">
        <w:rPr>
          <w:rStyle w:val="StyleUnderline"/>
        </w:rPr>
        <w:t xml:space="preserve"> the</w:t>
      </w:r>
      <w:r w:rsidRPr="00981C93">
        <w:rPr>
          <w:sz w:val="16"/>
        </w:rPr>
        <w:t xml:space="preserve"> </w:t>
      </w:r>
      <w:r w:rsidRPr="00981C93">
        <w:rPr>
          <w:rStyle w:val="Emphasis"/>
        </w:rPr>
        <w:t>perception</w:t>
      </w:r>
      <w:r w:rsidRPr="00981C93">
        <w:rPr>
          <w:sz w:val="16"/>
        </w:rPr>
        <w:t xml:space="preserve"> </w:t>
      </w:r>
      <w:r w:rsidRPr="00981C93">
        <w:rPr>
          <w:rStyle w:val="StyleUnderline"/>
        </w:rPr>
        <w:t>of a state in a crisis that needs to be resolved</w:t>
      </w:r>
      <w:r w:rsidRPr="00981C93">
        <w:rPr>
          <w:sz w:val="16"/>
        </w:rPr>
        <w:t xml:space="preserve">. Populists often </w:t>
      </w:r>
      <w:r w:rsidRPr="00981C93">
        <w:rPr>
          <w:rStyle w:val="StyleUnderline"/>
        </w:rPr>
        <w:t xml:space="preserve">use </w:t>
      </w:r>
      <w:r w:rsidRPr="00A502A0">
        <w:rPr>
          <w:rStyle w:val="StyleUnderline"/>
          <w:highlight w:val="cyan"/>
        </w:rPr>
        <w:t>a</w:t>
      </w:r>
      <w:r w:rsidRPr="00A502A0">
        <w:rPr>
          <w:sz w:val="16"/>
          <w:highlight w:val="cyan"/>
        </w:rPr>
        <w:t xml:space="preserve"> </w:t>
      </w:r>
      <w:r w:rsidRPr="00A502A0">
        <w:rPr>
          <w:rStyle w:val="Emphasis"/>
          <w:highlight w:val="cyan"/>
        </w:rPr>
        <w:t>dramatized</w:t>
      </w:r>
      <w:r w:rsidRPr="00981C93">
        <w:rPr>
          <w:sz w:val="16"/>
        </w:rPr>
        <w:t xml:space="preserve"> </w:t>
      </w:r>
      <w:r w:rsidRPr="00981C93">
        <w:rPr>
          <w:rStyle w:val="StyleUnderline"/>
        </w:rPr>
        <w:t>and</w:t>
      </w:r>
      <w:r w:rsidRPr="00981C93">
        <w:rPr>
          <w:sz w:val="16"/>
        </w:rPr>
        <w:t xml:space="preserve"> </w:t>
      </w:r>
      <w:r w:rsidRPr="00981C93">
        <w:rPr>
          <w:rStyle w:val="Emphasis"/>
        </w:rPr>
        <w:t>discursive</w:t>
      </w:r>
      <w:r w:rsidRPr="00981C93">
        <w:rPr>
          <w:sz w:val="16"/>
        </w:rPr>
        <w:t xml:space="preserve"> </w:t>
      </w:r>
      <w:r w:rsidRPr="00A502A0">
        <w:rPr>
          <w:rStyle w:val="StyleUnderline"/>
          <w:highlight w:val="cyan"/>
        </w:rPr>
        <w:t>repertoire</w:t>
      </w:r>
      <w:r w:rsidRPr="00981C93">
        <w:rPr>
          <w:rStyle w:val="StyleUnderline"/>
        </w:rPr>
        <w:t xml:space="preserve"> </w:t>
      </w:r>
      <w:r w:rsidRPr="00A502A0">
        <w:rPr>
          <w:rStyle w:val="StyleUnderline"/>
          <w:highlight w:val="cyan"/>
        </w:rPr>
        <w:t>that creates tension</w:t>
      </w:r>
      <w:r w:rsidRPr="00981C93">
        <w:rPr>
          <w:sz w:val="16"/>
        </w:rPr>
        <w:t xml:space="preserve"> between antagonistic blocks.110 Pippa Norris notes that populism undercuts the legitimacy of the checks and balances on executive power that were “protecting citizens from strong leaders advocating authoritarian values attacking the heart of liberal freedoms, social tolerance, and cosmopolitanism.”111</w:t>
      </w:r>
    </w:p>
    <w:p w14:paraId="2020A80F" w14:textId="77777777" w:rsidR="00F13B4C" w:rsidRPr="00981C93" w:rsidRDefault="00F13B4C" w:rsidP="00F13B4C">
      <w:pPr>
        <w:rPr>
          <w:sz w:val="16"/>
        </w:rPr>
      </w:pPr>
      <w:r w:rsidRPr="00981C93">
        <w:rPr>
          <w:sz w:val="16"/>
        </w:rPr>
        <w:t>Populism exists across the political spectrum. According to Paolo Gerbaudo, the populist right “tends to take highly exclusionary and xenophobic forms, whereby the people are constructed in opposition to the Other, and in particular migrants and ethnic and religious minorities.” Left-wing populism, on the contrary, opposes “immoral privilege, as embodied by greedy bankers, rogue entrepreneurs, and corrupt politicians accused of exploiting the people.”112 Postill also discusses centrist populists — opportunistic technocrats who borrow populist rhetoric and blend it with a pro-market language of job flexibility, entrepreneurship, and economic growth.113</w:t>
      </w:r>
    </w:p>
    <w:p w14:paraId="1FDC093D" w14:textId="77777777" w:rsidR="00F13B4C" w:rsidRPr="00981C93" w:rsidRDefault="00F13B4C" w:rsidP="00F13B4C">
      <w:pPr>
        <w:rPr>
          <w:sz w:val="16"/>
        </w:rPr>
      </w:pPr>
      <w:r w:rsidRPr="00981C93">
        <w:rPr>
          <w:sz w:val="16"/>
        </w:rPr>
        <w:t xml:space="preserve">Gerbaudo, who studies the relationship between populism and social media, explains that </w:t>
      </w:r>
      <w:r w:rsidRPr="00981C93">
        <w:rPr>
          <w:rStyle w:val="StyleUnderline"/>
        </w:rPr>
        <w:t>social media provides a</w:t>
      </w:r>
      <w:r w:rsidRPr="00981C93">
        <w:rPr>
          <w:sz w:val="16"/>
        </w:rPr>
        <w:t xml:space="preserve"> </w:t>
      </w:r>
      <w:r w:rsidRPr="00981C93">
        <w:rPr>
          <w:rStyle w:val="Emphasis"/>
        </w:rPr>
        <w:t>platform</w:t>
      </w:r>
      <w:r w:rsidRPr="00981C93">
        <w:rPr>
          <w:sz w:val="16"/>
        </w:rPr>
        <w:t xml:space="preserve"> </w:t>
      </w:r>
      <w:r w:rsidRPr="00981C93">
        <w:rPr>
          <w:rStyle w:val="StyleUnderline"/>
        </w:rPr>
        <w:t>for populists to gain</w:t>
      </w:r>
      <w:r w:rsidRPr="00981C93">
        <w:rPr>
          <w:sz w:val="16"/>
        </w:rPr>
        <w:t xml:space="preserve"> people’s </w:t>
      </w:r>
      <w:r w:rsidRPr="00981C93">
        <w:rPr>
          <w:rStyle w:val="StyleUnderline"/>
        </w:rPr>
        <w:t>support against a</w:t>
      </w:r>
      <w:r w:rsidRPr="00981C93">
        <w:rPr>
          <w:sz w:val="16"/>
        </w:rPr>
        <w:t xml:space="preserve"> </w:t>
      </w:r>
      <w:r w:rsidRPr="00981C93">
        <w:rPr>
          <w:rStyle w:val="Emphasis"/>
        </w:rPr>
        <w:t>liberal establishment</w:t>
      </w:r>
      <w:r w:rsidRPr="00981C93">
        <w:rPr>
          <w:sz w:val="16"/>
        </w:rPr>
        <w:t xml:space="preserve"> that is </w:t>
      </w:r>
      <w:r w:rsidRPr="00981C93">
        <w:rPr>
          <w:rStyle w:val="StyleUnderline"/>
        </w:rPr>
        <w:t>supposedly</w:t>
      </w:r>
      <w:r w:rsidRPr="00981C93">
        <w:rPr>
          <w:sz w:val="16"/>
        </w:rPr>
        <w:t xml:space="preserve"> </w:t>
      </w:r>
      <w:r w:rsidRPr="00981C93">
        <w:rPr>
          <w:rStyle w:val="Emphasis"/>
        </w:rPr>
        <w:t>victimizing</w:t>
      </w:r>
      <w:r w:rsidRPr="00981C93">
        <w:rPr>
          <w:sz w:val="16"/>
        </w:rPr>
        <w:t xml:space="preserve"> </w:t>
      </w:r>
      <w:r w:rsidRPr="00981C93">
        <w:rPr>
          <w:rStyle w:val="StyleUnderline"/>
        </w:rPr>
        <w:t>them</w:t>
      </w:r>
      <w:r w:rsidRPr="00981C93">
        <w:rPr>
          <w:sz w:val="16"/>
        </w:rPr>
        <w:t xml:space="preserve">.114 </w:t>
      </w:r>
      <w:r w:rsidRPr="00981C93">
        <w:rPr>
          <w:rStyle w:val="StyleUnderline"/>
        </w:rPr>
        <w:t>Populists</w:t>
      </w:r>
      <w:r w:rsidRPr="00981C93">
        <w:rPr>
          <w:sz w:val="16"/>
        </w:rPr>
        <w:t xml:space="preserve"> are able to unify otherwise dispersed and divided people to promote a shared cause, </w:t>
      </w:r>
      <w:r w:rsidRPr="00981C93">
        <w:rPr>
          <w:rStyle w:val="Emphasis"/>
        </w:rPr>
        <w:t>exploit</w:t>
      </w:r>
      <w:r w:rsidRPr="00981C93">
        <w:rPr>
          <w:sz w:val="16"/>
        </w:rPr>
        <w:t xml:space="preserve">ing the </w:t>
      </w:r>
      <w:r w:rsidRPr="00981C93">
        <w:rPr>
          <w:rStyle w:val="StyleUnderline"/>
        </w:rPr>
        <w:t>platforms’</w:t>
      </w:r>
      <w:r w:rsidRPr="00981C93">
        <w:rPr>
          <w:sz w:val="16"/>
        </w:rPr>
        <w:t xml:space="preserve"> “</w:t>
      </w:r>
      <w:r w:rsidRPr="00981C93">
        <w:rPr>
          <w:rStyle w:val="Emphasis"/>
        </w:rPr>
        <w:t>economy of attention</w:t>
      </w:r>
      <w:r w:rsidRPr="00981C93">
        <w:rPr>
          <w:sz w:val="16"/>
        </w:rPr>
        <w:t xml:space="preserve">” </w:t>
      </w:r>
      <w:r w:rsidRPr="00981C93">
        <w:rPr>
          <w:rStyle w:val="StyleUnderline"/>
        </w:rPr>
        <w:t>and</w:t>
      </w:r>
      <w:r w:rsidRPr="00981C93">
        <w:rPr>
          <w:sz w:val="16"/>
        </w:rPr>
        <w:t xml:space="preserve"> </w:t>
      </w:r>
      <w:r w:rsidRPr="00981C93">
        <w:rPr>
          <w:rStyle w:val="Emphasis"/>
        </w:rPr>
        <w:t>filter bubble</w:t>
      </w:r>
      <w:r w:rsidRPr="00981C93">
        <w:rPr>
          <w:sz w:val="16"/>
        </w:rPr>
        <w:t xml:space="preserve"> </w:t>
      </w:r>
      <w:r w:rsidRPr="00981C93">
        <w:rPr>
          <w:rStyle w:val="StyleUnderline"/>
        </w:rPr>
        <w:t>effect</w:t>
      </w:r>
      <w:r w:rsidRPr="00981C93">
        <w:rPr>
          <w:sz w:val="16"/>
        </w:rPr>
        <w:t xml:space="preserve">. In this way, </w:t>
      </w:r>
      <w:r w:rsidRPr="00981C93">
        <w:rPr>
          <w:rStyle w:val="StyleUnderline"/>
        </w:rPr>
        <w:t>populists develop online followers of</w:t>
      </w:r>
      <w:r w:rsidRPr="00981C93">
        <w:rPr>
          <w:sz w:val="16"/>
        </w:rPr>
        <w:t xml:space="preserve"> </w:t>
      </w:r>
      <w:r w:rsidRPr="00981C93">
        <w:rPr>
          <w:rStyle w:val="Emphasis"/>
        </w:rPr>
        <w:t>like-minded individuals</w:t>
      </w:r>
      <w:r w:rsidRPr="00981C93">
        <w:rPr>
          <w:sz w:val="16"/>
        </w:rPr>
        <w:t xml:space="preserve"> </w:t>
      </w:r>
      <w:r w:rsidRPr="00981C93">
        <w:rPr>
          <w:rStyle w:val="StyleUnderline"/>
        </w:rPr>
        <w:t>and</w:t>
      </w:r>
      <w:r w:rsidRPr="00981C93">
        <w:rPr>
          <w:sz w:val="16"/>
        </w:rPr>
        <w:t xml:space="preserve"> “</w:t>
      </w:r>
      <w:r w:rsidRPr="00981C93">
        <w:rPr>
          <w:rStyle w:val="Emphasis"/>
        </w:rPr>
        <w:t>siloed communities</w:t>
      </w:r>
      <w:r w:rsidRPr="00981C93">
        <w:rPr>
          <w:sz w:val="16"/>
        </w:rPr>
        <w:t xml:space="preserve"> </w:t>
      </w:r>
      <w:r w:rsidRPr="00981C93">
        <w:rPr>
          <w:rStyle w:val="StyleUnderline"/>
        </w:rPr>
        <w:t>that experience their own reality</w:t>
      </w:r>
      <w:r w:rsidRPr="00981C93">
        <w:rPr>
          <w:sz w:val="16"/>
        </w:rPr>
        <w:t xml:space="preserve"> and operate with their own facts.”115</w:t>
      </w:r>
    </w:p>
    <w:p w14:paraId="575B2F11" w14:textId="77777777" w:rsidR="00F13B4C" w:rsidRPr="00981C93" w:rsidRDefault="00F13B4C" w:rsidP="00F13B4C">
      <w:pPr>
        <w:rPr>
          <w:sz w:val="12"/>
          <w:szCs w:val="12"/>
        </w:rPr>
      </w:pPr>
      <w:r w:rsidRPr="00981C93">
        <w:rPr>
          <w:sz w:val="12"/>
          <w:szCs w:val="12"/>
        </w:rPr>
        <w:t>In Brazil’s 2018 elections, Bolsonaro, a far-right candidate, was elected president with 55 percent of the vote, putting an end to the social-democratic pact that had been established after the end of the military dictatorship in the 1980s. In these elections, the far-right opposition movement “Brazil over Everything, God above Everyone” overtly used the spread of misinformation and fake news through social media to advance its discourse. This included attacks against the Workers’ Party, the group’s main competitor, associating them with child abuse, female nudity, and more. Bolsonaro’s campaign also used social media platforms to attack feminists and minority groups, including the LGBT community, blacks, and indigenous people.116</w:t>
      </w:r>
    </w:p>
    <w:p w14:paraId="60298B12" w14:textId="77777777" w:rsidR="00F13B4C" w:rsidRPr="00981C93" w:rsidRDefault="00F13B4C" w:rsidP="00F13B4C">
      <w:pPr>
        <w:rPr>
          <w:sz w:val="12"/>
          <w:szCs w:val="12"/>
        </w:rPr>
      </w:pPr>
      <w:r w:rsidRPr="00981C93">
        <w:rPr>
          <w:sz w:val="12"/>
          <w:szCs w:val="12"/>
        </w:rPr>
        <w:t>Up until the 2018 election, political television advertising was the primary means of reaching out to Brazil’s electorate. Bolsonaro’s low-budget campaign, however, relied heavily on political micro-targeting via social media to directly engage with his electoral base.117 His early supporters distrusted mainstream media and assumed that social media is more genuine “because it’s filled with friends and family.”118 The campaign focused on professionalizing a fake news industry by using WhatsApp, YouTube, Twitter, and Facebook.119 Bolsonaro’s entire campaign was built upon “exploiting a political behavior tied into a sense of fear — fear of being shot, of crime, of unemployment — that ends up creating space for the acceptance of authoritarian feelings latent in society.”120</w:t>
      </w:r>
    </w:p>
    <w:p w14:paraId="34C920F5" w14:textId="77777777" w:rsidR="00F13B4C" w:rsidRPr="00981C93" w:rsidRDefault="00F13B4C" w:rsidP="00F13B4C">
      <w:pPr>
        <w:rPr>
          <w:sz w:val="12"/>
          <w:szCs w:val="12"/>
        </w:rPr>
      </w:pPr>
      <w:r w:rsidRPr="00981C93">
        <w:rPr>
          <w:sz w:val="12"/>
          <w:szCs w:val="12"/>
        </w:rPr>
        <w:t>Angered by violence, scandals, and a deep recession, voters were ready for Bolsonaro’s messages about crime, corruption, and family values. He energized voters who disliked the ruling party and who detested all the other candidates.121 He benefited from the high levels of cognitive dissonance that some voters were experiencing — between their image of the country and the world as it is.</w:t>
      </w:r>
    </w:p>
    <w:p w14:paraId="230234AB" w14:textId="77777777" w:rsidR="00F13B4C" w:rsidRPr="00981C93" w:rsidRDefault="00F13B4C" w:rsidP="00F13B4C">
      <w:pPr>
        <w:rPr>
          <w:sz w:val="12"/>
          <w:szCs w:val="12"/>
        </w:rPr>
      </w:pPr>
      <w:r w:rsidRPr="00981C93">
        <w:rPr>
          <w:sz w:val="12"/>
          <w:szCs w:val="12"/>
        </w:rPr>
        <w:t>Over the years, Bolsonaro has repeatedly called for Congress to be closed and has said that he would “start a dictatorship right away if elected president.”122 During the 2018 election, he continued his attacks on the idea of liberal democracy and the legitimacy of the media as well as on other political opponents.123 His final speech before election day was a direct attack on several democratic norms, reiterating the central themes of his campaign: diluting the power of minorities, closing down non-government organizations, and promising to imprison his opponent in the race, Fernando Haddad.124 Democratic principles further erode when candidates such as Bolsonaro, who use social media manipulation as part of their campaign strategy, continue with these tactics after assuming power and becoming part of the governing regime.125 For example, since assuming power, Bolsonaro has used different means, including fake news, to discredit Brazil’s electoral processes (such as when he questioned the integrity of the 2020 municipal elections), lash out at the Brazilian Supreme Court and Supreme Electoral Tribunal, and fight federal police on investigating him and his allies.126</w:t>
      </w:r>
    </w:p>
    <w:p w14:paraId="26AB398C" w14:textId="77777777" w:rsidR="00F13B4C" w:rsidRPr="00981C93" w:rsidRDefault="00F13B4C" w:rsidP="00F13B4C">
      <w:pPr>
        <w:rPr>
          <w:sz w:val="12"/>
          <w:szCs w:val="12"/>
        </w:rPr>
      </w:pPr>
      <w:r w:rsidRPr="00981C93">
        <w:rPr>
          <w:sz w:val="12"/>
          <w:szCs w:val="12"/>
        </w:rPr>
        <w:t>Support for democracy in Brazil dropped from a peak level of 55 percent in 2009 to 34 percent in 2018.127 By 2020, only 15 percent of Brazilians said they were satisfied with democracy, a drop of 35 points compared to 2014.128 Bolsonaro’s election thus marks the intensification of a process of decay that has affected Brazil’s democratic system for some time. Brian Winter suggests that Bolsonaro, when faced with resistance as a president, “will ignore or trample democratic practices and norms to get his way.”129 Since the checks and balances in Brazil, as in many other Latin countries, are weak and insufficient, such action by the president could further weaken democratic institutions and lead to regime change.</w:t>
      </w:r>
    </w:p>
    <w:p w14:paraId="11CB76E5" w14:textId="77777777" w:rsidR="00F13B4C" w:rsidRPr="00981C93" w:rsidRDefault="00F13B4C" w:rsidP="00F13B4C">
      <w:pPr>
        <w:rPr>
          <w:sz w:val="12"/>
          <w:szCs w:val="12"/>
        </w:rPr>
      </w:pPr>
      <w:r w:rsidRPr="00981C93">
        <w:rPr>
          <w:sz w:val="12"/>
          <w:szCs w:val="12"/>
        </w:rPr>
        <w:t>In addition to the domestic attack on democratic institutions, Brazil is also experiencing external intervention as part of Russia’s propaganda operations in Latin America aimed at promoting divisive narratives through online platforms.130 According to Brian Fonseca, Russia’s objective is “to erode confidence in Western institutions such as democracy and free trade, as well as Western-dominated sources of information.”131 Moscow has been using social media platforms to exaggerate, distort, and fabricate falsehoods regarding U.S. and Western activities in the region.132 As a liberal-democratic regime, Brazil has only a limited set of tools to defend itself from the malign use of social media both from outside and within the country.</w:t>
      </w:r>
    </w:p>
    <w:p w14:paraId="459CEA29" w14:textId="77777777" w:rsidR="00F13B4C" w:rsidRPr="00981C93" w:rsidRDefault="00F13B4C" w:rsidP="00F13B4C">
      <w:pPr>
        <w:rPr>
          <w:sz w:val="12"/>
          <w:szCs w:val="12"/>
        </w:rPr>
      </w:pPr>
      <w:r w:rsidRPr="00981C93">
        <w:rPr>
          <w:sz w:val="12"/>
          <w:szCs w:val="12"/>
        </w:rPr>
        <w:t>Brazil is not the only country in which democracy has been deteriorating. In Mexico, internal support for democracy dropped from 48 percent in 2015 to 38 percent in 2018,133 and a far-left populist, anti-establishment candidate, Andrés Manuel López Obrador, was elected in 2018 in a campaign that made heavy use of social media. Since his election, democratic institutions in Mexico have been under attack. For example, Obrador has stated that the National Electoral Institute and the Electoral Tribunal of the Federal Judiciary “were created to prevent democracy.”134 Another example is the actions taken by Obrador to weaken the autonomy of the judiciary and to replace some judges with Obrador’s close allies. Mexico has also been the target of Russian propaganda operations.135 Other Latin American countries with characteristics similar to those of Brazil and Mexico are at risk of following the same path of eroding democratic norms.136</w:t>
      </w:r>
    </w:p>
    <w:p w14:paraId="2FCFFEDD" w14:textId="77777777" w:rsidR="00F13B4C" w:rsidRPr="00981C93" w:rsidRDefault="00F13B4C" w:rsidP="00F13B4C">
      <w:pPr>
        <w:rPr>
          <w:sz w:val="16"/>
        </w:rPr>
      </w:pPr>
      <w:r w:rsidRPr="00981C93">
        <w:rPr>
          <w:sz w:val="16"/>
        </w:rPr>
        <w:t xml:space="preserve">In summary, </w:t>
      </w:r>
      <w:r w:rsidRPr="00981C93">
        <w:rPr>
          <w:rStyle w:val="StyleUnderline"/>
        </w:rPr>
        <w:t>social media platforms have a</w:t>
      </w:r>
      <w:r w:rsidRPr="00981C93">
        <w:rPr>
          <w:sz w:val="16"/>
        </w:rPr>
        <w:t xml:space="preserve"> </w:t>
      </w:r>
      <w:r w:rsidRPr="00981C93">
        <w:rPr>
          <w:rStyle w:val="Emphasis"/>
        </w:rPr>
        <w:t>radicalizing effect</w:t>
      </w:r>
      <w:r w:rsidRPr="00981C93">
        <w:rPr>
          <w:sz w:val="16"/>
        </w:rPr>
        <w:t xml:space="preserve"> in weak liberal democracies, </w:t>
      </w:r>
      <w:r w:rsidRPr="00981C93">
        <w:rPr>
          <w:rStyle w:val="StyleUnderline"/>
        </w:rPr>
        <w:t>facilitating the</w:t>
      </w:r>
      <w:r w:rsidRPr="00981C93">
        <w:rPr>
          <w:sz w:val="16"/>
        </w:rPr>
        <w:t xml:space="preserve"> </w:t>
      </w:r>
      <w:r w:rsidRPr="00981C93">
        <w:rPr>
          <w:rStyle w:val="Emphasis"/>
        </w:rPr>
        <w:t>rise</w:t>
      </w:r>
      <w:r w:rsidRPr="00981C93">
        <w:rPr>
          <w:sz w:val="16"/>
        </w:rPr>
        <w:t xml:space="preserve"> </w:t>
      </w:r>
      <w:r w:rsidRPr="00981C93">
        <w:rPr>
          <w:rStyle w:val="StyleUnderline"/>
        </w:rPr>
        <w:t>of populist candidates who</w:t>
      </w:r>
      <w:r w:rsidRPr="00981C93">
        <w:rPr>
          <w:sz w:val="16"/>
        </w:rPr>
        <w:t xml:space="preserve"> </w:t>
      </w:r>
      <w:r w:rsidRPr="00981C93">
        <w:rPr>
          <w:rStyle w:val="Emphasis"/>
        </w:rPr>
        <w:t>erode</w:t>
      </w:r>
      <w:r w:rsidRPr="00981C93">
        <w:rPr>
          <w:sz w:val="16"/>
        </w:rPr>
        <w:t xml:space="preserve"> the country’s </w:t>
      </w:r>
      <w:r w:rsidRPr="00981C93">
        <w:rPr>
          <w:rStyle w:val="StyleUnderline"/>
        </w:rPr>
        <w:t>democratic norms and institutions and</w:t>
      </w:r>
      <w:r w:rsidRPr="00981C93">
        <w:rPr>
          <w:sz w:val="16"/>
        </w:rPr>
        <w:t xml:space="preserve"> may </w:t>
      </w:r>
      <w:r w:rsidRPr="00981C93">
        <w:rPr>
          <w:rStyle w:val="Emphasis"/>
        </w:rPr>
        <w:t>lead to regime change</w:t>
      </w:r>
      <w:r w:rsidRPr="00981C93">
        <w:rPr>
          <w:sz w:val="16"/>
        </w:rPr>
        <w:t xml:space="preserve">. Social media is </w:t>
      </w:r>
      <w:r w:rsidRPr="00981C93">
        <w:rPr>
          <w:rStyle w:val="StyleUnderline"/>
        </w:rPr>
        <w:t>a</w:t>
      </w:r>
      <w:r w:rsidRPr="00981C93">
        <w:rPr>
          <w:sz w:val="16"/>
        </w:rPr>
        <w:t xml:space="preserve"> </w:t>
      </w:r>
      <w:r w:rsidRPr="00981C93">
        <w:rPr>
          <w:rStyle w:val="Emphasis"/>
        </w:rPr>
        <w:t>playground</w:t>
      </w:r>
      <w:r w:rsidRPr="00981C93">
        <w:rPr>
          <w:sz w:val="16"/>
        </w:rPr>
        <w:t xml:space="preserve"> </w:t>
      </w:r>
      <w:r w:rsidRPr="00981C93">
        <w:rPr>
          <w:rStyle w:val="StyleUnderline"/>
        </w:rPr>
        <w:t>for</w:t>
      </w:r>
      <w:r w:rsidRPr="00981C93">
        <w:rPr>
          <w:sz w:val="16"/>
        </w:rPr>
        <w:t xml:space="preserve"> spreading </w:t>
      </w:r>
      <w:r w:rsidRPr="00981C93">
        <w:rPr>
          <w:rStyle w:val="StyleUnderline"/>
        </w:rPr>
        <w:t>fake news and narratives that are</w:t>
      </w:r>
      <w:r w:rsidRPr="00981C93">
        <w:rPr>
          <w:sz w:val="16"/>
        </w:rPr>
        <w:t xml:space="preserve"> </w:t>
      </w:r>
      <w:r w:rsidRPr="00981C93">
        <w:rPr>
          <w:rStyle w:val="Emphasis"/>
        </w:rPr>
        <w:t>polarizing</w:t>
      </w:r>
      <w:r w:rsidRPr="00981C93">
        <w:rPr>
          <w:sz w:val="16"/>
        </w:rPr>
        <w:t xml:space="preserve">, </w:t>
      </w:r>
      <w:r w:rsidRPr="00981C93">
        <w:rPr>
          <w:rStyle w:val="Emphasis"/>
        </w:rPr>
        <w:t>divisive</w:t>
      </w:r>
      <w:r w:rsidRPr="00981C93">
        <w:rPr>
          <w:sz w:val="16"/>
        </w:rPr>
        <w:t xml:space="preserve"> </w:t>
      </w:r>
      <w:r w:rsidRPr="00981C93">
        <w:rPr>
          <w:rStyle w:val="StyleUnderline"/>
        </w:rPr>
        <w:t>and</w:t>
      </w:r>
      <w:r w:rsidRPr="00981C93">
        <w:rPr>
          <w:sz w:val="16"/>
        </w:rPr>
        <w:t xml:space="preserve"> </w:t>
      </w:r>
      <w:r w:rsidRPr="00981C93">
        <w:rPr>
          <w:rStyle w:val="Emphasis"/>
        </w:rPr>
        <w:t>anti-liberal</w:t>
      </w:r>
      <w:r w:rsidRPr="00981C93">
        <w:rPr>
          <w:sz w:val="16"/>
        </w:rPr>
        <w:t xml:space="preserve"> — without the fact-checking filter of the traditional media. It helps populists to aggregate and unify people to promote a shared cause against the liberal establishment or the corrupt elites, positioning themselves as worthy alternatives to the existing governments. Malign </w:t>
      </w:r>
      <w:r w:rsidRPr="00981C93">
        <w:rPr>
          <w:rStyle w:val="StyleUnderline"/>
        </w:rPr>
        <w:t>external forces</w:t>
      </w:r>
      <w:r w:rsidRPr="00981C93">
        <w:rPr>
          <w:sz w:val="16"/>
        </w:rPr>
        <w:t xml:space="preserve"> also </w:t>
      </w:r>
      <w:r w:rsidRPr="00981C93">
        <w:rPr>
          <w:rStyle w:val="StyleUnderline"/>
        </w:rPr>
        <w:t>try to use social media platforms to</w:t>
      </w:r>
      <w:r w:rsidRPr="00981C93">
        <w:rPr>
          <w:sz w:val="16"/>
        </w:rPr>
        <w:t xml:space="preserve"> </w:t>
      </w:r>
      <w:r w:rsidRPr="00981C93">
        <w:rPr>
          <w:rStyle w:val="Emphasis"/>
        </w:rPr>
        <w:t>intervene</w:t>
      </w:r>
      <w:r w:rsidRPr="00981C93">
        <w:rPr>
          <w:sz w:val="16"/>
        </w:rPr>
        <w:t xml:space="preserve"> </w:t>
      </w:r>
      <w:r w:rsidRPr="00981C93">
        <w:rPr>
          <w:rStyle w:val="StyleUnderline"/>
        </w:rPr>
        <w:t>in</w:t>
      </w:r>
      <w:r w:rsidRPr="00981C93">
        <w:rPr>
          <w:sz w:val="16"/>
        </w:rPr>
        <w:t xml:space="preserve"> these countries’ </w:t>
      </w:r>
      <w:r w:rsidRPr="00981C93">
        <w:rPr>
          <w:rStyle w:val="StyleUnderline"/>
        </w:rPr>
        <w:t>democratic elections</w:t>
      </w:r>
      <w:r w:rsidRPr="00981C93">
        <w:rPr>
          <w:sz w:val="16"/>
        </w:rPr>
        <w:t>.137</w:t>
      </w:r>
    </w:p>
    <w:p w14:paraId="59712133" w14:textId="77777777" w:rsidR="00F13B4C" w:rsidRPr="00981C93" w:rsidRDefault="00F13B4C" w:rsidP="00F13B4C">
      <w:pPr>
        <w:rPr>
          <w:sz w:val="16"/>
        </w:rPr>
      </w:pPr>
      <w:r w:rsidRPr="00981C93">
        <w:rPr>
          <w:sz w:val="16"/>
        </w:rPr>
        <w:t>The Intensifying Effect in Strong Authoritarian Regimes</w:t>
      </w:r>
    </w:p>
    <w:p w14:paraId="64139537" w14:textId="77777777" w:rsidR="00F13B4C" w:rsidRPr="00250FE8" w:rsidRDefault="00F13B4C" w:rsidP="00F13B4C">
      <w:pPr>
        <w:rPr>
          <w:sz w:val="16"/>
        </w:rPr>
      </w:pPr>
      <w:r w:rsidRPr="00250FE8">
        <w:rPr>
          <w:sz w:val="16"/>
        </w:rPr>
        <w:t xml:space="preserve">Social media </w:t>
      </w:r>
      <w:r w:rsidRPr="00250FE8">
        <w:rPr>
          <w:rStyle w:val="StyleUnderline"/>
        </w:rPr>
        <w:t>platforms</w:t>
      </w:r>
      <w:r w:rsidRPr="00250FE8">
        <w:rPr>
          <w:sz w:val="16"/>
        </w:rPr>
        <w:t xml:space="preserve"> can </w:t>
      </w:r>
      <w:r w:rsidRPr="00250FE8">
        <w:rPr>
          <w:rStyle w:val="Emphasis"/>
        </w:rPr>
        <w:t>intensify</w:t>
      </w:r>
      <w:r w:rsidRPr="00250FE8">
        <w:rPr>
          <w:sz w:val="16"/>
        </w:rPr>
        <w:t xml:space="preserve"> the </w:t>
      </w:r>
      <w:r w:rsidRPr="00250FE8">
        <w:rPr>
          <w:rStyle w:val="StyleUnderline"/>
        </w:rPr>
        <w:t>power of strong authoritarian regimes by helping them</w:t>
      </w:r>
      <w:r w:rsidRPr="00250FE8">
        <w:rPr>
          <w:sz w:val="16"/>
        </w:rPr>
        <w:t xml:space="preserve">, </w:t>
      </w:r>
      <w:r w:rsidRPr="00250FE8">
        <w:rPr>
          <w:rStyle w:val="Emphasis"/>
        </w:rPr>
        <w:t>directly or indirectly</w:t>
      </w:r>
      <w:r w:rsidRPr="00250FE8">
        <w:rPr>
          <w:sz w:val="16"/>
        </w:rPr>
        <w:t xml:space="preserve">, to </w:t>
      </w:r>
      <w:r w:rsidRPr="00250FE8">
        <w:rPr>
          <w:rStyle w:val="StyleUnderline"/>
        </w:rPr>
        <w:t>become</w:t>
      </w:r>
      <w:r w:rsidRPr="00250FE8">
        <w:rPr>
          <w:sz w:val="16"/>
        </w:rPr>
        <w:t xml:space="preserve"> “</w:t>
      </w:r>
      <w:r w:rsidRPr="00250FE8">
        <w:rPr>
          <w:rStyle w:val="Emphasis"/>
        </w:rPr>
        <w:t>digital dictatorships</w:t>
      </w:r>
      <w:r w:rsidRPr="00250FE8">
        <w:rPr>
          <w:sz w:val="16"/>
        </w:rPr>
        <w:t xml:space="preserve">.”138 These </w:t>
      </w:r>
      <w:r w:rsidRPr="00250FE8">
        <w:rPr>
          <w:rStyle w:val="StyleUnderline"/>
        </w:rPr>
        <w:t>regimes use</w:t>
      </w:r>
      <w:r w:rsidRPr="00250FE8">
        <w:rPr>
          <w:sz w:val="16"/>
        </w:rPr>
        <w:t xml:space="preserve"> the </w:t>
      </w:r>
      <w:r w:rsidRPr="00250FE8">
        <w:rPr>
          <w:rStyle w:val="StyleUnderline"/>
        </w:rPr>
        <w:t>knowledge power</w:t>
      </w:r>
      <w:r w:rsidRPr="00250FE8">
        <w:rPr>
          <w:sz w:val="16"/>
        </w:rPr>
        <w:t xml:space="preserve"> of social media platforms </w:t>
      </w:r>
      <w:r w:rsidRPr="00250FE8">
        <w:rPr>
          <w:rStyle w:val="StyleUnderline"/>
        </w:rPr>
        <w:t>as part of their</w:t>
      </w:r>
      <w:r w:rsidRPr="00250FE8">
        <w:rPr>
          <w:sz w:val="16"/>
        </w:rPr>
        <w:t xml:space="preserve"> </w:t>
      </w:r>
      <w:r w:rsidRPr="00250FE8">
        <w:rPr>
          <w:rStyle w:val="Emphasis"/>
        </w:rPr>
        <w:t>surveillance</w:t>
      </w:r>
      <w:r w:rsidRPr="00250FE8">
        <w:rPr>
          <w:sz w:val="16"/>
        </w:rPr>
        <w:t xml:space="preserve"> </w:t>
      </w:r>
      <w:r w:rsidRPr="00250FE8">
        <w:rPr>
          <w:rStyle w:val="StyleUnderline"/>
        </w:rPr>
        <w:t>machine</w:t>
      </w:r>
      <w:r w:rsidRPr="00250FE8">
        <w:rPr>
          <w:sz w:val="16"/>
        </w:rPr>
        <w:t xml:space="preserve">. They </w:t>
      </w:r>
      <w:r w:rsidRPr="00250FE8">
        <w:rPr>
          <w:rStyle w:val="StyleUnderline"/>
        </w:rPr>
        <w:t>can</w:t>
      </w:r>
      <w:r w:rsidRPr="00250FE8">
        <w:rPr>
          <w:sz w:val="16"/>
        </w:rPr>
        <w:t xml:space="preserve"> </w:t>
      </w:r>
      <w:r w:rsidRPr="00250FE8">
        <w:rPr>
          <w:rStyle w:val="Emphasis"/>
        </w:rPr>
        <w:t>monitor</w:t>
      </w:r>
      <w:r w:rsidRPr="00250FE8">
        <w:rPr>
          <w:sz w:val="16"/>
        </w:rPr>
        <w:t xml:space="preserve"> </w:t>
      </w:r>
      <w:r w:rsidRPr="00250FE8">
        <w:rPr>
          <w:rStyle w:val="StyleUnderline"/>
        </w:rPr>
        <w:t>and</w:t>
      </w:r>
      <w:r w:rsidRPr="00250FE8">
        <w:rPr>
          <w:sz w:val="16"/>
        </w:rPr>
        <w:t xml:space="preserve"> </w:t>
      </w:r>
      <w:r w:rsidRPr="00250FE8">
        <w:rPr>
          <w:rStyle w:val="Emphasis"/>
        </w:rPr>
        <w:t>block</w:t>
      </w:r>
      <w:r w:rsidRPr="00250FE8">
        <w:rPr>
          <w:sz w:val="16"/>
        </w:rPr>
        <w:t xml:space="preserve"> social media plat</w:t>
      </w:r>
      <w:r w:rsidRPr="00250FE8">
        <w:rPr>
          <w:rStyle w:val="StyleUnderline"/>
        </w:rPr>
        <w:t>forms to hinder the ability of dissidents and domestic opposition groups to organize and mobilize</w:t>
      </w:r>
      <w:r w:rsidRPr="00250FE8">
        <w:rPr>
          <w:sz w:val="16"/>
        </w:rPr>
        <w:t xml:space="preserve">. Authoritarian </w:t>
      </w:r>
      <w:r w:rsidRPr="00250FE8">
        <w:rPr>
          <w:rStyle w:val="StyleUnderline"/>
        </w:rPr>
        <w:t>regimes</w:t>
      </w:r>
      <w:r w:rsidRPr="00250FE8">
        <w:rPr>
          <w:sz w:val="16"/>
        </w:rPr>
        <w:t xml:space="preserve"> also </w:t>
      </w:r>
      <w:r w:rsidRPr="00250FE8">
        <w:rPr>
          <w:rStyle w:val="StyleUnderline"/>
        </w:rPr>
        <w:t>use</w:t>
      </w:r>
      <w:r w:rsidRPr="00250FE8">
        <w:rPr>
          <w:sz w:val="16"/>
        </w:rPr>
        <w:t xml:space="preserve"> social media </w:t>
      </w:r>
      <w:r w:rsidRPr="00250FE8">
        <w:rPr>
          <w:rStyle w:val="StyleUnderline"/>
        </w:rPr>
        <w:t>platforms as tools to</w:t>
      </w:r>
      <w:r w:rsidRPr="00250FE8">
        <w:rPr>
          <w:sz w:val="16"/>
        </w:rPr>
        <w:t xml:space="preserve"> </w:t>
      </w:r>
      <w:r w:rsidRPr="00250FE8">
        <w:rPr>
          <w:rStyle w:val="Emphasis"/>
        </w:rPr>
        <w:t>apply sharp power</w:t>
      </w:r>
      <w:r w:rsidRPr="00250FE8">
        <w:rPr>
          <w:sz w:val="16"/>
        </w:rPr>
        <w:t xml:space="preserve"> </w:t>
      </w:r>
      <w:r w:rsidRPr="00250FE8">
        <w:rPr>
          <w:rStyle w:val="StyleUnderline"/>
        </w:rPr>
        <w:t>against liberal-democratic countries</w:t>
      </w:r>
      <w:r w:rsidRPr="00250FE8">
        <w:rPr>
          <w:sz w:val="16"/>
        </w:rPr>
        <w:t xml:space="preserve"> worldwide </w:t>
      </w:r>
      <w:r w:rsidRPr="00250FE8">
        <w:rPr>
          <w:rStyle w:val="StyleUnderline"/>
        </w:rPr>
        <w:t>and</w:t>
      </w:r>
      <w:r w:rsidRPr="00250FE8">
        <w:rPr>
          <w:sz w:val="16"/>
        </w:rPr>
        <w:t xml:space="preserve"> as a way to </w:t>
      </w:r>
      <w:r w:rsidRPr="00250FE8">
        <w:rPr>
          <w:rStyle w:val="Emphasis"/>
        </w:rPr>
        <w:t>spread fake news</w:t>
      </w:r>
      <w:r w:rsidRPr="00250FE8">
        <w:rPr>
          <w:sz w:val="16"/>
        </w:rPr>
        <w:t xml:space="preserve"> </w:t>
      </w:r>
      <w:r w:rsidRPr="00250FE8">
        <w:rPr>
          <w:rStyle w:val="StyleUnderline"/>
        </w:rPr>
        <w:t>in democratic elections</w:t>
      </w:r>
      <w:r w:rsidRPr="00250FE8">
        <w:rPr>
          <w:sz w:val="16"/>
        </w:rPr>
        <w:t>.</w:t>
      </w:r>
    </w:p>
    <w:p w14:paraId="5E504A34" w14:textId="77777777" w:rsidR="00F13B4C" w:rsidRPr="00250FE8" w:rsidRDefault="00F13B4C" w:rsidP="00F13B4C">
      <w:pPr>
        <w:rPr>
          <w:sz w:val="16"/>
        </w:rPr>
      </w:pPr>
      <w:r w:rsidRPr="00250FE8">
        <w:rPr>
          <w:sz w:val="16"/>
        </w:rPr>
        <w:t>Between 2000 and 2017, 60 percent of all dictatorships faced at least one anti-government protest of 50 participants or more. Ten authoritarian regimes fell during this period and 19 were replaced through elections, many of which came in the wake of mass protests.139 According to Democracy Report 2020, pro-democracy protests reached an all-time high in 2019 as people took to the streets to protest the erosion of democracies and to challenge dictators.140 The leaderless nature of 2019 Hong Kong protests against China, for example, was made possible by social media. Protesters took their cues from more than 100 groups on the instant messaging app Telegram, dozens of Instagram pages, and online forums like LIHKG. These groups were used to post everything from news on upcoming protests and tips on defending oneself from tear gas canisters fired by the police to the identities of suspected undercover police and the access codes to buildings in Hong Kong where protesters could hide.141 Overseas Chinese dissidents and activists played a crucial role by assisting and even guiding activists in Hong Kong. Chinese expatriates connected with those in Hong Kong via social media to get information about what was going on to journalists, non-governmental organizations, and activists in other countries.142</w:t>
      </w:r>
    </w:p>
    <w:p w14:paraId="493B83F5" w14:textId="77777777" w:rsidR="00F13B4C" w:rsidRPr="00250FE8" w:rsidRDefault="00F13B4C" w:rsidP="00F13B4C">
      <w:pPr>
        <w:rPr>
          <w:sz w:val="16"/>
        </w:rPr>
      </w:pPr>
      <w:r w:rsidRPr="00250FE8">
        <w:rPr>
          <w:sz w:val="16"/>
        </w:rPr>
        <w:t xml:space="preserve">In the last 20 years, </w:t>
      </w:r>
      <w:r w:rsidRPr="00250FE8">
        <w:rPr>
          <w:rStyle w:val="StyleUnderline"/>
        </w:rPr>
        <w:t>the</w:t>
      </w:r>
      <w:r w:rsidRPr="00250FE8">
        <w:rPr>
          <w:sz w:val="16"/>
        </w:rPr>
        <w:t xml:space="preserve"> more </w:t>
      </w:r>
      <w:r w:rsidRPr="00250FE8">
        <w:rPr>
          <w:rStyle w:val="Emphasis"/>
        </w:rPr>
        <w:t>durable</w:t>
      </w:r>
      <w:r w:rsidRPr="00250FE8">
        <w:rPr>
          <w:sz w:val="16"/>
        </w:rPr>
        <w:t xml:space="preserve"> </w:t>
      </w:r>
      <w:r w:rsidRPr="00250FE8">
        <w:rPr>
          <w:rStyle w:val="StyleUnderline"/>
        </w:rPr>
        <w:t>authoritarian regimes have been those that</w:t>
      </w:r>
      <w:r w:rsidRPr="00250FE8">
        <w:rPr>
          <w:sz w:val="16"/>
        </w:rPr>
        <w:t xml:space="preserve"> have </w:t>
      </w:r>
      <w:r w:rsidRPr="00250FE8">
        <w:rPr>
          <w:rStyle w:val="Emphasis"/>
        </w:rPr>
        <w:t>implemented</w:t>
      </w:r>
      <w:r w:rsidRPr="00250FE8">
        <w:rPr>
          <w:sz w:val="16"/>
        </w:rPr>
        <w:t xml:space="preserve"> </w:t>
      </w:r>
      <w:r w:rsidRPr="00250FE8">
        <w:rPr>
          <w:rStyle w:val="StyleUnderline"/>
        </w:rPr>
        <w:t>digital repression</w:t>
      </w:r>
      <w:r w:rsidRPr="00250FE8">
        <w:rPr>
          <w:sz w:val="16"/>
        </w:rPr>
        <w:t xml:space="preserve">.143 In order to avoid regime change, strong authoritarian </w:t>
      </w:r>
      <w:r w:rsidRPr="00250FE8">
        <w:rPr>
          <w:rStyle w:val="StyleUnderline"/>
        </w:rPr>
        <w:t>regimes</w:t>
      </w:r>
      <w:r w:rsidRPr="00250FE8">
        <w:rPr>
          <w:sz w:val="16"/>
        </w:rPr>
        <w:t xml:space="preserve"> have </w:t>
      </w:r>
      <w:r w:rsidRPr="00250FE8">
        <w:rPr>
          <w:rStyle w:val="StyleUnderline"/>
        </w:rPr>
        <w:t>used their</w:t>
      </w:r>
      <w:r w:rsidRPr="00250FE8">
        <w:rPr>
          <w:sz w:val="16"/>
        </w:rPr>
        <w:t xml:space="preserve"> economic </w:t>
      </w:r>
      <w:r w:rsidRPr="00250FE8">
        <w:rPr>
          <w:rStyle w:val="StyleUnderline"/>
        </w:rPr>
        <w:t>strength and coercive power to</w:t>
      </w:r>
      <w:r w:rsidRPr="00250FE8">
        <w:rPr>
          <w:sz w:val="16"/>
        </w:rPr>
        <w:t xml:space="preserve"> </w:t>
      </w:r>
      <w:r w:rsidRPr="00250FE8">
        <w:rPr>
          <w:rStyle w:val="Emphasis"/>
        </w:rPr>
        <w:t>embrace</w:t>
      </w:r>
      <w:r w:rsidRPr="00250FE8">
        <w:rPr>
          <w:sz w:val="16"/>
        </w:rPr>
        <w:t xml:space="preserve"> </w:t>
      </w:r>
      <w:r w:rsidRPr="00250FE8">
        <w:rPr>
          <w:rStyle w:val="StyleUnderline"/>
        </w:rPr>
        <w:t>technology</w:t>
      </w:r>
      <w:r w:rsidRPr="00250FE8">
        <w:rPr>
          <w:sz w:val="16"/>
        </w:rPr>
        <w:t xml:space="preserve"> and become “digital autocracies.” That is, they restrict their citizens’ use of the internet and social media while </w:t>
      </w:r>
      <w:r w:rsidRPr="00250FE8">
        <w:rPr>
          <w:rStyle w:val="StyleUnderline"/>
        </w:rPr>
        <w:t>harnessing a</w:t>
      </w:r>
      <w:r w:rsidRPr="00250FE8">
        <w:rPr>
          <w:sz w:val="16"/>
        </w:rPr>
        <w:t xml:space="preserve"> </w:t>
      </w:r>
      <w:r w:rsidRPr="00250FE8">
        <w:rPr>
          <w:rStyle w:val="Emphasis"/>
        </w:rPr>
        <w:t>new arsenal of digital tools</w:t>
      </w:r>
      <w:r w:rsidRPr="00250FE8">
        <w:rPr>
          <w:sz w:val="16"/>
        </w:rPr>
        <w:t xml:space="preserve"> t</w:t>
      </w:r>
      <w:r w:rsidRPr="00250FE8">
        <w:rPr>
          <w:rStyle w:val="StyleUnderline"/>
        </w:rPr>
        <w:t>o deal with mass anti-government protests</w:t>
      </w:r>
      <w:r w:rsidRPr="00250FE8">
        <w:rPr>
          <w:sz w:val="16"/>
        </w:rPr>
        <w:t>.</w:t>
      </w:r>
    </w:p>
    <w:p w14:paraId="0B422A65" w14:textId="77777777" w:rsidR="00F13B4C" w:rsidRPr="00250FE8" w:rsidRDefault="00F13B4C" w:rsidP="00F13B4C">
      <w:pPr>
        <w:rPr>
          <w:sz w:val="16"/>
          <w:szCs w:val="16"/>
        </w:rPr>
      </w:pPr>
      <w:r w:rsidRPr="00250FE8">
        <w:rPr>
          <w:sz w:val="16"/>
          <w:szCs w:val="16"/>
        </w:rPr>
        <w:t>China has long maintained strict regulations that determine which websites and social media platforms are accessible in the country and which are blocked behind its “Great Firewall” of internet censorship, which is part of the country’s “cyber sovereignty” model.144 In 2003, Debora Spar claimed that “if people in China want to get information from sites in Silicon Valley, even the most omnipotent of governments will be hard-pressed to stop them.”145 But recent years have proven her wrong. China blocked YouTube in March 2008, the same month that a significant wave of protests-turned-riots swept Tibet. It blocked Facebook and Twitter the next year, soon after an outbreak of ethnic unrest rocked Xinjiang in July 2009.146</w:t>
      </w:r>
    </w:p>
    <w:p w14:paraId="046116BF" w14:textId="77777777" w:rsidR="00F13B4C" w:rsidRPr="00250FE8" w:rsidRDefault="00F13B4C" w:rsidP="00F13B4C">
      <w:pPr>
        <w:rPr>
          <w:sz w:val="16"/>
          <w:szCs w:val="16"/>
        </w:rPr>
      </w:pPr>
      <w:r w:rsidRPr="00250FE8">
        <w:rPr>
          <w:sz w:val="16"/>
          <w:szCs w:val="16"/>
        </w:rPr>
        <w:t>China employs advanced technology to censor its citizens on social media (and access their private information). This technology, combined with laws, regulations, and ramped up enforcement, is increasingly being used to repress dissidents and domestic opposition voices and shape the online conversation.”147 Many of the state’s censorship tactics operate with a “light touch,” so that Chinese internet users do not necessarily detect the filtering and deletion of material that is going on behind the scenes. There are seven topics that social media content shouldn’t contravene according to the Chinese government: “China’s rules and laws, the socialist system, the country’s national interests, the legitimate interests of citizens, public order, morality, and authentic information.”148 Chinese social media platforms such as WeChat and Sina Weibo have no choice but to actively participate in the monitoring and censorship of their users in order to stay in business.149</w:t>
      </w:r>
    </w:p>
    <w:p w14:paraId="1BB25DC1" w14:textId="77777777" w:rsidR="00F13B4C" w:rsidRPr="00250FE8" w:rsidRDefault="00F13B4C" w:rsidP="00F13B4C">
      <w:pPr>
        <w:rPr>
          <w:sz w:val="16"/>
        </w:rPr>
      </w:pPr>
      <w:r w:rsidRPr="00250FE8">
        <w:rPr>
          <w:rStyle w:val="StyleUnderline"/>
        </w:rPr>
        <w:t>U.S. social media platforms, which could</w:t>
      </w:r>
      <w:r w:rsidRPr="00250FE8">
        <w:rPr>
          <w:sz w:val="16"/>
        </w:rPr>
        <w:t xml:space="preserve"> potentially </w:t>
      </w:r>
      <w:r w:rsidRPr="00250FE8">
        <w:rPr>
          <w:rStyle w:val="Emphasis"/>
        </w:rPr>
        <w:t>act as a liberalizing external force</w:t>
      </w:r>
      <w:r w:rsidRPr="00250FE8">
        <w:rPr>
          <w:sz w:val="16"/>
        </w:rPr>
        <w:t xml:space="preserve">, </w:t>
      </w:r>
      <w:r w:rsidRPr="00250FE8">
        <w:rPr>
          <w:rStyle w:val="StyleUnderline"/>
        </w:rPr>
        <w:t>cannot operate in China</w:t>
      </w:r>
      <w:r w:rsidRPr="00250FE8">
        <w:rPr>
          <w:sz w:val="16"/>
        </w:rPr>
        <w:t xml:space="preserve"> </w:t>
      </w:r>
      <w:r w:rsidRPr="00250FE8">
        <w:rPr>
          <w:rStyle w:val="Emphasis"/>
        </w:rPr>
        <w:t>without</w:t>
      </w:r>
      <w:r w:rsidRPr="00250FE8">
        <w:rPr>
          <w:sz w:val="16"/>
        </w:rPr>
        <w:t xml:space="preserve"> </w:t>
      </w:r>
      <w:r w:rsidRPr="00250FE8">
        <w:rPr>
          <w:rStyle w:val="StyleUnderline"/>
        </w:rPr>
        <w:t>becoming</w:t>
      </w:r>
      <w:r w:rsidRPr="00250FE8">
        <w:rPr>
          <w:sz w:val="16"/>
        </w:rPr>
        <w:t xml:space="preserve"> active </w:t>
      </w:r>
      <w:r w:rsidRPr="00250FE8">
        <w:rPr>
          <w:rStyle w:val="StyleUnderline"/>
        </w:rPr>
        <w:t>partners in the government’s efforts</w:t>
      </w:r>
      <w:r w:rsidRPr="00250FE8">
        <w:rPr>
          <w:sz w:val="16"/>
        </w:rPr>
        <w:t xml:space="preserve"> to silence dissent through censorship, mass surveillance, and the use of criminal charges.150 In December 2017, an official from China’s Cyberspace Administration stated: “If they [foreign social media] want to come back, we welcome [them]. The </w:t>
      </w:r>
      <w:r w:rsidRPr="00250FE8">
        <w:rPr>
          <w:rStyle w:val="StyleUnderline"/>
        </w:rPr>
        <w:t>condition is</w:t>
      </w:r>
      <w:r w:rsidRPr="00250FE8">
        <w:rPr>
          <w:sz w:val="16"/>
        </w:rPr>
        <w:t xml:space="preserve"> that </w:t>
      </w:r>
      <w:r w:rsidRPr="00250FE8">
        <w:rPr>
          <w:rStyle w:val="StyleUnderline"/>
        </w:rPr>
        <w:t>they have to</w:t>
      </w:r>
      <w:r w:rsidRPr="00250FE8">
        <w:rPr>
          <w:sz w:val="16"/>
        </w:rPr>
        <w:t xml:space="preserve"> </w:t>
      </w:r>
      <w:r w:rsidRPr="00250FE8">
        <w:rPr>
          <w:rStyle w:val="Emphasis"/>
        </w:rPr>
        <w:t>abide by Chinese law and regulations</w:t>
      </w:r>
      <w:r w:rsidRPr="00250FE8">
        <w:rPr>
          <w:sz w:val="16"/>
        </w:rPr>
        <w:t xml:space="preserve"> and that they also would not do any harm to Chinese national security and national consumers’ interests.”151 </w:t>
      </w:r>
      <w:r w:rsidRPr="00250FE8">
        <w:rPr>
          <w:rStyle w:val="StyleUnderline"/>
        </w:rPr>
        <w:t>Collaboration with the Chinese government</w:t>
      </w:r>
      <w:r w:rsidRPr="00250FE8">
        <w:rPr>
          <w:sz w:val="16"/>
        </w:rPr>
        <w:t xml:space="preserve"> </w:t>
      </w:r>
      <w:r w:rsidRPr="00250FE8">
        <w:rPr>
          <w:rStyle w:val="Emphasis"/>
        </w:rPr>
        <w:t>contradicts</w:t>
      </w:r>
      <w:r w:rsidRPr="00250FE8">
        <w:rPr>
          <w:sz w:val="16"/>
        </w:rPr>
        <w:t xml:space="preserve"> </w:t>
      </w:r>
      <w:r w:rsidRPr="00250FE8">
        <w:rPr>
          <w:rStyle w:val="StyleUnderline"/>
        </w:rPr>
        <w:t>the liberal agenda of most</w:t>
      </w:r>
      <w:r w:rsidRPr="00250FE8">
        <w:rPr>
          <w:sz w:val="16"/>
        </w:rPr>
        <w:t xml:space="preserve"> of these </w:t>
      </w:r>
      <w:r w:rsidRPr="00250FE8">
        <w:rPr>
          <w:rStyle w:val="StyleUnderline"/>
        </w:rPr>
        <w:t>corporations</w:t>
      </w:r>
      <w:r w:rsidRPr="00250FE8">
        <w:rPr>
          <w:sz w:val="16"/>
        </w:rPr>
        <w:t xml:space="preserve">, which see themselves as champions of free expression. However, </w:t>
      </w:r>
      <w:r w:rsidRPr="00250FE8">
        <w:rPr>
          <w:rStyle w:val="StyleUnderline"/>
        </w:rPr>
        <w:t>some of them</w:t>
      </w:r>
      <w:r w:rsidRPr="00250FE8">
        <w:rPr>
          <w:sz w:val="16"/>
        </w:rPr>
        <w:t xml:space="preserve">, including Google, </w:t>
      </w:r>
      <w:r w:rsidRPr="00250FE8">
        <w:rPr>
          <w:rStyle w:val="StyleUnderline"/>
        </w:rPr>
        <w:t>are</w:t>
      </w:r>
      <w:r w:rsidRPr="00250FE8">
        <w:rPr>
          <w:sz w:val="16"/>
        </w:rPr>
        <w:t xml:space="preserve"> </w:t>
      </w:r>
      <w:r w:rsidRPr="00250FE8">
        <w:rPr>
          <w:rStyle w:val="Emphasis"/>
        </w:rPr>
        <w:t>directly</w:t>
      </w:r>
      <w:r w:rsidRPr="00250FE8">
        <w:rPr>
          <w:sz w:val="16"/>
        </w:rPr>
        <w:t xml:space="preserve"> </w:t>
      </w:r>
      <w:r w:rsidRPr="00250FE8">
        <w:rPr>
          <w:rStyle w:val="StyleUnderline"/>
        </w:rPr>
        <w:t>and</w:t>
      </w:r>
      <w:r w:rsidRPr="00250FE8">
        <w:rPr>
          <w:sz w:val="16"/>
        </w:rPr>
        <w:t xml:space="preserve"> </w:t>
      </w:r>
      <w:r w:rsidRPr="00250FE8">
        <w:rPr>
          <w:rStyle w:val="Emphasis"/>
        </w:rPr>
        <w:t>indirectly</w:t>
      </w:r>
      <w:r w:rsidRPr="00250FE8">
        <w:rPr>
          <w:sz w:val="16"/>
        </w:rPr>
        <w:t xml:space="preserve"> </w:t>
      </w:r>
      <w:r w:rsidRPr="00250FE8">
        <w:rPr>
          <w:rStyle w:val="StyleUnderline"/>
        </w:rPr>
        <w:t>helping China to enhance its internet surveillance capabilities and censorship technology</w:t>
      </w:r>
      <w:r w:rsidRPr="00250FE8">
        <w:rPr>
          <w:sz w:val="16"/>
        </w:rPr>
        <w:t>.152</w:t>
      </w:r>
    </w:p>
    <w:p w14:paraId="24C369B7" w14:textId="77777777" w:rsidR="00F13B4C" w:rsidRPr="00250FE8" w:rsidRDefault="00F13B4C" w:rsidP="00F13B4C">
      <w:pPr>
        <w:rPr>
          <w:sz w:val="16"/>
        </w:rPr>
      </w:pPr>
      <w:r w:rsidRPr="00250FE8">
        <w:rPr>
          <w:sz w:val="16"/>
        </w:rPr>
        <w:t>Russia, another strong authoritarian regime, lives in constant fear of U.S. efforts to interfere with the Russian regime. After witnessing the role that social media played in the Arab Spring, Russia became increasingly concerned that America had “found a truly magic tool that could bring people to the streets without any organizing structure.”153 This fear was amplified by several statements made by Alec Ross, then-Secretary of State Hillary Clinton’s senior adviser for innovation at the U.S. State Department, including his comment in 2011 that “the Che Guevara of the twenty-first century is the network” and “dictatorships are now more vulnerable than they have ever been before … because of the devolution of power from the nation-state to the individual.”154 This fear became a reality when protests erupted over irregularities in the 2011 Russian legislative elections — protests that were facilitated by Facebook and Twitter.155</w:t>
      </w:r>
    </w:p>
    <w:p w14:paraId="77BB5896" w14:textId="77777777" w:rsidR="00F13B4C" w:rsidRPr="00250FE8" w:rsidRDefault="00F13B4C" w:rsidP="00F13B4C">
      <w:pPr>
        <w:rPr>
          <w:sz w:val="16"/>
        </w:rPr>
      </w:pPr>
      <w:r w:rsidRPr="00250FE8">
        <w:rPr>
          <w:sz w:val="16"/>
        </w:rPr>
        <w:t>Sergei Smirnov, director of the FSB (Russia’s security agency), stated in 2012: “New technologies are being used by Western special services to create and maintain a level of continual tension in society with serious intentions extending even to regime change.” He emphasized that Russia needed to develop ways to respond to such technologies.156 In June 2012, legislation was introduced in the Duma, the lower house of parliament, to impose a nationwide filtering system on the internet. The legislation was approved a month later. In 2013, a system for social media monitoring — Mediaimpuls — was introduced. Russian law allows the authorities to block online content, including social media websites whose activities are deemed “undesirable” or “extremist,” and to prevent users of social media and communications platforms from remaining anonymous.157 Under its 2019 Sovereign Internet Law, Russia is centralizing internet traffic in the country and creating chokepoints (similar to China’s Great Firewall). The Federal Service for Supervision of Communications, Information Technology and Mass Media (or Roskomnadzor) is exercising its authority inside Russia and outside its borders to silence protesters and anti-Russian voices.158</w:t>
      </w:r>
    </w:p>
    <w:p w14:paraId="69425ACA" w14:textId="77777777" w:rsidR="00F13B4C" w:rsidRPr="00250FE8" w:rsidRDefault="00F13B4C" w:rsidP="00F13B4C">
      <w:pPr>
        <w:rPr>
          <w:sz w:val="16"/>
        </w:rPr>
      </w:pPr>
      <w:r w:rsidRPr="00A502A0">
        <w:rPr>
          <w:rStyle w:val="StyleUnderline"/>
          <w:highlight w:val="cyan"/>
        </w:rPr>
        <w:t>China and Russia</w:t>
      </w:r>
      <w:r w:rsidRPr="00250FE8">
        <w:rPr>
          <w:sz w:val="16"/>
        </w:rPr>
        <w:t xml:space="preserve"> have </w:t>
      </w:r>
      <w:r w:rsidRPr="00250FE8">
        <w:rPr>
          <w:rStyle w:val="StyleUnderline"/>
        </w:rPr>
        <w:t>started to</w:t>
      </w:r>
      <w:r w:rsidRPr="00250FE8">
        <w:rPr>
          <w:sz w:val="16"/>
        </w:rPr>
        <w:t xml:space="preserve"> </w:t>
      </w:r>
      <w:r w:rsidRPr="00A502A0">
        <w:rPr>
          <w:rStyle w:val="Emphasis"/>
          <w:highlight w:val="cyan"/>
        </w:rPr>
        <w:t>prolif</w:t>
      </w:r>
      <w:r w:rsidRPr="00250FE8">
        <w:rPr>
          <w:rStyle w:val="Emphasis"/>
        </w:rPr>
        <w:t xml:space="preserve">erate their </w:t>
      </w:r>
      <w:r w:rsidRPr="00A502A0">
        <w:rPr>
          <w:rStyle w:val="Emphasis"/>
          <w:highlight w:val="cyan"/>
        </w:rPr>
        <w:t>models</w:t>
      </w:r>
      <w:r w:rsidRPr="00250FE8">
        <w:rPr>
          <w:sz w:val="16"/>
        </w:rPr>
        <w:t xml:space="preserve"> </w:t>
      </w:r>
      <w:r w:rsidRPr="00250FE8">
        <w:rPr>
          <w:rStyle w:val="StyleUnderline"/>
        </w:rPr>
        <w:t>of digital authoritarianism</w:t>
      </w:r>
      <w:r w:rsidRPr="00250FE8">
        <w:rPr>
          <w:sz w:val="16"/>
        </w:rPr>
        <w:t xml:space="preserve"> </w:t>
      </w:r>
      <w:r w:rsidRPr="00A502A0">
        <w:rPr>
          <w:rStyle w:val="Emphasis"/>
          <w:highlight w:val="cyan"/>
        </w:rPr>
        <w:t>across the globe</w:t>
      </w:r>
      <w:r w:rsidRPr="00250FE8">
        <w:rPr>
          <w:sz w:val="16"/>
        </w:rPr>
        <w:t xml:space="preserve">. </w:t>
      </w:r>
      <w:r w:rsidRPr="00250FE8">
        <w:rPr>
          <w:rStyle w:val="StyleUnderline"/>
        </w:rPr>
        <w:t>China is</w:t>
      </w:r>
      <w:r w:rsidRPr="00250FE8">
        <w:rPr>
          <w:sz w:val="16"/>
        </w:rPr>
        <w:t xml:space="preserve"> </w:t>
      </w:r>
      <w:r w:rsidRPr="00250FE8">
        <w:rPr>
          <w:rStyle w:val="Emphasis"/>
        </w:rPr>
        <w:t>exporting</w:t>
      </w:r>
      <w:r w:rsidRPr="00250FE8">
        <w:rPr>
          <w:sz w:val="16"/>
        </w:rPr>
        <w:t xml:space="preserve"> its </w:t>
      </w:r>
      <w:r w:rsidRPr="00250FE8">
        <w:rPr>
          <w:rStyle w:val="StyleUnderline"/>
        </w:rPr>
        <w:t>digital tools for</w:t>
      </w:r>
      <w:r w:rsidRPr="00250FE8">
        <w:rPr>
          <w:sz w:val="16"/>
        </w:rPr>
        <w:t xml:space="preserve"> </w:t>
      </w:r>
      <w:r w:rsidRPr="00250FE8">
        <w:rPr>
          <w:rStyle w:val="Emphasis"/>
        </w:rPr>
        <w:t>domestic censorship</w:t>
      </w:r>
      <w:r w:rsidRPr="00250FE8">
        <w:rPr>
          <w:sz w:val="16"/>
        </w:rPr>
        <w:t xml:space="preserve"> </w:t>
      </w:r>
      <w:r w:rsidRPr="00250FE8">
        <w:rPr>
          <w:rStyle w:val="StyleUnderline"/>
        </w:rPr>
        <w:t>and</w:t>
      </w:r>
      <w:r w:rsidRPr="00250FE8">
        <w:rPr>
          <w:sz w:val="16"/>
        </w:rPr>
        <w:t xml:space="preserve"> </w:t>
      </w:r>
      <w:r w:rsidRPr="00250FE8">
        <w:rPr>
          <w:rStyle w:val="Emphasis"/>
        </w:rPr>
        <w:t>surveillance</w:t>
      </w:r>
      <w:r w:rsidRPr="00250FE8">
        <w:rPr>
          <w:sz w:val="16"/>
        </w:rPr>
        <w:t xml:space="preserve"> </w:t>
      </w:r>
      <w:r w:rsidRPr="00250FE8">
        <w:rPr>
          <w:rStyle w:val="StyleUnderline"/>
        </w:rPr>
        <w:t>to</w:t>
      </w:r>
      <w:r w:rsidRPr="00250FE8">
        <w:rPr>
          <w:sz w:val="16"/>
        </w:rPr>
        <w:t xml:space="preserve"> different countries such as </w:t>
      </w:r>
      <w:r w:rsidRPr="00250FE8">
        <w:rPr>
          <w:rStyle w:val="Emphasis"/>
        </w:rPr>
        <w:t>Malaysia</w:t>
      </w:r>
      <w:r w:rsidRPr="00250FE8">
        <w:rPr>
          <w:sz w:val="16"/>
        </w:rPr>
        <w:t xml:space="preserve">, </w:t>
      </w:r>
      <w:r w:rsidRPr="00250FE8">
        <w:rPr>
          <w:rStyle w:val="Emphasis"/>
        </w:rPr>
        <w:t>Singapore</w:t>
      </w:r>
      <w:r w:rsidRPr="00250FE8">
        <w:rPr>
          <w:sz w:val="16"/>
        </w:rPr>
        <w:t xml:space="preserve">, </w:t>
      </w:r>
      <w:r w:rsidRPr="00250FE8">
        <w:rPr>
          <w:rStyle w:val="Emphasis"/>
        </w:rPr>
        <w:t>Ethiopia</w:t>
      </w:r>
      <w:r w:rsidRPr="00250FE8">
        <w:rPr>
          <w:sz w:val="16"/>
        </w:rPr>
        <w:t xml:space="preserve">, </w:t>
      </w:r>
      <w:r w:rsidRPr="00250FE8">
        <w:rPr>
          <w:rStyle w:val="Emphasis"/>
        </w:rPr>
        <w:t>Zimbabwe</w:t>
      </w:r>
      <w:r w:rsidRPr="00250FE8">
        <w:rPr>
          <w:sz w:val="16"/>
        </w:rPr>
        <w:t xml:space="preserve">, and </w:t>
      </w:r>
      <w:r w:rsidRPr="00250FE8">
        <w:rPr>
          <w:rStyle w:val="Emphasis"/>
        </w:rPr>
        <w:t>Venezuela</w:t>
      </w:r>
      <w:r w:rsidRPr="00250FE8">
        <w:rPr>
          <w:sz w:val="16"/>
        </w:rPr>
        <w:t xml:space="preserve">. </w:t>
      </w:r>
      <w:r w:rsidRPr="00250FE8">
        <w:rPr>
          <w:rStyle w:val="StyleUnderline"/>
        </w:rPr>
        <w:t>Russia is</w:t>
      </w:r>
      <w:r w:rsidRPr="00250FE8">
        <w:rPr>
          <w:sz w:val="16"/>
        </w:rPr>
        <w:t xml:space="preserve"> </w:t>
      </w:r>
      <w:r w:rsidRPr="00250FE8">
        <w:rPr>
          <w:rStyle w:val="Emphasis"/>
        </w:rPr>
        <w:t>disseminating</w:t>
      </w:r>
      <w:r w:rsidRPr="00250FE8">
        <w:rPr>
          <w:sz w:val="16"/>
        </w:rPr>
        <w:t xml:space="preserve"> its </w:t>
      </w:r>
      <w:r w:rsidRPr="00250FE8">
        <w:rPr>
          <w:rStyle w:val="StyleUnderline"/>
        </w:rPr>
        <w:t>tightened information control model coupled with</w:t>
      </w:r>
      <w:r w:rsidRPr="00250FE8">
        <w:rPr>
          <w:sz w:val="16"/>
        </w:rPr>
        <w:t xml:space="preserve"> </w:t>
      </w:r>
      <w:r w:rsidRPr="00250FE8">
        <w:rPr>
          <w:rStyle w:val="Emphasis"/>
        </w:rPr>
        <w:t>intimidation</w:t>
      </w:r>
      <w:r w:rsidRPr="00250FE8">
        <w:rPr>
          <w:sz w:val="16"/>
        </w:rPr>
        <w:t xml:space="preserve"> </w:t>
      </w:r>
      <w:r w:rsidRPr="00250FE8">
        <w:rPr>
          <w:rStyle w:val="StyleUnderline"/>
        </w:rPr>
        <w:t>of</w:t>
      </w:r>
      <w:r w:rsidRPr="00250FE8">
        <w:rPr>
          <w:sz w:val="16"/>
        </w:rPr>
        <w:t xml:space="preserve"> internet </w:t>
      </w:r>
      <w:r w:rsidRPr="00250FE8">
        <w:rPr>
          <w:rStyle w:val="StyleUnderline"/>
        </w:rPr>
        <w:t>service providers</w:t>
      </w:r>
      <w:r w:rsidRPr="00250FE8">
        <w:rPr>
          <w:sz w:val="16"/>
        </w:rPr>
        <w:t>, telecom providers, private companies, and civil society groups.159 Russia’s model may be an appealing, relatively low-tech, and inexpensive alternative to the Chinese model because it does not require information filtration capabilities and can be implemented without a pre-existing government firewall.160</w:t>
      </w:r>
    </w:p>
    <w:p w14:paraId="31A1F198" w14:textId="77777777" w:rsidR="00F13B4C" w:rsidRPr="00250FE8" w:rsidRDefault="00F13B4C" w:rsidP="00F13B4C">
      <w:pPr>
        <w:rPr>
          <w:sz w:val="16"/>
        </w:rPr>
      </w:pPr>
      <w:r w:rsidRPr="00250FE8">
        <w:rPr>
          <w:sz w:val="16"/>
        </w:rPr>
        <w:t>In addition, some of these tools that were initially developed for domestic use are now being used as part of the “sharp power” campaign that Russia is waging against liberal-democratic regimes. This includes using automated accounts (“bots”) on social media to manipulate and “amplify influence campaigns and produce a flurry of distracting or misleading posts,” sowing confusion and uncertainty through the dissemination of alternative narratives.161 Another tool, the use of internet trolls, involves paying people to disrupt online discussions by deliberately posting inflammatory or off-topic messages over social media platforms in order to provoke and intimidate. Russia conducted a massive troll attack against Ukraine and other countries after annexing Crimea.162 Both trolls and bots have been used by Russia through social media platforms in democratic elections across the world in the last five years.163 They helped to elect populist nominees or promote their agendas, deepening domestic polarization, ethnic tensions, and anti-migrant and anti-minority sentiments while eroding democratic institutions.</w:t>
      </w:r>
    </w:p>
    <w:p w14:paraId="2CBE1183" w14:textId="77777777" w:rsidR="00F13B4C" w:rsidRPr="00250FE8" w:rsidRDefault="00F13B4C" w:rsidP="00F13B4C">
      <w:pPr>
        <w:rPr>
          <w:sz w:val="16"/>
        </w:rPr>
      </w:pPr>
      <w:r w:rsidRPr="00250FE8">
        <w:rPr>
          <w:sz w:val="16"/>
        </w:rPr>
        <w:t xml:space="preserve">To summarize, </w:t>
      </w:r>
      <w:r w:rsidRPr="00250FE8">
        <w:rPr>
          <w:rStyle w:val="StyleUnderline"/>
        </w:rPr>
        <w:t xml:space="preserve">American social media </w:t>
      </w:r>
      <w:r w:rsidRPr="00A502A0">
        <w:rPr>
          <w:rStyle w:val="StyleUnderline"/>
          <w:highlight w:val="cyan"/>
        </w:rPr>
        <w:t>platforms</w:t>
      </w:r>
      <w:r w:rsidRPr="00250FE8">
        <w:rPr>
          <w:sz w:val="16"/>
        </w:rPr>
        <w:t xml:space="preserve"> may </w:t>
      </w:r>
      <w:r w:rsidRPr="00A502A0">
        <w:rPr>
          <w:rStyle w:val="Emphasis"/>
          <w:highlight w:val="cyan"/>
        </w:rPr>
        <w:t>intensify</w:t>
      </w:r>
      <w:r w:rsidRPr="00A502A0">
        <w:rPr>
          <w:sz w:val="16"/>
          <w:highlight w:val="cyan"/>
        </w:rPr>
        <w:t xml:space="preserve"> </w:t>
      </w:r>
      <w:r w:rsidRPr="00A502A0">
        <w:rPr>
          <w:rStyle w:val="StyleUnderline"/>
          <w:highlight w:val="cyan"/>
        </w:rPr>
        <w:t>the power</w:t>
      </w:r>
      <w:r w:rsidRPr="00250FE8">
        <w:rPr>
          <w:rStyle w:val="StyleUnderline"/>
        </w:rPr>
        <w:t xml:space="preserve"> of strong authoritarian regimes </w:t>
      </w:r>
      <w:r w:rsidRPr="00A502A0">
        <w:rPr>
          <w:rStyle w:val="StyleUnderline"/>
          <w:highlight w:val="cyan"/>
        </w:rPr>
        <w:t>by helping</w:t>
      </w:r>
      <w:r w:rsidRPr="00250FE8">
        <w:rPr>
          <w:rStyle w:val="StyleUnderline"/>
        </w:rPr>
        <w:t xml:space="preserve"> them</w:t>
      </w:r>
      <w:r w:rsidRPr="00250FE8">
        <w:rPr>
          <w:sz w:val="16"/>
        </w:rPr>
        <w:t xml:space="preserve">, </w:t>
      </w:r>
      <w:r w:rsidRPr="00A502A0">
        <w:rPr>
          <w:rStyle w:val="Emphasis"/>
          <w:highlight w:val="cyan"/>
        </w:rPr>
        <w:t>directly</w:t>
      </w:r>
      <w:r w:rsidRPr="00A502A0">
        <w:rPr>
          <w:sz w:val="16"/>
          <w:highlight w:val="cyan"/>
        </w:rPr>
        <w:t xml:space="preserve"> </w:t>
      </w:r>
      <w:r w:rsidRPr="00A502A0">
        <w:rPr>
          <w:rStyle w:val="StyleUnderline"/>
          <w:highlight w:val="cyan"/>
        </w:rPr>
        <w:t>and</w:t>
      </w:r>
      <w:r w:rsidRPr="00A502A0">
        <w:rPr>
          <w:sz w:val="16"/>
          <w:highlight w:val="cyan"/>
        </w:rPr>
        <w:t xml:space="preserve"> </w:t>
      </w:r>
      <w:r w:rsidRPr="00A502A0">
        <w:rPr>
          <w:rStyle w:val="Emphasis"/>
          <w:highlight w:val="cyan"/>
        </w:rPr>
        <w:t>indirectly</w:t>
      </w:r>
      <w:r w:rsidRPr="00250FE8">
        <w:rPr>
          <w:sz w:val="16"/>
        </w:rPr>
        <w:t xml:space="preserve">, </w:t>
      </w:r>
      <w:r w:rsidRPr="00250FE8">
        <w:rPr>
          <w:rStyle w:val="StyleUnderline"/>
        </w:rPr>
        <w:t>to become digital dictatorships</w:t>
      </w:r>
      <w:r w:rsidRPr="00250FE8">
        <w:rPr>
          <w:sz w:val="16"/>
        </w:rPr>
        <w:t xml:space="preserve">. They </w:t>
      </w:r>
      <w:r w:rsidRPr="00A502A0">
        <w:rPr>
          <w:rStyle w:val="StyleUnderline"/>
          <w:highlight w:val="cyan"/>
        </w:rPr>
        <w:t>use</w:t>
      </w:r>
      <w:r w:rsidRPr="00250FE8">
        <w:rPr>
          <w:rStyle w:val="StyleUnderline"/>
        </w:rPr>
        <w:t xml:space="preserve"> the</w:t>
      </w:r>
      <w:r w:rsidRPr="00250FE8">
        <w:rPr>
          <w:sz w:val="16"/>
        </w:rPr>
        <w:t xml:space="preserve"> </w:t>
      </w:r>
      <w:r w:rsidRPr="00A502A0">
        <w:rPr>
          <w:rStyle w:val="Emphasis"/>
          <w:highlight w:val="cyan"/>
        </w:rPr>
        <w:t>knowledge</w:t>
      </w:r>
      <w:r w:rsidRPr="00250FE8">
        <w:rPr>
          <w:rStyle w:val="Emphasis"/>
        </w:rPr>
        <w:t xml:space="preserve"> power of compliant platforms</w:t>
      </w:r>
      <w:r w:rsidRPr="00250FE8">
        <w:rPr>
          <w:sz w:val="16"/>
        </w:rPr>
        <w:t xml:space="preserve"> </w:t>
      </w:r>
      <w:r w:rsidRPr="00A502A0">
        <w:rPr>
          <w:rStyle w:val="StyleUnderline"/>
          <w:highlight w:val="cyan"/>
        </w:rPr>
        <w:t>as part of</w:t>
      </w:r>
      <w:r w:rsidRPr="00250FE8">
        <w:rPr>
          <w:rStyle w:val="StyleUnderline"/>
        </w:rPr>
        <w:t xml:space="preserve"> their </w:t>
      </w:r>
      <w:r w:rsidRPr="00A502A0">
        <w:rPr>
          <w:rStyle w:val="StyleUnderline"/>
          <w:highlight w:val="cyan"/>
        </w:rPr>
        <w:t>surveillance</w:t>
      </w:r>
      <w:r w:rsidRPr="00250FE8">
        <w:rPr>
          <w:rStyle w:val="StyleUnderline"/>
        </w:rPr>
        <w:t xml:space="preserve"> machine </w:t>
      </w:r>
      <w:r w:rsidRPr="00A502A0">
        <w:rPr>
          <w:rStyle w:val="StyleUnderline"/>
          <w:highlight w:val="cyan"/>
        </w:rPr>
        <w:t>while</w:t>
      </w:r>
      <w:r w:rsidRPr="00A502A0">
        <w:rPr>
          <w:sz w:val="16"/>
          <w:highlight w:val="cyan"/>
        </w:rPr>
        <w:t xml:space="preserve"> </w:t>
      </w:r>
      <w:r w:rsidRPr="00A502A0">
        <w:rPr>
          <w:rStyle w:val="Emphasis"/>
          <w:highlight w:val="cyan"/>
        </w:rPr>
        <w:t>blocking</w:t>
      </w:r>
      <w:r w:rsidRPr="00250FE8">
        <w:rPr>
          <w:sz w:val="16"/>
        </w:rPr>
        <w:t xml:space="preserve"> those </w:t>
      </w:r>
      <w:r w:rsidRPr="00A502A0">
        <w:rPr>
          <w:rStyle w:val="StyleUnderline"/>
          <w:highlight w:val="cyan"/>
        </w:rPr>
        <w:t>platforms that refuse to</w:t>
      </w:r>
      <w:r w:rsidRPr="00A502A0">
        <w:rPr>
          <w:sz w:val="16"/>
          <w:highlight w:val="cyan"/>
        </w:rPr>
        <w:t xml:space="preserve"> </w:t>
      </w:r>
      <w:r w:rsidRPr="00A502A0">
        <w:rPr>
          <w:rStyle w:val="Emphasis"/>
          <w:highlight w:val="cyan"/>
        </w:rPr>
        <w:t>play</w:t>
      </w:r>
      <w:r w:rsidRPr="00A502A0">
        <w:rPr>
          <w:sz w:val="16"/>
          <w:highlight w:val="cyan"/>
        </w:rPr>
        <w:t xml:space="preserve"> </w:t>
      </w:r>
      <w:r w:rsidRPr="00A502A0">
        <w:rPr>
          <w:rStyle w:val="StyleUnderline"/>
          <w:highlight w:val="cyan"/>
        </w:rPr>
        <w:t>by their rules</w:t>
      </w:r>
      <w:r w:rsidRPr="00250FE8">
        <w:rPr>
          <w:sz w:val="16"/>
        </w:rPr>
        <w:t>.</w:t>
      </w:r>
    </w:p>
    <w:p w14:paraId="12B29866" w14:textId="77777777" w:rsidR="00F13B4C" w:rsidRPr="00250FE8" w:rsidRDefault="00F13B4C" w:rsidP="00F13B4C">
      <w:pPr>
        <w:rPr>
          <w:sz w:val="16"/>
        </w:rPr>
      </w:pPr>
      <w:r w:rsidRPr="00250FE8">
        <w:rPr>
          <w:sz w:val="16"/>
        </w:rPr>
        <w:t>China and Russia export their restrictive practices to other authoritarian states, helping them to adopt similar practices in their countries. Russia also uses social media platforms as tools to apply sharp power against liberal-democratic countries around the world.</w:t>
      </w:r>
    </w:p>
    <w:p w14:paraId="688D314E" w14:textId="77777777" w:rsidR="00F13B4C" w:rsidRPr="00250FE8" w:rsidRDefault="00F13B4C" w:rsidP="00F13B4C">
      <w:pPr>
        <w:rPr>
          <w:sz w:val="16"/>
        </w:rPr>
      </w:pPr>
      <w:r w:rsidRPr="00250FE8">
        <w:rPr>
          <w:sz w:val="16"/>
        </w:rPr>
        <w:t>The Weakening Effect in Strong Democratic Regimes</w:t>
      </w:r>
    </w:p>
    <w:p w14:paraId="0BA97CA5" w14:textId="77777777" w:rsidR="00F13B4C" w:rsidRPr="00250FE8" w:rsidRDefault="00F13B4C" w:rsidP="00F13B4C">
      <w:pPr>
        <w:rPr>
          <w:sz w:val="16"/>
        </w:rPr>
      </w:pPr>
      <w:r w:rsidRPr="00250FE8">
        <w:rPr>
          <w:sz w:val="16"/>
        </w:rPr>
        <w:t xml:space="preserve">The </w:t>
      </w:r>
      <w:r w:rsidRPr="00A502A0">
        <w:rPr>
          <w:rStyle w:val="StyleUnderline"/>
          <w:highlight w:val="cyan"/>
        </w:rPr>
        <w:t>spread of</w:t>
      </w:r>
      <w:r w:rsidRPr="00250FE8">
        <w:rPr>
          <w:sz w:val="16"/>
        </w:rPr>
        <w:t xml:space="preserve"> </w:t>
      </w:r>
      <w:r w:rsidRPr="00250FE8">
        <w:rPr>
          <w:rStyle w:val="Emphasis"/>
        </w:rPr>
        <w:t>fake news</w:t>
      </w:r>
      <w:r w:rsidRPr="00250FE8">
        <w:rPr>
          <w:sz w:val="16"/>
        </w:rPr>
        <w:t xml:space="preserve">, </w:t>
      </w:r>
      <w:r w:rsidRPr="00A502A0">
        <w:rPr>
          <w:rStyle w:val="Emphasis"/>
          <w:highlight w:val="cyan"/>
        </w:rPr>
        <w:t>disinfo</w:t>
      </w:r>
      <w:r w:rsidRPr="00250FE8">
        <w:rPr>
          <w:rStyle w:val="Emphasis"/>
        </w:rPr>
        <w:t>rmation</w:t>
      </w:r>
      <w:r w:rsidRPr="00250FE8">
        <w:rPr>
          <w:sz w:val="16"/>
        </w:rPr>
        <w:t xml:space="preserve">, misleading information, </w:t>
      </w:r>
      <w:r w:rsidRPr="00250FE8">
        <w:rPr>
          <w:rStyle w:val="StyleUnderline"/>
        </w:rPr>
        <w:t>and</w:t>
      </w:r>
      <w:r w:rsidRPr="00250FE8">
        <w:rPr>
          <w:sz w:val="16"/>
        </w:rPr>
        <w:t xml:space="preserve"> </w:t>
      </w:r>
      <w:r w:rsidRPr="00250FE8">
        <w:rPr>
          <w:rStyle w:val="Emphasis"/>
        </w:rPr>
        <w:t>falsehoods</w:t>
      </w:r>
      <w:r w:rsidRPr="00250FE8">
        <w:rPr>
          <w:sz w:val="16"/>
        </w:rPr>
        <w:t xml:space="preserve"> through social media platforms </w:t>
      </w:r>
      <w:r w:rsidRPr="00250FE8">
        <w:rPr>
          <w:rStyle w:val="StyleUnderline"/>
        </w:rPr>
        <w:t xml:space="preserve">as </w:t>
      </w:r>
      <w:r w:rsidRPr="00A502A0">
        <w:rPr>
          <w:rStyle w:val="StyleUnderline"/>
          <w:highlight w:val="cyan"/>
        </w:rPr>
        <w:t>part of</w:t>
      </w:r>
      <w:r w:rsidRPr="00250FE8">
        <w:rPr>
          <w:rStyle w:val="StyleUnderline"/>
        </w:rPr>
        <w:t xml:space="preserve"> malign</w:t>
      </w:r>
      <w:r w:rsidRPr="00250FE8">
        <w:rPr>
          <w:sz w:val="16"/>
        </w:rPr>
        <w:t xml:space="preserve"> “</w:t>
      </w:r>
      <w:r w:rsidRPr="00A502A0">
        <w:rPr>
          <w:rStyle w:val="Emphasis"/>
          <w:highlight w:val="cyan"/>
        </w:rPr>
        <w:t>perception management</w:t>
      </w:r>
      <w:r w:rsidRPr="00250FE8">
        <w:rPr>
          <w:sz w:val="16"/>
        </w:rPr>
        <w:t xml:space="preserve">”’ </w:t>
      </w:r>
      <w:r w:rsidRPr="00250FE8">
        <w:rPr>
          <w:rStyle w:val="StyleUnderline"/>
        </w:rPr>
        <w:t>orchestrated by domestic populists and external forces</w:t>
      </w:r>
      <w:r w:rsidRPr="00250FE8">
        <w:rPr>
          <w:sz w:val="16"/>
        </w:rPr>
        <w:t xml:space="preserve"> (such as Russia) may </w:t>
      </w:r>
      <w:r w:rsidRPr="00A502A0">
        <w:rPr>
          <w:rStyle w:val="Emphasis"/>
          <w:highlight w:val="cyan"/>
        </w:rPr>
        <w:t>weaken</w:t>
      </w:r>
      <w:r w:rsidRPr="00A502A0">
        <w:rPr>
          <w:sz w:val="16"/>
          <w:highlight w:val="cyan"/>
        </w:rPr>
        <w:t xml:space="preserve"> </w:t>
      </w:r>
      <w:r w:rsidRPr="00A502A0">
        <w:rPr>
          <w:rStyle w:val="StyleUnderline"/>
          <w:highlight w:val="cyan"/>
        </w:rPr>
        <w:t>strong</w:t>
      </w:r>
      <w:r w:rsidRPr="00250FE8">
        <w:rPr>
          <w:rStyle w:val="StyleUnderline"/>
        </w:rPr>
        <w:t xml:space="preserve"> liberal-democratic </w:t>
      </w:r>
      <w:r w:rsidRPr="00A502A0">
        <w:rPr>
          <w:rStyle w:val="StyleUnderline"/>
          <w:highlight w:val="cyan"/>
        </w:rPr>
        <w:t>regimes</w:t>
      </w:r>
      <w:r w:rsidRPr="00250FE8">
        <w:rPr>
          <w:sz w:val="16"/>
        </w:rPr>
        <w:t>. Such social media campaigns amplify extreme views, polarization, conspiracy theories, and doubts about democratic institutions and processes and weaken people’s trust and confidence in these institutions and processes. In strong democracies, the erosion of democratic pillars is less dramatic than in weak democracies because the checks and balances of strong democratic regimes remain a solid protection against domestic populist opponents and malign external actors.</w:t>
      </w:r>
    </w:p>
    <w:p w14:paraId="001F6A5C" w14:textId="77777777" w:rsidR="00F13B4C" w:rsidRPr="00250FE8" w:rsidRDefault="00F13B4C" w:rsidP="00F13B4C">
      <w:pPr>
        <w:rPr>
          <w:sz w:val="12"/>
          <w:szCs w:val="12"/>
        </w:rPr>
      </w:pPr>
      <w:r w:rsidRPr="00250FE8">
        <w:rPr>
          <w:sz w:val="12"/>
          <w:szCs w:val="12"/>
        </w:rPr>
        <w:t>The use of social media for political campaigning is not new to liberal-democratic regimes. American President Barack Obama used big data and individual marketing to drive people to the voting booths in both the 2008 and 2012 presidential elections.164 What is new is the malign use of these platforms and their mobilization by external forces and populist domestic opponents to change people’s perceptions. The dependence of democracies on free and open political discourse provides opportunities for external forces to infiltrate their information ecosystems.165 Researchers identify the 2016 U.S. presidential elections as a watershed moment in terms of the impact of fake news on social media platforms on presidential elections.166</w:t>
      </w:r>
    </w:p>
    <w:p w14:paraId="50400989" w14:textId="77777777" w:rsidR="00F13B4C" w:rsidRPr="00250FE8" w:rsidRDefault="00F13B4C" w:rsidP="00F13B4C">
      <w:pPr>
        <w:rPr>
          <w:sz w:val="12"/>
          <w:szCs w:val="12"/>
        </w:rPr>
      </w:pPr>
      <w:r w:rsidRPr="00250FE8">
        <w:rPr>
          <w:sz w:val="12"/>
          <w:szCs w:val="12"/>
        </w:rPr>
        <w:t>A U.S. national intelligence report claims that Russia’s Internet Research Agency, an army of social media trolls created in 2014, was part of Russia’s efforts to interfere in the 2016 U.S. elections. This interference included propaganda campaigns in the media and a troll campaign on social media aimed at undermining public faith in the American democratic process.167 The Internet Research Agency spent more than $100,000 on Facebook political ads between June 2015 and May 2017, using 470 fake accounts.168 Facebook reported to the U.S. Senate that Russian trolls created events on Facebook that were seen by more than 300,000 users between 2015 and 2017 and that around 62,500 people planned to attend these events. Russian accounts used Facebook to promote pro-Trump rallies, such as “Florida Goes Trump” in August 2016, as well as events in May 2016 protesting the opening of an Islamic Center library.169 Facebook acknowledged that 146 million users might have viewed Russian misinformation on its platform during the election campaign, while YouTube identified 1,108 Russian-linked videos and Twitter acknowledged 36,746 Russian-linked accounts.170</w:t>
      </w:r>
    </w:p>
    <w:p w14:paraId="43BABCDD" w14:textId="77777777" w:rsidR="00F13B4C" w:rsidRPr="00250FE8" w:rsidRDefault="00F13B4C" w:rsidP="00F13B4C">
      <w:pPr>
        <w:rPr>
          <w:sz w:val="12"/>
          <w:szCs w:val="12"/>
        </w:rPr>
      </w:pPr>
      <w:r w:rsidRPr="00250FE8">
        <w:rPr>
          <w:sz w:val="12"/>
          <w:szCs w:val="12"/>
        </w:rPr>
        <w:t>Similarly, researchers discovered massive Russian meddling on Twitter in the lead up to the Brexit referendum in the United Kingdom in 2016.171 More than 150,000 Russian-language Twitter accounts posted tens of thousands of messages in English urging British people to vote to leave the European Union in the days prior to the referendum. Most of the messages sought to inflame fears about Muslims and immigrants and to intensify the polarization of the electorate.172 British Prime Minister Theresa May even publicly accused Moscow of seeking to “weaponise information” and “sow discord in the West and undermine our institutions.”173 She added that Russia’s cyber activities included “deploying its state-run media organizations to plant fake stories and photo-shopped images.”174 This phenomenon seems to be spreading and intensifying. In 2017, for example, one year after the U.S. presidential elections, at least 18 other national elections were targeted by social media manipulation and disinformation tactics.175</w:t>
      </w:r>
    </w:p>
    <w:p w14:paraId="6DEC4851" w14:textId="77777777" w:rsidR="00F13B4C" w:rsidRPr="00250FE8" w:rsidRDefault="00F13B4C" w:rsidP="00F13B4C">
      <w:pPr>
        <w:rPr>
          <w:sz w:val="12"/>
          <w:szCs w:val="12"/>
        </w:rPr>
      </w:pPr>
      <w:r w:rsidRPr="00250FE8">
        <w:rPr>
          <w:sz w:val="12"/>
          <w:szCs w:val="12"/>
        </w:rPr>
        <w:t>According to the U.S. Justice Department, the Internet Research Agency used Facebook’s own tools to ensure that its propaganda was as effective as possible. These tools allowed the agency to receive real-time feedback about which ad campaigns were reaching their target audience and which posts were generating the most engagement with viewers.176 These “active measures” of media manipulation and disinformation, using social media campaigns, fake news, and troll armies, are designed to exploit political division and subvert the democratic process in the United States and Europe, “destabilizing the society and the state.”177</w:t>
      </w:r>
    </w:p>
    <w:p w14:paraId="1C9F4A0F" w14:textId="77777777" w:rsidR="00F13B4C" w:rsidRPr="00250FE8" w:rsidRDefault="00F13B4C" w:rsidP="00F13B4C">
      <w:pPr>
        <w:rPr>
          <w:sz w:val="12"/>
          <w:szCs w:val="12"/>
        </w:rPr>
      </w:pPr>
      <w:r w:rsidRPr="00250FE8">
        <w:rPr>
          <w:sz w:val="12"/>
          <w:szCs w:val="12"/>
        </w:rPr>
        <w:t>Russian “perception management” during liberal-democratic elections is based on the art of disinformation, or “using false or misleading information and injecting it or getting it credited by legitimate and credible sources.”178 Russia typically manipulates information using social media platforms to sow confusion and disruption. The aim is to create the impression that truth does not exist, thus undermining trust and authority in democracies. Russian manipulators on social media amplify extreme views, conspiracy theories, and doubts about democratic institutions.179 Russian intervention has found a receptive audience of people who believe that all truths are partial and that there are many legitimate ways to understand or represent an event.180 Using disinformation and fake news in the public sphere may diminish the role of facts in public life and lead to what Jennifer Kavanagh and Michael Rich call “truth decay.”181 Truth is a cornerstone of democracies and what distinguishes them from autocracies. The decaying of truth is dangerous for American democracy.182</w:t>
      </w:r>
    </w:p>
    <w:p w14:paraId="25E8D407" w14:textId="77777777" w:rsidR="00F13B4C" w:rsidRPr="00250FE8" w:rsidRDefault="00F13B4C" w:rsidP="00F13B4C">
      <w:pPr>
        <w:rPr>
          <w:sz w:val="12"/>
          <w:szCs w:val="12"/>
        </w:rPr>
      </w:pPr>
      <w:r w:rsidRPr="00250FE8">
        <w:rPr>
          <w:sz w:val="12"/>
          <w:szCs w:val="12"/>
        </w:rPr>
        <w:t>But not everyone agrees that Russian intervention actually affected the 2016 election process. Hunt Allcott and Matthew Gentzkow show in their research that exposure to fake news was insufficient to make a difference in the 2016 U.S. presidential election and that the effect of fake news was smaller than Trump’s margin of victory in key states.183 Another group of researchers also claim that the advertisements that Russia reportedly bought on social media were not targeted effectively on battlegrounds states and that the money it spent was dwarfed by the money spent by Trump and Clinton. Although Russia bought thousands of ads, they constituted only a fraction of the overall posts and tweets circulated on social media in the months leading up to the election. Moreover, even if people engaged with Russian-sponsored content, there is still the question of whether and how it affected their voting behavior.184 Even if Russian influence was not the main reason for Trump’s victory in the 2016 election, the spread of fake news via social media platforms deepened liberal societies’ distrust of political institutions and distrust of the media in particular.</w:t>
      </w:r>
    </w:p>
    <w:p w14:paraId="701ADB52" w14:textId="77777777" w:rsidR="00F13B4C" w:rsidRPr="00250FE8" w:rsidRDefault="00F13B4C" w:rsidP="00F13B4C">
      <w:pPr>
        <w:rPr>
          <w:sz w:val="12"/>
          <w:szCs w:val="12"/>
        </w:rPr>
      </w:pPr>
      <w:r w:rsidRPr="00250FE8">
        <w:rPr>
          <w:sz w:val="12"/>
          <w:szCs w:val="12"/>
        </w:rPr>
        <w:t>It can be hard to distinguish fake news and misinformation originating from external forces, such as Russia, from information coming from anti-establishment populist candidates in strong liberal democracies, such as Trump and Sen. Bernie Sanders in the United States and Boris Johnson and Jeremy Corbyn in the United Kingdom.185 These populists promote divisive narratives of “them” versus “us,” the “pure” against the “corrupt,” “the masses” against “the elite,” “the people” versus “politicians/parliament/judges.”186 These narratives deepen the polarization that already exists in these countries. The Fragile States Index shows that the Group Grievance and Factionalized Elites indicators in America and the United Kingdom doubled in the last 12 years.187 This polarization may lead to brinksmanship or gridlock, making the country less functional. According to Nate Haken, in this situation of fragmentation “the usual brokers (media, state institutions, opinion leaders, religious and community leaders) lose relevance and legitimacy, making consensus-building difficult with no shared vision or context to build from and organize around.”188</w:t>
      </w:r>
    </w:p>
    <w:p w14:paraId="515CBD44" w14:textId="77777777" w:rsidR="00F13B4C" w:rsidRPr="00250FE8" w:rsidRDefault="00F13B4C" w:rsidP="00F13B4C">
      <w:pPr>
        <w:rPr>
          <w:sz w:val="16"/>
        </w:rPr>
      </w:pPr>
      <w:r w:rsidRPr="00250FE8">
        <w:rPr>
          <w:rStyle w:val="StyleUnderline"/>
        </w:rPr>
        <w:t xml:space="preserve">When </w:t>
      </w:r>
      <w:r w:rsidRPr="00A502A0">
        <w:rPr>
          <w:rStyle w:val="StyleUnderline"/>
          <w:highlight w:val="cyan"/>
        </w:rPr>
        <w:t>populists</w:t>
      </w:r>
      <w:r w:rsidRPr="00250FE8">
        <w:rPr>
          <w:rStyle w:val="StyleUnderline"/>
        </w:rPr>
        <w:t xml:space="preserve"> mix divisive speech with</w:t>
      </w:r>
      <w:r w:rsidRPr="00250FE8">
        <w:rPr>
          <w:sz w:val="16"/>
        </w:rPr>
        <w:t xml:space="preserve"> </w:t>
      </w:r>
      <w:r w:rsidRPr="00250FE8">
        <w:rPr>
          <w:rStyle w:val="Emphasis"/>
        </w:rPr>
        <w:t>fake news</w:t>
      </w:r>
      <w:r w:rsidRPr="00250FE8">
        <w:rPr>
          <w:sz w:val="16"/>
        </w:rPr>
        <w:t xml:space="preserve"> and disinformation, </w:t>
      </w:r>
      <w:r w:rsidRPr="00250FE8">
        <w:rPr>
          <w:rStyle w:val="StyleUnderline"/>
        </w:rPr>
        <w:t xml:space="preserve">they </w:t>
      </w:r>
      <w:r w:rsidRPr="00A502A0">
        <w:rPr>
          <w:rStyle w:val="StyleUnderline"/>
          <w:highlight w:val="cyan"/>
        </w:rPr>
        <w:t>further</w:t>
      </w:r>
      <w:r w:rsidRPr="00A502A0">
        <w:rPr>
          <w:sz w:val="16"/>
          <w:highlight w:val="cyan"/>
        </w:rPr>
        <w:t xml:space="preserve"> </w:t>
      </w:r>
      <w:r w:rsidRPr="00A502A0">
        <w:rPr>
          <w:rStyle w:val="Emphasis"/>
          <w:highlight w:val="cyan"/>
        </w:rPr>
        <w:t>erode</w:t>
      </w:r>
      <w:r w:rsidRPr="00250FE8">
        <w:rPr>
          <w:sz w:val="16"/>
        </w:rPr>
        <w:t xml:space="preserve"> </w:t>
      </w:r>
      <w:r w:rsidRPr="00250FE8">
        <w:rPr>
          <w:rStyle w:val="StyleUnderline"/>
        </w:rPr>
        <w:t xml:space="preserve">people’s </w:t>
      </w:r>
      <w:r w:rsidRPr="00A502A0">
        <w:rPr>
          <w:rStyle w:val="StyleUnderline"/>
          <w:highlight w:val="cyan"/>
        </w:rPr>
        <w:t>trust</w:t>
      </w:r>
      <w:r w:rsidRPr="00250FE8">
        <w:rPr>
          <w:rStyle w:val="StyleUnderline"/>
        </w:rPr>
        <w:t xml:space="preserve"> in democratic institutions, processes, and the media</w:t>
      </w:r>
      <w:r w:rsidRPr="00250FE8">
        <w:rPr>
          <w:sz w:val="16"/>
        </w:rPr>
        <w:t>. However, strong liberal democracies are still unlikely to undergo the same democratic decay experienced by some weak liberal regimes. While they are constrained in the means they can employ to counter the malign use of social media, their checks and balances are more stable and robust than in weak liberal democracies. Their greater resilience is grounded in a long-standing democratic tradition, and their checks and balances are less affected by recent actions, especially when the support for democracy among citizens is still high.189</w:t>
      </w:r>
    </w:p>
    <w:p w14:paraId="6DD5C9DE" w14:textId="77777777" w:rsidR="00F13B4C" w:rsidRPr="00250FE8" w:rsidRDefault="00F13B4C" w:rsidP="00F13B4C">
      <w:pPr>
        <w:rPr>
          <w:sz w:val="16"/>
        </w:rPr>
      </w:pPr>
      <w:r w:rsidRPr="00250FE8">
        <w:rPr>
          <w:sz w:val="16"/>
        </w:rPr>
        <w:t xml:space="preserve">Social media </w:t>
      </w:r>
      <w:r w:rsidRPr="00250FE8">
        <w:rPr>
          <w:rStyle w:val="StyleUnderline"/>
        </w:rPr>
        <w:t>platforms can</w:t>
      </w:r>
      <w:r w:rsidRPr="00250FE8">
        <w:rPr>
          <w:sz w:val="16"/>
        </w:rPr>
        <w:t xml:space="preserve"> be used to </w:t>
      </w:r>
      <w:r w:rsidRPr="00250FE8">
        <w:rPr>
          <w:rStyle w:val="Emphasis"/>
        </w:rPr>
        <w:t>weaken</w:t>
      </w:r>
      <w:r w:rsidRPr="00250FE8">
        <w:rPr>
          <w:sz w:val="16"/>
        </w:rPr>
        <w:t xml:space="preserve"> </w:t>
      </w:r>
      <w:r w:rsidRPr="00A502A0">
        <w:rPr>
          <w:rStyle w:val="StyleUnderline"/>
          <w:highlight w:val="cyan"/>
        </w:rPr>
        <w:t>strong</w:t>
      </w:r>
      <w:r w:rsidRPr="00250FE8">
        <w:rPr>
          <w:rStyle w:val="StyleUnderline"/>
        </w:rPr>
        <w:t xml:space="preserve"> liberal-</w:t>
      </w:r>
      <w:r w:rsidRPr="00A502A0">
        <w:rPr>
          <w:rStyle w:val="StyleUnderline"/>
          <w:highlight w:val="cyan"/>
        </w:rPr>
        <w:t>democratic regimes</w:t>
      </w:r>
      <w:r w:rsidRPr="00250FE8">
        <w:rPr>
          <w:sz w:val="16"/>
        </w:rPr>
        <w:t xml:space="preserve">. These </w:t>
      </w:r>
      <w:r w:rsidRPr="00A502A0">
        <w:rPr>
          <w:rStyle w:val="StyleUnderline"/>
        </w:rPr>
        <w:t>regimes</w:t>
      </w:r>
      <w:r w:rsidRPr="00250FE8">
        <w:rPr>
          <w:rStyle w:val="StyleUnderline"/>
        </w:rPr>
        <w:t xml:space="preserve"> </w:t>
      </w:r>
      <w:r w:rsidRPr="00A502A0">
        <w:rPr>
          <w:rStyle w:val="StyleUnderline"/>
          <w:highlight w:val="cyan"/>
        </w:rPr>
        <w:t>derive</w:t>
      </w:r>
      <w:r w:rsidRPr="00250FE8">
        <w:rPr>
          <w:rStyle w:val="StyleUnderline"/>
        </w:rPr>
        <w:t xml:space="preserve"> their </w:t>
      </w:r>
      <w:r w:rsidRPr="00A502A0">
        <w:rPr>
          <w:rStyle w:val="StyleUnderline"/>
          <w:highlight w:val="cyan"/>
        </w:rPr>
        <w:t>power from</w:t>
      </w:r>
      <w:r w:rsidRPr="00250FE8">
        <w:rPr>
          <w:sz w:val="16"/>
        </w:rPr>
        <w:t xml:space="preserve"> </w:t>
      </w:r>
      <w:r w:rsidRPr="00250FE8">
        <w:rPr>
          <w:rStyle w:val="Emphasis"/>
        </w:rPr>
        <w:t xml:space="preserve">liberal-democratic </w:t>
      </w:r>
      <w:r w:rsidRPr="00A502A0">
        <w:rPr>
          <w:rStyle w:val="Emphasis"/>
          <w:highlight w:val="cyan"/>
        </w:rPr>
        <w:t>institutions</w:t>
      </w:r>
      <w:r w:rsidRPr="00250FE8">
        <w:rPr>
          <w:sz w:val="16"/>
        </w:rPr>
        <w:t xml:space="preserve">, </w:t>
      </w:r>
      <w:r w:rsidRPr="00250FE8">
        <w:rPr>
          <w:rStyle w:val="StyleUnderline"/>
        </w:rPr>
        <w:t>which need</w:t>
      </w:r>
      <w:r w:rsidRPr="00250FE8">
        <w:rPr>
          <w:sz w:val="16"/>
        </w:rPr>
        <w:t xml:space="preserve"> </w:t>
      </w:r>
      <w:r w:rsidRPr="00250FE8">
        <w:rPr>
          <w:rStyle w:val="Emphasis"/>
        </w:rPr>
        <w:t>constant</w:t>
      </w:r>
      <w:r w:rsidRPr="00250FE8">
        <w:rPr>
          <w:sz w:val="16"/>
        </w:rPr>
        <w:t xml:space="preserve"> </w:t>
      </w:r>
      <w:r w:rsidRPr="00250FE8">
        <w:rPr>
          <w:rStyle w:val="StyleUnderline"/>
        </w:rPr>
        <w:t>attention and reinforcement</w:t>
      </w:r>
      <w:r w:rsidRPr="00250FE8">
        <w:rPr>
          <w:sz w:val="16"/>
        </w:rPr>
        <w:t xml:space="preserve"> in order to serve as effective bulwarks of democracy. </w:t>
      </w:r>
      <w:r w:rsidRPr="00250FE8">
        <w:rPr>
          <w:rStyle w:val="StyleUnderline"/>
        </w:rPr>
        <w:t>It is</w:t>
      </w:r>
      <w:r w:rsidRPr="00250FE8">
        <w:rPr>
          <w:sz w:val="16"/>
        </w:rPr>
        <w:t xml:space="preserve"> also </w:t>
      </w:r>
      <w:r w:rsidRPr="00A502A0">
        <w:rPr>
          <w:rStyle w:val="Emphasis"/>
          <w:highlight w:val="cyan"/>
        </w:rPr>
        <w:t>important</w:t>
      </w:r>
      <w:r w:rsidRPr="00A502A0">
        <w:rPr>
          <w:sz w:val="16"/>
          <w:highlight w:val="cyan"/>
        </w:rPr>
        <w:t xml:space="preserve"> </w:t>
      </w:r>
      <w:r w:rsidRPr="00A502A0">
        <w:rPr>
          <w:rStyle w:val="StyleUnderline"/>
          <w:highlight w:val="cyan"/>
        </w:rPr>
        <w:t>to keep</w:t>
      </w:r>
      <w:r w:rsidRPr="00250FE8">
        <w:rPr>
          <w:rStyle w:val="StyleUnderline"/>
        </w:rPr>
        <w:t xml:space="preserve"> the </w:t>
      </w:r>
      <w:r w:rsidRPr="00A502A0">
        <w:rPr>
          <w:rStyle w:val="StyleUnderline"/>
          <w:highlight w:val="cyan"/>
        </w:rPr>
        <w:t>media</w:t>
      </w:r>
      <w:r w:rsidRPr="00A502A0">
        <w:rPr>
          <w:sz w:val="16"/>
          <w:highlight w:val="cyan"/>
        </w:rPr>
        <w:t xml:space="preserve"> </w:t>
      </w:r>
      <w:r w:rsidRPr="00A502A0">
        <w:rPr>
          <w:rStyle w:val="Emphasis"/>
          <w:highlight w:val="cyan"/>
        </w:rPr>
        <w:t>free</w:t>
      </w:r>
      <w:r w:rsidRPr="00250FE8">
        <w:rPr>
          <w:sz w:val="16"/>
        </w:rPr>
        <w:t xml:space="preserve">, </w:t>
      </w:r>
      <w:r w:rsidRPr="00250FE8">
        <w:rPr>
          <w:rStyle w:val="Emphasis"/>
        </w:rPr>
        <w:t>unbiased</w:t>
      </w:r>
      <w:r w:rsidRPr="00250FE8">
        <w:rPr>
          <w:sz w:val="16"/>
        </w:rPr>
        <w:t xml:space="preserve">, </w:t>
      </w:r>
      <w:r w:rsidRPr="00A502A0">
        <w:rPr>
          <w:rStyle w:val="StyleUnderline"/>
          <w:highlight w:val="cyan"/>
        </w:rPr>
        <w:t>and</w:t>
      </w:r>
      <w:r w:rsidRPr="00A502A0">
        <w:rPr>
          <w:sz w:val="16"/>
          <w:highlight w:val="cyan"/>
        </w:rPr>
        <w:t xml:space="preserve"> </w:t>
      </w:r>
      <w:r w:rsidRPr="00A502A0">
        <w:rPr>
          <w:rStyle w:val="Emphasis"/>
          <w:highlight w:val="cyan"/>
        </w:rPr>
        <w:t>devoid of fake news</w:t>
      </w:r>
      <w:r w:rsidRPr="00250FE8">
        <w:rPr>
          <w:sz w:val="16"/>
        </w:rPr>
        <w:t xml:space="preserve"> and disinformation. The spread of fake news and disinformation on social media as part of malign “perception management” orchestrated by domestic populists and external forces may weaken liberal-democratic regimes. Liberal </w:t>
      </w:r>
      <w:r w:rsidRPr="00250FE8">
        <w:rPr>
          <w:rStyle w:val="StyleUnderline"/>
        </w:rPr>
        <w:t>democracies are</w:t>
      </w:r>
      <w:r w:rsidRPr="00250FE8">
        <w:rPr>
          <w:sz w:val="16"/>
        </w:rPr>
        <w:t xml:space="preserve"> </w:t>
      </w:r>
      <w:r w:rsidRPr="00250FE8">
        <w:rPr>
          <w:rStyle w:val="Emphasis"/>
        </w:rPr>
        <w:t>restricted</w:t>
      </w:r>
      <w:r w:rsidRPr="00250FE8">
        <w:rPr>
          <w:sz w:val="16"/>
        </w:rPr>
        <w:t xml:space="preserve"> </w:t>
      </w:r>
      <w:r w:rsidRPr="00250FE8">
        <w:rPr>
          <w:rStyle w:val="StyleUnderline"/>
        </w:rPr>
        <w:t>in the means they can employ to</w:t>
      </w:r>
      <w:r w:rsidRPr="00250FE8">
        <w:rPr>
          <w:sz w:val="16"/>
        </w:rPr>
        <w:t xml:space="preserve"> </w:t>
      </w:r>
      <w:r w:rsidRPr="00250FE8">
        <w:rPr>
          <w:rStyle w:val="Emphasis"/>
        </w:rPr>
        <w:t>counter</w:t>
      </w:r>
      <w:r w:rsidRPr="00250FE8">
        <w:rPr>
          <w:sz w:val="16"/>
        </w:rPr>
        <w:t xml:space="preserve"> </w:t>
      </w:r>
      <w:r w:rsidRPr="00A502A0">
        <w:rPr>
          <w:rStyle w:val="StyleUnderline"/>
        </w:rPr>
        <w:t>the mal</w:t>
      </w:r>
      <w:r w:rsidRPr="00250FE8">
        <w:rPr>
          <w:rStyle w:val="StyleUnderline"/>
        </w:rPr>
        <w:t>ign use of social media</w:t>
      </w:r>
      <w:r w:rsidRPr="00250FE8">
        <w:rPr>
          <w:sz w:val="16"/>
        </w:rPr>
        <w:t>. For now, the checks and balances of liberal-democratic regimes remain a solid protection against domestic populist opponents and malign external forces.</w:t>
      </w:r>
    </w:p>
    <w:p w14:paraId="3DAE46A1" w14:textId="77777777" w:rsidR="00F13B4C" w:rsidRPr="00250FE8" w:rsidRDefault="00F13B4C" w:rsidP="00F13B4C">
      <w:pPr>
        <w:rPr>
          <w:sz w:val="12"/>
          <w:szCs w:val="12"/>
        </w:rPr>
      </w:pPr>
      <w:r w:rsidRPr="00250FE8">
        <w:rPr>
          <w:sz w:val="12"/>
          <w:szCs w:val="12"/>
        </w:rPr>
        <w:t>Counterfactual Reasoning</w:t>
      </w:r>
    </w:p>
    <w:p w14:paraId="61D8676D" w14:textId="77777777" w:rsidR="00F13B4C" w:rsidRPr="00250FE8" w:rsidRDefault="00F13B4C" w:rsidP="00F13B4C">
      <w:pPr>
        <w:rPr>
          <w:sz w:val="12"/>
          <w:szCs w:val="12"/>
        </w:rPr>
      </w:pPr>
      <w:r w:rsidRPr="00250FE8">
        <w:rPr>
          <w:sz w:val="12"/>
          <w:szCs w:val="12"/>
        </w:rPr>
        <w:t>The causal model presented in the article proposes that social media platforms are used by three types of actors — domestic opposition, external forces, and the governing regime — for political purposes, and that their overall influence on the political system is determined both by the state’s capacity and the type of regime. One may ask whether these same outcomes — destabilizing, radicalizing, intensifying, and weakening — would still take place without social media. The problem is that exposure to social media is so extensive that it is almost impossible to find examples where an uprising took place without social media. Nevertheless, we will mention some counterfactual reasoning related to weak authoritarian and weak democratic countries found in our research.</w:t>
      </w:r>
    </w:p>
    <w:p w14:paraId="4604B1BD" w14:textId="77777777" w:rsidR="00F13B4C" w:rsidRPr="00250FE8" w:rsidRDefault="00F13B4C" w:rsidP="00F13B4C">
      <w:pPr>
        <w:rPr>
          <w:sz w:val="12"/>
          <w:szCs w:val="12"/>
        </w:rPr>
      </w:pPr>
      <w:r w:rsidRPr="00250FE8">
        <w:rPr>
          <w:sz w:val="12"/>
          <w:szCs w:val="12"/>
        </w:rPr>
        <w:t>According to one study, during the Arab spring in 2011, internet penetration was higher in the countries that were experiencing unrest than in those that weren’t.190 Internet users made up just 1.1 percent of Iraqis and 3.4 percent of Afghans in 2010, for example, compared to over 21 percent of the population in Egypt, 34 percent in Tunisia, and 88 percent in Bahrain. In the first three months of 2011, the number of Facebook users in the Arab world increased by 30 percent compared to an 18 percent growth over the same period in 2010.191 Countries where major civil movements have occurred have shown exponential growth in social media use during and after those movements. Still, it is hard to say that social media’s absence decreased the probability of online mobilization campaigns against the governing regime taking form. Some of the unrest was also fueled by traditional media outlets, as discussed earlier.192 In addition, some protest movements were constrained by the ability of governments to block internet access, as was the case in Iran.</w:t>
      </w:r>
    </w:p>
    <w:p w14:paraId="3D238424" w14:textId="77777777" w:rsidR="00F13B4C" w:rsidRPr="00250FE8" w:rsidRDefault="00F13B4C" w:rsidP="00F13B4C">
      <w:pPr>
        <w:rPr>
          <w:sz w:val="12"/>
          <w:szCs w:val="12"/>
        </w:rPr>
      </w:pPr>
      <w:r w:rsidRPr="00250FE8">
        <w:rPr>
          <w:sz w:val="12"/>
          <w:szCs w:val="12"/>
        </w:rPr>
        <w:t>When it comes to Brazil, the percentage of people using the internet grew from 40 percent in 2009 to 70 percent in 2018, while support for democracy dropped from a peak level of 55 percent to 34 percent during the same time period.193 Only 15 percent of Brazilians said they were satisfied with democracy in 2018 (a drop of 35 points compared to 2014).194 A survey conducted in August 2018 by the Brazilian Institute of Public Opinion and Statistics showed that only 25 percent of citizens trusted the federal government and only 18 percent trusted Congress.195 These numbers may indicate that Brazil had been radicalizing and drifting away from democracy for several years in relation to the growth in use of social media. But several researchers question the assertion that social media platforms are solely responsible for the deterioration of Brazil’s democracy, pointing to the many years of government corruption, rising crime, and economic recession.196</w:t>
      </w:r>
    </w:p>
    <w:p w14:paraId="169122CF" w14:textId="77777777" w:rsidR="00F13B4C" w:rsidRPr="00250FE8" w:rsidRDefault="00F13B4C" w:rsidP="00F13B4C">
      <w:pPr>
        <w:rPr>
          <w:sz w:val="12"/>
          <w:szCs w:val="12"/>
        </w:rPr>
      </w:pPr>
      <w:r w:rsidRPr="00250FE8">
        <w:rPr>
          <w:sz w:val="12"/>
          <w:szCs w:val="12"/>
        </w:rPr>
        <w:t>The above examples show that social media platforms did affect the political system in several countries, but that there may have been other causes as well. Nevertheless, as Patrícia Campos Mello claims, “the use of WhatsApp and other internet platforms amplifies whatever a political group says in an exponential way … If you find the right conditions in a country, they are really dangerous tools to undermine democracy and manipulate public debate.”197</w:t>
      </w:r>
    </w:p>
    <w:p w14:paraId="58F12ED9" w14:textId="77777777" w:rsidR="00F13B4C" w:rsidRPr="00250FE8" w:rsidRDefault="00F13B4C" w:rsidP="00F13B4C">
      <w:pPr>
        <w:rPr>
          <w:sz w:val="12"/>
          <w:szCs w:val="12"/>
        </w:rPr>
      </w:pPr>
      <w:r w:rsidRPr="00250FE8">
        <w:rPr>
          <w:sz w:val="12"/>
          <w:szCs w:val="12"/>
        </w:rPr>
        <w:t>The Way Ahead</w:t>
      </w:r>
    </w:p>
    <w:p w14:paraId="379F17E5" w14:textId="77777777" w:rsidR="00F13B4C" w:rsidRPr="00250FE8" w:rsidRDefault="00F13B4C" w:rsidP="00F13B4C">
      <w:pPr>
        <w:rPr>
          <w:sz w:val="12"/>
          <w:szCs w:val="12"/>
        </w:rPr>
      </w:pPr>
      <w:r w:rsidRPr="00250FE8">
        <w:rPr>
          <w:sz w:val="12"/>
          <w:szCs w:val="12"/>
        </w:rPr>
        <w:t>This article looked at four case studies to illustrate the varying effects of social media platforms depending on who is using them — domestic opposition, external actors, or the governing regime — the regime type of the country, and the state’s capacity. In weak authoritarian states, social media can help dissidents to communicate and organize more easily (the destabilizing effect), while strong authoritarian states can use it as a suppressive tool to exploit the knowledge aggregated on the different social media platforms (the intensifying effect). When used to disseminate distorted information and fake news in strong liberal democracies, social media platforms can erode democratic institutions (the weakening effect). These platforms can facilitate populist leaders’ rise in weak liberal states (the radicalizing effect), making them more susceptible to turning into an illiberal or even authoritarian regime.</w:t>
      </w:r>
    </w:p>
    <w:p w14:paraId="6D647698" w14:textId="77777777" w:rsidR="00F13B4C" w:rsidRPr="005649D3" w:rsidRDefault="00F13B4C" w:rsidP="00F13B4C">
      <w:pPr>
        <w:rPr>
          <w:sz w:val="16"/>
        </w:rPr>
      </w:pPr>
      <w:r w:rsidRPr="005649D3">
        <w:rPr>
          <w:sz w:val="16"/>
        </w:rPr>
        <w:t xml:space="preserve">The </w:t>
      </w:r>
      <w:r w:rsidRPr="005649D3">
        <w:rPr>
          <w:rStyle w:val="StyleUnderline"/>
        </w:rPr>
        <w:t>malign use of</w:t>
      </w:r>
      <w:r w:rsidRPr="005649D3">
        <w:rPr>
          <w:sz w:val="16"/>
        </w:rPr>
        <w:t xml:space="preserve"> </w:t>
      </w:r>
      <w:r w:rsidRPr="005649D3">
        <w:rPr>
          <w:rStyle w:val="Emphasis"/>
        </w:rPr>
        <w:t>various</w:t>
      </w:r>
      <w:r w:rsidRPr="005649D3">
        <w:rPr>
          <w:sz w:val="16"/>
        </w:rPr>
        <w:t xml:space="preserve"> inherent </w:t>
      </w:r>
      <w:r w:rsidRPr="005649D3">
        <w:rPr>
          <w:rStyle w:val="StyleUnderline"/>
        </w:rPr>
        <w:t>characteristics of social media platforms — such as</w:t>
      </w:r>
      <w:r w:rsidRPr="005649D3">
        <w:rPr>
          <w:sz w:val="16"/>
        </w:rPr>
        <w:t xml:space="preserve"> </w:t>
      </w:r>
      <w:r w:rsidRPr="005649D3">
        <w:rPr>
          <w:rStyle w:val="Emphasis"/>
        </w:rPr>
        <w:t>filter bubbles</w:t>
      </w:r>
      <w:r w:rsidRPr="005649D3">
        <w:rPr>
          <w:sz w:val="16"/>
        </w:rPr>
        <w:t xml:space="preserve">, </w:t>
      </w:r>
      <w:r w:rsidRPr="005649D3">
        <w:rPr>
          <w:rStyle w:val="Emphasis"/>
        </w:rPr>
        <w:t>echo chambers</w:t>
      </w:r>
      <w:r w:rsidRPr="005649D3">
        <w:rPr>
          <w:sz w:val="16"/>
        </w:rPr>
        <w:t xml:space="preserve">, </w:t>
      </w:r>
      <w:r w:rsidRPr="005649D3">
        <w:rPr>
          <w:rStyle w:val="StyleUnderline"/>
        </w:rPr>
        <w:t>a low</w:t>
      </w:r>
      <w:r w:rsidRPr="005649D3">
        <w:rPr>
          <w:sz w:val="16"/>
        </w:rPr>
        <w:t xml:space="preserve"> </w:t>
      </w:r>
      <w:r w:rsidRPr="005649D3">
        <w:rPr>
          <w:rStyle w:val="Emphasis"/>
        </w:rPr>
        <w:t>entry bar</w:t>
      </w:r>
      <w:r w:rsidRPr="005649D3">
        <w:rPr>
          <w:sz w:val="16"/>
        </w:rPr>
        <w:t xml:space="preserve">, </w:t>
      </w:r>
      <w:r w:rsidRPr="005649D3">
        <w:rPr>
          <w:rStyle w:val="StyleUnderline"/>
        </w:rPr>
        <w:t>aggregate</w:t>
      </w:r>
      <w:r w:rsidRPr="005649D3">
        <w:rPr>
          <w:sz w:val="16"/>
        </w:rPr>
        <w:t xml:space="preserve"> </w:t>
      </w:r>
      <w:r w:rsidRPr="005649D3">
        <w:rPr>
          <w:rStyle w:val="Emphasis"/>
        </w:rPr>
        <w:t>knowledge</w:t>
      </w:r>
      <w:r w:rsidRPr="005649D3">
        <w:rPr>
          <w:sz w:val="16"/>
        </w:rPr>
        <w:t xml:space="preserve"> </w:t>
      </w:r>
      <w:r w:rsidRPr="005649D3">
        <w:rPr>
          <w:rStyle w:val="StyleUnderline"/>
        </w:rPr>
        <w:t>about people</w:t>
      </w:r>
      <w:r w:rsidRPr="005649D3">
        <w:rPr>
          <w:sz w:val="16"/>
        </w:rPr>
        <w:t xml:space="preserve">, </w:t>
      </w:r>
      <w:r w:rsidRPr="005649D3">
        <w:rPr>
          <w:rStyle w:val="StyleUnderline"/>
        </w:rPr>
        <w:t>the lack of</w:t>
      </w:r>
      <w:r w:rsidRPr="005649D3">
        <w:rPr>
          <w:sz w:val="16"/>
        </w:rPr>
        <w:t xml:space="preserve"> </w:t>
      </w:r>
      <w:r w:rsidRPr="005649D3">
        <w:rPr>
          <w:rStyle w:val="Emphasis"/>
        </w:rPr>
        <w:t>fact-checking</w:t>
      </w:r>
      <w:r w:rsidRPr="005649D3">
        <w:rPr>
          <w:sz w:val="16"/>
        </w:rPr>
        <w:t xml:space="preserve">, </w:t>
      </w:r>
      <w:r w:rsidRPr="005649D3">
        <w:rPr>
          <w:rStyle w:val="Emphasis"/>
        </w:rPr>
        <w:t>information cascades</w:t>
      </w:r>
      <w:r w:rsidRPr="005649D3">
        <w:rPr>
          <w:sz w:val="16"/>
        </w:rPr>
        <w:t xml:space="preserve">, </w:t>
      </w:r>
      <w:r w:rsidRPr="005649D3">
        <w:rPr>
          <w:rStyle w:val="StyleUnderline"/>
        </w:rPr>
        <w:t>and the</w:t>
      </w:r>
      <w:r w:rsidRPr="005649D3">
        <w:rPr>
          <w:sz w:val="16"/>
        </w:rPr>
        <w:t xml:space="preserve"> </w:t>
      </w:r>
      <w:r w:rsidRPr="005649D3">
        <w:rPr>
          <w:rStyle w:val="Emphasis"/>
        </w:rPr>
        <w:t>automatic</w:t>
      </w:r>
      <w:r w:rsidRPr="005649D3">
        <w:rPr>
          <w:sz w:val="16"/>
        </w:rPr>
        <w:t xml:space="preserve"> </w:t>
      </w:r>
      <w:r w:rsidRPr="005649D3">
        <w:rPr>
          <w:rStyle w:val="StyleUnderline"/>
        </w:rPr>
        <w:t>recommendation algorithm</w:t>
      </w:r>
      <w:r w:rsidRPr="005649D3">
        <w:rPr>
          <w:sz w:val="16"/>
        </w:rPr>
        <w:t xml:space="preserve"> — may </w:t>
      </w:r>
      <w:r w:rsidRPr="005649D3">
        <w:rPr>
          <w:rStyle w:val="StyleUnderline"/>
        </w:rPr>
        <w:t>lead to the</w:t>
      </w:r>
      <w:r w:rsidRPr="005649D3">
        <w:rPr>
          <w:sz w:val="16"/>
        </w:rPr>
        <w:t xml:space="preserve"> </w:t>
      </w:r>
      <w:r w:rsidRPr="005649D3">
        <w:rPr>
          <w:rStyle w:val="Emphasis"/>
        </w:rPr>
        <w:t>erosion</w:t>
      </w:r>
      <w:r w:rsidRPr="005649D3">
        <w:rPr>
          <w:sz w:val="16"/>
        </w:rPr>
        <w:t xml:space="preserve"> </w:t>
      </w:r>
      <w:r w:rsidRPr="005649D3">
        <w:rPr>
          <w:rStyle w:val="StyleUnderline"/>
        </w:rPr>
        <w:t>of democratic principles and institutions in liberal democracies</w:t>
      </w:r>
      <w:r w:rsidRPr="005649D3">
        <w:rPr>
          <w:sz w:val="16"/>
        </w:rPr>
        <w:t xml:space="preserve"> across the world.</w:t>
      </w:r>
    </w:p>
    <w:p w14:paraId="42268D38" w14:textId="77777777" w:rsidR="00F13B4C" w:rsidRPr="005649D3" w:rsidRDefault="00F13B4C" w:rsidP="00F13B4C">
      <w:pPr>
        <w:rPr>
          <w:sz w:val="16"/>
        </w:rPr>
      </w:pPr>
      <w:r w:rsidRPr="005649D3">
        <w:rPr>
          <w:sz w:val="16"/>
        </w:rPr>
        <w:t>Although the Russian intervention during the 2016 U.S. elections caught the attention of American policymakers and the American public, what has been less discussed is social media’s impact on other liberal democracies and what that might mean for U.S. national security and the liberal international order. The malign use of social media platforms is only one reason for the disruption of that order. Other factors include the 2008 financial crisis, job losses related to changes in trade and technology, and the increased flow of migrants and refugees, among others.198 But when it comes to the abuse of social media platforms, America should not wait for social media companies to fix the problem themselves.199</w:t>
      </w:r>
    </w:p>
    <w:p w14:paraId="5C047BAD" w14:textId="77777777" w:rsidR="00F13B4C" w:rsidRPr="005649D3" w:rsidRDefault="00F13B4C" w:rsidP="00F13B4C">
      <w:pPr>
        <w:rPr>
          <w:sz w:val="16"/>
        </w:rPr>
      </w:pPr>
      <w:r w:rsidRPr="005649D3">
        <w:rPr>
          <w:sz w:val="16"/>
        </w:rPr>
        <w:t xml:space="preserve">In order </w:t>
      </w:r>
      <w:r w:rsidRPr="00641BF2">
        <w:rPr>
          <w:rStyle w:val="StyleUnderline"/>
          <w:highlight w:val="cyan"/>
        </w:rPr>
        <w:t>to prevent</w:t>
      </w:r>
      <w:r w:rsidRPr="005649D3">
        <w:rPr>
          <w:sz w:val="16"/>
        </w:rPr>
        <w:t xml:space="preserve"> </w:t>
      </w:r>
      <w:r w:rsidRPr="005649D3">
        <w:rPr>
          <w:rStyle w:val="Emphasis"/>
        </w:rPr>
        <w:t>liberal</w:t>
      </w:r>
      <w:r w:rsidRPr="005649D3">
        <w:rPr>
          <w:sz w:val="16"/>
        </w:rPr>
        <w:t xml:space="preserve"> </w:t>
      </w:r>
      <w:r w:rsidRPr="00641BF2">
        <w:rPr>
          <w:rStyle w:val="StyleUnderline"/>
          <w:highlight w:val="cyan"/>
        </w:rPr>
        <w:t>democracies from becoming</w:t>
      </w:r>
      <w:r w:rsidRPr="00641BF2">
        <w:rPr>
          <w:sz w:val="16"/>
          <w:highlight w:val="cyan"/>
        </w:rPr>
        <w:t xml:space="preserve"> </w:t>
      </w:r>
      <w:r w:rsidRPr="00641BF2">
        <w:rPr>
          <w:rStyle w:val="Emphasis"/>
          <w:highlight w:val="cyan"/>
        </w:rPr>
        <w:t>illiberal</w:t>
      </w:r>
      <w:r w:rsidRPr="005649D3">
        <w:rPr>
          <w:rStyle w:val="Emphasis"/>
        </w:rPr>
        <w:t xml:space="preserve"> or autocratic</w:t>
      </w:r>
      <w:r w:rsidRPr="005649D3">
        <w:rPr>
          <w:sz w:val="16"/>
        </w:rPr>
        <w:t xml:space="preserve"> </w:t>
      </w:r>
      <w:r w:rsidRPr="005649D3">
        <w:rPr>
          <w:rStyle w:val="StyleUnderline"/>
        </w:rPr>
        <w:t xml:space="preserve">regimes </w:t>
      </w:r>
      <w:r w:rsidRPr="00641BF2">
        <w:rPr>
          <w:rStyle w:val="StyleUnderline"/>
          <w:highlight w:val="cyan"/>
        </w:rPr>
        <w:t>and</w:t>
      </w:r>
      <w:r w:rsidRPr="005649D3">
        <w:rPr>
          <w:sz w:val="16"/>
        </w:rPr>
        <w:t xml:space="preserve"> potentially </w:t>
      </w:r>
      <w:r w:rsidRPr="00641BF2">
        <w:rPr>
          <w:rStyle w:val="StyleUnderline"/>
          <w:highlight w:val="cyan"/>
        </w:rPr>
        <w:t>drifting into</w:t>
      </w:r>
      <w:r w:rsidRPr="005649D3">
        <w:rPr>
          <w:rStyle w:val="StyleUnderline"/>
        </w:rPr>
        <w:t xml:space="preserve"> the</w:t>
      </w:r>
      <w:r w:rsidRPr="005649D3">
        <w:rPr>
          <w:sz w:val="16"/>
        </w:rPr>
        <w:t xml:space="preserve"> </w:t>
      </w:r>
      <w:r w:rsidRPr="00641BF2">
        <w:rPr>
          <w:rStyle w:val="Emphasis"/>
          <w:sz w:val="24"/>
          <w:szCs w:val="24"/>
          <w:highlight w:val="cyan"/>
        </w:rPr>
        <w:t>Russian or Chinese</w:t>
      </w:r>
      <w:r w:rsidRPr="005649D3">
        <w:rPr>
          <w:rStyle w:val="Emphasis"/>
          <w:sz w:val="24"/>
          <w:szCs w:val="24"/>
        </w:rPr>
        <w:t xml:space="preserve"> spheres of </w:t>
      </w:r>
      <w:r w:rsidRPr="00641BF2">
        <w:rPr>
          <w:rStyle w:val="Emphasis"/>
          <w:sz w:val="24"/>
          <w:szCs w:val="24"/>
          <w:highlight w:val="cyan"/>
        </w:rPr>
        <w:t>influence</w:t>
      </w:r>
      <w:r w:rsidRPr="00641BF2">
        <w:rPr>
          <w:sz w:val="16"/>
          <w:highlight w:val="cyan"/>
        </w:rPr>
        <w:t xml:space="preserve">, </w:t>
      </w:r>
      <w:r w:rsidRPr="00641BF2">
        <w:rPr>
          <w:rStyle w:val="StyleUnderline"/>
          <w:highlight w:val="cyan"/>
        </w:rPr>
        <w:t>it is</w:t>
      </w:r>
      <w:r w:rsidRPr="00641BF2">
        <w:rPr>
          <w:sz w:val="16"/>
          <w:highlight w:val="cyan"/>
        </w:rPr>
        <w:t xml:space="preserve"> </w:t>
      </w:r>
      <w:r w:rsidRPr="00641BF2">
        <w:rPr>
          <w:rStyle w:val="Emphasis"/>
          <w:highlight w:val="cyan"/>
        </w:rPr>
        <w:t>crucial</w:t>
      </w:r>
      <w:r w:rsidRPr="005649D3">
        <w:rPr>
          <w:sz w:val="16"/>
        </w:rPr>
        <w:t xml:space="preserve"> that </w:t>
      </w:r>
      <w:r w:rsidRPr="00641BF2">
        <w:rPr>
          <w:rStyle w:val="StyleUnderline"/>
          <w:highlight w:val="cyan"/>
        </w:rPr>
        <w:t>the U</w:t>
      </w:r>
      <w:r w:rsidRPr="005649D3">
        <w:rPr>
          <w:rStyle w:val="StyleUnderline"/>
        </w:rPr>
        <w:t xml:space="preserve">nited </w:t>
      </w:r>
      <w:r w:rsidRPr="00641BF2">
        <w:rPr>
          <w:rStyle w:val="StyleUnderline"/>
          <w:highlight w:val="cyan"/>
        </w:rPr>
        <w:t>S</w:t>
      </w:r>
      <w:r w:rsidRPr="005649D3">
        <w:rPr>
          <w:rStyle w:val="StyleUnderline"/>
        </w:rPr>
        <w:t>tates</w:t>
      </w:r>
      <w:r w:rsidRPr="005649D3">
        <w:rPr>
          <w:sz w:val="16"/>
        </w:rPr>
        <w:t xml:space="preserve"> and other democracies </w:t>
      </w:r>
      <w:r w:rsidRPr="00641BF2">
        <w:rPr>
          <w:rStyle w:val="StyleUnderline"/>
          <w:highlight w:val="cyan"/>
        </w:rPr>
        <w:t>take action</w:t>
      </w:r>
      <w:r w:rsidRPr="005649D3">
        <w:rPr>
          <w:rStyle w:val="StyleUnderline"/>
        </w:rPr>
        <w:t xml:space="preserve"> today</w:t>
      </w:r>
      <w:r w:rsidRPr="005649D3">
        <w:rPr>
          <w:sz w:val="16"/>
        </w:rPr>
        <w:t xml:space="preserve">. Maintaining the current liberal international order requires keeping the internet an American project led by private companies. This </w:t>
      </w:r>
      <w:r w:rsidRPr="005649D3">
        <w:rPr>
          <w:rStyle w:val="StyleUnderline"/>
        </w:rPr>
        <w:t>means</w:t>
      </w:r>
      <w:r w:rsidRPr="005649D3">
        <w:rPr>
          <w:sz w:val="16"/>
        </w:rPr>
        <w:t xml:space="preserve"> </w:t>
      </w:r>
      <w:r w:rsidRPr="005649D3">
        <w:rPr>
          <w:rStyle w:val="Emphasis"/>
        </w:rPr>
        <w:t>countering</w:t>
      </w:r>
      <w:r w:rsidRPr="005649D3">
        <w:rPr>
          <w:sz w:val="16"/>
        </w:rPr>
        <w:t xml:space="preserve"> </w:t>
      </w:r>
      <w:r w:rsidRPr="005649D3">
        <w:rPr>
          <w:rStyle w:val="StyleUnderline"/>
        </w:rPr>
        <w:t>Russia’s and China’s efforts to gain a</w:t>
      </w:r>
      <w:r w:rsidRPr="005649D3">
        <w:rPr>
          <w:sz w:val="16"/>
        </w:rPr>
        <w:t xml:space="preserve"> </w:t>
      </w:r>
      <w:r w:rsidRPr="005649D3">
        <w:rPr>
          <w:rStyle w:val="Emphasis"/>
        </w:rPr>
        <w:t>greater voice</w:t>
      </w:r>
      <w:r w:rsidRPr="005649D3">
        <w:rPr>
          <w:sz w:val="16"/>
        </w:rPr>
        <w:t xml:space="preserve"> in internet governance </w:t>
      </w:r>
      <w:r w:rsidRPr="005649D3">
        <w:rPr>
          <w:rStyle w:val="StyleUnderline"/>
        </w:rPr>
        <w:t>and</w:t>
      </w:r>
      <w:r w:rsidRPr="005649D3">
        <w:rPr>
          <w:sz w:val="16"/>
        </w:rPr>
        <w:t xml:space="preserve"> to </w:t>
      </w:r>
      <w:r w:rsidRPr="005649D3">
        <w:rPr>
          <w:rStyle w:val="StyleUnderline"/>
        </w:rPr>
        <w:t>promote their</w:t>
      </w:r>
      <w:r w:rsidRPr="005649D3">
        <w:rPr>
          <w:sz w:val="16"/>
        </w:rPr>
        <w:t xml:space="preserve"> </w:t>
      </w:r>
      <w:r w:rsidRPr="005649D3">
        <w:rPr>
          <w:rStyle w:val="Emphasis"/>
        </w:rPr>
        <w:t>agenda</w:t>
      </w:r>
      <w:r w:rsidRPr="005649D3">
        <w:rPr>
          <w:sz w:val="16"/>
        </w:rPr>
        <w:t xml:space="preserve"> </w:t>
      </w:r>
      <w:r w:rsidRPr="005649D3">
        <w:rPr>
          <w:rStyle w:val="StyleUnderline"/>
        </w:rPr>
        <w:t>of cyber sovereignty</w:t>
      </w:r>
      <w:r w:rsidRPr="005649D3">
        <w:rPr>
          <w:sz w:val="16"/>
        </w:rPr>
        <w:t>, under which government control and internet regulations would replace a global and open internet.200</w:t>
      </w:r>
    </w:p>
    <w:p w14:paraId="33098FFD" w14:textId="77777777" w:rsidR="00F13B4C" w:rsidRPr="005B11E2" w:rsidRDefault="00F13B4C" w:rsidP="00F13B4C">
      <w:pPr>
        <w:rPr>
          <w:sz w:val="16"/>
        </w:rPr>
      </w:pPr>
      <w:r w:rsidRPr="005B11E2">
        <w:rPr>
          <w:sz w:val="16"/>
        </w:rPr>
        <w:t xml:space="preserve">U.S. policymakers cannot rely solely on social media companies to implement policies and technological means to decrease the flow of hate speech and fake news on their platforms.201 There are a number of possible approaches to this problem that have been suggested. One </w:t>
      </w:r>
      <w:r w:rsidRPr="005B11E2">
        <w:rPr>
          <w:rStyle w:val="StyleUnderline"/>
        </w:rPr>
        <w:t>possible solution</w:t>
      </w:r>
      <w:r w:rsidRPr="005B11E2">
        <w:rPr>
          <w:sz w:val="16"/>
        </w:rPr>
        <w:t xml:space="preserve"> that </w:t>
      </w:r>
      <w:r w:rsidRPr="005B11E2">
        <w:rPr>
          <w:rStyle w:val="StyleUnderline"/>
        </w:rPr>
        <w:t xml:space="preserve">the U.S. government can pursue is </w:t>
      </w:r>
      <w:r w:rsidRPr="00A502A0">
        <w:rPr>
          <w:rStyle w:val="StyleUnderline"/>
          <w:highlight w:val="cyan"/>
        </w:rPr>
        <w:t>to</w:t>
      </w:r>
      <w:r w:rsidRPr="00A502A0">
        <w:rPr>
          <w:sz w:val="16"/>
          <w:highlight w:val="cyan"/>
        </w:rPr>
        <w:t xml:space="preserve"> </w:t>
      </w:r>
      <w:r w:rsidRPr="00A502A0">
        <w:rPr>
          <w:rStyle w:val="Emphasis"/>
          <w:highlight w:val="cyan"/>
        </w:rPr>
        <w:t>reintroduce competition</w:t>
      </w:r>
      <w:r w:rsidRPr="005B11E2">
        <w:rPr>
          <w:sz w:val="16"/>
        </w:rPr>
        <w:t xml:space="preserve"> </w:t>
      </w:r>
      <w:r w:rsidRPr="005B11E2">
        <w:rPr>
          <w:rStyle w:val="StyleUnderline"/>
        </w:rPr>
        <w:t>into this sector</w:t>
      </w:r>
      <w:r w:rsidRPr="005B11E2">
        <w:rPr>
          <w:sz w:val="16"/>
        </w:rPr>
        <w:t xml:space="preserve"> of the market </w:t>
      </w:r>
      <w:r w:rsidRPr="00A502A0">
        <w:rPr>
          <w:rStyle w:val="StyleUnderline"/>
          <w:highlight w:val="cyan"/>
        </w:rPr>
        <w:t>by</w:t>
      </w:r>
      <w:r w:rsidRPr="00A502A0">
        <w:rPr>
          <w:sz w:val="16"/>
          <w:highlight w:val="cyan"/>
        </w:rPr>
        <w:t xml:space="preserve"> </w:t>
      </w:r>
      <w:r w:rsidRPr="00A502A0">
        <w:rPr>
          <w:rStyle w:val="Emphasis"/>
          <w:sz w:val="24"/>
          <w:szCs w:val="24"/>
          <w:highlight w:val="cyan"/>
        </w:rPr>
        <w:t>passing antimonopoly legislatio</w:t>
      </w:r>
      <w:r w:rsidRPr="005649D3">
        <w:rPr>
          <w:rStyle w:val="Emphasis"/>
          <w:sz w:val="24"/>
          <w:szCs w:val="24"/>
        </w:rPr>
        <w:t>n</w:t>
      </w:r>
      <w:r w:rsidRPr="005B11E2">
        <w:rPr>
          <w:sz w:val="16"/>
        </w:rPr>
        <w:t xml:space="preserve"> in order </w:t>
      </w:r>
      <w:r w:rsidRPr="00A502A0">
        <w:rPr>
          <w:rStyle w:val="StyleUnderline"/>
          <w:highlight w:val="cyan"/>
        </w:rPr>
        <w:t>to</w:t>
      </w:r>
      <w:r w:rsidRPr="00A502A0">
        <w:rPr>
          <w:sz w:val="16"/>
          <w:highlight w:val="cyan"/>
        </w:rPr>
        <w:t xml:space="preserve"> </w:t>
      </w:r>
      <w:r w:rsidRPr="00A502A0">
        <w:rPr>
          <w:rStyle w:val="Emphasis"/>
          <w:highlight w:val="cyan"/>
        </w:rPr>
        <w:t>dilute</w:t>
      </w:r>
      <w:r w:rsidRPr="005B11E2">
        <w:rPr>
          <w:sz w:val="16"/>
        </w:rPr>
        <w:t xml:space="preserve"> </w:t>
      </w:r>
      <w:r w:rsidRPr="005B11E2">
        <w:rPr>
          <w:rStyle w:val="StyleUnderline"/>
        </w:rPr>
        <w:t xml:space="preserve">the concentrated </w:t>
      </w:r>
      <w:r w:rsidRPr="00A502A0">
        <w:rPr>
          <w:rStyle w:val="StyleUnderline"/>
          <w:highlight w:val="cyan"/>
        </w:rPr>
        <w:t>power of social media platforms</w:t>
      </w:r>
      <w:r w:rsidRPr="005B11E2">
        <w:rPr>
          <w:sz w:val="16"/>
        </w:rPr>
        <w:t xml:space="preserve">.202 This approach views social media platforms as essential infrastructure (like public utilities) needing specific regulation.203 These regulatory tools </w:t>
      </w:r>
      <w:r w:rsidRPr="005B11E2">
        <w:rPr>
          <w:rStyle w:val="StyleUnderline"/>
        </w:rPr>
        <w:t xml:space="preserve">would </w:t>
      </w:r>
      <w:r w:rsidRPr="00A502A0">
        <w:rPr>
          <w:rStyle w:val="StyleUnderline"/>
          <w:highlight w:val="cyan"/>
        </w:rPr>
        <w:t>ensure</w:t>
      </w:r>
      <w:r w:rsidRPr="005B11E2">
        <w:rPr>
          <w:sz w:val="16"/>
        </w:rPr>
        <w:t xml:space="preserve"> that the </w:t>
      </w:r>
      <w:r w:rsidRPr="00A502A0">
        <w:rPr>
          <w:rStyle w:val="StyleUnderline"/>
          <w:highlight w:val="cyan"/>
        </w:rPr>
        <w:t>infrastructure</w:t>
      </w:r>
      <w:r w:rsidRPr="00A502A0">
        <w:rPr>
          <w:sz w:val="16"/>
          <w:highlight w:val="cyan"/>
        </w:rPr>
        <w:t xml:space="preserve"> “</w:t>
      </w:r>
      <w:r w:rsidRPr="00A502A0">
        <w:rPr>
          <w:rStyle w:val="Emphasis"/>
          <w:highlight w:val="cyan"/>
        </w:rPr>
        <w:t>serves</w:t>
      </w:r>
      <w:r w:rsidRPr="005B11E2">
        <w:rPr>
          <w:rStyle w:val="Emphasis"/>
        </w:rPr>
        <w:t xml:space="preserve"> the </w:t>
      </w:r>
      <w:r w:rsidRPr="00A502A0">
        <w:rPr>
          <w:rStyle w:val="Emphasis"/>
          <w:highlight w:val="cyan"/>
        </w:rPr>
        <w:t>public’s needs</w:t>
      </w:r>
      <w:r w:rsidRPr="005B11E2">
        <w:rPr>
          <w:sz w:val="16"/>
        </w:rPr>
        <w:t xml:space="preserve"> — </w:t>
      </w:r>
      <w:r w:rsidRPr="00A502A0">
        <w:rPr>
          <w:rStyle w:val="StyleUnderline"/>
          <w:highlight w:val="cyan"/>
        </w:rPr>
        <w:t>rather than</w:t>
      </w:r>
      <w:r w:rsidRPr="00A502A0">
        <w:rPr>
          <w:sz w:val="16"/>
          <w:highlight w:val="cyan"/>
        </w:rPr>
        <w:t xml:space="preserve"> </w:t>
      </w:r>
      <w:r w:rsidRPr="00A502A0">
        <w:rPr>
          <w:rStyle w:val="Emphasis"/>
          <w:highlight w:val="cyan"/>
        </w:rPr>
        <w:t>incentivizing</w:t>
      </w:r>
      <w:r w:rsidRPr="00A502A0">
        <w:rPr>
          <w:sz w:val="16"/>
          <w:highlight w:val="cyan"/>
        </w:rPr>
        <w:t xml:space="preserve"> </w:t>
      </w:r>
      <w:r w:rsidRPr="00A502A0">
        <w:rPr>
          <w:rStyle w:val="StyleUnderline"/>
          <w:highlight w:val="cyan"/>
        </w:rPr>
        <w:t>exploitative or exclusionary use</w:t>
      </w:r>
      <w:r w:rsidRPr="00A502A0">
        <w:rPr>
          <w:rStyle w:val="StyleUnderline"/>
        </w:rPr>
        <w:t>s</w:t>
      </w:r>
      <w:r w:rsidRPr="005B11E2">
        <w:rPr>
          <w:rStyle w:val="StyleUnderline"/>
        </w:rPr>
        <w:t xml:space="preserve"> for private profit</w:t>
      </w:r>
      <w:r w:rsidRPr="005B11E2">
        <w:rPr>
          <w:sz w:val="16"/>
        </w:rPr>
        <w:t>.”204 Relatedly, policymakers could consider breaking up or decentralizing these corporations.205 Other options are more concentrated on users and the data that these companies own. One possibility is to make the companies declare “platform bankruptcy,” whereby social media platforms would reset their entire user and group follower counts to zero and rebuild communities from the ground up, with the platforms’ current rules in place.206 Another approach is to make these corporations collect less data and adopt practices to treat that data in a “manner commensurate with its value.”207 The problem is that none of these solutions is a “silver bullet” and American legislators may risk trampling on the constitutional right to free speech that they are trying to preserve.208</w:t>
      </w:r>
    </w:p>
    <w:p w14:paraId="10E5A538" w14:textId="77777777" w:rsidR="00F13B4C" w:rsidRPr="00502189" w:rsidRDefault="00F13B4C" w:rsidP="00F13B4C">
      <w:pPr>
        <w:pStyle w:val="Heading4"/>
      </w:pPr>
      <w:r>
        <w:t xml:space="preserve">The </w:t>
      </w:r>
      <w:r w:rsidRPr="00502189">
        <w:rPr>
          <w:u w:val="single"/>
        </w:rPr>
        <w:t>erosion</w:t>
      </w:r>
      <w:r>
        <w:t xml:space="preserve"> of US democratic norms causes </w:t>
      </w:r>
      <w:r w:rsidRPr="007C5ACF">
        <w:rPr>
          <w:u w:val="single"/>
        </w:rPr>
        <w:t>imminent</w:t>
      </w:r>
      <w:r>
        <w:t xml:space="preserve"> </w:t>
      </w:r>
      <w:r w:rsidRPr="007C5ACF">
        <w:t>global backsliding</w:t>
      </w:r>
      <w:r>
        <w:t>.</w:t>
      </w:r>
    </w:p>
    <w:p w14:paraId="550013AF" w14:textId="77777777" w:rsidR="00F13B4C" w:rsidRDefault="00F13B4C" w:rsidP="00F13B4C">
      <w:r>
        <w:t xml:space="preserve">Larry </w:t>
      </w:r>
      <w:r w:rsidRPr="00502189">
        <w:rPr>
          <w:rStyle w:val="Style13ptBold"/>
        </w:rPr>
        <w:t>Diamond 21</w:t>
      </w:r>
      <w:r>
        <w:t>, Senior Fellow at the Hoover Institution and the Freeman Spogli Institute for International Studies at Stanford University, "A World Without American Democracy?" Foreign Affairs, 07/02/2021, https://www.foreignaffairs.com/articles/americas/2021-07-02/world-without-american-democracy.</w:t>
      </w:r>
    </w:p>
    <w:p w14:paraId="7EFFFF35" w14:textId="77777777" w:rsidR="00F13B4C" w:rsidRPr="00D47FF7" w:rsidRDefault="00F13B4C" w:rsidP="00F13B4C">
      <w:pPr>
        <w:rPr>
          <w:sz w:val="16"/>
        </w:rPr>
      </w:pPr>
      <w:r w:rsidRPr="00502189">
        <w:rPr>
          <w:sz w:val="16"/>
        </w:rPr>
        <w:t xml:space="preserve">A </w:t>
      </w:r>
      <w:r w:rsidRPr="00502189">
        <w:rPr>
          <w:rStyle w:val="Emphasis"/>
        </w:rPr>
        <w:t>prolonged</w:t>
      </w:r>
      <w:r w:rsidRPr="00502189">
        <w:rPr>
          <w:sz w:val="16"/>
        </w:rPr>
        <w:t xml:space="preserve"> global </w:t>
      </w:r>
      <w:r w:rsidRPr="00502189">
        <w:rPr>
          <w:rStyle w:val="StyleUnderline"/>
        </w:rPr>
        <w:t>democratic recession</w:t>
      </w:r>
      <w:r w:rsidRPr="00502189">
        <w:rPr>
          <w:sz w:val="16"/>
        </w:rPr>
        <w:t xml:space="preserve"> has, in recent years, </w:t>
      </w:r>
      <w:r w:rsidRPr="00502189">
        <w:rPr>
          <w:rStyle w:val="StyleUnderline"/>
        </w:rPr>
        <w:t>morphed into</w:t>
      </w:r>
      <w:r w:rsidRPr="00502189">
        <w:rPr>
          <w:sz w:val="16"/>
        </w:rPr>
        <w:t xml:space="preserve"> something even more troubling: </w:t>
      </w:r>
      <w:r w:rsidRPr="00502189">
        <w:rPr>
          <w:rStyle w:val="StyleUnderline"/>
        </w:rPr>
        <w:t>the</w:t>
      </w:r>
      <w:r w:rsidRPr="00502189">
        <w:rPr>
          <w:sz w:val="16"/>
        </w:rPr>
        <w:t xml:space="preserve"> </w:t>
      </w:r>
      <w:r w:rsidRPr="00502189">
        <w:rPr>
          <w:rStyle w:val="Emphasis"/>
        </w:rPr>
        <w:t>“</w:t>
      </w:r>
      <w:r w:rsidRPr="00273985">
        <w:rPr>
          <w:rStyle w:val="Emphasis"/>
          <w:highlight w:val="cyan"/>
        </w:rPr>
        <w:t>third reverse wave</w:t>
      </w:r>
      <w:r w:rsidRPr="00502189">
        <w:rPr>
          <w:rStyle w:val="Emphasis"/>
        </w:rPr>
        <w:t>”</w:t>
      </w:r>
      <w:r w:rsidRPr="00502189">
        <w:rPr>
          <w:sz w:val="16"/>
        </w:rPr>
        <w:t xml:space="preserve"> </w:t>
      </w:r>
      <w:r w:rsidRPr="00502189">
        <w:rPr>
          <w:rStyle w:val="StyleUnderline"/>
        </w:rPr>
        <w:t>of democratic breakdowns</w:t>
      </w:r>
      <w:r w:rsidRPr="00502189">
        <w:rPr>
          <w:sz w:val="16"/>
        </w:rPr>
        <w:t xml:space="preserve"> that the political scientist Samuel </w:t>
      </w:r>
      <w:r w:rsidRPr="00502189">
        <w:rPr>
          <w:rStyle w:val="StyleUnderline"/>
        </w:rPr>
        <w:t>Huntington warned could follow</w:t>
      </w:r>
      <w:r w:rsidRPr="00502189">
        <w:rPr>
          <w:sz w:val="16"/>
        </w:rPr>
        <w:t xml:space="preserve"> the remarkable burst of “third wave” democratic </w:t>
      </w:r>
      <w:r w:rsidRPr="00502189">
        <w:rPr>
          <w:rStyle w:val="StyleUnderline"/>
        </w:rPr>
        <w:t>progress in the 1980s and the 1990s</w:t>
      </w:r>
      <w:r w:rsidRPr="00502189">
        <w:rPr>
          <w:sz w:val="16"/>
        </w:rPr>
        <w:t xml:space="preserve">. Every year for the past 15 years, according to Freedom House, significantly </w:t>
      </w:r>
      <w:r w:rsidRPr="00502189">
        <w:rPr>
          <w:rStyle w:val="StyleUnderline"/>
        </w:rPr>
        <w:t>more countries have seen</w:t>
      </w:r>
      <w:r w:rsidRPr="00502189">
        <w:rPr>
          <w:sz w:val="16"/>
        </w:rPr>
        <w:t xml:space="preserve"> </w:t>
      </w:r>
      <w:r w:rsidRPr="00502189">
        <w:rPr>
          <w:rStyle w:val="Emphasis"/>
        </w:rPr>
        <w:t>declines</w:t>
      </w:r>
      <w:r w:rsidRPr="00502189">
        <w:rPr>
          <w:sz w:val="16"/>
        </w:rPr>
        <w:t xml:space="preserve"> i</w:t>
      </w:r>
      <w:r w:rsidRPr="00502189">
        <w:rPr>
          <w:rStyle w:val="StyleUnderline"/>
        </w:rPr>
        <w:t>n political rights and civil liberties</w:t>
      </w:r>
      <w:r w:rsidRPr="00502189">
        <w:rPr>
          <w:sz w:val="16"/>
        </w:rPr>
        <w:t xml:space="preserve"> than have seen gains. But since 2015, </w:t>
      </w:r>
      <w:r w:rsidRPr="00502189">
        <w:rPr>
          <w:rStyle w:val="StyleUnderline"/>
        </w:rPr>
        <w:t>that</w:t>
      </w:r>
      <w:r w:rsidRPr="00502189">
        <w:rPr>
          <w:sz w:val="16"/>
        </w:rPr>
        <w:t xml:space="preserve"> </w:t>
      </w:r>
      <w:r w:rsidRPr="00502189">
        <w:rPr>
          <w:rStyle w:val="Emphasis"/>
        </w:rPr>
        <w:t>already ominous trend</w:t>
      </w:r>
      <w:r w:rsidRPr="00502189">
        <w:rPr>
          <w:sz w:val="16"/>
        </w:rPr>
        <w:t xml:space="preserve"> has </w:t>
      </w:r>
      <w:r w:rsidRPr="00502189">
        <w:rPr>
          <w:rStyle w:val="StyleUnderline"/>
        </w:rPr>
        <w:t>turned sharply worse</w:t>
      </w:r>
      <w:r w:rsidRPr="00502189">
        <w:rPr>
          <w:sz w:val="16"/>
        </w:rPr>
        <w:t xml:space="preserve">: </w:t>
      </w:r>
      <w:r w:rsidRPr="00502189">
        <w:rPr>
          <w:rStyle w:val="Emphasis"/>
        </w:rPr>
        <w:t>2015–19</w:t>
      </w:r>
      <w:r w:rsidRPr="00502189">
        <w:rPr>
          <w:sz w:val="16"/>
        </w:rPr>
        <w:t xml:space="preserve"> was the first five-year period since the beginning of the third wave in 1974 when </w:t>
      </w:r>
      <w:r w:rsidRPr="00502189">
        <w:rPr>
          <w:rStyle w:val="StyleUnderline"/>
        </w:rPr>
        <w:t>more countries</w:t>
      </w:r>
      <w:r w:rsidRPr="00502189">
        <w:rPr>
          <w:sz w:val="16"/>
        </w:rPr>
        <w:t xml:space="preserve"> </w:t>
      </w:r>
      <w:r w:rsidRPr="00273985">
        <w:rPr>
          <w:rStyle w:val="Emphasis"/>
          <w:highlight w:val="cyan"/>
        </w:rPr>
        <w:t>abandoned</w:t>
      </w:r>
      <w:r w:rsidRPr="00273985">
        <w:rPr>
          <w:sz w:val="16"/>
          <w:highlight w:val="cyan"/>
        </w:rPr>
        <w:t xml:space="preserve"> </w:t>
      </w:r>
      <w:r w:rsidRPr="00273985">
        <w:rPr>
          <w:rStyle w:val="StyleUnderline"/>
          <w:highlight w:val="cyan"/>
        </w:rPr>
        <w:t>democracy</w:t>
      </w:r>
      <w:r w:rsidRPr="00D47FF7">
        <w:rPr>
          <w:sz w:val="16"/>
        </w:rPr>
        <w:t>—twelve—</w:t>
      </w:r>
      <w:r w:rsidRPr="00D47FF7">
        <w:rPr>
          <w:rStyle w:val="StyleUnderline"/>
        </w:rPr>
        <w:t>than</w:t>
      </w:r>
      <w:r w:rsidRPr="00D47FF7">
        <w:rPr>
          <w:sz w:val="16"/>
        </w:rPr>
        <w:t xml:space="preserve"> </w:t>
      </w:r>
      <w:r w:rsidRPr="00D47FF7">
        <w:rPr>
          <w:rStyle w:val="Emphasis"/>
        </w:rPr>
        <w:t>transitioned</w:t>
      </w:r>
      <w:r w:rsidRPr="00D47FF7">
        <w:rPr>
          <w:sz w:val="16"/>
        </w:rPr>
        <w:t xml:space="preserve"> </w:t>
      </w:r>
      <w:r w:rsidRPr="00D47FF7">
        <w:rPr>
          <w:rStyle w:val="StyleUnderline"/>
        </w:rPr>
        <w:t>to it</w:t>
      </w:r>
      <w:r w:rsidRPr="00D47FF7">
        <w:rPr>
          <w:sz w:val="16"/>
        </w:rPr>
        <w:t xml:space="preserve">—seven. </w:t>
      </w:r>
    </w:p>
    <w:p w14:paraId="3DEE7DE7" w14:textId="77777777" w:rsidR="00F13B4C" w:rsidRPr="00273985" w:rsidRDefault="00F13B4C" w:rsidP="00F13B4C">
      <w:pPr>
        <w:rPr>
          <w:sz w:val="16"/>
        </w:rPr>
      </w:pPr>
      <w:r w:rsidRPr="00273985">
        <w:rPr>
          <w:sz w:val="16"/>
        </w:rPr>
        <w:t xml:space="preserve">And </w:t>
      </w:r>
      <w:r w:rsidRPr="00273985">
        <w:rPr>
          <w:rStyle w:val="Emphasis"/>
        </w:rPr>
        <w:t xml:space="preserve">the </w:t>
      </w:r>
      <w:r w:rsidRPr="00273985">
        <w:rPr>
          <w:rStyle w:val="Emphasis"/>
          <w:highlight w:val="cyan"/>
        </w:rPr>
        <w:t>trend continues</w:t>
      </w:r>
      <w:r w:rsidRPr="00273985">
        <w:rPr>
          <w:sz w:val="16"/>
        </w:rPr>
        <w:t xml:space="preserve">. </w:t>
      </w:r>
      <w:r w:rsidRPr="00273985">
        <w:rPr>
          <w:rStyle w:val="StyleUnderline"/>
        </w:rPr>
        <w:t>Illiberal populist leaders</w:t>
      </w:r>
      <w:r w:rsidRPr="00273985">
        <w:rPr>
          <w:sz w:val="16"/>
        </w:rPr>
        <w:t xml:space="preserve"> are </w:t>
      </w:r>
      <w:r w:rsidRPr="00273985">
        <w:rPr>
          <w:rStyle w:val="Emphasis"/>
          <w:highlight w:val="cyan"/>
        </w:rPr>
        <w:t>degrading</w:t>
      </w:r>
      <w:r w:rsidRPr="00273985">
        <w:rPr>
          <w:sz w:val="16"/>
          <w:highlight w:val="cyan"/>
        </w:rPr>
        <w:t xml:space="preserve"> </w:t>
      </w:r>
      <w:r w:rsidRPr="00273985">
        <w:rPr>
          <w:rStyle w:val="StyleUnderline"/>
          <w:highlight w:val="cyan"/>
        </w:rPr>
        <w:t>democracy in</w:t>
      </w:r>
      <w:r w:rsidRPr="00273985">
        <w:rPr>
          <w:rStyle w:val="StyleUnderline"/>
        </w:rPr>
        <w:t xml:space="preserve"> countries including</w:t>
      </w:r>
      <w:r w:rsidRPr="00273985">
        <w:rPr>
          <w:sz w:val="16"/>
        </w:rPr>
        <w:t xml:space="preserve"> </w:t>
      </w:r>
      <w:r w:rsidRPr="00273985">
        <w:rPr>
          <w:rStyle w:val="Emphasis"/>
          <w:highlight w:val="cyan"/>
        </w:rPr>
        <w:t>Brazil</w:t>
      </w:r>
      <w:r w:rsidRPr="00273985">
        <w:rPr>
          <w:sz w:val="16"/>
          <w:highlight w:val="cyan"/>
        </w:rPr>
        <w:t xml:space="preserve">, </w:t>
      </w:r>
      <w:r w:rsidRPr="00273985">
        <w:rPr>
          <w:rStyle w:val="Emphasis"/>
          <w:highlight w:val="cyan"/>
        </w:rPr>
        <w:t>India</w:t>
      </w:r>
      <w:r w:rsidRPr="00273985">
        <w:rPr>
          <w:sz w:val="16"/>
          <w:highlight w:val="cyan"/>
        </w:rPr>
        <w:t xml:space="preserve">, </w:t>
      </w:r>
      <w:r w:rsidRPr="00273985">
        <w:rPr>
          <w:rStyle w:val="Emphasis"/>
          <w:highlight w:val="cyan"/>
        </w:rPr>
        <w:t>Mexico</w:t>
      </w:r>
      <w:r w:rsidRPr="00273985">
        <w:rPr>
          <w:sz w:val="16"/>
        </w:rPr>
        <w:t xml:space="preserve">, </w:t>
      </w:r>
      <w:r w:rsidRPr="00273985">
        <w:rPr>
          <w:rStyle w:val="StyleUnderline"/>
        </w:rPr>
        <w:t>and</w:t>
      </w:r>
      <w:r w:rsidRPr="00273985">
        <w:rPr>
          <w:sz w:val="16"/>
        </w:rPr>
        <w:t xml:space="preserve"> </w:t>
      </w:r>
      <w:r w:rsidRPr="00273985">
        <w:rPr>
          <w:rStyle w:val="Emphasis"/>
          <w:highlight w:val="cyan"/>
        </w:rPr>
        <w:t>Poland</w:t>
      </w:r>
      <w:r w:rsidRPr="00273985">
        <w:rPr>
          <w:sz w:val="16"/>
        </w:rPr>
        <w:t xml:space="preserve">, </w:t>
      </w:r>
      <w:r w:rsidRPr="00273985">
        <w:rPr>
          <w:rStyle w:val="StyleUnderline"/>
        </w:rPr>
        <w:t>and creeping authoritarianism</w:t>
      </w:r>
      <w:r w:rsidRPr="00273985">
        <w:rPr>
          <w:sz w:val="16"/>
        </w:rPr>
        <w:t xml:space="preserve"> has already </w:t>
      </w:r>
      <w:r w:rsidRPr="00273985">
        <w:rPr>
          <w:rStyle w:val="StyleUnderline"/>
        </w:rPr>
        <w:t>moved</w:t>
      </w:r>
      <w:r w:rsidRPr="00273985">
        <w:rPr>
          <w:sz w:val="16"/>
        </w:rPr>
        <w:t xml:space="preserve"> </w:t>
      </w:r>
      <w:r w:rsidRPr="00273985">
        <w:rPr>
          <w:rStyle w:val="Emphasis"/>
          <w:highlight w:val="cyan"/>
        </w:rPr>
        <w:t>Hungary</w:t>
      </w:r>
      <w:r w:rsidRPr="00273985">
        <w:rPr>
          <w:sz w:val="16"/>
        </w:rPr>
        <w:t xml:space="preserve">, the </w:t>
      </w:r>
      <w:r w:rsidRPr="00273985">
        <w:rPr>
          <w:rStyle w:val="Emphasis"/>
          <w:highlight w:val="cyan"/>
        </w:rPr>
        <w:t>Philippines</w:t>
      </w:r>
      <w:r w:rsidRPr="00273985">
        <w:rPr>
          <w:sz w:val="16"/>
          <w:highlight w:val="cyan"/>
        </w:rPr>
        <w:t xml:space="preserve">, </w:t>
      </w:r>
      <w:r w:rsidRPr="00273985">
        <w:rPr>
          <w:rStyle w:val="Emphasis"/>
          <w:highlight w:val="cyan"/>
        </w:rPr>
        <w:t>Turkey</w:t>
      </w:r>
      <w:r w:rsidRPr="00273985">
        <w:rPr>
          <w:sz w:val="16"/>
        </w:rPr>
        <w:t xml:space="preserve">, </w:t>
      </w:r>
      <w:r w:rsidRPr="00273985">
        <w:rPr>
          <w:rStyle w:val="StyleUnderline"/>
        </w:rPr>
        <w:t>and</w:t>
      </w:r>
      <w:r w:rsidRPr="00273985">
        <w:rPr>
          <w:sz w:val="16"/>
        </w:rPr>
        <w:t xml:space="preserve"> </w:t>
      </w:r>
      <w:r w:rsidRPr="00273985">
        <w:rPr>
          <w:rStyle w:val="Emphasis"/>
          <w:highlight w:val="cyan"/>
        </w:rPr>
        <w:t>Venezuela</w:t>
      </w:r>
      <w:r w:rsidRPr="00273985">
        <w:rPr>
          <w:sz w:val="16"/>
        </w:rPr>
        <w:t xml:space="preserve"> </w:t>
      </w:r>
      <w:r w:rsidRPr="00273985">
        <w:rPr>
          <w:rStyle w:val="StyleUnderline"/>
        </w:rPr>
        <w:t>out of the category of democracies</w:t>
      </w:r>
      <w:r w:rsidRPr="00273985">
        <w:rPr>
          <w:sz w:val="16"/>
        </w:rPr>
        <w:t xml:space="preserve"> altogether. </w:t>
      </w:r>
      <w:r w:rsidRPr="00273985">
        <w:rPr>
          <w:rStyle w:val="StyleUnderline"/>
        </w:rPr>
        <w:t>In</w:t>
      </w:r>
      <w:r w:rsidRPr="00273985">
        <w:rPr>
          <w:sz w:val="16"/>
        </w:rPr>
        <w:t xml:space="preserve"> </w:t>
      </w:r>
      <w:r w:rsidRPr="00273985">
        <w:rPr>
          <w:rStyle w:val="Emphasis"/>
          <w:highlight w:val="cyan"/>
        </w:rPr>
        <w:t>Georgia</w:t>
      </w:r>
      <w:r w:rsidRPr="00273985">
        <w:rPr>
          <w:sz w:val="16"/>
        </w:rPr>
        <w:t xml:space="preserve">, the </w:t>
      </w:r>
      <w:r w:rsidRPr="00273985">
        <w:rPr>
          <w:rStyle w:val="StyleUnderline"/>
        </w:rPr>
        <w:t>dominance of the Georgian Dream Party</w:t>
      </w:r>
      <w:r w:rsidRPr="00273985">
        <w:rPr>
          <w:sz w:val="16"/>
        </w:rPr>
        <w:t xml:space="preserve"> has </w:t>
      </w:r>
      <w:r w:rsidRPr="00273985">
        <w:rPr>
          <w:rStyle w:val="StyleUnderline"/>
        </w:rPr>
        <w:t>led to the steady decline of electoral processes and</w:t>
      </w:r>
      <w:r w:rsidRPr="00273985">
        <w:rPr>
          <w:sz w:val="16"/>
        </w:rPr>
        <w:t xml:space="preserve"> a breakdown in the </w:t>
      </w:r>
      <w:r w:rsidRPr="00273985">
        <w:rPr>
          <w:rStyle w:val="StyleUnderline"/>
        </w:rPr>
        <w:t>rule of law</w:t>
      </w:r>
      <w:r w:rsidRPr="00273985">
        <w:rPr>
          <w:sz w:val="16"/>
        </w:rPr>
        <w:t xml:space="preserve">. </w:t>
      </w:r>
      <w:r w:rsidRPr="00273985">
        <w:rPr>
          <w:rStyle w:val="StyleUnderline"/>
        </w:rPr>
        <w:t>In</w:t>
      </w:r>
      <w:r w:rsidRPr="00273985">
        <w:rPr>
          <w:sz w:val="16"/>
        </w:rPr>
        <w:t xml:space="preserve"> </w:t>
      </w:r>
      <w:r w:rsidRPr="00273985">
        <w:rPr>
          <w:rStyle w:val="Emphasis"/>
          <w:highlight w:val="cyan"/>
        </w:rPr>
        <w:t>Myanmar</w:t>
      </w:r>
      <w:r w:rsidRPr="00273985">
        <w:rPr>
          <w:sz w:val="16"/>
        </w:rPr>
        <w:t xml:space="preserve">, </w:t>
      </w:r>
      <w:r w:rsidRPr="00273985">
        <w:rPr>
          <w:rStyle w:val="StyleUnderline"/>
        </w:rPr>
        <w:t>the military</w:t>
      </w:r>
      <w:r w:rsidRPr="00273985">
        <w:rPr>
          <w:sz w:val="16"/>
        </w:rPr>
        <w:t xml:space="preserve"> </w:t>
      </w:r>
      <w:r w:rsidRPr="00273985">
        <w:rPr>
          <w:rStyle w:val="Emphasis"/>
        </w:rPr>
        <w:t>overthrew</w:t>
      </w:r>
      <w:r w:rsidRPr="00273985">
        <w:rPr>
          <w:sz w:val="16"/>
        </w:rPr>
        <w:t xml:space="preserve"> </w:t>
      </w:r>
      <w:r w:rsidRPr="00273985">
        <w:rPr>
          <w:rStyle w:val="StyleUnderline"/>
        </w:rPr>
        <w:t>the elected government</w:t>
      </w:r>
      <w:r w:rsidRPr="00273985">
        <w:rPr>
          <w:sz w:val="16"/>
        </w:rPr>
        <w:t xml:space="preserve"> of Aung San Suu Kyi, ending an experiment in partial democracy. </w:t>
      </w:r>
      <w:r w:rsidRPr="00273985">
        <w:rPr>
          <w:rStyle w:val="StyleUnderline"/>
        </w:rPr>
        <w:t>In</w:t>
      </w:r>
      <w:r w:rsidRPr="00273985">
        <w:rPr>
          <w:sz w:val="16"/>
        </w:rPr>
        <w:t xml:space="preserve"> </w:t>
      </w:r>
      <w:r w:rsidRPr="00273985">
        <w:rPr>
          <w:rStyle w:val="Emphasis"/>
          <w:highlight w:val="cyan"/>
        </w:rPr>
        <w:t>El Salvador</w:t>
      </w:r>
      <w:r w:rsidRPr="00273985">
        <w:rPr>
          <w:sz w:val="16"/>
        </w:rPr>
        <w:t xml:space="preserve">, president Nayib </w:t>
      </w:r>
      <w:r w:rsidRPr="00273985">
        <w:rPr>
          <w:rStyle w:val="StyleUnderline"/>
        </w:rPr>
        <w:t>Bukele staged an executive coup by</w:t>
      </w:r>
      <w:r w:rsidRPr="00273985">
        <w:rPr>
          <w:sz w:val="16"/>
        </w:rPr>
        <w:t xml:space="preserve"> </w:t>
      </w:r>
      <w:r w:rsidRPr="00273985">
        <w:rPr>
          <w:rStyle w:val="Emphasis"/>
        </w:rPr>
        <w:t>removing</w:t>
      </w:r>
      <w:r w:rsidRPr="00273985">
        <w:rPr>
          <w:sz w:val="16"/>
        </w:rPr>
        <w:t xml:space="preserve"> </w:t>
      </w:r>
      <w:r w:rsidRPr="00273985">
        <w:rPr>
          <w:rStyle w:val="StyleUnderline"/>
        </w:rPr>
        <w:t xml:space="preserve">the attorney general </w:t>
      </w:r>
      <w:r w:rsidRPr="00273985">
        <w:rPr>
          <w:rStyle w:val="StyleUnderline"/>
          <w:highlight w:val="cyan"/>
        </w:rPr>
        <w:t>and</w:t>
      </w:r>
      <w:r w:rsidRPr="00273985">
        <w:rPr>
          <w:rStyle w:val="StyleUnderline"/>
        </w:rPr>
        <w:t xml:space="preserve"> Supreme Court justices</w:t>
      </w:r>
      <w:r w:rsidRPr="00273985">
        <w:rPr>
          <w:sz w:val="16"/>
        </w:rPr>
        <w:t xml:space="preserve"> who were obstacles to his consolidation of power. </w:t>
      </w:r>
      <w:r w:rsidRPr="00273985">
        <w:rPr>
          <w:rStyle w:val="StyleUnderline"/>
        </w:rPr>
        <w:t>In</w:t>
      </w:r>
      <w:r w:rsidRPr="00273985">
        <w:rPr>
          <w:sz w:val="16"/>
        </w:rPr>
        <w:t xml:space="preserve"> </w:t>
      </w:r>
      <w:r w:rsidRPr="00273985">
        <w:rPr>
          <w:rStyle w:val="Emphasis"/>
          <w:highlight w:val="cyan"/>
        </w:rPr>
        <w:t>Peru</w:t>
      </w:r>
      <w:r w:rsidRPr="00273985">
        <w:rPr>
          <w:sz w:val="16"/>
        </w:rPr>
        <w:t xml:space="preserve">, </w:t>
      </w:r>
      <w:r w:rsidRPr="00273985">
        <w:rPr>
          <w:rStyle w:val="StyleUnderline"/>
        </w:rPr>
        <w:t>democracy hangs from a thread</w:t>
      </w:r>
      <w:r w:rsidRPr="00273985">
        <w:rPr>
          <w:sz w:val="16"/>
        </w:rPr>
        <w:t xml:space="preserve"> as the right-wing autocrat Keiko Fujimori advances vague claims of election fraud in a bid to overturn her narrow electoral defeat to left-wing opponent Pedro Castillo.</w:t>
      </w:r>
    </w:p>
    <w:p w14:paraId="0160E542" w14:textId="77777777" w:rsidR="00F13B4C" w:rsidRPr="00502189" w:rsidRDefault="00F13B4C" w:rsidP="00F13B4C">
      <w:pPr>
        <w:rPr>
          <w:sz w:val="16"/>
        </w:rPr>
      </w:pPr>
      <w:r w:rsidRPr="00502189">
        <w:rPr>
          <w:sz w:val="16"/>
        </w:rPr>
        <w:t xml:space="preserve">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the fact that </w:t>
      </w:r>
      <w:r w:rsidRPr="00502189">
        <w:rPr>
          <w:rStyle w:val="StyleUnderline"/>
        </w:rPr>
        <w:t>the</w:t>
      </w:r>
      <w:r w:rsidRPr="00502189">
        <w:rPr>
          <w:sz w:val="16"/>
        </w:rPr>
        <w:t xml:space="preserve"> </w:t>
      </w:r>
      <w:r w:rsidRPr="00502189">
        <w:rPr>
          <w:rStyle w:val="Emphasis"/>
        </w:rPr>
        <w:t>most recent</w:t>
      </w:r>
      <w:r w:rsidRPr="00502189">
        <w:rPr>
          <w:sz w:val="16"/>
        </w:rPr>
        <w:t xml:space="preserve"> </w:t>
      </w:r>
      <w:r w:rsidRPr="00502189">
        <w:rPr>
          <w:rStyle w:val="StyleUnderline"/>
        </w:rPr>
        <w:t xml:space="preserve">iteration of the antidemocrat’s </w:t>
      </w:r>
      <w:r w:rsidRPr="00273985">
        <w:rPr>
          <w:rStyle w:val="StyleUnderline"/>
          <w:highlight w:val="cyan"/>
        </w:rPr>
        <w:t>playbook draws</w:t>
      </w:r>
      <w:r w:rsidRPr="00502189">
        <w:rPr>
          <w:sz w:val="16"/>
        </w:rPr>
        <w:t xml:space="preserve"> </w:t>
      </w:r>
      <w:r w:rsidRPr="00502189">
        <w:rPr>
          <w:rStyle w:val="Emphasis"/>
          <w:sz w:val="24"/>
          <w:szCs w:val="24"/>
        </w:rPr>
        <w:t xml:space="preserve">heavily </w:t>
      </w:r>
      <w:r w:rsidRPr="00273985">
        <w:rPr>
          <w:rStyle w:val="Emphasis"/>
          <w:sz w:val="24"/>
          <w:szCs w:val="24"/>
          <w:highlight w:val="cyan"/>
        </w:rPr>
        <w:t>on precedents</w:t>
      </w:r>
      <w:r w:rsidRPr="00502189">
        <w:rPr>
          <w:sz w:val="16"/>
        </w:rPr>
        <w:t xml:space="preserve"> </w:t>
      </w:r>
      <w:r w:rsidRPr="00502189">
        <w:rPr>
          <w:rStyle w:val="StyleUnderline"/>
        </w:rPr>
        <w:t>in the world’s</w:t>
      </w:r>
      <w:r w:rsidRPr="00502189">
        <w:rPr>
          <w:sz w:val="16"/>
        </w:rPr>
        <w:t xml:space="preserve"> </w:t>
      </w:r>
      <w:r w:rsidRPr="00502189">
        <w:rPr>
          <w:rStyle w:val="Emphasis"/>
        </w:rPr>
        <w:t>most important and powerful</w:t>
      </w:r>
      <w:r w:rsidRPr="00502189">
        <w:rPr>
          <w:sz w:val="16"/>
        </w:rPr>
        <w:t xml:space="preserve"> </w:t>
      </w:r>
      <w:r w:rsidRPr="00502189">
        <w:rPr>
          <w:rStyle w:val="StyleUnderline"/>
        </w:rPr>
        <w:t xml:space="preserve">democracy </w:t>
      </w:r>
      <w:r w:rsidRPr="00273985">
        <w:rPr>
          <w:rStyle w:val="StyleUnderline"/>
          <w:highlight w:val="cyan"/>
        </w:rPr>
        <w:t>marks</w:t>
      </w:r>
      <w:r w:rsidRPr="00502189">
        <w:rPr>
          <w:rStyle w:val="StyleUnderline"/>
        </w:rPr>
        <w:t xml:space="preserve"> the start of </w:t>
      </w:r>
      <w:r w:rsidRPr="00273985">
        <w:rPr>
          <w:rStyle w:val="StyleUnderline"/>
          <w:highlight w:val="cyan"/>
        </w:rPr>
        <w:t>a</w:t>
      </w:r>
      <w:r w:rsidRPr="00273985">
        <w:rPr>
          <w:sz w:val="16"/>
          <w:highlight w:val="cyan"/>
        </w:rPr>
        <w:t xml:space="preserve"> </w:t>
      </w:r>
      <w:r w:rsidRPr="00273985">
        <w:rPr>
          <w:rStyle w:val="Emphasis"/>
          <w:highlight w:val="cyan"/>
        </w:rPr>
        <w:t>dangerous</w:t>
      </w:r>
      <w:r w:rsidRPr="00273985">
        <w:rPr>
          <w:sz w:val="16"/>
          <w:highlight w:val="cyan"/>
        </w:rPr>
        <w:t xml:space="preserve"> </w:t>
      </w:r>
      <w:r w:rsidRPr="00273985">
        <w:rPr>
          <w:rStyle w:val="StyleUnderline"/>
          <w:highlight w:val="cyan"/>
        </w:rPr>
        <w:t>new era</w:t>
      </w:r>
      <w:r w:rsidRPr="00502189">
        <w:rPr>
          <w:sz w:val="16"/>
        </w:rPr>
        <w:t>.</w:t>
      </w:r>
    </w:p>
    <w:p w14:paraId="7D47BC63" w14:textId="77777777" w:rsidR="00F13B4C" w:rsidRPr="00502189" w:rsidRDefault="00F13B4C" w:rsidP="00F13B4C">
      <w:pPr>
        <w:rPr>
          <w:sz w:val="16"/>
        </w:rPr>
      </w:pPr>
      <w:r w:rsidRPr="00502189">
        <w:rPr>
          <w:sz w:val="16"/>
        </w:rPr>
        <w:t xml:space="preserve">Today, </w:t>
      </w:r>
      <w:r w:rsidRPr="00502189">
        <w:rPr>
          <w:rStyle w:val="StyleUnderline"/>
        </w:rPr>
        <w:t>the</w:t>
      </w:r>
      <w:r w:rsidRPr="00502189">
        <w:rPr>
          <w:sz w:val="16"/>
        </w:rPr>
        <w:t xml:space="preserve"> </w:t>
      </w:r>
      <w:r w:rsidRPr="00502189">
        <w:rPr>
          <w:rStyle w:val="Emphasis"/>
        </w:rPr>
        <w:t>U</w:t>
      </w:r>
      <w:r w:rsidRPr="00502189">
        <w:rPr>
          <w:sz w:val="16"/>
        </w:rPr>
        <w:t xml:space="preserve">nited </w:t>
      </w:r>
      <w:r w:rsidRPr="00502189">
        <w:rPr>
          <w:rStyle w:val="Emphasis"/>
        </w:rPr>
        <w:t>S</w:t>
      </w:r>
      <w:r w:rsidRPr="00502189">
        <w:rPr>
          <w:sz w:val="16"/>
        </w:rPr>
        <w:t xml:space="preserve">tates </w:t>
      </w:r>
      <w:r w:rsidRPr="00502189">
        <w:rPr>
          <w:rStyle w:val="StyleUnderline"/>
        </w:rPr>
        <w:t>confronts a</w:t>
      </w:r>
      <w:r w:rsidRPr="00502189">
        <w:rPr>
          <w:sz w:val="16"/>
        </w:rPr>
        <w:t xml:space="preserve"> </w:t>
      </w:r>
      <w:r w:rsidRPr="00502189">
        <w:rPr>
          <w:rStyle w:val="Emphasis"/>
        </w:rPr>
        <w:t>growing</w:t>
      </w:r>
      <w:r w:rsidRPr="00502189">
        <w:rPr>
          <w:sz w:val="16"/>
        </w:rPr>
        <w:t xml:space="preserve"> antid</w:t>
      </w:r>
      <w:r w:rsidRPr="00502189">
        <w:rPr>
          <w:rStyle w:val="StyleUnderline"/>
        </w:rPr>
        <w:t>emocratic movement, not just from the ranks of fringe extremists bu</w:t>
      </w:r>
      <w:r w:rsidRPr="00502189">
        <w:rPr>
          <w:sz w:val="16"/>
        </w:rPr>
        <w:t xml:space="preserve">t also </w:t>
      </w:r>
      <w:r w:rsidRPr="00502189">
        <w:rPr>
          <w:rStyle w:val="StyleUnderline"/>
        </w:rPr>
        <w:t>from a</w:t>
      </w:r>
      <w:r w:rsidRPr="00502189">
        <w:rPr>
          <w:sz w:val="16"/>
        </w:rPr>
        <w:t xml:space="preserve"> </w:t>
      </w:r>
      <w:r w:rsidRPr="00502189">
        <w:rPr>
          <w:rStyle w:val="Emphasis"/>
        </w:rPr>
        <w:t>substantial group</w:t>
      </w:r>
      <w:r w:rsidRPr="00502189">
        <w:rPr>
          <w:sz w:val="16"/>
        </w:rPr>
        <w:t xml:space="preserve"> </w:t>
      </w:r>
      <w:r w:rsidRPr="00502189">
        <w:rPr>
          <w:rStyle w:val="StyleUnderline"/>
        </w:rPr>
        <w:t>of officeholders</w:t>
      </w:r>
      <w:r w:rsidRPr="00502189">
        <w:rPr>
          <w:sz w:val="16"/>
        </w:rPr>
        <w:t xml:space="preserve">—a movement that is challenging the very foundations of electoral democracy. Should this effort succeed, </w:t>
      </w:r>
      <w:r w:rsidRPr="00273985">
        <w:rPr>
          <w:rStyle w:val="StyleUnderline"/>
        </w:rPr>
        <w:t xml:space="preserve">the </w:t>
      </w:r>
      <w:r w:rsidRPr="00273985">
        <w:rPr>
          <w:rStyle w:val="StyleUnderline"/>
          <w:highlight w:val="cyan"/>
        </w:rPr>
        <w:t>U</w:t>
      </w:r>
      <w:r w:rsidRPr="00273985">
        <w:rPr>
          <w:rStyle w:val="StyleUnderline"/>
        </w:rPr>
        <w:t xml:space="preserve">nited </w:t>
      </w:r>
      <w:r w:rsidRPr="00273985">
        <w:rPr>
          <w:rStyle w:val="StyleUnderline"/>
          <w:highlight w:val="cyan"/>
        </w:rPr>
        <w:t>S</w:t>
      </w:r>
      <w:r w:rsidRPr="00273985">
        <w:rPr>
          <w:rStyle w:val="StyleUnderline"/>
        </w:rPr>
        <w:t xml:space="preserve">tates </w:t>
      </w:r>
      <w:r w:rsidRPr="00273985">
        <w:rPr>
          <w:rStyle w:val="StyleUnderline"/>
          <w:highlight w:val="cyan"/>
        </w:rPr>
        <w:t>could be</w:t>
      </w:r>
      <w:r w:rsidRPr="00273985">
        <w:rPr>
          <w:rStyle w:val="StyleUnderline"/>
        </w:rPr>
        <w:t xml:space="preserve">come </w:t>
      </w:r>
      <w:r w:rsidRPr="00273985">
        <w:rPr>
          <w:rStyle w:val="StyleUnderline"/>
          <w:highlight w:val="cyan"/>
        </w:rPr>
        <w:t>the</w:t>
      </w:r>
      <w:r w:rsidRPr="00273985">
        <w:rPr>
          <w:sz w:val="16"/>
          <w:highlight w:val="cyan"/>
        </w:rPr>
        <w:t xml:space="preserve"> </w:t>
      </w:r>
      <w:r w:rsidRPr="00273985">
        <w:rPr>
          <w:rStyle w:val="Emphasis"/>
          <w:sz w:val="24"/>
          <w:szCs w:val="24"/>
          <w:highlight w:val="cyan"/>
        </w:rPr>
        <w:t>first</w:t>
      </w:r>
      <w:r w:rsidRPr="00502189">
        <w:rPr>
          <w:rStyle w:val="Emphasis"/>
          <w:sz w:val="24"/>
          <w:szCs w:val="24"/>
        </w:rPr>
        <w:t xml:space="preserve"> ever </w:t>
      </w:r>
      <w:r w:rsidRPr="00273985">
        <w:rPr>
          <w:rStyle w:val="Emphasis"/>
          <w:sz w:val="24"/>
          <w:szCs w:val="24"/>
          <w:highlight w:val="cyan"/>
        </w:rPr>
        <w:t>advanced</w:t>
      </w:r>
      <w:r w:rsidRPr="00502189">
        <w:rPr>
          <w:rStyle w:val="Emphasis"/>
          <w:sz w:val="24"/>
          <w:szCs w:val="24"/>
        </w:rPr>
        <w:t xml:space="preserve"> industrial </w:t>
      </w:r>
      <w:r w:rsidRPr="00273985">
        <w:rPr>
          <w:rStyle w:val="Emphasis"/>
          <w:sz w:val="24"/>
          <w:szCs w:val="24"/>
          <w:highlight w:val="cyan"/>
        </w:rPr>
        <w:t>democracy to fail</w:t>
      </w:r>
      <w:r w:rsidRPr="00502189">
        <w:rPr>
          <w:sz w:val="16"/>
        </w:rPr>
        <w:t>—that is, to no longer meet the minimum conditions for free and fair elections as political scientists and other scholars of democracy define them.</w:t>
      </w:r>
    </w:p>
    <w:p w14:paraId="441310A3" w14:textId="77777777" w:rsidR="00F13B4C" w:rsidRPr="00502189" w:rsidRDefault="00F13B4C" w:rsidP="00F13B4C">
      <w:pPr>
        <w:rPr>
          <w:sz w:val="16"/>
        </w:rPr>
      </w:pPr>
      <w:r w:rsidRPr="00502189">
        <w:rPr>
          <w:sz w:val="16"/>
        </w:rPr>
        <w:t xml:space="preserve">The </w:t>
      </w:r>
      <w:r w:rsidRPr="00273985">
        <w:rPr>
          <w:rStyle w:val="StyleUnderline"/>
        </w:rPr>
        <w:t>failure of American democracy would be</w:t>
      </w:r>
      <w:r w:rsidRPr="00273985">
        <w:rPr>
          <w:sz w:val="16"/>
        </w:rPr>
        <w:t xml:space="preserve"> </w:t>
      </w:r>
      <w:r w:rsidRPr="00273985">
        <w:rPr>
          <w:rStyle w:val="Emphasis"/>
        </w:rPr>
        <w:t>catastrophic</w:t>
      </w:r>
      <w:r w:rsidRPr="00273985">
        <w:rPr>
          <w:sz w:val="16"/>
        </w:rPr>
        <w:t xml:space="preserve"> not only for the United States; </w:t>
      </w:r>
      <w:r w:rsidRPr="00273985">
        <w:rPr>
          <w:rStyle w:val="StyleUnderline"/>
        </w:rPr>
        <w:t>it would</w:t>
      </w:r>
      <w:r w:rsidRPr="00273985">
        <w:rPr>
          <w:sz w:val="16"/>
        </w:rPr>
        <w:t xml:space="preserve"> also </w:t>
      </w:r>
      <w:r w:rsidRPr="00273985">
        <w:rPr>
          <w:rStyle w:val="StyleUnderline"/>
        </w:rPr>
        <w:t>have</w:t>
      </w:r>
      <w:r w:rsidRPr="00273985">
        <w:rPr>
          <w:sz w:val="16"/>
        </w:rPr>
        <w:t xml:space="preserve"> </w:t>
      </w:r>
      <w:r w:rsidRPr="00273985">
        <w:rPr>
          <w:rStyle w:val="Emphasis"/>
        </w:rPr>
        <w:t>profound</w:t>
      </w:r>
      <w:r w:rsidRPr="00273985">
        <w:rPr>
          <w:sz w:val="16"/>
        </w:rPr>
        <w:t xml:space="preserve"> </w:t>
      </w:r>
      <w:r w:rsidRPr="00273985">
        <w:rPr>
          <w:rStyle w:val="StyleUnderline"/>
        </w:rPr>
        <w:t>global consequences</w:t>
      </w:r>
      <w:r w:rsidRPr="00502189">
        <w:rPr>
          <w:sz w:val="16"/>
        </w:rPr>
        <w:t xml:space="preserve"> at a time </w:t>
      </w:r>
      <w:r w:rsidRPr="00502189">
        <w:rPr>
          <w:rStyle w:val="StyleUnderline"/>
        </w:rPr>
        <w:t xml:space="preserve">when freedom and </w:t>
      </w:r>
      <w:r w:rsidRPr="00273985">
        <w:rPr>
          <w:rStyle w:val="StyleUnderline"/>
        </w:rPr>
        <w:t>democracy are already under siege</w:t>
      </w:r>
      <w:r w:rsidRPr="00273985">
        <w:rPr>
          <w:sz w:val="16"/>
        </w:rPr>
        <w:t xml:space="preserve">. As Huntington noted, </w:t>
      </w:r>
      <w:r w:rsidRPr="00273985">
        <w:rPr>
          <w:rStyle w:val="StyleUnderline"/>
        </w:rPr>
        <w:t>the</w:t>
      </w:r>
      <w:r w:rsidRPr="00273985">
        <w:rPr>
          <w:sz w:val="16"/>
        </w:rPr>
        <w:t xml:space="preserve"> </w:t>
      </w:r>
      <w:r w:rsidRPr="00273985">
        <w:rPr>
          <w:rStyle w:val="Emphasis"/>
          <w:highlight w:val="cyan"/>
        </w:rPr>
        <w:t>diffusion of</w:t>
      </w:r>
      <w:r w:rsidRPr="00273985">
        <w:rPr>
          <w:sz w:val="16"/>
        </w:rPr>
        <w:t xml:space="preserve"> democratic </w:t>
      </w:r>
      <w:r w:rsidRPr="00273985">
        <w:rPr>
          <w:rStyle w:val="Emphasis"/>
        </w:rPr>
        <w:t>movements and ideas</w:t>
      </w:r>
      <w:r w:rsidRPr="00273985">
        <w:rPr>
          <w:sz w:val="16"/>
        </w:rPr>
        <w:t xml:space="preserve"> from one country to another has </w:t>
      </w:r>
      <w:r w:rsidRPr="00273985">
        <w:rPr>
          <w:rStyle w:val="StyleUnderline"/>
        </w:rPr>
        <w:t>helped drive positive democratic change</w:t>
      </w:r>
      <w:r w:rsidRPr="00273985">
        <w:rPr>
          <w:sz w:val="16"/>
        </w:rPr>
        <w:t xml:space="preserve">. </w:t>
      </w:r>
      <w:r w:rsidRPr="00273985">
        <w:rPr>
          <w:rStyle w:val="StyleUnderline"/>
          <w:highlight w:val="cyan"/>
        </w:rPr>
        <w:t>Antidemocratic</w:t>
      </w:r>
      <w:r w:rsidRPr="00273985">
        <w:rPr>
          <w:rStyle w:val="StyleUnderline"/>
        </w:rPr>
        <w:t xml:space="preserve"> </w:t>
      </w:r>
      <w:r w:rsidRPr="00273985">
        <w:rPr>
          <w:rStyle w:val="StyleUnderline"/>
          <w:highlight w:val="cyan"/>
        </w:rPr>
        <w:t>norms</w:t>
      </w:r>
      <w:r w:rsidRPr="00273985">
        <w:rPr>
          <w:rStyle w:val="StyleUnderline"/>
        </w:rPr>
        <w:t xml:space="preserve"> and practices</w:t>
      </w:r>
      <w:r w:rsidRPr="00273985">
        <w:rPr>
          <w:sz w:val="16"/>
        </w:rPr>
        <w:t xml:space="preserve"> can </w:t>
      </w:r>
      <w:r w:rsidRPr="00273985">
        <w:rPr>
          <w:rStyle w:val="StyleUnderline"/>
        </w:rPr>
        <w:t>spread in a</w:t>
      </w:r>
      <w:r w:rsidRPr="00273985">
        <w:rPr>
          <w:sz w:val="16"/>
        </w:rPr>
        <w:t xml:space="preserve"> </w:t>
      </w:r>
      <w:r w:rsidRPr="00273985">
        <w:rPr>
          <w:rStyle w:val="Emphasis"/>
        </w:rPr>
        <w:t>similar fashion</w:t>
      </w:r>
      <w:r w:rsidRPr="00273985">
        <w:rPr>
          <w:sz w:val="16"/>
        </w:rPr>
        <w:t xml:space="preserve">—especially </w:t>
      </w:r>
      <w:r w:rsidRPr="00273985">
        <w:rPr>
          <w:rStyle w:val="StyleUnderline"/>
        </w:rPr>
        <w:t xml:space="preserve">when they </w:t>
      </w:r>
      <w:r w:rsidRPr="00273985">
        <w:rPr>
          <w:rStyle w:val="StyleUnderline"/>
          <w:highlight w:val="cyan"/>
        </w:rPr>
        <w:t>emanate</w:t>
      </w:r>
      <w:r w:rsidRPr="00273985">
        <w:rPr>
          <w:rStyle w:val="StyleUnderline"/>
        </w:rPr>
        <w:t xml:space="preserve"> from</w:t>
      </w:r>
      <w:r w:rsidRPr="00273985">
        <w:rPr>
          <w:sz w:val="16"/>
        </w:rPr>
        <w:t xml:space="preserve"> </w:t>
      </w:r>
      <w:r w:rsidRPr="00273985">
        <w:rPr>
          <w:rStyle w:val="Emphasis"/>
        </w:rPr>
        <w:t>powerful</w:t>
      </w:r>
      <w:r w:rsidRPr="00273985">
        <w:rPr>
          <w:sz w:val="16"/>
        </w:rPr>
        <w:t xml:space="preserve"> </w:t>
      </w:r>
      <w:r w:rsidRPr="00273985">
        <w:rPr>
          <w:rStyle w:val="StyleUnderline"/>
        </w:rPr>
        <w:t>countries</w:t>
      </w:r>
      <w:r w:rsidRPr="00273985">
        <w:rPr>
          <w:sz w:val="16"/>
        </w:rPr>
        <w:t xml:space="preserve">. That is why the acceleration of a democratic recession into a democratic depression happened largely on Trump’s watch. And it is why </w:t>
      </w:r>
      <w:r w:rsidRPr="00273985">
        <w:rPr>
          <w:rStyle w:val="StyleUnderline"/>
          <w:highlight w:val="cyan"/>
        </w:rPr>
        <w:t>no development</w:t>
      </w:r>
      <w:r w:rsidRPr="00273985">
        <w:rPr>
          <w:rStyle w:val="StyleUnderline"/>
        </w:rPr>
        <w:t xml:space="preserve"> would</w:t>
      </w:r>
      <w:r w:rsidRPr="00273985">
        <w:rPr>
          <w:sz w:val="16"/>
        </w:rPr>
        <w:t xml:space="preserve"> </w:t>
      </w:r>
      <w:r w:rsidRPr="00273985">
        <w:rPr>
          <w:rStyle w:val="Emphasis"/>
          <w:highlight w:val="cyan"/>
        </w:rPr>
        <w:t>more grave</w:t>
      </w:r>
      <w:r w:rsidRPr="00273985">
        <w:rPr>
          <w:rStyle w:val="Emphasis"/>
        </w:rPr>
        <w:t>ly damage</w:t>
      </w:r>
      <w:r w:rsidRPr="00273985">
        <w:rPr>
          <w:sz w:val="16"/>
        </w:rPr>
        <w:t xml:space="preserve"> </w:t>
      </w:r>
      <w:r w:rsidRPr="00273985">
        <w:rPr>
          <w:rStyle w:val="StyleUnderline"/>
        </w:rPr>
        <w:t xml:space="preserve">the global democratic cause </w:t>
      </w:r>
      <w:r w:rsidRPr="00273985">
        <w:rPr>
          <w:rStyle w:val="StyleUnderline"/>
          <w:highlight w:val="cyan"/>
        </w:rPr>
        <w:t>than</w:t>
      </w:r>
      <w:r w:rsidRPr="00273985">
        <w:rPr>
          <w:rStyle w:val="StyleUnderline"/>
        </w:rPr>
        <w:t xml:space="preserve"> the</w:t>
      </w:r>
      <w:r w:rsidRPr="00273985">
        <w:rPr>
          <w:sz w:val="16"/>
        </w:rPr>
        <w:t xml:space="preserve"> </w:t>
      </w:r>
      <w:r w:rsidRPr="00273985">
        <w:rPr>
          <w:rStyle w:val="Emphasis"/>
        </w:rPr>
        <w:t xml:space="preserve">democratic </w:t>
      </w:r>
      <w:r w:rsidRPr="00273985">
        <w:rPr>
          <w:rStyle w:val="Emphasis"/>
          <w:highlight w:val="cyan"/>
        </w:rPr>
        <w:t>backsliding</w:t>
      </w:r>
      <w:r w:rsidRPr="00273985">
        <w:rPr>
          <w:sz w:val="16"/>
          <w:highlight w:val="cyan"/>
        </w:rPr>
        <w:t xml:space="preserve"> </w:t>
      </w:r>
      <w:r w:rsidRPr="00273985">
        <w:rPr>
          <w:rStyle w:val="StyleUnderline"/>
          <w:highlight w:val="cyan"/>
        </w:rPr>
        <w:t>of its</w:t>
      </w:r>
      <w:r w:rsidRPr="00273985">
        <w:rPr>
          <w:rStyle w:val="StyleUnderline"/>
        </w:rPr>
        <w:t xml:space="preserve"> most important </w:t>
      </w:r>
      <w:r w:rsidRPr="00273985">
        <w:rPr>
          <w:rStyle w:val="StyleUnderline"/>
          <w:highlight w:val="cyan"/>
        </w:rPr>
        <w:t>champion</w:t>
      </w:r>
      <w:r w:rsidRPr="00273985">
        <w:rPr>
          <w:sz w:val="16"/>
        </w:rPr>
        <w:t>.</w:t>
      </w:r>
    </w:p>
    <w:p w14:paraId="2A72072C" w14:textId="77777777" w:rsidR="00F13B4C" w:rsidRPr="00502189" w:rsidRDefault="00F13B4C" w:rsidP="00F13B4C">
      <w:pPr>
        <w:rPr>
          <w:sz w:val="8"/>
          <w:szCs w:val="8"/>
        </w:rPr>
      </w:pPr>
      <w:r w:rsidRPr="00502189">
        <w:rPr>
          <w:sz w:val="8"/>
          <w:szCs w:val="8"/>
        </w:rPr>
        <w:t>THE DEMOCRATIC TRIAD</w:t>
      </w:r>
    </w:p>
    <w:p w14:paraId="7389E12C" w14:textId="77777777" w:rsidR="00F13B4C" w:rsidRPr="00502189" w:rsidRDefault="00F13B4C" w:rsidP="00F13B4C">
      <w:pPr>
        <w:rPr>
          <w:sz w:val="8"/>
          <w:szCs w:val="8"/>
        </w:rPr>
      </w:pPr>
      <w:r w:rsidRPr="00502189">
        <w:rPr>
          <w:sz w:val="8"/>
          <w:szCs w:val="8"/>
        </w:rPr>
        <w:t>A democratic system of government stands on three legs. The first leg is popular sovereignty—rule by the people. Democracy demands that people are able to choose and replace their leaders in regular, free, and fair elections; that all adult citizens are able to vote free from intimidation and obstruction; and that candidates and parties are free to compete and campaign. Crucially, elections must be administered impartially, so that valid ballots are counted accurately and power is granted to those who win.</w:t>
      </w:r>
    </w:p>
    <w:p w14:paraId="0B904C0D" w14:textId="77777777" w:rsidR="00F13B4C" w:rsidRPr="00502189" w:rsidRDefault="00F13B4C" w:rsidP="00F13B4C">
      <w:pPr>
        <w:rPr>
          <w:sz w:val="8"/>
          <w:szCs w:val="8"/>
        </w:rPr>
      </w:pPr>
      <w:r w:rsidRPr="00502189">
        <w:rPr>
          <w:sz w:val="8"/>
          <w:szCs w:val="8"/>
        </w:rPr>
        <w:t>Liberty is the second leg of liberal democracy. A fully democratic system provides strong protections for freedom of speech, the press, association, and assembly. It ensures that these rights are equally protected for all social groups. And it promotes a culture of mutual tolerance and respect for the rights of political opponents.</w:t>
      </w:r>
    </w:p>
    <w:p w14:paraId="39C233F6" w14:textId="77777777" w:rsidR="00F13B4C" w:rsidRPr="00502189" w:rsidRDefault="00F13B4C" w:rsidP="00F13B4C">
      <w:pPr>
        <w:rPr>
          <w:sz w:val="8"/>
          <w:szCs w:val="8"/>
        </w:rPr>
      </w:pPr>
      <w:r w:rsidRPr="00502189">
        <w:rPr>
          <w:sz w:val="8"/>
          <w:szCs w:val="8"/>
        </w:rPr>
        <w:t xml:space="preserve">The third leg—the rule of law—defends and strengthens the other two. It ensures that democratic procedures are impartially enforced by an independent judiciary and other regulatory bodies that check the abuse of power. In most advanced democracies, excluding the United States, these instruments of accountability include national bodies to administer elections and to monitor corruption. </w:t>
      </w:r>
    </w:p>
    <w:p w14:paraId="6A5048C5" w14:textId="77777777" w:rsidR="00F13B4C" w:rsidRPr="00502189" w:rsidRDefault="00F13B4C" w:rsidP="00F13B4C">
      <w:pPr>
        <w:rPr>
          <w:sz w:val="8"/>
          <w:szCs w:val="8"/>
        </w:rPr>
      </w:pPr>
      <w:r w:rsidRPr="00502189">
        <w:rPr>
          <w:sz w:val="8"/>
          <w:szCs w:val="8"/>
        </w:rPr>
        <w:t>Trump was the first U.S. president to demonstrate contempt for all three legs of the triad of liberal democracy. He attacked the media as “fake news” and “absolute scum” and called for his election opponent to be “locked up.” He invited his followers to commit acts of violence against protesting opponents. Upon his defeat, he insisted that the election results were fraudulent and had to be overturned. Throughout his presidency, he waged war on an independent judiciary, the Federal Bureau of Investigation, his own attorney general, the Office of Government Ethics, the civil service, and a host of other actors who refused to bend to his political will or sought to enforce the rule of law.</w:t>
      </w:r>
    </w:p>
    <w:p w14:paraId="250496B1" w14:textId="77777777" w:rsidR="00F13B4C" w:rsidRPr="00502189" w:rsidRDefault="00F13B4C" w:rsidP="00F13B4C">
      <w:pPr>
        <w:rPr>
          <w:sz w:val="8"/>
          <w:szCs w:val="8"/>
        </w:rPr>
      </w:pPr>
      <w:r w:rsidRPr="00502189">
        <w:rPr>
          <w:sz w:val="8"/>
          <w:szCs w:val="8"/>
        </w:rPr>
        <w:t>Many scholars of democracy perceived an unprecedented threat to U.S. democracy when Trump entered office in 2017 and feared grave assaults on the second and third legs of the democratic triad, in particular. This assessment was partially correct. Not since President Richard Nixon and rarely in U.S. history has there been such a determined effort to misuse and subvert administrative and rule-of-law institutions for nakedly political ends—but these attempts achieved only limited effect. The bulk of the press and the judiciary remained independent. The FBI avoided political capture. Outside the Republican Party and Trump’s own administration, freedom of speech thrived. From 2017 through 2020, liberty and the rule of law more or less held.</w:t>
      </w:r>
    </w:p>
    <w:p w14:paraId="3C15D812" w14:textId="77777777" w:rsidR="00F13B4C" w:rsidRPr="00502189" w:rsidRDefault="00F13B4C" w:rsidP="00F13B4C">
      <w:pPr>
        <w:rPr>
          <w:sz w:val="8"/>
          <w:szCs w:val="8"/>
        </w:rPr>
      </w:pPr>
      <w:r w:rsidRPr="00502189">
        <w:rPr>
          <w:sz w:val="8"/>
          <w:szCs w:val="8"/>
        </w:rPr>
        <w:t>In three respects, however, most scholars misjudged the nature of the peril—and underestimated its gravity. First, many assumed that Trump himself constituted the biggest threat to U.S. democracy and that his defeat would lance the poisonous boil on the body politic. Second, with notable exceptions, including the Yale historian Timothy Snyder and the Carnegie Endowment scholar Rachel Kleinfeld, many underestimated the potential for violence on the part of Trump’s true-believing followers. And third, most underestimated the extent to which Trump would remake the Republican Party as an institution not only slavishly loyal to him but also hostile to democracy.</w:t>
      </w:r>
    </w:p>
    <w:p w14:paraId="2D0F073A" w14:textId="77777777" w:rsidR="00F13B4C" w:rsidRPr="00502189" w:rsidRDefault="00F13B4C" w:rsidP="00F13B4C">
      <w:pPr>
        <w:rPr>
          <w:sz w:val="8"/>
          <w:szCs w:val="8"/>
        </w:rPr>
      </w:pPr>
      <w:r w:rsidRPr="00502189">
        <w:rPr>
          <w:sz w:val="8"/>
          <w:szCs w:val="8"/>
        </w:rPr>
        <w:t>Fortunately, leading up to the 2020 election, democracy scholars and civic organizations correctly anticipated the threats to electoral integrity posed by zealous Trump partisans, as well as the staggering logistical challenges presented by the pandemic. As a result, they launched one of the most energetic civic campaigns in U.S. history to register an unprecedented number of voters, to give them safe and early access to the ballot, to ensure that local electoral administrations had the resources necessary to administer the vote, and to prepare to combat any potential efforts to overturn the legitimate results of the presidential election. The election was not a nightmare scenario, as some had feared. In fact, it proved to be one of the best-administered elections in U.S. history, leading election experts Nathaniel Persily and Charles Stewart III to call it a “miracle.”</w:t>
      </w:r>
    </w:p>
    <w:p w14:paraId="349509FF" w14:textId="77777777" w:rsidR="00F13B4C" w:rsidRPr="00502189" w:rsidRDefault="00F13B4C" w:rsidP="00F13B4C">
      <w:pPr>
        <w:rPr>
          <w:sz w:val="8"/>
          <w:szCs w:val="8"/>
        </w:rPr>
      </w:pPr>
      <w:r w:rsidRPr="00502189">
        <w:rPr>
          <w:sz w:val="8"/>
          <w:szCs w:val="8"/>
        </w:rPr>
        <w:t>IT COULD STILL HAPPEN HERE</w:t>
      </w:r>
    </w:p>
    <w:p w14:paraId="54AD51E1" w14:textId="77777777" w:rsidR="00F13B4C" w:rsidRPr="00502189" w:rsidRDefault="00F13B4C" w:rsidP="00F13B4C">
      <w:pPr>
        <w:rPr>
          <w:sz w:val="8"/>
          <w:szCs w:val="8"/>
        </w:rPr>
      </w:pPr>
      <w:r w:rsidRPr="00502189">
        <w:rPr>
          <w:sz w:val="8"/>
          <w:szCs w:val="8"/>
        </w:rPr>
        <w:t>Yet what followed was, in the words of Persily and Stewart, a “tragedy,” with “lies about vote fraud and the performance of the system [cementing] a perception among tens of millions of Americans that the election was ‘rigged.’” Such “manufactured distrust” has extended past the January 6 insurrection in Washington. Although President Joe Biden’s inauguration has deescalated imminent threats to civil liberties and the rule of law, the core element of electoral democracy—free and fair elections—is now under relentless partisan assault. Republican state legislatures are accelerating efforts to make it more difficult for African Americans, Latinos, and other Democratic-leaning constituencies to vote by passing laws that make it more difficult to vote by mail and to vote early, and that make it easier to purge voters from voting rolls. These changes are driven not by documented evidence of malfeasance associated with these practices but by deliberately false narratives about election fraud.</w:t>
      </w:r>
    </w:p>
    <w:p w14:paraId="182B0134" w14:textId="77777777" w:rsidR="00F13B4C" w:rsidRPr="00502189" w:rsidRDefault="00F13B4C" w:rsidP="00F13B4C">
      <w:pPr>
        <w:rPr>
          <w:sz w:val="8"/>
          <w:szCs w:val="8"/>
        </w:rPr>
      </w:pPr>
      <w:r w:rsidRPr="00502189">
        <w:rPr>
          <w:sz w:val="8"/>
          <w:szCs w:val="8"/>
        </w:rPr>
        <w:t>Now, the greatest threat to American democracy is posed by legislative initiatives seeking to subvert the independence of electoral administration, including the counting and certification of the vote. As the election law expert Richard Hasen has observed, “At stake is something I never expected to worry about in the United States: the integrity of the vote count.” A recent law passed in Georgia, for example, removes the secretary of state (currently Brad Raffensperger, who refused to manufacture the 11,780 votes Trump needed to win the state) as chair of the state Election Board and gives the state legislature—a highly partisan institution—the ability to name the new chair. Representatives in Michigan have politicized the Board of State Canvassers, which certifies election results, by replacing a Republican who voted to certify Biden’s election victory with a movement conservative. In Michigan and in Nevada, Trump loyalists are seeking to consolidate control over election supervision by running candidates for secretary of state—giving them the authority to preside over election administration and the tools to try to block Democratic votes. And at the federal level, Republicans could take back control of the House of Representatives (helped by their unilateral ability to redraw 187 congressional districts following the most recent census) and use their majority to manipulate the 2024 presidential results in their favor—especially if the 2024 election resembles 2020, when Democrats won a decisive popular vote victory but relied on narrow margins in a handful of states for an Electoral College majority.</w:t>
      </w:r>
    </w:p>
    <w:p w14:paraId="44D9E0E9" w14:textId="77777777" w:rsidR="00F13B4C" w:rsidRPr="00502189" w:rsidRDefault="00F13B4C" w:rsidP="00F13B4C">
      <w:pPr>
        <w:rPr>
          <w:sz w:val="8"/>
          <w:szCs w:val="8"/>
        </w:rPr>
      </w:pPr>
      <w:r w:rsidRPr="00502189">
        <w:rPr>
          <w:sz w:val="8"/>
          <w:szCs w:val="8"/>
        </w:rPr>
        <w:t>Once a political system loses bipartisan consensus respecting the rules of the democratic game, it can be a short slide to autocracy. The world has watched this happen in Hungary, Turkey, and Venezuela. It is not inconceivable that it could happen in the United States.</w:t>
      </w:r>
    </w:p>
    <w:p w14:paraId="75962D3F" w14:textId="77777777" w:rsidR="00F13B4C" w:rsidRPr="00502189" w:rsidRDefault="00F13B4C" w:rsidP="00F13B4C">
      <w:pPr>
        <w:rPr>
          <w:sz w:val="8"/>
          <w:szCs w:val="8"/>
        </w:rPr>
      </w:pPr>
      <w:r w:rsidRPr="00502189">
        <w:rPr>
          <w:sz w:val="8"/>
          <w:szCs w:val="8"/>
        </w:rPr>
        <w:t>THE GATHERING STORM</w:t>
      </w:r>
    </w:p>
    <w:p w14:paraId="1D52CB97" w14:textId="77777777" w:rsidR="00F13B4C" w:rsidRPr="00502189" w:rsidRDefault="00F13B4C" w:rsidP="00F13B4C">
      <w:pPr>
        <w:rPr>
          <w:sz w:val="8"/>
          <w:szCs w:val="8"/>
        </w:rPr>
      </w:pPr>
      <w:r w:rsidRPr="00502189">
        <w:rPr>
          <w:sz w:val="8"/>
          <w:szCs w:val="8"/>
        </w:rPr>
        <w:t>To warn of the failure of American democracy is not hyperbole or simply a slogan meant to motivate action. Political scientists may differ on the minimum conditions for democracy, but they agree on this: a country cannot be considered a democracy if it does not broadly ensure the neutral and fair administration of elections. If the outcome of a major national election in the United States were to be determined by fraudulent exclusion or the manipulation of votes, the country would cease to be a democracy, no matter how much freedom of expression might survive (for a time).</w:t>
      </w:r>
    </w:p>
    <w:p w14:paraId="0C592385" w14:textId="77777777" w:rsidR="00F13B4C" w:rsidRPr="00502189" w:rsidRDefault="00F13B4C" w:rsidP="00F13B4C">
      <w:pPr>
        <w:rPr>
          <w:sz w:val="8"/>
          <w:szCs w:val="8"/>
        </w:rPr>
      </w:pPr>
      <w:r w:rsidRPr="00502189">
        <w:rPr>
          <w:sz w:val="8"/>
          <w:szCs w:val="8"/>
        </w:rPr>
        <w:t>More than 100 prominent democracy scholars recently warned in a collective statement that Republican assaults on electoral integrity could bring about the demise of U.S. democracy. They appealed to Congress to pass the John Lewis Voting Rights Act and to adopt other measures to “ensure the sanctity and independence of election administration.” But with broad national legislation to ban partisan gerrymandering and strengthen voting standards unlikely in the near term, it will also be up to civil society to defend American democracy.</w:t>
      </w:r>
    </w:p>
    <w:p w14:paraId="52B4599E" w14:textId="77777777" w:rsidR="00F13B4C" w:rsidRPr="00502189" w:rsidRDefault="00F13B4C" w:rsidP="00F13B4C">
      <w:pPr>
        <w:rPr>
          <w:sz w:val="16"/>
        </w:rPr>
      </w:pPr>
      <w:r w:rsidRPr="00502189">
        <w:rPr>
          <w:sz w:val="16"/>
        </w:rPr>
        <w:t xml:space="preserve">That </w:t>
      </w:r>
      <w:r w:rsidRPr="00104229">
        <w:rPr>
          <w:rStyle w:val="StyleUnderline"/>
          <w:highlight w:val="cyan"/>
        </w:rPr>
        <w:t>defense is</w:t>
      </w:r>
      <w:r w:rsidRPr="00502189">
        <w:rPr>
          <w:rStyle w:val="StyleUnderline"/>
        </w:rPr>
        <w:t xml:space="preserve"> made</w:t>
      </w:r>
      <w:r w:rsidRPr="00502189">
        <w:rPr>
          <w:sz w:val="16"/>
        </w:rPr>
        <w:t xml:space="preserve"> </w:t>
      </w:r>
      <w:r w:rsidRPr="00502189">
        <w:rPr>
          <w:rStyle w:val="Emphasis"/>
        </w:rPr>
        <w:t xml:space="preserve">more </w:t>
      </w:r>
      <w:r w:rsidRPr="00104229">
        <w:rPr>
          <w:rStyle w:val="Emphasis"/>
          <w:highlight w:val="cyan"/>
        </w:rPr>
        <w:t>urgent</w:t>
      </w:r>
      <w:r w:rsidRPr="00104229">
        <w:rPr>
          <w:sz w:val="16"/>
          <w:highlight w:val="cyan"/>
        </w:rPr>
        <w:t xml:space="preserve"> </w:t>
      </w:r>
      <w:r w:rsidRPr="00104229">
        <w:rPr>
          <w:rStyle w:val="StyleUnderline"/>
          <w:highlight w:val="cyan"/>
        </w:rPr>
        <w:t>by</w:t>
      </w:r>
      <w:r w:rsidRPr="00502189">
        <w:rPr>
          <w:rStyle w:val="StyleUnderline"/>
        </w:rPr>
        <w:t xml:space="preserve"> the</w:t>
      </w:r>
      <w:r w:rsidRPr="00502189">
        <w:rPr>
          <w:sz w:val="16"/>
        </w:rPr>
        <w:t xml:space="preserve"> </w:t>
      </w:r>
      <w:r w:rsidRPr="00104229">
        <w:rPr>
          <w:rStyle w:val="Emphasis"/>
          <w:sz w:val="24"/>
          <w:szCs w:val="24"/>
          <w:highlight w:val="cyan"/>
        </w:rPr>
        <w:t>gathering</w:t>
      </w:r>
      <w:r w:rsidRPr="00502189">
        <w:rPr>
          <w:rStyle w:val="Emphasis"/>
          <w:sz w:val="24"/>
          <w:szCs w:val="24"/>
        </w:rPr>
        <w:t xml:space="preserve"> storm of democratic </w:t>
      </w:r>
      <w:r w:rsidRPr="00104229">
        <w:rPr>
          <w:rStyle w:val="Emphasis"/>
          <w:sz w:val="24"/>
          <w:szCs w:val="24"/>
          <w:highlight w:val="cyan"/>
        </w:rPr>
        <w:t>backsliding</w:t>
      </w:r>
      <w:r w:rsidRPr="00502189">
        <w:rPr>
          <w:sz w:val="16"/>
        </w:rPr>
        <w:t xml:space="preserve"> </w:t>
      </w:r>
      <w:r w:rsidRPr="00502189">
        <w:rPr>
          <w:rStyle w:val="StyleUnderline"/>
        </w:rPr>
        <w:t>around the world</w:t>
      </w:r>
      <w:r w:rsidRPr="00502189">
        <w:rPr>
          <w:sz w:val="16"/>
        </w:rPr>
        <w:t xml:space="preserve">. The </w:t>
      </w:r>
      <w:r w:rsidRPr="00104229">
        <w:rPr>
          <w:rStyle w:val="StyleUnderline"/>
          <w:highlight w:val="cyan"/>
        </w:rPr>
        <w:t>U</w:t>
      </w:r>
      <w:r w:rsidRPr="00502189">
        <w:rPr>
          <w:rStyle w:val="StyleUnderline"/>
        </w:rPr>
        <w:t xml:space="preserve">nited </w:t>
      </w:r>
      <w:r w:rsidRPr="00104229">
        <w:rPr>
          <w:rStyle w:val="StyleUnderline"/>
          <w:highlight w:val="cyan"/>
        </w:rPr>
        <w:t>S</w:t>
      </w:r>
      <w:r w:rsidRPr="00502189">
        <w:rPr>
          <w:rStyle w:val="StyleUnderline"/>
        </w:rPr>
        <w:t>tates’ outsize importance</w:t>
      </w:r>
      <w:r w:rsidRPr="00502189">
        <w:rPr>
          <w:sz w:val="16"/>
        </w:rPr>
        <w:t xml:space="preserve"> as a source of political diffusion, for good or ill, </w:t>
      </w:r>
      <w:r w:rsidRPr="00502189">
        <w:rPr>
          <w:rStyle w:val="StyleUnderline"/>
        </w:rPr>
        <w:t xml:space="preserve">makes it </w:t>
      </w:r>
      <w:r w:rsidRPr="00104229">
        <w:rPr>
          <w:rStyle w:val="StyleUnderline"/>
          <w:highlight w:val="cyan"/>
        </w:rPr>
        <w:t>an</w:t>
      </w:r>
      <w:r w:rsidRPr="00104229">
        <w:rPr>
          <w:sz w:val="16"/>
          <w:highlight w:val="cyan"/>
        </w:rPr>
        <w:t xml:space="preserve"> </w:t>
      </w:r>
      <w:r w:rsidRPr="00104229">
        <w:rPr>
          <w:rStyle w:val="Emphasis"/>
          <w:highlight w:val="cyan"/>
        </w:rPr>
        <w:t>example</w:t>
      </w:r>
      <w:r w:rsidRPr="00104229">
        <w:rPr>
          <w:sz w:val="16"/>
          <w:highlight w:val="cyan"/>
        </w:rPr>
        <w:t xml:space="preserve"> </w:t>
      </w:r>
      <w:r w:rsidRPr="00104229">
        <w:rPr>
          <w:rStyle w:val="StyleUnderline"/>
          <w:highlight w:val="cyan"/>
        </w:rPr>
        <w:t>that</w:t>
      </w:r>
      <w:r w:rsidRPr="00502189">
        <w:rPr>
          <w:rStyle w:val="StyleUnderline"/>
        </w:rPr>
        <w:t xml:space="preserve"> will </w:t>
      </w:r>
      <w:r w:rsidRPr="00104229">
        <w:rPr>
          <w:rStyle w:val="StyleUnderline"/>
          <w:highlight w:val="cyan"/>
        </w:rPr>
        <w:t>influence</w:t>
      </w:r>
      <w:r w:rsidRPr="00502189">
        <w:rPr>
          <w:rStyle w:val="StyleUnderline"/>
        </w:rPr>
        <w:t xml:space="preserve"> struggling democracies and embattled autocracies</w:t>
      </w:r>
      <w:r w:rsidRPr="00502189">
        <w:rPr>
          <w:sz w:val="16"/>
        </w:rPr>
        <w:t xml:space="preserve"> alike. Both </w:t>
      </w:r>
      <w:r w:rsidRPr="00502189">
        <w:rPr>
          <w:rStyle w:val="StyleUnderline"/>
        </w:rPr>
        <w:t>in</w:t>
      </w:r>
      <w:r w:rsidRPr="00502189">
        <w:rPr>
          <w:sz w:val="16"/>
        </w:rPr>
        <w:t xml:space="preserve"> backsliding democracies such as the </w:t>
      </w:r>
      <w:r w:rsidRPr="00502189">
        <w:rPr>
          <w:rStyle w:val="Emphasis"/>
        </w:rPr>
        <w:t>Philippines</w:t>
      </w:r>
      <w:r w:rsidRPr="00502189">
        <w:rPr>
          <w:sz w:val="16"/>
        </w:rPr>
        <w:t xml:space="preserve"> and </w:t>
      </w:r>
      <w:r w:rsidRPr="00502189">
        <w:rPr>
          <w:rStyle w:val="Emphasis"/>
        </w:rPr>
        <w:t>Poland</w:t>
      </w:r>
      <w:r w:rsidRPr="00502189">
        <w:rPr>
          <w:sz w:val="16"/>
        </w:rPr>
        <w:t xml:space="preserve"> and in deepening autocracies such as </w:t>
      </w:r>
      <w:r w:rsidRPr="00502189">
        <w:rPr>
          <w:rStyle w:val="Emphasis"/>
        </w:rPr>
        <w:t>Turkey</w:t>
      </w:r>
      <w:r w:rsidRPr="00502189">
        <w:rPr>
          <w:sz w:val="16"/>
        </w:rPr>
        <w:t xml:space="preserve"> </w:t>
      </w:r>
      <w:r w:rsidRPr="00502189">
        <w:rPr>
          <w:rStyle w:val="StyleUnderline"/>
        </w:rPr>
        <w:t>and</w:t>
      </w:r>
      <w:r w:rsidRPr="00502189">
        <w:rPr>
          <w:sz w:val="16"/>
        </w:rPr>
        <w:t xml:space="preserve"> </w:t>
      </w:r>
      <w:r w:rsidRPr="00502189">
        <w:rPr>
          <w:rStyle w:val="Emphasis"/>
        </w:rPr>
        <w:t>Venezuela</w:t>
      </w:r>
      <w:r w:rsidRPr="00502189">
        <w:rPr>
          <w:sz w:val="16"/>
        </w:rPr>
        <w:t xml:space="preserve">, </w:t>
      </w:r>
      <w:r w:rsidRPr="00502189">
        <w:rPr>
          <w:rStyle w:val="StyleUnderline"/>
        </w:rPr>
        <w:t>Trump</w:t>
      </w:r>
      <w:r w:rsidRPr="00502189">
        <w:rPr>
          <w:sz w:val="16"/>
        </w:rPr>
        <w:t xml:space="preserve">’s mantra of “fake news” </w:t>
      </w:r>
      <w:r w:rsidRPr="00502189">
        <w:rPr>
          <w:rStyle w:val="Emphasis"/>
        </w:rPr>
        <w:t>emboldened</w:t>
      </w:r>
      <w:r w:rsidRPr="00502189">
        <w:rPr>
          <w:sz w:val="16"/>
        </w:rPr>
        <w:t xml:space="preserve"> </w:t>
      </w:r>
      <w:r w:rsidRPr="00502189">
        <w:rPr>
          <w:rStyle w:val="StyleUnderline"/>
        </w:rPr>
        <w:t xml:space="preserve">strongman </w:t>
      </w:r>
      <w:r w:rsidRPr="00104229">
        <w:rPr>
          <w:rStyle w:val="StyleUnderline"/>
          <w:highlight w:val="cyan"/>
        </w:rPr>
        <w:t>leaders</w:t>
      </w:r>
      <w:r w:rsidRPr="00502189">
        <w:rPr>
          <w:rStyle w:val="StyleUnderline"/>
        </w:rPr>
        <w:t xml:space="preserve"> in their assaults on the media</w:t>
      </w:r>
      <w:r w:rsidRPr="00502189">
        <w:rPr>
          <w:sz w:val="16"/>
        </w:rPr>
        <w:t xml:space="preserve">. If the United States winds up disfiguring its democracy by politicizing electoral administration and suppressing minority votes, </w:t>
      </w:r>
      <w:r w:rsidRPr="00104229">
        <w:rPr>
          <w:rStyle w:val="StyleUnderline"/>
          <w:highlight w:val="cyan"/>
        </w:rPr>
        <w:t>autocrats</w:t>
      </w:r>
      <w:r w:rsidRPr="00502189">
        <w:rPr>
          <w:sz w:val="16"/>
        </w:rPr>
        <w:t xml:space="preserve"> will </w:t>
      </w:r>
      <w:r w:rsidRPr="00502189">
        <w:rPr>
          <w:rStyle w:val="Emphasis"/>
          <w:sz w:val="24"/>
          <w:szCs w:val="24"/>
        </w:rPr>
        <w:t xml:space="preserve">gleefully </w:t>
      </w:r>
      <w:r w:rsidRPr="00104229">
        <w:rPr>
          <w:rStyle w:val="Emphasis"/>
          <w:sz w:val="24"/>
          <w:szCs w:val="24"/>
          <w:highlight w:val="cyan"/>
        </w:rPr>
        <w:t>seize</w:t>
      </w:r>
      <w:r w:rsidRPr="00502189">
        <w:rPr>
          <w:rStyle w:val="Emphasis"/>
          <w:sz w:val="24"/>
          <w:szCs w:val="24"/>
        </w:rPr>
        <w:t xml:space="preserve"> upon </w:t>
      </w:r>
      <w:r w:rsidRPr="00104229">
        <w:rPr>
          <w:rStyle w:val="Emphasis"/>
          <w:sz w:val="24"/>
          <w:szCs w:val="24"/>
          <w:highlight w:val="cyan"/>
        </w:rPr>
        <w:t>the American precedent</w:t>
      </w:r>
      <w:r w:rsidRPr="00502189">
        <w:rPr>
          <w:sz w:val="16"/>
        </w:rPr>
        <w:t xml:space="preserve"> </w:t>
      </w:r>
      <w:r w:rsidRPr="00502189">
        <w:rPr>
          <w:rStyle w:val="StyleUnderline"/>
        </w:rPr>
        <w:t>as justification for their methods</w:t>
      </w:r>
      <w:r w:rsidRPr="00502189">
        <w:rPr>
          <w:sz w:val="16"/>
        </w:rPr>
        <w:t xml:space="preserve"> of blocking democratic change. And </w:t>
      </w:r>
      <w:r w:rsidRPr="00502189">
        <w:rPr>
          <w:rStyle w:val="StyleUnderline"/>
        </w:rPr>
        <w:t>in declining democracies, politically vulnerable incumbents</w:t>
      </w:r>
      <w:r w:rsidRPr="00502189">
        <w:rPr>
          <w:sz w:val="16"/>
        </w:rPr>
        <w:t xml:space="preserve"> will </w:t>
      </w:r>
      <w:r w:rsidRPr="00502189">
        <w:rPr>
          <w:rStyle w:val="Emphasis"/>
        </w:rPr>
        <w:t>embrace</w:t>
      </w:r>
      <w:r w:rsidRPr="00502189">
        <w:rPr>
          <w:sz w:val="16"/>
        </w:rPr>
        <w:t xml:space="preserve"> </w:t>
      </w:r>
      <w:r w:rsidRPr="00502189">
        <w:rPr>
          <w:rStyle w:val="StyleUnderline"/>
        </w:rPr>
        <w:t>similar methods</w:t>
      </w:r>
      <w:r w:rsidRPr="00502189">
        <w:rPr>
          <w:sz w:val="16"/>
        </w:rPr>
        <w:t xml:space="preserve"> of violating electoral integrity in order to hang on to power.</w:t>
      </w:r>
    </w:p>
    <w:p w14:paraId="6BDED3FE" w14:textId="77777777" w:rsidR="00F13B4C" w:rsidRDefault="00F13B4C" w:rsidP="00F13B4C">
      <w:pPr>
        <w:rPr>
          <w:sz w:val="16"/>
        </w:rPr>
      </w:pPr>
      <w:r w:rsidRPr="00502189">
        <w:rPr>
          <w:sz w:val="16"/>
        </w:rPr>
        <w:t xml:space="preserve">In short, </w:t>
      </w:r>
      <w:r w:rsidRPr="00502189">
        <w:rPr>
          <w:rStyle w:val="StyleUnderline"/>
        </w:rPr>
        <w:t xml:space="preserve">what happens to democracy in the United States is likely </w:t>
      </w:r>
      <w:r w:rsidRPr="00104229">
        <w:rPr>
          <w:rStyle w:val="StyleUnderline"/>
          <w:highlight w:val="cyan"/>
        </w:rPr>
        <w:t>to</w:t>
      </w:r>
      <w:r w:rsidRPr="00104229">
        <w:rPr>
          <w:sz w:val="16"/>
          <w:highlight w:val="cyan"/>
        </w:rPr>
        <w:t xml:space="preserve"> </w:t>
      </w:r>
      <w:r w:rsidRPr="00104229">
        <w:rPr>
          <w:rStyle w:val="Emphasis"/>
          <w:highlight w:val="cyan"/>
        </w:rPr>
        <w:t>determine</w:t>
      </w:r>
      <w:r w:rsidRPr="00104229">
        <w:rPr>
          <w:sz w:val="16"/>
          <w:highlight w:val="cyan"/>
        </w:rPr>
        <w:t xml:space="preserve"> </w:t>
      </w:r>
      <w:r w:rsidRPr="00104229">
        <w:rPr>
          <w:rStyle w:val="StyleUnderline"/>
          <w:highlight w:val="cyan"/>
        </w:rPr>
        <w:t>the</w:t>
      </w:r>
      <w:r w:rsidRPr="00104229">
        <w:rPr>
          <w:sz w:val="16"/>
          <w:highlight w:val="cyan"/>
        </w:rPr>
        <w:t xml:space="preserve"> </w:t>
      </w:r>
      <w:r w:rsidRPr="00104229">
        <w:rPr>
          <w:rStyle w:val="Emphasis"/>
          <w:highlight w:val="cyan"/>
        </w:rPr>
        <w:t>fa</w:t>
      </w:r>
      <w:r w:rsidRPr="00104229">
        <w:rPr>
          <w:rStyle w:val="Emphasis"/>
          <w:sz w:val="24"/>
          <w:szCs w:val="24"/>
          <w:highlight w:val="cyan"/>
        </w:rPr>
        <w:t>te of democracy around the world</w:t>
      </w:r>
      <w:r w:rsidRPr="00502189">
        <w:rPr>
          <w:sz w:val="16"/>
        </w:rPr>
        <w:t>: whether this third wave of democratic reversals is turned back or gains horrific new momentum.</w:t>
      </w:r>
    </w:p>
    <w:p w14:paraId="5E77B00E" w14:textId="77777777" w:rsidR="00F13B4C" w:rsidRDefault="00F13B4C" w:rsidP="00F13B4C">
      <w:pPr>
        <w:pStyle w:val="Heading4"/>
      </w:pPr>
      <w:r>
        <w:t xml:space="preserve">Global de-democratization prevents </w:t>
      </w:r>
      <w:r w:rsidRPr="005A2009">
        <w:rPr>
          <w:u w:val="single"/>
        </w:rPr>
        <w:t>effective regulation</w:t>
      </w:r>
      <w:r>
        <w:t xml:space="preserve"> of </w:t>
      </w:r>
      <w:r w:rsidRPr="005A2009">
        <w:rPr>
          <w:u w:val="single"/>
        </w:rPr>
        <w:t>emerging</w:t>
      </w:r>
      <w:r>
        <w:t xml:space="preserve"> tech.</w:t>
      </w:r>
    </w:p>
    <w:p w14:paraId="30AA01CC" w14:textId="77777777" w:rsidR="00F13B4C" w:rsidRDefault="00F13B4C" w:rsidP="00F13B4C">
      <w:r>
        <w:t xml:space="preserve">Daron </w:t>
      </w:r>
      <w:r w:rsidRPr="004E5BD4">
        <w:rPr>
          <w:rStyle w:val="Style13ptBold"/>
        </w:rPr>
        <w:t>Acemoglu 21</w:t>
      </w:r>
      <w:r>
        <w:t>, Professor, Economics, MIT, "The Right Way to Worry," Project Syndicate, 05/14/2021, https://www.project-syndicate.org/onpoint/how-to-think-about-existential-and-immediate-risks-by-daron-acemoglu-2021-05.</w:t>
      </w:r>
    </w:p>
    <w:p w14:paraId="0513BA7E" w14:textId="77777777" w:rsidR="00F13B4C" w:rsidRPr="005A2009" w:rsidRDefault="00F13B4C" w:rsidP="00F13B4C">
      <w:pPr>
        <w:rPr>
          <w:sz w:val="16"/>
        </w:rPr>
      </w:pPr>
      <w:r w:rsidRPr="005A2009">
        <w:rPr>
          <w:sz w:val="16"/>
        </w:rPr>
        <w:t xml:space="preserve">But </w:t>
      </w:r>
      <w:r w:rsidRPr="004E5BD4">
        <w:rPr>
          <w:rStyle w:val="StyleUnderline"/>
        </w:rPr>
        <w:t>there are</w:t>
      </w:r>
      <w:r w:rsidRPr="005A2009">
        <w:rPr>
          <w:sz w:val="16"/>
        </w:rPr>
        <w:t xml:space="preserve"> also </w:t>
      </w:r>
      <w:r w:rsidRPr="004E5BD4">
        <w:rPr>
          <w:rStyle w:val="Emphasis"/>
        </w:rPr>
        <w:t>anthropogenic</w:t>
      </w:r>
      <w:r w:rsidRPr="005A2009">
        <w:rPr>
          <w:sz w:val="16"/>
        </w:rPr>
        <w:t xml:space="preserve"> – human-created – </w:t>
      </w:r>
      <w:r w:rsidRPr="004E5BD4">
        <w:rPr>
          <w:rStyle w:val="Emphasis"/>
        </w:rPr>
        <w:t>existential risks</w:t>
      </w:r>
      <w:r w:rsidRPr="005A2009">
        <w:rPr>
          <w:sz w:val="16"/>
        </w:rPr>
        <w:t xml:space="preserve">. As the University of Oxford philosopher Toby Ord argues in his thought-provoking new book, The Precipice: Existential Risk and the Future of Humanity, </w:t>
      </w:r>
      <w:r w:rsidRPr="004E5BD4">
        <w:rPr>
          <w:rStyle w:val="StyleUnderline"/>
        </w:rPr>
        <w:t>it is these risks that should</w:t>
      </w:r>
      <w:r w:rsidRPr="005A2009">
        <w:rPr>
          <w:sz w:val="16"/>
        </w:rPr>
        <w:t xml:space="preserve"> </w:t>
      </w:r>
      <w:r w:rsidRPr="004E5BD4">
        <w:rPr>
          <w:rStyle w:val="Emphasis"/>
        </w:rPr>
        <w:t>most concern us</w:t>
      </w:r>
      <w:r w:rsidRPr="005A2009">
        <w:rPr>
          <w:sz w:val="16"/>
        </w:rPr>
        <w:t xml:space="preserve"> now and in the coming century.</w:t>
      </w:r>
    </w:p>
    <w:p w14:paraId="60E61CE8" w14:textId="77777777" w:rsidR="00F13B4C" w:rsidRPr="005A2009" w:rsidRDefault="00F13B4C" w:rsidP="00F13B4C">
      <w:pPr>
        <w:rPr>
          <w:sz w:val="16"/>
        </w:rPr>
      </w:pPr>
      <w:r w:rsidRPr="005A2009">
        <w:rPr>
          <w:sz w:val="16"/>
        </w:rPr>
        <w:t>RISK AND REWARD</w:t>
      </w:r>
    </w:p>
    <w:p w14:paraId="76EFE5C4" w14:textId="77777777" w:rsidR="00F13B4C" w:rsidRPr="005A2009" w:rsidRDefault="00F13B4C" w:rsidP="00F13B4C">
      <w:pPr>
        <w:rPr>
          <w:sz w:val="16"/>
        </w:rPr>
      </w:pPr>
      <w:r w:rsidRPr="005A2009">
        <w:rPr>
          <w:sz w:val="16"/>
        </w:rPr>
        <w:t xml:space="preserve">Ord recognizes that </w:t>
      </w:r>
      <w:r w:rsidRPr="001879A2">
        <w:rPr>
          <w:rStyle w:val="StyleUnderline"/>
          <w:highlight w:val="cyan"/>
        </w:rPr>
        <w:t>science and tech</w:t>
      </w:r>
      <w:r w:rsidRPr="004E5BD4">
        <w:rPr>
          <w:rStyle w:val="StyleUnderline"/>
        </w:rPr>
        <w:t>nology</w:t>
      </w:r>
      <w:r w:rsidRPr="005A2009">
        <w:rPr>
          <w:sz w:val="16"/>
        </w:rPr>
        <w:t xml:space="preserve"> are humankind’s most potent tools for solving problems and achieving prosperity. But he reminds us that there </w:t>
      </w:r>
      <w:r w:rsidRPr="001879A2">
        <w:rPr>
          <w:rStyle w:val="StyleUnderline"/>
          <w:highlight w:val="cyan"/>
        </w:rPr>
        <w:t>are</w:t>
      </w:r>
      <w:r w:rsidRPr="005A2009">
        <w:rPr>
          <w:sz w:val="16"/>
        </w:rPr>
        <w:t xml:space="preserve"> </w:t>
      </w:r>
      <w:r w:rsidRPr="004E5BD4">
        <w:rPr>
          <w:rStyle w:val="Emphasis"/>
        </w:rPr>
        <w:t xml:space="preserve">always </w:t>
      </w:r>
      <w:r w:rsidRPr="001879A2">
        <w:rPr>
          <w:rStyle w:val="Emphasis"/>
          <w:highlight w:val="cyan"/>
        </w:rPr>
        <w:t>dangers</w:t>
      </w:r>
      <w:r w:rsidRPr="005A2009">
        <w:rPr>
          <w:sz w:val="16"/>
        </w:rPr>
        <w:t xml:space="preserve"> associated with such power, </w:t>
      </w:r>
      <w:r w:rsidRPr="004E5BD4">
        <w:rPr>
          <w:rStyle w:val="StyleUnderline"/>
        </w:rPr>
        <w:t xml:space="preserve">particularly </w:t>
      </w:r>
      <w:r w:rsidRPr="001879A2">
        <w:rPr>
          <w:rStyle w:val="StyleUnderline"/>
          <w:highlight w:val="cyan"/>
        </w:rPr>
        <w:t>when</w:t>
      </w:r>
      <w:r w:rsidRPr="004E5BD4">
        <w:rPr>
          <w:rStyle w:val="StyleUnderline"/>
        </w:rPr>
        <w:t xml:space="preserve"> it is </w:t>
      </w:r>
      <w:r w:rsidRPr="001879A2">
        <w:rPr>
          <w:rStyle w:val="StyleUnderline"/>
          <w:highlight w:val="cyan"/>
        </w:rPr>
        <w:t>placed in the</w:t>
      </w:r>
      <w:r w:rsidRPr="001879A2">
        <w:rPr>
          <w:sz w:val="16"/>
          <w:highlight w:val="cyan"/>
        </w:rPr>
        <w:t xml:space="preserve"> </w:t>
      </w:r>
      <w:r w:rsidRPr="001879A2">
        <w:rPr>
          <w:rStyle w:val="Emphasis"/>
          <w:highlight w:val="cyan"/>
        </w:rPr>
        <w:t>wrong</w:t>
      </w:r>
      <w:r w:rsidRPr="001879A2">
        <w:rPr>
          <w:sz w:val="16"/>
          <w:highlight w:val="cyan"/>
        </w:rPr>
        <w:t xml:space="preserve"> </w:t>
      </w:r>
      <w:r w:rsidRPr="001879A2">
        <w:rPr>
          <w:rStyle w:val="StyleUnderline"/>
          <w:highlight w:val="cyan"/>
        </w:rPr>
        <w:t>hands</w:t>
      </w:r>
      <w:r w:rsidRPr="004E5BD4">
        <w:rPr>
          <w:rStyle w:val="StyleUnderline"/>
        </w:rPr>
        <w:t xml:space="preserve"> or wielded</w:t>
      </w:r>
      <w:r w:rsidRPr="005A2009">
        <w:rPr>
          <w:sz w:val="16"/>
        </w:rPr>
        <w:t xml:space="preserve"> </w:t>
      </w:r>
      <w:r w:rsidRPr="004E5BD4">
        <w:rPr>
          <w:rStyle w:val="Emphasis"/>
        </w:rPr>
        <w:t>without concern</w:t>
      </w:r>
      <w:r w:rsidRPr="005A2009">
        <w:rPr>
          <w:sz w:val="16"/>
        </w:rPr>
        <w:t xml:space="preserve"> </w:t>
      </w:r>
      <w:r w:rsidRPr="004E5BD4">
        <w:rPr>
          <w:rStyle w:val="StyleUnderline"/>
        </w:rPr>
        <w:t>for long-term and unintended consequences</w:t>
      </w:r>
      <w:r w:rsidRPr="005A2009">
        <w:rPr>
          <w:sz w:val="16"/>
        </w:rPr>
        <w:t>.</w:t>
      </w:r>
    </w:p>
    <w:p w14:paraId="6C4E8936" w14:textId="77777777" w:rsidR="00F13B4C" w:rsidRPr="005A2009" w:rsidRDefault="00F13B4C" w:rsidP="00F13B4C">
      <w:pPr>
        <w:rPr>
          <w:sz w:val="16"/>
        </w:rPr>
      </w:pPr>
      <w:r w:rsidRPr="005A2009">
        <w:rPr>
          <w:sz w:val="16"/>
        </w:rPr>
        <w:t xml:space="preserve">More to the point, Ord argues that </w:t>
      </w:r>
      <w:r w:rsidRPr="004E5BD4">
        <w:rPr>
          <w:rStyle w:val="StyleUnderline"/>
        </w:rPr>
        <w:t>anthropogenic existential risk</w:t>
      </w:r>
      <w:r w:rsidRPr="005A2009">
        <w:rPr>
          <w:sz w:val="16"/>
        </w:rPr>
        <w:t xml:space="preserve"> has </w:t>
      </w:r>
      <w:r w:rsidRPr="004E5BD4">
        <w:rPr>
          <w:rStyle w:val="StyleUnderline"/>
        </w:rPr>
        <w:t>reached an</w:t>
      </w:r>
      <w:r w:rsidRPr="005A2009">
        <w:rPr>
          <w:sz w:val="16"/>
        </w:rPr>
        <w:t xml:space="preserve"> </w:t>
      </w:r>
      <w:r w:rsidRPr="004E5BD4">
        <w:rPr>
          <w:rStyle w:val="Emphasis"/>
        </w:rPr>
        <w:t>alarmingly high level</w:t>
      </w:r>
      <w:r w:rsidRPr="005A2009">
        <w:rPr>
          <w:sz w:val="16"/>
        </w:rPr>
        <w:t xml:space="preserve">, </w:t>
      </w:r>
      <w:r w:rsidRPr="004E5BD4">
        <w:rPr>
          <w:rStyle w:val="StyleUnderline"/>
        </w:rPr>
        <w:t>because we</w:t>
      </w:r>
      <w:r w:rsidRPr="005A2009">
        <w:rPr>
          <w:sz w:val="16"/>
        </w:rPr>
        <w:t xml:space="preserve"> have </w:t>
      </w:r>
      <w:r w:rsidRPr="004E5BD4">
        <w:rPr>
          <w:rStyle w:val="StyleUnderline"/>
        </w:rPr>
        <w:t>developed tools capable of</w:t>
      </w:r>
      <w:r w:rsidRPr="005A2009">
        <w:rPr>
          <w:sz w:val="16"/>
        </w:rPr>
        <w:t xml:space="preserve"> </w:t>
      </w:r>
      <w:r w:rsidRPr="004E5BD4">
        <w:rPr>
          <w:rStyle w:val="Emphasis"/>
        </w:rPr>
        <w:t>destroying</w:t>
      </w:r>
      <w:r w:rsidRPr="005A2009">
        <w:rPr>
          <w:sz w:val="16"/>
        </w:rPr>
        <w:t xml:space="preserve"> </w:t>
      </w:r>
      <w:r w:rsidRPr="004E5BD4">
        <w:rPr>
          <w:rStyle w:val="StyleUnderline"/>
        </w:rPr>
        <w:t>humanity without the</w:t>
      </w:r>
      <w:r w:rsidRPr="005A2009">
        <w:rPr>
          <w:sz w:val="16"/>
        </w:rPr>
        <w:t xml:space="preserve"> accompanying </w:t>
      </w:r>
      <w:r w:rsidRPr="004E5BD4">
        <w:rPr>
          <w:rStyle w:val="StyleUnderline"/>
        </w:rPr>
        <w:t>wisdom needed to recognize the danger we are in</w:t>
      </w:r>
      <w:r w:rsidRPr="005A2009">
        <w:rPr>
          <w:sz w:val="16"/>
        </w:rPr>
        <w:t>. He notes that the eminent twentieth-century astronomer Carl Sagan issued a similar warning in his 1994 book, Pale Blue Dot, writing:</w:t>
      </w:r>
    </w:p>
    <w:p w14:paraId="1BF2C3F2" w14:textId="77777777" w:rsidR="00F13B4C" w:rsidRPr="005A2009" w:rsidRDefault="00F13B4C" w:rsidP="00F13B4C">
      <w:pPr>
        <w:ind w:left="720"/>
        <w:rPr>
          <w:sz w:val="16"/>
        </w:rPr>
      </w:pPr>
      <w:r w:rsidRPr="005A2009">
        <w:rPr>
          <w:sz w:val="16"/>
        </w:rPr>
        <w:t xml:space="preserve">“Many of the dangers we face indeed arise from science and technology – but, more fundamentally, because we have become powerful without becoming commensurately wise. The </w:t>
      </w:r>
      <w:r w:rsidRPr="004E5BD4">
        <w:rPr>
          <w:rStyle w:val="StyleUnderline"/>
        </w:rPr>
        <w:t>world-altering powers</w:t>
      </w:r>
      <w:r w:rsidRPr="005A2009">
        <w:rPr>
          <w:sz w:val="16"/>
        </w:rPr>
        <w:t xml:space="preserve"> that </w:t>
      </w:r>
      <w:r w:rsidRPr="001879A2">
        <w:rPr>
          <w:rStyle w:val="StyleUnderline"/>
          <w:highlight w:val="cyan"/>
        </w:rPr>
        <w:t>tech</w:t>
      </w:r>
      <w:r w:rsidRPr="004E5BD4">
        <w:rPr>
          <w:rStyle w:val="StyleUnderline"/>
        </w:rPr>
        <w:t>nology</w:t>
      </w:r>
      <w:r w:rsidRPr="005A2009">
        <w:rPr>
          <w:sz w:val="16"/>
        </w:rPr>
        <w:t xml:space="preserve"> has </w:t>
      </w:r>
      <w:r w:rsidRPr="004E5BD4">
        <w:rPr>
          <w:rStyle w:val="StyleUnderline"/>
        </w:rPr>
        <w:t>delivered</w:t>
      </w:r>
      <w:r w:rsidRPr="005A2009">
        <w:rPr>
          <w:sz w:val="16"/>
        </w:rPr>
        <w:t xml:space="preserve"> into our heads </w:t>
      </w:r>
      <w:r w:rsidRPr="004E5BD4">
        <w:rPr>
          <w:rStyle w:val="StyleUnderline"/>
        </w:rPr>
        <w:t xml:space="preserve">now </w:t>
      </w:r>
      <w:r w:rsidRPr="001879A2">
        <w:rPr>
          <w:rStyle w:val="StyleUnderline"/>
          <w:highlight w:val="cyan"/>
        </w:rPr>
        <w:t>require</w:t>
      </w:r>
      <w:r w:rsidRPr="004E5BD4">
        <w:rPr>
          <w:rStyle w:val="StyleUnderline"/>
        </w:rPr>
        <w:t xml:space="preserve"> a</w:t>
      </w:r>
      <w:r w:rsidRPr="005A2009">
        <w:rPr>
          <w:sz w:val="16"/>
        </w:rPr>
        <w:t xml:space="preserve"> </w:t>
      </w:r>
      <w:r w:rsidRPr="004E5BD4">
        <w:rPr>
          <w:rStyle w:val="Emphasis"/>
        </w:rPr>
        <w:t xml:space="preserve">degree of consideration and </w:t>
      </w:r>
      <w:r w:rsidRPr="001879A2">
        <w:rPr>
          <w:rStyle w:val="Emphasis"/>
          <w:highlight w:val="cyan"/>
        </w:rPr>
        <w:t>foresight</w:t>
      </w:r>
      <w:r w:rsidRPr="005A2009">
        <w:rPr>
          <w:sz w:val="16"/>
        </w:rPr>
        <w:t xml:space="preserve"> </w:t>
      </w:r>
      <w:r w:rsidRPr="004E5BD4">
        <w:rPr>
          <w:rStyle w:val="StyleUnderline"/>
        </w:rPr>
        <w:t>that has never</w:t>
      </w:r>
      <w:r w:rsidRPr="005A2009">
        <w:rPr>
          <w:sz w:val="16"/>
        </w:rPr>
        <w:t xml:space="preserve"> before </w:t>
      </w:r>
      <w:r w:rsidRPr="004E5BD4">
        <w:rPr>
          <w:rStyle w:val="StyleUnderline"/>
        </w:rPr>
        <w:t>been asked of us</w:t>
      </w:r>
      <w:r w:rsidRPr="005A2009">
        <w:rPr>
          <w:sz w:val="16"/>
        </w:rPr>
        <w:t>.”</w:t>
      </w:r>
    </w:p>
    <w:p w14:paraId="4B53E0F9" w14:textId="77777777" w:rsidR="00F13B4C" w:rsidRPr="005A2009" w:rsidRDefault="00F13B4C" w:rsidP="00F13B4C">
      <w:pPr>
        <w:rPr>
          <w:sz w:val="16"/>
        </w:rPr>
      </w:pPr>
      <w:r w:rsidRPr="005A2009">
        <w:rPr>
          <w:sz w:val="16"/>
        </w:rPr>
        <w:t xml:space="preserve">For Ord, this </w:t>
      </w:r>
      <w:r w:rsidRPr="004E5BD4">
        <w:rPr>
          <w:rStyle w:val="StyleUnderline"/>
        </w:rPr>
        <w:t>gap between</w:t>
      </w:r>
      <w:r w:rsidRPr="005A2009">
        <w:rPr>
          <w:sz w:val="16"/>
        </w:rPr>
        <w:t xml:space="preserve"> </w:t>
      </w:r>
      <w:r w:rsidRPr="004E5BD4">
        <w:rPr>
          <w:rStyle w:val="Emphasis"/>
        </w:rPr>
        <w:t>power</w:t>
      </w:r>
      <w:r w:rsidRPr="005A2009">
        <w:rPr>
          <w:sz w:val="16"/>
        </w:rPr>
        <w:t xml:space="preserve"> </w:t>
      </w:r>
      <w:r w:rsidRPr="004E5BD4">
        <w:rPr>
          <w:rStyle w:val="StyleUnderline"/>
        </w:rPr>
        <w:t>and</w:t>
      </w:r>
      <w:r w:rsidRPr="005A2009">
        <w:rPr>
          <w:sz w:val="16"/>
        </w:rPr>
        <w:t xml:space="preserve"> </w:t>
      </w:r>
      <w:r w:rsidRPr="004E5BD4">
        <w:rPr>
          <w:rStyle w:val="Emphasis"/>
        </w:rPr>
        <w:t>wisdom</w:t>
      </w:r>
      <w:r w:rsidRPr="005A2009">
        <w:rPr>
          <w:sz w:val="16"/>
        </w:rPr>
        <w:t xml:space="preserve"> </w:t>
      </w:r>
      <w:r w:rsidRPr="004E5BD4">
        <w:rPr>
          <w:rStyle w:val="StyleUnderline"/>
        </w:rPr>
        <w:t>could decide humanity’s future</w:t>
      </w:r>
      <w:r w:rsidRPr="005A2009">
        <w:rPr>
          <w:sz w:val="16"/>
        </w:rPr>
        <w:t xml:space="preserve">. On one hand, </w:t>
      </w:r>
      <w:r w:rsidRPr="004E5BD4">
        <w:rPr>
          <w:rStyle w:val="StyleUnderline"/>
        </w:rPr>
        <w:t>we could</w:t>
      </w:r>
      <w:r w:rsidRPr="005A2009">
        <w:rPr>
          <w:sz w:val="16"/>
        </w:rPr>
        <w:t xml:space="preserve"> </w:t>
      </w:r>
      <w:r w:rsidRPr="004E5BD4">
        <w:rPr>
          <w:rStyle w:val="Emphasis"/>
        </w:rPr>
        <w:t>disappear entirely</w:t>
      </w:r>
      <w:r w:rsidRPr="005A2009">
        <w:rPr>
          <w:sz w:val="16"/>
        </w:rPr>
        <w:t xml:space="preserve"> </w:t>
      </w:r>
      <w:r w:rsidRPr="004E5BD4">
        <w:rPr>
          <w:rStyle w:val="StyleUnderline"/>
        </w:rPr>
        <w:t>or suffer a collapse that</w:t>
      </w:r>
      <w:r w:rsidRPr="005A2009">
        <w:rPr>
          <w:sz w:val="16"/>
        </w:rPr>
        <w:t xml:space="preserve"> </w:t>
      </w:r>
      <w:r w:rsidRPr="004E5BD4">
        <w:rPr>
          <w:rStyle w:val="Emphasis"/>
        </w:rPr>
        <w:t>wipes out</w:t>
      </w:r>
      <w:r w:rsidRPr="005A2009">
        <w:rPr>
          <w:sz w:val="16"/>
        </w:rPr>
        <w:t xml:space="preserve"> most of the hallmarks of </w:t>
      </w:r>
      <w:r w:rsidRPr="004E5BD4">
        <w:rPr>
          <w:rStyle w:val="Emphasis"/>
        </w:rPr>
        <w:t>civilization</w:t>
      </w:r>
      <w:r w:rsidRPr="005A2009">
        <w:rPr>
          <w:sz w:val="16"/>
        </w:rPr>
        <w:t xml:space="preserve"> (from vaccines and antibiotics to art and writing). But, on the other hand, Ord </w:t>
      </w:r>
      <w:r w:rsidRPr="005A2009">
        <w:rPr>
          <w:rStyle w:val="StyleUnderline"/>
        </w:rPr>
        <w:t>sees in humankind the</w:t>
      </w:r>
      <w:r w:rsidRPr="005A2009">
        <w:rPr>
          <w:sz w:val="16"/>
        </w:rPr>
        <w:t xml:space="preserve"> </w:t>
      </w:r>
      <w:r w:rsidRPr="005A2009">
        <w:rPr>
          <w:rStyle w:val="Emphasis"/>
        </w:rPr>
        <w:t>potential</w:t>
      </w:r>
      <w:r w:rsidRPr="005A2009">
        <w:rPr>
          <w:sz w:val="16"/>
        </w:rPr>
        <w:t xml:space="preserve"> for long-term flourishing on a cosmic scale: with both wisdom and technological ingenuity, humans could well outlive this planet and launch new civilizations across space.</w:t>
      </w:r>
    </w:p>
    <w:p w14:paraId="6BEA83ED" w14:textId="77777777" w:rsidR="00F13B4C" w:rsidRPr="005A2009" w:rsidRDefault="00F13B4C" w:rsidP="00F13B4C">
      <w:pPr>
        <w:rPr>
          <w:sz w:val="12"/>
          <w:szCs w:val="12"/>
        </w:rPr>
      </w:pPr>
      <w:r w:rsidRPr="005A2009">
        <w:rPr>
          <w:sz w:val="12"/>
          <w:szCs w:val="12"/>
        </w:rPr>
        <w:t>This far-reaching vision of flourishing weighs heavily in Ord’s reckoning, because he recognizes that there may not be any other intelligent life forms in the universe. If we are indeed alone, a mass-extinction event that wiped out everyone on this planet would also eliminate all of the potential for intelligent, purposeful existence everywhere.</w:t>
      </w:r>
    </w:p>
    <w:p w14:paraId="1ED40247" w14:textId="77777777" w:rsidR="00F13B4C" w:rsidRPr="005A2009" w:rsidRDefault="00F13B4C" w:rsidP="00F13B4C">
      <w:pPr>
        <w:rPr>
          <w:sz w:val="12"/>
          <w:szCs w:val="12"/>
        </w:rPr>
      </w:pPr>
      <w:r w:rsidRPr="005A2009">
        <w:rPr>
          <w:sz w:val="12"/>
          <w:szCs w:val="12"/>
        </w:rPr>
        <w:t>Based on this reasoning, Ord arrives at what mathematicians and economists would call a “lexicographic preference ordering.” In a situation where we care about multiple criteria, a lexicographic order assigns overwhelming importance to one criterion in order to provide clarity when two options are being compared. For example, in a lexicographic order between food and shelter, one would always prefer whichever option offers more food, regardless of how much more shelter the other option offers.</w:t>
      </w:r>
    </w:p>
    <w:p w14:paraId="466815EA" w14:textId="77777777" w:rsidR="00F13B4C" w:rsidRPr="005A2009" w:rsidRDefault="00F13B4C" w:rsidP="00F13B4C">
      <w:pPr>
        <w:rPr>
          <w:sz w:val="12"/>
          <w:szCs w:val="12"/>
        </w:rPr>
      </w:pPr>
      <w:r w:rsidRPr="005A2009">
        <w:rPr>
          <w:sz w:val="12"/>
          <w:szCs w:val="12"/>
        </w:rPr>
        <w:t>Ord’s philosophical stance is equivalent to a lexicographic order because it implies that we should minimize existential risk, whatever the costs. A future in which existential risk has been minimized trumps any future in which it has not been minimized, regardless of any other considerations. After establishing this basic hierarchy, Ord then proceeds with an expert overview of different types of anthropogenic existential risk, concluding that the greatest threat comes from an artificial superintelligence that has evolved beyond our control.</w:t>
      </w:r>
    </w:p>
    <w:p w14:paraId="221D8DB9" w14:textId="77777777" w:rsidR="00F13B4C" w:rsidRPr="005A2009" w:rsidRDefault="00F13B4C" w:rsidP="00F13B4C">
      <w:pPr>
        <w:rPr>
          <w:sz w:val="12"/>
          <w:szCs w:val="12"/>
        </w:rPr>
      </w:pPr>
      <w:r w:rsidRPr="005A2009">
        <w:rPr>
          <w:sz w:val="12"/>
          <w:szCs w:val="12"/>
        </w:rPr>
        <w:t>WHEN PROGRESS ISN’T PROGRESS</w:t>
      </w:r>
    </w:p>
    <w:p w14:paraId="62D2B245" w14:textId="77777777" w:rsidR="00F13B4C" w:rsidRPr="005A2009" w:rsidRDefault="00F13B4C" w:rsidP="00F13B4C">
      <w:pPr>
        <w:rPr>
          <w:sz w:val="12"/>
          <w:szCs w:val="12"/>
        </w:rPr>
      </w:pPr>
      <w:r w:rsidRPr="005A2009">
        <w:rPr>
          <w:sz w:val="12"/>
          <w:szCs w:val="12"/>
        </w:rPr>
        <w:t>One can date science-driven existential risk at least to the controlled nuclear chain reactions that enabled atomic weapons. Ord is probably right that our (social) wisdom has not increased since this fateful development, with its earlier culmination in the bombings of Hiroshima and Nagasaki. Though we have established some institutions, regulatory tools, norms, and other internalization mechanisms to ensure that we do not misuse science, nobody would argue that these are sufficient.</w:t>
      </w:r>
    </w:p>
    <w:p w14:paraId="480DE685" w14:textId="77777777" w:rsidR="00F13B4C" w:rsidRPr="001879A2" w:rsidRDefault="00F13B4C" w:rsidP="00F13B4C">
      <w:pPr>
        <w:rPr>
          <w:sz w:val="16"/>
        </w:rPr>
      </w:pPr>
      <w:r w:rsidRPr="005A2009">
        <w:rPr>
          <w:sz w:val="16"/>
        </w:rPr>
        <w:t xml:space="preserve">Ord suggests that </w:t>
      </w:r>
      <w:r w:rsidRPr="005A2009">
        <w:rPr>
          <w:rStyle w:val="StyleUnderline"/>
        </w:rPr>
        <w:t>today’s</w:t>
      </w:r>
      <w:r w:rsidRPr="005A2009">
        <w:rPr>
          <w:sz w:val="16"/>
        </w:rPr>
        <w:t xml:space="preserve"> </w:t>
      </w:r>
      <w:r w:rsidRPr="001879A2">
        <w:rPr>
          <w:rStyle w:val="Emphasis"/>
          <w:highlight w:val="cyan"/>
        </w:rPr>
        <w:t>inadequate</w:t>
      </w:r>
      <w:r w:rsidRPr="001879A2">
        <w:rPr>
          <w:sz w:val="16"/>
          <w:highlight w:val="cyan"/>
        </w:rPr>
        <w:t xml:space="preserve"> </w:t>
      </w:r>
      <w:r w:rsidRPr="001879A2">
        <w:rPr>
          <w:rStyle w:val="StyleUnderline"/>
          <w:highlight w:val="cyan"/>
        </w:rPr>
        <w:t>institutional framework may be</w:t>
      </w:r>
      <w:r w:rsidRPr="005A2009">
        <w:rPr>
          <w:rStyle w:val="StyleUnderline"/>
        </w:rPr>
        <w:t xml:space="preserve"> a</w:t>
      </w:r>
      <w:r w:rsidRPr="005A2009">
        <w:rPr>
          <w:sz w:val="16"/>
        </w:rPr>
        <w:t xml:space="preserve"> </w:t>
      </w:r>
      <w:r w:rsidRPr="001879A2">
        <w:rPr>
          <w:rStyle w:val="Emphasis"/>
          <w:highlight w:val="cyan"/>
        </w:rPr>
        <w:t>temporary</w:t>
      </w:r>
      <w:r w:rsidRPr="005A2009">
        <w:rPr>
          <w:rStyle w:val="Emphasis"/>
        </w:rPr>
        <w:t xml:space="preserve"> phenomenon</w:t>
      </w:r>
      <w:r w:rsidRPr="005A2009">
        <w:rPr>
          <w:sz w:val="16"/>
        </w:rPr>
        <w:t xml:space="preserve"> </w:t>
      </w:r>
      <w:r w:rsidRPr="005A2009">
        <w:rPr>
          <w:rStyle w:val="StyleUnderline"/>
        </w:rPr>
        <w:t>that could be addressed</w:t>
      </w:r>
      <w:r w:rsidRPr="005A2009">
        <w:rPr>
          <w:sz w:val="16"/>
        </w:rPr>
        <w:t xml:space="preserve"> in due time, so long as we survive the next century or so. </w:t>
      </w:r>
      <w:r w:rsidRPr="001879A2">
        <w:rPr>
          <w:sz w:val="16"/>
        </w:rPr>
        <w:t xml:space="preserve">“For </w:t>
      </w:r>
      <w:r w:rsidRPr="001879A2">
        <w:rPr>
          <w:rStyle w:val="StyleUnderline"/>
        </w:rPr>
        <w:t>we stand at a</w:t>
      </w:r>
      <w:r w:rsidRPr="001879A2">
        <w:rPr>
          <w:sz w:val="16"/>
        </w:rPr>
        <w:t xml:space="preserve"> </w:t>
      </w:r>
      <w:r w:rsidRPr="001879A2">
        <w:rPr>
          <w:rStyle w:val="Emphasis"/>
        </w:rPr>
        <w:t>crucial</w:t>
      </w:r>
      <w:r w:rsidRPr="001879A2">
        <w:rPr>
          <w:sz w:val="16"/>
        </w:rPr>
        <w:t xml:space="preserve"> </w:t>
      </w:r>
      <w:r w:rsidRPr="001879A2">
        <w:rPr>
          <w:rStyle w:val="StyleUnderline"/>
        </w:rPr>
        <w:t>moment in the history of our species</w:t>
      </w:r>
      <w:r w:rsidRPr="001879A2">
        <w:rPr>
          <w:sz w:val="16"/>
        </w:rPr>
        <w:t>,” he writes. “Fueled by technological progress, our power has grown so great that for the first time in humanity’s long history, we have the capacity to destroy ourselves…” And, in fact, in writing his book, Ord “aspires to start closing the gap between our wisdom and power, allowing humanity a clear view of what is at stake, so that we will make the choices necessary to safeguard our future.”</w:t>
      </w:r>
    </w:p>
    <w:p w14:paraId="585153E8" w14:textId="77777777" w:rsidR="00F13B4C" w:rsidRPr="005A2009" w:rsidRDefault="00F13B4C" w:rsidP="00F13B4C">
      <w:pPr>
        <w:rPr>
          <w:sz w:val="16"/>
        </w:rPr>
      </w:pPr>
      <w:r w:rsidRPr="001879A2">
        <w:rPr>
          <w:sz w:val="16"/>
        </w:rPr>
        <w:t>However, I see no evidence that this is really feasible. Nor is there any sign that our society and leaders have shown any wisdom when it comes to reining in the destructive power of technology.</w:t>
      </w:r>
    </w:p>
    <w:p w14:paraId="430CD215" w14:textId="77777777" w:rsidR="00F13B4C" w:rsidRPr="005A2009" w:rsidRDefault="00F13B4C" w:rsidP="00F13B4C">
      <w:pPr>
        <w:rPr>
          <w:sz w:val="16"/>
        </w:rPr>
      </w:pPr>
      <w:r w:rsidRPr="005A2009">
        <w:rPr>
          <w:sz w:val="16"/>
        </w:rPr>
        <w:t xml:space="preserve">To be sure, one could argue in favor of Ord’s optimism on the basis of what the German sociologist Norbert Elias famously called the “civilizing process.” According to Elias, the </w:t>
      </w:r>
      <w:r w:rsidRPr="005A2009">
        <w:rPr>
          <w:rStyle w:val="StyleUnderline"/>
        </w:rPr>
        <w:t>process of</w:t>
      </w:r>
      <w:r w:rsidRPr="005A2009">
        <w:rPr>
          <w:sz w:val="16"/>
        </w:rPr>
        <w:t xml:space="preserve"> economic development and the emergence of </w:t>
      </w:r>
      <w:r w:rsidRPr="005A2009">
        <w:rPr>
          <w:rStyle w:val="Emphasis"/>
        </w:rPr>
        <w:t xml:space="preserve">state </w:t>
      </w:r>
      <w:r w:rsidRPr="001879A2">
        <w:rPr>
          <w:rStyle w:val="Emphasis"/>
          <w:highlight w:val="cyan"/>
        </w:rPr>
        <w:t>institutions</w:t>
      </w:r>
      <w:r w:rsidRPr="005A2009">
        <w:rPr>
          <w:sz w:val="16"/>
        </w:rPr>
        <w:t xml:space="preserve"> </w:t>
      </w:r>
      <w:r w:rsidRPr="005A2009">
        <w:rPr>
          <w:rStyle w:val="StyleUnderline"/>
        </w:rPr>
        <w:t>for resolving conflicts and controlling violence</w:t>
      </w:r>
      <w:r w:rsidRPr="005A2009">
        <w:rPr>
          <w:sz w:val="16"/>
        </w:rPr>
        <w:t xml:space="preserve"> since the Middle Ages </w:t>
      </w:r>
      <w:r w:rsidRPr="001879A2">
        <w:rPr>
          <w:rStyle w:val="StyleUnderline"/>
        </w:rPr>
        <w:t>have</w:t>
      </w:r>
      <w:r w:rsidRPr="005A2009">
        <w:rPr>
          <w:rStyle w:val="StyleUnderline"/>
        </w:rPr>
        <w:t xml:space="preserve"> </w:t>
      </w:r>
      <w:r w:rsidRPr="001879A2">
        <w:rPr>
          <w:rStyle w:val="StyleUnderline"/>
          <w:highlight w:val="cyan"/>
        </w:rPr>
        <w:t>led to</w:t>
      </w:r>
      <w:r w:rsidRPr="005A2009">
        <w:rPr>
          <w:rStyle w:val="StyleUnderline"/>
        </w:rPr>
        <w:t xml:space="preserve"> the</w:t>
      </w:r>
      <w:r w:rsidRPr="005A2009">
        <w:rPr>
          <w:sz w:val="16"/>
        </w:rPr>
        <w:t xml:space="preserve"> </w:t>
      </w:r>
      <w:r w:rsidRPr="005A2009">
        <w:rPr>
          <w:rStyle w:val="Emphasis"/>
        </w:rPr>
        <w:t>adoption</w:t>
      </w:r>
      <w:r w:rsidRPr="005A2009">
        <w:rPr>
          <w:sz w:val="16"/>
        </w:rPr>
        <w:t xml:space="preserve"> </w:t>
      </w:r>
      <w:r w:rsidRPr="005A2009">
        <w:rPr>
          <w:rStyle w:val="StyleUnderline"/>
        </w:rPr>
        <w:t xml:space="preserve">of manners and </w:t>
      </w:r>
      <w:r w:rsidRPr="001879A2">
        <w:rPr>
          <w:rStyle w:val="StyleUnderline"/>
          <w:highlight w:val="cyan"/>
        </w:rPr>
        <w:t>behaviors conducive to</w:t>
      </w:r>
      <w:r w:rsidRPr="001879A2">
        <w:rPr>
          <w:sz w:val="16"/>
          <w:highlight w:val="cyan"/>
        </w:rPr>
        <w:t xml:space="preserve"> </w:t>
      </w:r>
      <w:r w:rsidRPr="001879A2">
        <w:rPr>
          <w:rStyle w:val="Emphasis"/>
          <w:highlight w:val="cyan"/>
        </w:rPr>
        <w:t>coexistence</w:t>
      </w:r>
      <w:r w:rsidRPr="005A2009">
        <w:rPr>
          <w:sz w:val="16"/>
        </w:rPr>
        <w:t xml:space="preserve"> </w:t>
      </w:r>
      <w:r w:rsidRPr="005A2009">
        <w:rPr>
          <w:rStyle w:val="StyleUnderline"/>
        </w:rPr>
        <w:t>in mass societies</w:t>
      </w:r>
      <w:r w:rsidRPr="005A2009">
        <w:rPr>
          <w:sz w:val="16"/>
        </w:rPr>
        <w:t xml:space="preserve">. Elias’s nuanced case for why people in advanced economies have become less violent and more tolerant was popularized recently by the Harvard University cognitive psychologist and linguist Steven Pinker in his bestselling book The Better Angels of Our Nature: The Decline of Violence in History and Its Causes. Both authors offer arguments for why </w:t>
      </w:r>
      <w:r w:rsidRPr="005A2009">
        <w:rPr>
          <w:rStyle w:val="StyleUnderline"/>
        </w:rPr>
        <w:t>we should continue to</w:t>
      </w:r>
      <w:r w:rsidRPr="005A2009">
        <w:rPr>
          <w:sz w:val="16"/>
        </w:rPr>
        <w:t xml:space="preserve"> expect a </w:t>
      </w:r>
      <w:r w:rsidRPr="001879A2">
        <w:rPr>
          <w:rStyle w:val="Emphasis"/>
          <w:highlight w:val="cyan"/>
        </w:rPr>
        <w:t>strengthen</w:t>
      </w:r>
      <w:r w:rsidRPr="005A2009">
        <w:rPr>
          <w:sz w:val="16"/>
        </w:rPr>
        <w:t xml:space="preserve">ing of the </w:t>
      </w:r>
      <w:r w:rsidRPr="001879A2">
        <w:rPr>
          <w:rStyle w:val="StyleUnderline"/>
          <w:highlight w:val="cyan"/>
        </w:rPr>
        <w:t>norms</w:t>
      </w:r>
      <w:r w:rsidRPr="005A2009">
        <w:rPr>
          <w:rStyle w:val="StyleUnderline"/>
        </w:rPr>
        <w:t xml:space="preserve"> and institutions needed </w:t>
      </w:r>
      <w:r w:rsidRPr="001879A2">
        <w:rPr>
          <w:rStyle w:val="StyleUnderline"/>
          <w:highlight w:val="cyan"/>
        </w:rPr>
        <w:t>to</w:t>
      </w:r>
      <w:r w:rsidRPr="001879A2">
        <w:rPr>
          <w:sz w:val="16"/>
          <w:highlight w:val="cyan"/>
        </w:rPr>
        <w:t xml:space="preserve"> </w:t>
      </w:r>
      <w:r w:rsidRPr="001879A2">
        <w:rPr>
          <w:rStyle w:val="Emphasis"/>
          <w:highlight w:val="cyan"/>
        </w:rPr>
        <w:t>control</w:t>
      </w:r>
      <w:r w:rsidRPr="005A2009">
        <w:rPr>
          <w:sz w:val="16"/>
        </w:rPr>
        <w:t xml:space="preserve"> </w:t>
      </w:r>
      <w:r w:rsidRPr="005A2009">
        <w:rPr>
          <w:rStyle w:val="StyleUnderline"/>
        </w:rPr>
        <w:t>the</w:t>
      </w:r>
      <w:r w:rsidRPr="005A2009">
        <w:rPr>
          <w:sz w:val="16"/>
        </w:rPr>
        <w:t xml:space="preserve"> </w:t>
      </w:r>
      <w:r w:rsidRPr="001879A2">
        <w:rPr>
          <w:rStyle w:val="Emphasis"/>
          <w:highlight w:val="cyan"/>
        </w:rPr>
        <w:t>misuses of</w:t>
      </w:r>
      <w:r w:rsidRPr="005A2009">
        <w:rPr>
          <w:rStyle w:val="Emphasis"/>
        </w:rPr>
        <w:t xml:space="preserve"> science and </w:t>
      </w:r>
      <w:r w:rsidRPr="001879A2">
        <w:rPr>
          <w:rStyle w:val="Emphasis"/>
          <w:highlight w:val="cyan"/>
        </w:rPr>
        <w:t>tech</w:t>
      </w:r>
      <w:r w:rsidRPr="005A2009">
        <w:rPr>
          <w:rStyle w:val="Emphasis"/>
        </w:rPr>
        <w:t>nology</w:t>
      </w:r>
      <w:r w:rsidRPr="005A2009">
        <w:rPr>
          <w:sz w:val="16"/>
        </w:rPr>
        <w:t>.</w:t>
      </w:r>
    </w:p>
    <w:p w14:paraId="5DE4518F" w14:textId="77777777" w:rsidR="00F13B4C" w:rsidRPr="005A2009" w:rsidRDefault="00F13B4C" w:rsidP="00F13B4C">
      <w:pPr>
        <w:rPr>
          <w:sz w:val="12"/>
          <w:szCs w:val="12"/>
        </w:rPr>
      </w:pPr>
      <w:r w:rsidRPr="005A2009">
        <w:rPr>
          <w:sz w:val="12"/>
          <w:szCs w:val="12"/>
        </w:rPr>
        <w:t>But even if such a civilizing process is acting on individual behavioral norms and social intercourse more broadly, it doesn’t seem to have affected many political leaders or scientists and technologists. The civilizing process should have been in full swing by the first half of the twentieth century; and yet the Nobel Prize-winning chemist Fritz Haber enthusiastically used his scientific knowledge to invent and then peddle chemical weapons to the German Army in World War I.</w:t>
      </w:r>
    </w:p>
    <w:p w14:paraId="1B19C44D" w14:textId="77777777" w:rsidR="00F13B4C" w:rsidRPr="005A2009" w:rsidRDefault="00F13B4C" w:rsidP="00F13B4C">
      <w:pPr>
        <w:rPr>
          <w:sz w:val="12"/>
          <w:szCs w:val="12"/>
        </w:rPr>
      </w:pPr>
      <w:r w:rsidRPr="005A2009">
        <w:rPr>
          <w:sz w:val="12"/>
          <w:szCs w:val="12"/>
        </w:rPr>
        <w:t>Nor was the impact of the civilizing process much in evidence in the thinking of the American leaders who ordered the attacks on Hiroshima and Nagasaki, or in the attitudes of other political leaders who eagerly embraced nuclear weapons after World War II. Some may find hope in the fact that we haven’t had a repeat of WWI or WWII over the past 75 years. But this sanguine view ignores many near misses, not least the Cuban Missile Crisis in 1962 (the episode with which Ord opens his book).</w:t>
      </w:r>
    </w:p>
    <w:p w14:paraId="468C8049" w14:textId="77777777" w:rsidR="00F13B4C" w:rsidRPr="005A2009" w:rsidRDefault="00F13B4C" w:rsidP="00F13B4C">
      <w:pPr>
        <w:rPr>
          <w:sz w:val="12"/>
          <w:szCs w:val="12"/>
        </w:rPr>
      </w:pPr>
      <w:r w:rsidRPr="005A2009">
        <w:rPr>
          <w:sz w:val="12"/>
          <w:szCs w:val="12"/>
        </w:rPr>
        <w:t>One can identify many more examples contradicting the idea that we are becoming more “civilized,” let alone better at controlling anthropogenic risks or cultivating collective wisdom. If anything, controlling our bad behavior and adapting to the constant changes wrought by scientific discovery and technological innovation will remain a constant struggle.</w:t>
      </w:r>
    </w:p>
    <w:p w14:paraId="172240D8" w14:textId="77777777" w:rsidR="00F13B4C" w:rsidRPr="005A2009" w:rsidRDefault="00F13B4C" w:rsidP="00F13B4C">
      <w:pPr>
        <w:rPr>
          <w:sz w:val="12"/>
          <w:szCs w:val="12"/>
        </w:rPr>
      </w:pPr>
      <w:r w:rsidRPr="005A2009">
        <w:rPr>
          <w:sz w:val="12"/>
          <w:szCs w:val="12"/>
        </w:rPr>
        <w:t>This raises problems for the rest of Ord’s argument. Why should trying to eliminate future existential risks be given a superordinate priority over all other efforts to ameliorate the ills and suffering that our current choices are generating now and in the near term?</w:t>
      </w:r>
    </w:p>
    <w:p w14:paraId="181E6D85" w14:textId="77777777" w:rsidR="00F13B4C" w:rsidRPr="005A2009" w:rsidRDefault="00F13B4C" w:rsidP="00F13B4C">
      <w:pPr>
        <w:rPr>
          <w:sz w:val="12"/>
          <w:szCs w:val="12"/>
        </w:rPr>
      </w:pPr>
      <w:r w:rsidRPr="005A2009">
        <w:rPr>
          <w:sz w:val="12"/>
          <w:szCs w:val="12"/>
        </w:rPr>
        <w:t>For the sake of argument, suppose we could significantly reduce the probability of our own extinction by enslaving the majority of humankind for the next several centuries. Under Ord’s lexicographic ordering, we would have to choose this option, because it minimizes existential risk while still preserving humanity’s potential to flourish fully at some point in the distant future.</w:t>
      </w:r>
    </w:p>
    <w:p w14:paraId="625C52FE" w14:textId="77777777" w:rsidR="00F13B4C" w:rsidRPr="005A2009" w:rsidRDefault="00F13B4C" w:rsidP="00F13B4C">
      <w:pPr>
        <w:rPr>
          <w:sz w:val="12"/>
          <w:szCs w:val="12"/>
        </w:rPr>
      </w:pPr>
      <w:r w:rsidRPr="005A2009">
        <w:rPr>
          <w:sz w:val="12"/>
          <w:szCs w:val="12"/>
        </w:rPr>
        <w:t>Not everybody will be convinced by this argument. Count me among the unpersuaded.</w:t>
      </w:r>
    </w:p>
    <w:p w14:paraId="0AE8C5A6" w14:textId="77777777" w:rsidR="00F13B4C" w:rsidRPr="005A2009" w:rsidRDefault="00F13B4C" w:rsidP="00F13B4C">
      <w:pPr>
        <w:rPr>
          <w:sz w:val="12"/>
          <w:szCs w:val="12"/>
        </w:rPr>
      </w:pPr>
      <w:r w:rsidRPr="005A2009">
        <w:rPr>
          <w:sz w:val="12"/>
          <w:szCs w:val="12"/>
        </w:rPr>
        <w:t>THE AGE OF DEMONIC MACHINES?</w:t>
      </w:r>
    </w:p>
    <w:p w14:paraId="1EF32FF2" w14:textId="77777777" w:rsidR="00F13B4C" w:rsidRPr="005A2009" w:rsidRDefault="00F13B4C" w:rsidP="00F13B4C">
      <w:pPr>
        <w:rPr>
          <w:sz w:val="16"/>
        </w:rPr>
      </w:pPr>
      <w:r w:rsidRPr="001879A2">
        <w:rPr>
          <w:rStyle w:val="StyleUnderline"/>
        </w:rPr>
        <w:t>To clarify</w:t>
      </w:r>
      <w:r w:rsidRPr="001879A2">
        <w:rPr>
          <w:sz w:val="16"/>
        </w:rPr>
        <w:t xml:space="preserve"> the choice further, consider </w:t>
      </w:r>
      <w:r w:rsidRPr="001879A2">
        <w:rPr>
          <w:rStyle w:val="StyleUnderline"/>
        </w:rPr>
        <w:t>the</w:t>
      </w:r>
      <w:r w:rsidRPr="001879A2">
        <w:rPr>
          <w:sz w:val="16"/>
        </w:rPr>
        <w:t xml:space="preserve"> main </w:t>
      </w:r>
      <w:r w:rsidRPr="001879A2">
        <w:rPr>
          <w:rStyle w:val="StyleUnderline"/>
        </w:rPr>
        <w:t>existential risk</w:t>
      </w:r>
      <w:r w:rsidRPr="001879A2">
        <w:rPr>
          <w:sz w:val="16"/>
        </w:rPr>
        <w:t xml:space="preserve"> that</w:t>
      </w:r>
      <w:r w:rsidRPr="005A2009">
        <w:rPr>
          <w:sz w:val="16"/>
        </w:rPr>
        <w:t xml:space="preserve"> Ord </w:t>
      </w:r>
      <w:r w:rsidRPr="001879A2">
        <w:rPr>
          <w:rStyle w:val="StyleUnderline"/>
          <w:highlight w:val="cyan"/>
        </w:rPr>
        <w:t>focuses on</w:t>
      </w:r>
      <w:r w:rsidRPr="005A2009">
        <w:rPr>
          <w:sz w:val="16"/>
        </w:rPr>
        <w:t xml:space="preserve">: </w:t>
      </w:r>
      <w:r w:rsidRPr="005A2009">
        <w:rPr>
          <w:rStyle w:val="StyleUnderline"/>
        </w:rPr>
        <w:t>the</w:t>
      </w:r>
      <w:r w:rsidRPr="005A2009">
        <w:rPr>
          <w:sz w:val="16"/>
        </w:rPr>
        <w:t xml:space="preserve"> potential </w:t>
      </w:r>
      <w:r w:rsidRPr="001879A2">
        <w:rPr>
          <w:rStyle w:val="Emphasis"/>
          <w:highlight w:val="cyan"/>
        </w:rPr>
        <w:t>misuse of a</w:t>
      </w:r>
      <w:r w:rsidRPr="005A2009">
        <w:rPr>
          <w:rStyle w:val="Emphasis"/>
        </w:rPr>
        <w:t xml:space="preserve">rtificial </w:t>
      </w:r>
      <w:r w:rsidRPr="001879A2">
        <w:rPr>
          <w:rStyle w:val="Emphasis"/>
          <w:highlight w:val="cyan"/>
        </w:rPr>
        <w:t>i</w:t>
      </w:r>
      <w:r w:rsidRPr="005A2009">
        <w:rPr>
          <w:rStyle w:val="Emphasis"/>
        </w:rPr>
        <w:t>ntelligence</w:t>
      </w:r>
      <w:r w:rsidRPr="005A2009">
        <w:rPr>
          <w:sz w:val="16"/>
        </w:rPr>
        <w:t xml:space="preserve">. Ord estimates that there is a one in ten chance that humanity will fall prey to an evil superintelligence (which he calls, euphemistically, “unaligned AI”) in the next 100 years. By contrast, his </w:t>
      </w:r>
      <w:r w:rsidRPr="001879A2">
        <w:rPr>
          <w:sz w:val="16"/>
          <w:szCs w:val="16"/>
        </w:rPr>
        <w:t>estimated existential risk to humanity from climate change is one in 1,000, and one in a million in the case of collisions with asteroids or comets.</w:t>
      </w:r>
    </w:p>
    <w:p w14:paraId="72832B0E" w14:textId="77777777" w:rsidR="00F13B4C" w:rsidRPr="005A2009" w:rsidRDefault="00F13B4C" w:rsidP="00F13B4C">
      <w:pPr>
        <w:rPr>
          <w:sz w:val="16"/>
        </w:rPr>
      </w:pPr>
      <w:r w:rsidRPr="005A2009">
        <w:rPr>
          <w:sz w:val="16"/>
        </w:rPr>
        <w:t xml:space="preserve">Even if many other experts would not assign quite so high a probability to the threat of superintelligence, Ord is not alone in worrying about the long-term implications of AI research. In fact, such </w:t>
      </w:r>
      <w:r w:rsidRPr="001879A2">
        <w:rPr>
          <w:rStyle w:val="StyleUnderline"/>
          <w:highlight w:val="cyan"/>
        </w:rPr>
        <w:t>concerns</w:t>
      </w:r>
      <w:r w:rsidRPr="005A2009">
        <w:rPr>
          <w:rStyle w:val="StyleUnderline"/>
        </w:rPr>
        <w:t xml:space="preserve"> have become</w:t>
      </w:r>
      <w:r w:rsidRPr="005A2009">
        <w:rPr>
          <w:sz w:val="16"/>
        </w:rPr>
        <w:t xml:space="preserve"> </w:t>
      </w:r>
      <w:r w:rsidRPr="001879A2">
        <w:rPr>
          <w:rStyle w:val="Emphasis"/>
          <w:highlight w:val="cyan"/>
        </w:rPr>
        <w:t>commonplace</w:t>
      </w:r>
      <w:r w:rsidRPr="001879A2">
        <w:rPr>
          <w:sz w:val="16"/>
          <w:highlight w:val="cyan"/>
        </w:rPr>
        <w:t xml:space="preserve"> </w:t>
      </w:r>
      <w:r w:rsidRPr="001879A2">
        <w:rPr>
          <w:rStyle w:val="StyleUnderline"/>
          <w:highlight w:val="cyan"/>
        </w:rPr>
        <w:t>among</w:t>
      </w:r>
      <w:r w:rsidRPr="005A2009">
        <w:rPr>
          <w:rStyle w:val="StyleUnderline"/>
        </w:rPr>
        <w:t xml:space="preserve"> many</w:t>
      </w:r>
      <w:r w:rsidRPr="005A2009">
        <w:rPr>
          <w:sz w:val="16"/>
        </w:rPr>
        <w:t xml:space="preserve"> technology </w:t>
      </w:r>
      <w:r w:rsidRPr="001879A2">
        <w:rPr>
          <w:rStyle w:val="StyleUnderline"/>
          <w:highlight w:val="cyan"/>
        </w:rPr>
        <w:t>luminaries</w:t>
      </w:r>
      <w:r w:rsidRPr="005A2009">
        <w:rPr>
          <w:rStyle w:val="StyleUnderline"/>
        </w:rPr>
        <w:t>, from</w:t>
      </w:r>
      <w:r w:rsidRPr="005A2009">
        <w:rPr>
          <w:sz w:val="16"/>
        </w:rPr>
        <w:t xml:space="preserve"> Stuart </w:t>
      </w:r>
      <w:r w:rsidRPr="005A2009">
        <w:rPr>
          <w:rStyle w:val="Emphasis"/>
        </w:rPr>
        <w:t>Russell</w:t>
      </w:r>
      <w:r w:rsidRPr="005A2009">
        <w:rPr>
          <w:sz w:val="16"/>
        </w:rPr>
        <w:t xml:space="preserve"> of the University of California, Berkeley, </w:t>
      </w:r>
      <w:r w:rsidRPr="005A2009">
        <w:rPr>
          <w:rStyle w:val="StyleUnderline"/>
        </w:rPr>
        <w:t>to</w:t>
      </w:r>
      <w:r w:rsidRPr="005A2009">
        <w:rPr>
          <w:sz w:val="16"/>
        </w:rPr>
        <w:t xml:space="preserve"> Microsoft founder Bill </w:t>
      </w:r>
      <w:r w:rsidRPr="005A2009">
        <w:rPr>
          <w:rStyle w:val="Emphasis"/>
        </w:rPr>
        <w:t>Gates</w:t>
      </w:r>
      <w:r w:rsidRPr="005A2009">
        <w:rPr>
          <w:sz w:val="16"/>
        </w:rPr>
        <w:t xml:space="preserve"> </w:t>
      </w:r>
      <w:r w:rsidRPr="005A2009">
        <w:rPr>
          <w:rStyle w:val="StyleUnderline"/>
        </w:rPr>
        <w:t>and</w:t>
      </w:r>
      <w:r w:rsidRPr="005A2009">
        <w:rPr>
          <w:sz w:val="16"/>
        </w:rPr>
        <w:t xml:space="preserve"> Tesla founder Elon </w:t>
      </w:r>
      <w:r w:rsidRPr="005A2009">
        <w:rPr>
          <w:rStyle w:val="Emphasis"/>
        </w:rPr>
        <w:t>Musk</w:t>
      </w:r>
      <w:r w:rsidRPr="005A2009">
        <w:rPr>
          <w:sz w:val="16"/>
        </w:rPr>
        <w:t>.</w:t>
      </w:r>
    </w:p>
    <w:p w14:paraId="2D17B79E" w14:textId="77777777" w:rsidR="00F13B4C" w:rsidRPr="005A2009" w:rsidRDefault="00F13B4C" w:rsidP="00F13B4C">
      <w:pPr>
        <w:rPr>
          <w:sz w:val="16"/>
        </w:rPr>
      </w:pPr>
      <w:r w:rsidRPr="005A2009">
        <w:rPr>
          <w:sz w:val="16"/>
        </w:rPr>
        <w:t>These figures all believe that, notwithstanding the existential risks, AI will bring many net benefits. But while Ord is well enough informed about these debates to know that even this last proposition is actually rather shaky, his lexicographic stance leads him to ignore most of the non-existential risks associated with AI.</w:t>
      </w:r>
    </w:p>
    <w:p w14:paraId="01EBE1DF" w14:textId="77777777" w:rsidR="00F13B4C" w:rsidRPr="005A2009" w:rsidRDefault="00F13B4C" w:rsidP="00F13B4C">
      <w:pPr>
        <w:rPr>
          <w:sz w:val="16"/>
        </w:rPr>
      </w:pPr>
      <w:r w:rsidRPr="005A2009">
        <w:rPr>
          <w:sz w:val="16"/>
        </w:rPr>
        <w:t>But if one accepts that our scope of attention is finite, this weighing of priorities is problematic. My own assessment is that the likelihood of superintelligence emerging anytime soon is low, and that the risk of an evil superintelligence destroying our civilization is lower still. As such, I would prefer that the public debate focus much more on the problems that AI is already creating for humanity, rather than on intriguing but improbable tail risks.2</w:t>
      </w:r>
    </w:p>
    <w:p w14:paraId="5144E7B3" w14:textId="77777777" w:rsidR="00F13B4C" w:rsidRPr="005A2009" w:rsidRDefault="00F13B4C" w:rsidP="00F13B4C">
      <w:pPr>
        <w:rPr>
          <w:sz w:val="16"/>
        </w:rPr>
      </w:pPr>
      <w:r w:rsidRPr="005A2009">
        <w:rPr>
          <w:sz w:val="16"/>
        </w:rPr>
        <w:t>BACK TO NOW</w:t>
      </w:r>
    </w:p>
    <w:p w14:paraId="5B79A701" w14:textId="77777777" w:rsidR="00F13B4C" w:rsidRPr="005A2009" w:rsidRDefault="00F13B4C" w:rsidP="00F13B4C">
      <w:pPr>
        <w:rPr>
          <w:sz w:val="16"/>
        </w:rPr>
      </w:pPr>
      <w:r w:rsidRPr="005A2009">
        <w:rPr>
          <w:sz w:val="16"/>
        </w:rPr>
        <w:t xml:space="preserve">As I have argued here and elsewhere, </w:t>
      </w:r>
      <w:r w:rsidRPr="005A2009">
        <w:rPr>
          <w:rStyle w:val="StyleUnderline"/>
        </w:rPr>
        <w:t>the</w:t>
      </w:r>
      <w:r w:rsidRPr="005A2009">
        <w:rPr>
          <w:sz w:val="16"/>
        </w:rPr>
        <w:t xml:space="preserve"> </w:t>
      </w:r>
      <w:r w:rsidRPr="001879A2">
        <w:rPr>
          <w:rStyle w:val="Emphasis"/>
          <w:highlight w:val="cyan"/>
        </w:rPr>
        <w:t>current</w:t>
      </w:r>
      <w:r w:rsidRPr="001879A2">
        <w:rPr>
          <w:sz w:val="16"/>
          <w:highlight w:val="cyan"/>
        </w:rPr>
        <w:t xml:space="preserve"> </w:t>
      </w:r>
      <w:r w:rsidRPr="001879A2">
        <w:rPr>
          <w:rStyle w:val="StyleUnderline"/>
          <w:highlight w:val="cyan"/>
        </w:rPr>
        <w:t>trajectory</w:t>
      </w:r>
      <w:r w:rsidRPr="005A2009">
        <w:rPr>
          <w:rStyle w:val="StyleUnderline"/>
        </w:rPr>
        <w:t xml:space="preserve"> of AI</w:t>
      </w:r>
      <w:r w:rsidRPr="005A2009">
        <w:rPr>
          <w:sz w:val="16"/>
        </w:rPr>
        <w:t xml:space="preserve"> design and deployment </w:t>
      </w:r>
      <w:r w:rsidRPr="001879A2">
        <w:rPr>
          <w:rStyle w:val="StyleUnderline"/>
          <w:highlight w:val="cyan"/>
        </w:rPr>
        <w:t>is leading us astray</w:t>
      </w:r>
      <w:r w:rsidRPr="005A2009">
        <w:rPr>
          <w:rStyle w:val="StyleUnderline"/>
        </w:rPr>
        <w:t>, causing a</w:t>
      </w:r>
      <w:r w:rsidRPr="005A2009">
        <w:rPr>
          <w:sz w:val="16"/>
        </w:rPr>
        <w:t xml:space="preserve"> </w:t>
      </w:r>
      <w:r w:rsidRPr="005A2009">
        <w:rPr>
          <w:rStyle w:val="Emphasis"/>
        </w:rPr>
        <w:t>wide range of immediate</w:t>
      </w:r>
      <w:r w:rsidRPr="005A2009">
        <w:rPr>
          <w:sz w:val="16"/>
        </w:rPr>
        <w:t xml:space="preserve"> (albeit prosaic) </w:t>
      </w:r>
      <w:r w:rsidRPr="005A2009">
        <w:rPr>
          <w:rStyle w:val="Emphasis"/>
        </w:rPr>
        <w:t>problems</w:t>
      </w:r>
      <w:r w:rsidRPr="005A2009">
        <w:rPr>
          <w:sz w:val="16"/>
        </w:rPr>
        <w:t xml:space="preserve">. Far from being inevitable or reflecting some inherent logic of the technology, </w:t>
      </w:r>
      <w:r w:rsidRPr="005A2009">
        <w:rPr>
          <w:rStyle w:val="StyleUnderline"/>
        </w:rPr>
        <w:t>these problems reflect</w:t>
      </w:r>
      <w:r w:rsidRPr="005A2009">
        <w:rPr>
          <w:sz w:val="16"/>
        </w:rPr>
        <w:t xml:space="preserve"> </w:t>
      </w:r>
      <w:r w:rsidRPr="005A2009">
        <w:rPr>
          <w:rStyle w:val="Emphasis"/>
        </w:rPr>
        <w:t>choices</w:t>
      </w:r>
      <w:r w:rsidRPr="005A2009">
        <w:rPr>
          <w:sz w:val="16"/>
        </w:rPr>
        <w:t xml:space="preserve"> being </w:t>
      </w:r>
      <w:r w:rsidRPr="005A2009">
        <w:rPr>
          <w:rStyle w:val="StyleUnderline"/>
        </w:rPr>
        <w:t>made</w:t>
      </w:r>
      <w:r w:rsidRPr="005A2009">
        <w:rPr>
          <w:sz w:val="16"/>
        </w:rPr>
        <w:t xml:space="preserve"> (and imposed on us) </w:t>
      </w:r>
      <w:r w:rsidRPr="005A2009">
        <w:rPr>
          <w:rStyle w:val="StyleUnderline"/>
        </w:rPr>
        <w:t>by</w:t>
      </w:r>
      <w:r w:rsidRPr="005A2009">
        <w:rPr>
          <w:sz w:val="16"/>
        </w:rPr>
        <w:t xml:space="preserve"> </w:t>
      </w:r>
      <w:r w:rsidRPr="005A2009">
        <w:rPr>
          <w:rStyle w:val="Emphasis"/>
        </w:rPr>
        <w:t>large tech companies</w:t>
      </w:r>
      <w:r w:rsidRPr="005A2009">
        <w:rPr>
          <w:sz w:val="16"/>
        </w:rPr>
        <w:t xml:space="preserve"> – and specifically by a small group of executives, scientists, and technologists within these companies (or within their orbit).</w:t>
      </w:r>
    </w:p>
    <w:p w14:paraId="6508AE33" w14:textId="77777777" w:rsidR="00F13B4C" w:rsidRPr="005A2009" w:rsidRDefault="00F13B4C" w:rsidP="00F13B4C">
      <w:pPr>
        <w:rPr>
          <w:sz w:val="16"/>
        </w:rPr>
      </w:pPr>
      <w:r w:rsidRPr="005A2009">
        <w:rPr>
          <w:sz w:val="16"/>
        </w:rPr>
        <w:t xml:space="preserve">One of the </w:t>
      </w:r>
      <w:r w:rsidRPr="005A2009">
        <w:rPr>
          <w:rStyle w:val="StyleUnderline"/>
        </w:rPr>
        <w:t xml:space="preserve">most </w:t>
      </w:r>
      <w:r w:rsidRPr="001879A2">
        <w:rPr>
          <w:rStyle w:val="StyleUnderline"/>
          <w:highlight w:val="cyan"/>
        </w:rPr>
        <w:t>visible</w:t>
      </w:r>
      <w:r w:rsidRPr="005A2009">
        <w:rPr>
          <w:rStyle w:val="StyleUnderline"/>
        </w:rPr>
        <w:t xml:space="preserve"> problems</w:t>
      </w:r>
      <w:r w:rsidRPr="005A2009">
        <w:rPr>
          <w:sz w:val="16"/>
        </w:rPr>
        <w:t xml:space="preserve"> that </w:t>
      </w:r>
      <w:r w:rsidRPr="005A2009">
        <w:rPr>
          <w:rStyle w:val="StyleUnderline"/>
        </w:rPr>
        <w:t xml:space="preserve">AI </w:t>
      </w:r>
      <w:r w:rsidRPr="001879A2">
        <w:rPr>
          <w:rStyle w:val="StyleUnderline"/>
          <w:highlight w:val="cyan"/>
        </w:rPr>
        <w:t>is</w:t>
      </w:r>
      <w:r w:rsidRPr="005A2009">
        <w:rPr>
          <w:rStyle w:val="StyleUnderline"/>
        </w:rPr>
        <w:t xml:space="preserve"> causing is</w:t>
      </w:r>
      <w:r w:rsidRPr="005A2009">
        <w:rPr>
          <w:sz w:val="16"/>
        </w:rPr>
        <w:t xml:space="preserve"> </w:t>
      </w:r>
      <w:r w:rsidRPr="001879A2">
        <w:rPr>
          <w:rStyle w:val="Emphasis"/>
          <w:highlight w:val="cyan"/>
        </w:rPr>
        <w:t>incessant</w:t>
      </w:r>
      <w:r w:rsidRPr="001879A2">
        <w:rPr>
          <w:sz w:val="16"/>
          <w:highlight w:val="cyan"/>
        </w:rPr>
        <w:t xml:space="preserve"> </w:t>
      </w:r>
      <w:r w:rsidRPr="001879A2">
        <w:rPr>
          <w:rStyle w:val="StyleUnderline"/>
          <w:highlight w:val="cyan"/>
        </w:rPr>
        <w:t>automation</w:t>
      </w:r>
      <w:r w:rsidRPr="005A2009">
        <w:rPr>
          <w:sz w:val="16"/>
        </w:rPr>
        <w:t xml:space="preserve">, which is </w:t>
      </w:r>
      <w:r w:rsidRPr="001879A2">
        <w:rPr>
          <w:rStyle w:val="Emphasis"/>
          <w:highlight w:val="cyan"/>
        </w:rPr>
        <w:t>displacing</w:t>
      </w:r>
      <w:r w:rsidRPr="001879A2">
        <w:rPr>
          <w:sz w:val="16"/>
          <w:highlight w:val="cyan"/>
        </w:rPr>
        <w:t xml:space="preserve"> </w:t>
      </w:r>
      <w:r w:rsidRPr="001879A2">
        <w:rPr>
          <w:rStyle w:val="StyleUnderline"/>
          <w:highlight w:val="cyan"/>
        </w:rPr>
        <w:t>workers</w:t>
      </w:r>
      <w:r w:rsidRPr="005A2009">
        <w:rPr>
          <w:sz w:val="16"/>
        </w:rPr>
        <w:t xml:space="preserve">, </w:t>
      </w:r>
      <w:r w:rsidRPr="005A2009">
        <w:rPr>
          <w:rStyle w:val="Emphasis"/>
        </w:rPr>
        <w:t>boosting</w:t>
      </w:r>
      <w:r w:rsidRPr="005A2009">
        <w:rPr>
          <w:sz w:val="16"/>
        </w:rPr>
        <w:t xml:space="preserve"> </w:t>
      </w:r>
      <w:r w:rsidRPr="005A2009">
        <w:rPr>
          <w:rStyle w:val="StyleUnderline"/>
        </w:rPr>
        <w:t>inequality, and</w:t>
      </w:r>
      <w:r w:rsidRPr="005A2009">
        <w:rPr>
          <w:sz w:val="16"/>
        </w:rPr>
        <w:t xml:space="preserve"> </w:t>
      </w:r>
      <w:r w:rsidRPr="005A2009">
        <w:rPr>
          <w:rStyle w:val="Emphasis"/>
        </w:rPr>
        <w:t>raising the specter</w:t>
      </w:r>
      <w:r w:rsidRPr="005A2009">
        <w:rPr>
          <w:sz w:val="16"/>
        </w:rPr>
        <w:t xml:space="preserve"> </w:t>
      </w:r>
      <w:r w:rsidRPr="005A2009">
        <w:rPr>
          <w:rStyle w:val="StyleUnderline"/>
        </w:rPr>
        <w:t>of future joblessness</w:t>
      </w:r>
      <w:r w:rsidRPr="005A2009">
        <w:rPr>
          <w:sz w:val="16"/>
        </w:rPr>
        <w:t xml:space="preserve"> for large swaths of the labor force. Worse, the </w:t>
      </w:r>
      <w:r w:rsidRPr="005A2009">
        <w:rPr>
          <w:rStyle w:val="StyleUnderline"/>
        </w:rPr>
        <w:t>obsession with automation</w:t>
      </w:r>
      <w:r w:rsidRPr="005A2009">
        <w:rPr>
          <w:sz w:val="16"/>
        </w:rPr>
        <w:t xml:space="preserve"> has </w:t>
      </w:r>
      <w:r w:rsidRPr="005A2009">
        <w:rPr>
          <w:rStyle w:val="StyleUnderline"/>
        </w:rPr>
        <w:t xml:space="preserve">come </w:t>
      </w:r>
      <w:r w:rsidRPr="001879A2">
        <w:rPr>
          <w:rStyle w:val="StyleUnderline"/>
          <w:highlight w:val="cyan"/>
        </w:rPr>
        <w:t>at</w:t>
      </w:r>
      <w:r w:rsidRPr="005A2009">
        <w:rPr>
          <w:rStyle w:val="StyleUnderline"/>
        </w:rPr>
        <w:t xml:space="preserve"> the</w:t>
      </w:r>
      <w:r w:rsidRPr="005A2009">
        <w:rPr>
          <w:sz w:val="16"/>
        </w:rPr>
        <w:t xml:space="preserve"> </w:t>
      </w:r>
      <w:r w:rsidRPr="001879A2">
        <w:rPr>
          <w:rStyle w:val="Emphasis"/>
          <w:highlight w:val="cyan"/>
        </w:rPr>
        <w:t>expense of productivity growth</w:t>
      </w:r>
      <w:r w:rsidRPr="005A2009">
        <w:rPr>
          <w:sz w:val="16"/>
        </w:rPr>
        <w:t>, because it has led executives and scientists to overlook more fruitful, human-complementing uses of innovative technology.</w:t>
      </w:r>
    </w:p>
    <w:p w14:paraId="190FB664" w14:textId="77777777" w:rsidR="00F13B4C" w:rsidRPr="005A2009" w:rsidRDefault="00F13B4C" w:rsidP="00F13B4C">
      <w:pPr>
        <w:rPr>
          <w:sz w:val="16"/>
        </w:rPr>
      </w:pPr>
      <w:r w:rsidRPr="005A2009">
        <w:rPr>
          <w:sz w:val="16"/>
        </w:rPr>
        <w:t xml:space="preserve">AI is also being designed and used in other problematic ways, none of which inspire hope for humanity’s moral progress. </w:t>
      </w:r>
      <w:r w:rsidRPr="001879A2">
        <w:rPr>
          <w:rStyle w:val="StyleUnderline"/>
          <w:highlight w:val="cyan"/>
        </w:rPr>
        <w:t>Democratic politics</w:t>
      </w:r>
      <w:r w:rsidRPr="005A2009">
        <w:rPr>
          <w:rStyle w:val="StyleUnderline"/>
        </w:rPr>
        <w:t xml:space="preserve"> has </w:t>
      </w:r>
      <w:r w:rsidRPr="001879A2">
        <w:rPr>
          <w:rStyle w:val="StyleUnderline"/>
          <w:highlight w:val="cyan"/>
        </w:rPr>
        <w:t>been</w:t>
      </w:r>
      <w:r w:rsidRPr="001879A2">
        <w:rPr>
          <w:sz w:val="16"/>
          <w:highlight w:val="cyan"/>
        </w:rPr>
        <w:t xml:space="preserve"> </w:t>
      </w:r>
      <w:r w:rsidRPr="001879A2">
        <w:rPr>
          <w:rStyle w:val="Emphasis"/>
          <w:highlight w:val="cyan"/>
        </w:rPr>
        <w:t>defiled</w:t>
      </w:r>
      <w:r w:rsidRPr="005A2009">
        <w:rPr>
          <w:sz w:val="16"/>
        </w:rPr>
        <w:t xml:space="preserve"> not just by an explosion of algorithmically amplified misinformation, but also </w:t>
      </w:r>
      <w:r w:rsidRPr="005A2009">
        <w:rPr>
          <w:rStyle w:val="StyleUnderline"/>
        </w:rPr>
        <w:t>by new</w:t>
      </w:r>
      <w:r w:rsidRPr="005A2009">
        <w:rPr>
          <w:sz w:val="16"/>
        </w:rPr>
        <w:t xml:space="preserve"> AI </w:t>
      </w:r>
      <w:r w:rsidRPr="005A2009">
        <w:rPr>
          <w:rStyle w:val="StyleUnderline"/>
        </w:rPr>
        <w:t>technologies that</w:t>
      </w:r>
      <w:r w:rsidRPr="005A2009">
        <w:rPr>
          <w:sz w:val="16"/>
        </w:rPr>
        <w:t xml:space="preserve"> have </w:t>
      </w:r>
      <w:r w:rsidRPr="005A2009">
        <w:rPr>
          <w:rStyle w:val="Emphasis"/>
        </w:rPr>
        <w:t>empowered governments and companies</w:t>
      </w:r>
      <w:r w:rsidRPr="005A2009">
        <w:rPr>
          <w:sz w:val="16"/>
        </w:rPr>
        <w:t xml:space="preserve"> </w:t>
      </w:r>
      <w:r w:rsidRPr="005A2009">
        <w:rPr>
          <w:rStyle w:val="StyleUnderline"/>
        </w:rPr>
        <w:t>to monitor and manipulate the behaviors of billions of people</w:t>
      </w:r>
      <w:r w:rsidRPr="005A2009">
        <w:rPr>
          <w:sz w:val="16"/>
        </w:rPr>
        <w:t>.</w:t>
      </w:r>
    </w:p>
    <w:p w14:paraId="0AD4E855" w14:textId="77777777" w:rsidR="00F13B4C" w:rsidRDefault="00F13B4C" w:rsidP="00F13B4C">
      <w:pPr>
        <w:rPr>
          <w:sz w:val="16"/>
        </w:rPr>
      </w:pPr>
      <w:r w:rsidRPr="005A2009">
        <w:rPr>
          <w:sz w:val="16"/>
        </w:rPr>
        <w:t xml:space="preserve">This development represents a double whammy. </w:t>
      </w:r>
      <w:r w:rsidRPr="005A2009">
        <w:rPr>
          <w:rStyle w:val="StyleUnderline"/>
        </w:rPr>
        <w:t xml:space="preserve">Democratic </w:t>
      </w:r>
      <w:r w:rsidRPr="001879A2">
        <w:rPr>
          <w:rStyle w:val="StyleUnderline"/>
          <w:highlight w:val="cyan"/>
        </w:rPr>
        <w:t>politics is the</w:t>
      </w:r>
      <w:r w:rsidRPr="001879A2">
        <w:rPr>
          <w:sz w:val="16"/>
          <w:highlight w:val="cyan"/>
        </w:rPr>
        <w:t xml:space="preserve"> </w:t>
      </w:r>
      <w:r w:rsidRPr="001879A2">
        <w:rPr>
          <w:rStyle w:val="Emphasis"/>
          <w:highlight w:val="cyan"/>
        </w:rPr>
        <w:t>primary means</w:t>
      </w:r>
      <w:r w:rsidRPr="005A2009">
        <w:rPr>
          <w:sz w:val="16"/>
        </w:rPr>
        <w:t xml:space="preserve"> </w:t>
      </w:r>
      <w:r w:rsidRPr="005A2009">
        <w:rPr>
          <w:rStyle w:val="StyleUnderline"/>
        </w:rPr>
        <w:t xml:space="preserve">by </w:t>
      </w:r>
      <w:r w:rsidRPr="001879A2">
        <w:rPr>
          <w:rStyle w:val="StyleUnderline"/>
          <w:highlight w:val="cyan"/>
        </w:rPr>
        <w:t>which</w:t>
      </w:r>
      <w:r w:rsidRPr="005A2009">
        <w:rPr>
          <w:sz w:val="16"/>
        </w:rPr>
        <w:t xml:space="preserve"> a </w:t>
      </w:r>
      <w:r w:rsidRPr="001879A2">
        <w:rPr>
          <w:rStyle w:val="StyleUnderline"/>
          <w:highlight w:val="cyan"/>
        </w:rPr>
        <w:t>society can</w:t>
      </w:r>
      <w:r w:rsidRPr="001879A2">
        <w:rPr>
          <w:sz w:val="16"/>
          <w:highlight w:val="cyan"/>
        </w:rPr>
        <w:t xml:space="preserve"> </w:t>
      </w:r>
      <w:r w:rsidRPr="001879A2">
        <w:rPr>
          <w:rStyle w:val="Emphasis"/>
          <w:highlight w:val="cyan"/>
        </w:rPr>
        <w:t>rein in misbehavior</w:t>
      </w:r>
      <w:r w:rsidRPr="005A2009">
        <w:rPr>
          <w:sz w:val="16"/>
        </w:rPr>
        <w:t xml:space="preserve"> </w:t>
      </w:r>
      <w:r w:rsidRPr="005A2009">
        <w:rPr>
          <w:rStyle w:val="StyleUnderline"/>
        </w:rPr>
        <w:t>by political and economic elites, yet it is</w:t>
      </w:r>
      <w:r w:rsidRPr="005A2009">
        <w:rPr>
          <w:sz w:val="16"/>
        </w:rPr>
        <w:t xml:space="preserve"> precisely this process that is </w:t>
      </w:r>
      <w:r w:rsidRPr="005A2009">
        <w:rPr>
          <w:rStyle w:val="StyleUnderline"/>
        </w:rPr>
        <w:t>being</w:t>
      </w:r>
      <w:r w:rsidRPr="005A2009">
        <w:rPr>
          <w:sz w:val="16"/>
        </w:rPr>
        <w:t xml:space="preserve"> </w:t>
      </w:r>
      <w:r w:rsidRPr="005A2009">
        <w:rPr>
          <w:rStyle w:val="Emphasis"/>
        </w:rPr>
        <w:t>undermined</w:t>
      </w:r>
      <w:r w:rsidRPr="005A2009">
        <w:rPr>
          <w:sz w:val="16"/>
        </w:rPr>
        <w:t xml:space="preserve">. </w:t>
      </w:r>
      <w:r w:rsidRPr="001879A2">
        <w:rPr>
          <w:rStyle w:val="StyleUnderline"/>
          <w:highlight w:val="cyan"/>
        </w:rPr>
        <w:t>If we cannot hold elites accountable</w:t>
      </w:r>
      <w:r w:rsidRPr="005A2009">
        <w:rPr>
          <w:sz w:val="16"/>
        </w:rPr>
        <w:t xml:space="preserve"> for the damage they are causing because democracy itself has been impaired</w:t>
      </w:r>
      <w:r w:rsidRPr="001879A2">
        <w:rPr>
          <w:sz w:val="16"/>
        </w:rPr>
        <w:t xml:space="preserve">, </w:t>
      </w:r>
      <w:r w:rsidRPr="001879A2">
        <w:rPr>
          <w:rStyle w:val="StyleUnderline"/>
          <w:highlight w:val="cyan"/>
        </w:rPr>
        <w:t>how can we</w:t>
      </w:r>
      <w:r w:rsidRPr="005A2009">
        <w:rPr>
          <w:sz w:val="16"/>
        </w:rPr>
        <w:t xml:space="preserve"> </w:t>
      </w:r>
      <w:r w:rsidRPr="005A2009">
        <w:rPr>
          <w:rStyle w:val="Emphasis"/>
        </w:rPr>
        <w:t xml:space="preserve">possibly </w:t>
      </w:r>
      <w:r w:rsidRPr="001879A2">
        <w:rPr>
          <w:rStyle w:val="Emphasis"/>
          <w:highlight w:val="cyan"/>
        </w:rPr>
        <w:t>escape our</w:t>
      </w:r>
      <w:r w:rsidRPr="005A2009">
        <w:rPr>
          <w:rStyle w:val="Emphasis"/>
        </w:rPr>
        <w:t xml:space="preserve"> current </w:t>
      </w:r>
      <w:r w:rsidRPr="001879A2">
        <w:rPr>
          <w:rStyle w:val="Emphasis"/>
          <w:highlight w:val="cyan"/>
        </w:rPr>
        <w:t>predicament</w:t>
      </w:r>
      <w:r w:rsidRPr="005A2009">
        <w:rPr>
          <w:sz w:val="16"/>
        </w:rPr>
        <w:t>?</w:t>
      </w:r>
    </w:p>
    <w:p w14:paraId="24E1BBBA" w14:textId="77777777" w:rsidR="00F13B4C" w:rsidRDefault="00F13B4C" w:rsidP="00F13B4C">
      <w:pPr>
        <w:pStyle w:val="Heading4"/>
      </w:pPr>
      <w:r>
        <w:t xml:space="preserve">Unregulated tech causes </w:t>
      </w:r>
      <w:r w:rsidRPr="009F2B36">
        <w:rPr>
          <w:u w:val="single"/>
        </w:rPr>
        <w:t>extinction</w:t>
      </w:r>
      <w:r>
        <w:t>.</w:t>
      </w:r>
    </w:p>
    <w:p w14:paraId="02EBA6EA" w14:textId="77777777" w:rsidR="00F13B4C" w:rsidRDefault="00F13B4C" w:rsidP="00F13B4C">
      <w:r>
        <w:t xml:space="preserve">Nathan A. </w:t>
      </w:r>
      <w:r w:rsidRPr="005A2009">
        <w:rPr>
          <w:rStyle w:val="Style13ptBold"/>
        </w:rPr>
        <w:t>Sears 21</w:t>
      </w:r>
      <w:r>
        <w:t>, PhD, Political Science, University of Toronto, "Great Powers, Polarity, and Existential Threats to Humanity: An Analysis of the Distribution of the Forces of Total Destruction in International Security," International Studies Association, Annual Conference, Conference Paper, March/April 2021, ResearchGate.</w:t>
      </w:r>
    </w:p>
    <w:p w14:paraId="256F1868" w14:textId="77777777" w:rsidR="00F13B4C" w:rsidRPr="001879A2" w:rsidRDefault="00F13B4C" w:rsidP="00F13B4C">
      <w:pPr>
        <w:rPr>
          <w:sz w:val="16"/>
        </w:rPr>
      </w:pPr>
      <w:r w:rsidRPr="005A2009">
        <w:rPr>
          <w:rStyle w:val="StyleUnderline"/>
        </w:rPr>
        <w:t>Humanity</w:t>
      </w:r>
      <w:r w:rsidRPr="001879A2">
        <w:rPr>
          <w:sz w:val="16"/>
        </w:rPr>
        <w:t xml:space="preserve"> also </w:t>
      </w:r>
      <w:r w:rsidRPr="005A2009">
        <w:rPr>
          <w:rStyle w:val="StyleUnderline"/>
        </w:rPr>
        <w:t xml:space="preserve">faces </w:t>
      </w:r>
      <w:r w:rsidRPr="001879A2">
        <w:rPr>
          <w:rStyle w:val="StyleUnderline"/>
          <w:highlight w:val="cyan"/>
        </w:rPr>
        <w:t>existential risk</w:t>
      </w:r>
      <w:r w:rsidRPr="005A2009">
        <w:rPr>
          <w:rStyle w:val="StyleUnderline"/>
        </w:rPr>
        <w:t xml:space="preserve">s </w:t>
      </w:r>
      <w:r w:rsidRPr="001879A2">
        <w:rPr>
          <w:rStyle w:val="StyleUnderline"/>
          <w:highlight w:val="cyan"/>
        </w:rPr>
        <w:t>from</w:t>
      </w:r>
      <w:r w:rsidRPr="001879A2">
        <w:rPr>
          <w:sz w:val="16"/>
        </w:rPr>
        <w:t xml:space="preserve"> the </w:t>
      </w:r>
      <w:r w:rsidRPr="005A2009">
        <w:rPr>
          <w:rStyle w:val="Emphasis"/>
        </w:rPr>
        <w:t>increasing</w:t>
      </w:r>
      <w:r w:rsidRPr="001879A2">
        <w:rPr>
          <w:sz w:val="16"/>
        </w:rPr>
        <w:t xml:space="preserve"> </w:t>
      </w:r>
      <w:r w:rsidRPr="005A2009">
        <w:rPr>
          <w:rStyle w:val="StyleUnderline"/>
        </w:rPr>
        <w:t>power of</w:t>
      </w:r>
      <w:r w:rsidRPr="001879A2">
        <w:rPr>
          <w:sz w:val="16"/>
        </w:rPr>
        <w:t xml:space="preserve"> </w:t>
      </w:r>
      <w:r w:rsidRPr="005A2009">
        <w:rPr>
          <w:rStyle w:val="Emphasis"/>
        </w:rPr>
        <w:t>technology</w:t>
      </w:r>
      <w:r w:rsidRPr="001879A2">
        <w:rPr>
          <w:sz w:val="16"/>
        </w:rPr>
        <w:t xml:space="preserve"> </w:t>
      </w:r>
      <w:r w:rsidRPr="005A2009">
        <w:rPr>
          <w:rStyle w:val="StyleUnderline"/>
        </w:rPr>
        <w:t>and</w:t>
      </w:r>
      <w:r w:rsidRPr="001879A2">
        <w:rPr>
          <w:sz w:val="16"/>
        </w:rPr>
        <w:t xml:space="preserve"> </w:t>
      </w:r>
      <w:r w:rsidRPr="005A2009">
        <w:rPr>
          <w:rStyle w:val="Emphasis"/>
        </w:rPr>
        <w:t xml:space="preserve">danger of </w:t>
      </w:r>
      <w:r w:rsidRPr="001879A2">
        <w:rPr>
          <w:rStyle w:val="Emphasis"/>
          <w:highlight w:val="cyan"/>
        </w:rPr>
        <w:t>losing control</w:t>
      </w:r>
      <w:r w:rsidRPr="001879A2">
        <w:rPr>
          <w:sz w:val="16"/>
          <w:highlight w:val="cyan"/>
        </w:rPr>
        <w:t xml:space="preserve"> </w:t>
      </w:r>
      <w:r w:rsidRPr="001879A2">
        <w:rPr>
          <w:rStyle w:val="StyleUnderline"/>
          <w:highlight w:val="cyan"/>
        </w:rPr>
        <w:t>over</w:t>
      </w:r>
      <w:r w:rsidRPr="001879A2">
        <w:rPr>
          <w:sz w:val="16"/>
        </w:rPr>
        <w:t xml:space="preserve"> a singularly </w:t>
      </w:r>
      <w:r w:rsidRPr="005A2009">
        <w:rPr>
          <w:rStyle w:val="StyleUnderline"/>
        </w:rPr>
        <w:t>powerful technology</w:t>
      </w:r>
      <w:r w:rsidRPr="001879A2">
        <w:rPr>
          <w:sz w:val="16"/>
        </w:rPr>
        <w:t xml:space="preserve"> (Danzig 2018), </w:t>
      </w:r>
      <w:r w:rsidRPr="005A2009">
        <w:rPr>
          <w:rStyle w:val="StyleUnderline"/>
        </w:rPr>
        <w:t>such as</w:t>
      </w:r>
      <w:r w:rsidRPr="001879A2">
        <w:rPr>
          <w:sz w:val="16"/>
        </w:rPr>
        <w:t xml:space="preserve"> </w:t>
      </w:r>
      <w:r w:rsidRPr="001879A2">
        <w:rPr>
          <w:rStyle w:val="Emphasis"/>
          <w:highlight w:val="cyan"/>
        </w:rPr>
        <w:t>biotech</w:t>
      </w:r>
      <w:r w:rsidRPr="001879A2">
        <w:rPr>
          <w:sz w:val="16"/>
        </w:rPr>
        <w:t xml:space="preserve">nology (Doudna &amp; Sternberg 2017), </w:t>
      </w:r>
      <w:r w:rsidRPr="001879A2">
        <w:rPr>
          <w:rStyle w:val="Emphasis"/>
          <w:highlight w:val="cyan"/>
        </w:rPr>
        <w:t>nanotech</w:t>
      </w:r>
      <w:r w:rsidRPr="001879A2">
        <w:rPr>
          <w:sz w:val="16"/>
        </w:rPr>
        <w:t xml:space="preserve">nology (Drexler 2006), </w:t>
      </w:r>
      <w:r w:rsidRPr="001879A2">
        <w:rPr>
          <w:rStyle w:val="StyleUnderline"/>
          <w:highlight w:val="cyan"/>
        </w:rPr>
        <w:t>or</w:t>
      </w:r>
      <w:r w:rsidRPr="001879A2">
        <w:rPr>
          <w:sz w:val="16"/>
        </w:rPr>
        <w:t xml:space="preserve"> </w:t>
      </w:r>
      <w:r w:rsidRPr="001879A2">
        <w:rPr>
          <w:rStyle w:val="Emphasis"/>
          <w:highlight w:val="cyan"/>
        </w:rPr>
        <w:t>a</w:t>
      </w:r>
      <w:r w:rsidRPr="001879A2">
        <w:rPr>
          <w:sz w:val="16"/>
        </w:rPr>
        <w:t xml:space="preserve">rtificial </w:t>
      </w:r>
      <w:r w:rsidRPr="001879A2">
        <w:rPr>
          <w:rStyle w:val="Emphasis"/>
          <w:highlight w:val="cyan"/>
        </w:rPr>
        <w:t>i</w:t>
      </w:r>
      <w:r w:rsidRPr="001879A2">
        <w:rPr>
          <w:sz w:val="16"/>
        </w:rPr>
        <w:t xml:space="preserve">ntelligence (Bostrom 2014). Artificial intelligence (AI) best captures the existential risk of humanity’s loss-of-control over technology. The term artificial intelligence is used broadly to refer to digital technologies “that are capable of performing tasks commonly thought to require intelligence” (Brundage et al. 2018, 9). The </w:t>
      </w:r>
      <w:r w:rsidRPr="005A2009">
        <w:rPr>
          <w:rStyle w:val="StyleUnderline"/>
        </w:rPr>
        <w:t>current wave of progress</w:t>
      </w:r>
      <w:r w:rsidRPr="001879A2">
        <w:rPr>
          <w:sz w:val="16"/>
        </w:rPr>
        <w:t xml:space="preserve"> in AI </w:t>
      </w:r>
      <w:r w:rsidRPr="005A2009">
        <w:rPr>
          <w:rStyle w:val="StyleUnderline"/>
        </w:rPr>
        <w:t>is driven by a combination of gains in</w:t>
      </w:r>
      <w:r w:rsidRPr="001879A2">
        <w:rPr>
          <w:sz w:val="16"/>
        </w:rPr>
        <w:t xml:space="preserve"> </w:t>
      </w:r>
      <w:r w:rsidRPr="005A2009">
        <w:rPr>
          <w:rStyle w:val="Emphasis"/>
        </w:rPr>
        <w:t>hardware</w:t>
      </w:r>
      <w:r w:rsidRPr="001879A2">
        <w:rPr>
          <w:sz w:val="16"/>
        </w:rPr>
        <w:t xml:space="preserve"> (e.g., the exponential growth in computing power described by “Moore’s Law”), </w:t>
      </w:r>
      <w:r w:rsidRPr="005A2009">
        <w:rPr>
          <w:rStyle w:val="Emphasis"/>
        </w:rPr>
        <w:t>software</w:t>
      </w:r>
      <w:r w:rsidRPr="001879A2">
        <w:rPr>
          <w:sz w:val="16"/>
        </w:rPr>
        <w:t xml:space="preserve"> (e.g., “machine learning” algorithms and techniques, such as “neural networks” and “deep learning”), </w:t>
      </w:r>
      <w:r w:rsidRPr="005A2009">
        <w:rPr>
          <w:rStyle w:val="StyleUnderline"/>
        </w:rPr>
        <w:t>and</w:t>
      </w:r>
      <w:r w:rsidRPr="001879A2">
        <w:rPr>
          <w:sz w:val="16"/>
        </w:rPr>
        <w:t xml:space="preserve"> </w:t>
      </w:r>
      <w:r w:rsidRPr="005A2009">
        <w:rPr>
          <w:rStyle w:val="Emphasis"/>
        </w:rPr>
        <w:t>data</w:t>
      </w:r>
      <w:r w:rsidRPr="001879A2">
        <w:rPr>
          <w:sz w:val="16"/>
        </w:rPr>
        <w:t xml:space="preserve"> (e.g., the abundance of digital information on the Internet). Today’s AI remain “narrow” systems, which means that they can only achieve or surpass human-level intelligence in specific domains, such as AlphaGo’s 2017 victory over the world champion, Ke Jie, at the strategy game “Go.” However, the idea that </w:t>
      </w:r>
      <w:r w:rsidRPr="005A2009">
        <w:rPr>
          <w:rStyle w:val="StyleUnderline"/>
        </w:rPr>
        <w:t xml:space="preserve">computers </w:t>
      </w:r>
      <w:r w:rsidRPr="001879A2">
        <w:rPr>
          <w:rStyle w:val="StyleUnderline"/>
          <w:highlight w:val="cyan"/>
        </w:rPr>
        <w:t>could</w:t>
      </w:r>
      <w:r w:rsidRPr="001879A2">
        <w:rPr>
          <w:sz w:val="16"/>
        </w:rPr>
        <w:t xml:space="preserve"> one day </w:t>
      </w:r>
      <w:r w:rsidRPr="001879A2">
        <w:rPr>
          <w:rStyle w:val="StyleUnderline"/>
          <w:highlight w:val="cyan"/>
        </w:rPr>
        <w:t>possess</w:t>
      </w:r>
      <w:r w:rsidRPr="001879A2">
        <w:rPr>
          <w:sz w:val="16"/>
        </w:rPr>
        <w:t xml:space="preserve"> </w:t>
      </w:r>
      <w:r w:rsidRPr="005A2009">
        <w:rPr>
          <w:rStyle w:val="Emphasis"/>
        </w:rPr>
        <w:t xml:space="preserve">human-level </w:t>
      </w:r>
      <w:r w:rsidRPr="001879A2">
        <w:rPr>
          <w:rStyle w:val="Emphasis"/>
          <w:highlight w:val="cyan"/>
        </w:rPr>
        <w:t>“general” intel</w:t>
      </w:r>
      <w:r w:rsidRPr="005A2009">
        <w:rPr>
          <w:rStyle w:val="Emphasis"/>
        </w:rPr>
        <w:t>ligence</w:t>
      </w:r>
      <w:r w:rsidRPr="001879A2">
        <w:rPr>
          <w:sz w:val="16"/>
        </w:rPr>
        <w:t xml:space="preserve"> (AGI) was first suggested by Alan Turing (1950), who described a test—the “Turing Test”—in which a computer would seek to persuade a human being that it too is human. Since then, </w:t>
      </w:r>
      <w:r w:rsidRPr="005A2009">
        <w:rPr>
          <w:rStyle w:val="StyleUnderline"/>
        </w:rPr>
        <w:t xml:space="preserve">AI </w:t>
      </w:r>
      <w:r w:rsidRPr="001879A2">
        <w:rPr>
          <w:rStyle w:val="StyleUnderline"/>
          <w:highlight w:val="cyan"/>
        </w:rPr>
        <w:t>experts</w:t>
      </w:r>
      <w:r w:rsidRPr="001879A2">
        <w:rPr>
          <w:sz w:val="16"/>
        </w:rPr>
        <w:t xml:space="preserve"> have </w:t>
      </w:r>
      <w:r w:rsidRPr="001879A2">
        <w:rPr>
          <w:rStyle w:val="Emphasis"/>
          <w:highlight w:val="cyan"/>
        </w:rPr>
        <w:t>frequently</w:t>
      </w:r>
      <w:r w:rsidRPr="001879A2">
        <w:rPr>
          <w:sz w:val="16"/>
          <w:highlight w:val="cyan"/>
        </w:rPr>
        <w:t xml:space="preserve"> </w:t>
      </w:r>
      <w:r w:rsidRPr="001879A2">
        <w:rPr>
          <w:rStyle w:val="StyleUnderline"/>
          <w:highlight w:val="cyan"/>
        </w:rPr>
        <w:t>express</w:t>
      </w:r>
      <w:r w:rsidRPr="005A2009">
        <w:rPr>
          <w:rStyle w:val="StyleUnderline"/>
        </w:rPr>
        <w:t>ed</w:t>
      </w:r>
      <w:r w:rsidRPr="001879A2">
        <w:rPr>
          <w:sz w:val="16"/>
        </w:rPr>
        <w:t xml:space="preserve"> the </w:t>
      </w:r>
      <w:r w:rsidRPr="001879A2">
        <w:rPr>
          <w:rStyle w:val="StyleUnderline"/>
          <w:highlight w:val="cyan"/>
        </w:rPr>
        <w:t>concern</w:t>
      </w:r>
      <w:r w:rsidRPr="005A2009">
        <w:rPr>
          <w:rStyle w:val="StyleUnderline"/>
        </w:rPr>
        <w:t xml:space="preserve"> that AI could</w:t>
      </w:r>
      <w:r w:rsidRPr="001879A2">
        <w:rPr>
          <w:sz w:val="16"/>
        </w:rPr>
        <w:t xml:space="preserve"> one day far </w:t>
      </w:r>
      <w:r w:rsidRPr="005A2009">
        <w:rPr>
          <w:rStyle w:val="Emphasis"/>
        </w:rPr>
        <w:t>surpass</w:t>
      </w:r>
      <w:r w:rsidRPr="001879A2">
        <w:rPr>
          <w:sz w:val="16"/>
        </w:rPr>
        <w:t xml:space="preserve"> </w:t>
      </w:r>
      <w:r w:rsidRPr="005A2009">
        <w:rPr>
          <w:rStyle w:val="StyleUnderline"/>
        </w:rPr>
        <w:t>human beings in general intelligence</w:t>
      </w:r>
      <w:r w:rsidRPr="001879A2">
        <w:rPr>
          <w:sz w:val="16"/>
        </w:rPr>
        <w:t xml:space="preserve"> (Good 1966; Moravec 1988; Vinge 1993; Kurzweil 2006; Bostrom 2014; Shanahan 2015; Tegmark 2018; Russell 2019).</w:t>
      </w:r>
    </w:p>
    <w:p w14:paraId="32080681" w14:textId="77777777" w:rsidR="00F13B4C" w:rsidRPr="001879A2" w:rsidRDefault="00F13B4C" w:rsidP="00F13B4C">
      <w:pPr>
        <w:rPr>
          <w:sz w:val="16"/>
        </w:rPr>
      </w:pPr>
      <w:r w:rsidRPr="001879A2">
        <w:rPr>
          <w:sz w:val="16"/>
        </w:rPr>
        <w:t xml:space="preserve">How could artificial “superintelligence” (ASI) threaten the survival of humanity? In one scenario (“takeover”), the </w:t>
      </w:r>
      <w:r w:rsidRPr="005A2009">
        <w:rPr>
          <w:rStyle w:val="StyleUnderline"/>
        </w:rPr>
        <w:t xml:space="preserve">ASI </w:t>
      </w:r>
      <w:r w:rsidRPr="001879A2">
        <w:rPr>
          <w:rStyle w:val="StyleUnderline"/>
          <w:highlight w:val="cyan"/>
        </w:rPr>
        <w:t>determines humanity</w:t>
      </w:r>
      <w:r w:rsidRPr="005A2009">
        <w:rPr>
          <w:rStyle w:val="StyleUnderline"/>
        </w:rPr>
        <w:t xml:space="preserve"> to be </w:t>
      </w:r>
      <w:r w:rsidRPr="001879A2">
        <w:rPr>
          <w:rStyle w:val="StyleUnderline"/>
          <w:highlight w:val="cyan"/>
        </w:rPr>
        <w:t>a</w:t>
      </w:r>
      <w:r w:rsidRPr="001879A2">
        <w:rPr>
          <w:sz w:val="16"/>
          <w:highlight w:val="cyan"/>
        </w:rPr>
        <w:t xml:space="preserve"> </w:t>
      </w:r>
      <w:r w:rsidRPr="001879A2">
        <w:rPr>
          <w:rStyle w:val="Emphasis"/>
          <w:highlight w:val="cyan"/>
        </w:rPr>
        <w:t>threat</w:t>
      </w:r>
      <w:r w:rsidRPr="001879A2">
        <w:rPr>
          <w:sz w:val="16"/>
        </w:rPr>
        <w:t xml:space="preserve"> </w:t>
      </w:r>
      <w:r w:rsidRPr="005A2009">
        <w:rPr>
          <w:rStyle w:val="StyleUnderline"/>
        </w:rPr>
        <w:t>to achieving its</w:t>
      </w:r>
      <w:r w:rsidRPr="001879A2">
        <w:rPr>
          <w:sz w:val="16"/>
        </w:rPr>
        <w:t xml:space="preserve"> </w:t>
      </w:r>
      <w:r w:rsidRPr="005A2009">
        <w:rPr>
          <w:rStyle w:val="Emphasis"/>
        </w:rPr>
        <w:t>fundamental goal</w:t>
      </w:r>
      <w:r w:rsidRPr="001879A2">
        <w:rPr>
          <w:sz w:val="16"/>
        </w:rPr>
        <w:t xml:space="preserve">, </w:t>
      </w:r>
      <w:r w:rsidRPr="001879A2">
        <w:rPr>
          <w:rStyle w:val="StyleUnderline"/>
          <w:highlight w:val="cyan"/>
        </w:rPr>
        <w:t>and</w:t>
      </w:r>
      <w:r w:rsidRPr="001879A2">
        <w:rPr>
          <w:sz w:val="16"/>
          <w:highlight w:val="cyan"/>
        </w:rPr>
        <w:t xml:space="preserve"> “</w:t>
      </w:r>
      <w:r w:rsidRPr="001879A2">
        <w:rPr>
          <w:rStyle w:val="Emphasis"/>
          <w:highlight w:val="cyan"/>
        </w:rPr>
        <w:t>eliminates the</w:t>
      </w:r>
      <w:r w:rsidRPr="005A2009">
        <w:rPr>
          <w:rStyle w:val="Emphasis"/>
        </w:rPr>
        <w:t xml:space="preserve"> human </w:t>
      </w:r>
      <w:r w:rsidRPr="001879A2">
        <w:rPr>
          <w:rStyle w:val="Emphasis"/>
          <w:highlight w:val="cyan"/>
        </w:rPr>
        <w:t>species</w:t>
      </w:r>
      <w:r w:rsidRPr="001879A2">
        <w:rPr>
          <w:sz w:val="16"/>
        </w:rPr>
        <w:t xml:space="preserve"> and any automatic systems humans have created that could offer intelligent opposition to the execution of the AI’s plans” (Bostrom 2014, 95–7). In another scenario (“perverse instantiation”), the </w:t>
      </w:r>
      <w:r w:rsidRPr="005A2009">
        <w:rPr>
          <w:rStyle w:val="StyleUnderline"/>
        </w:rPr>
        <w:t xml:space="preserve">ASI </w:t>
      </w:r>
      <w:r w:rsidRPr="001879A2">
        <w:rPr>
          <w:rStyle w:val="StyleUnderline"/>
          <w:highlight w:val="cyan"/>
        </w:rPr>
        <w:t>pursues some</w:t>
      </w:r>
      <w:r w:rsidRPr="001879A2">
        <w:rPr>
          <w:sz w:val="16"/>
        </w:rPr>
        <w:t xml:space="preserve"> </w:t>
      </w:r>
      <w:r w:rsidRPr="005A2009">
        <w:rPr>
          <w:rStyle w:val="Emphasis"/>
        </w:rPr>
        <w:t xml:space="preserve">seemingly </w:t>
      </w:r>
      <w:r w:rsidRPr="001879A2">
        <w:rPr>
          <w:rStyle w:val="Emphasis"/>
          <w:highlight w:val="cyan"/>
        </w:rPr>
        <w:t>benign goal</w:t>
      </w:r>
      <w:r w:rsidRPr="001879A2">
        <w:rPr>
          <w:sz w:val="16"/>
        </w:rPr>
        <w:t>—e.g., maximizing paperclip production—</w:t>
      </w:r>
      <w:r w:rsidRPr="005A2009">
        <w:rPr>
          <w:rStyle w:val="StyleUnderline"/>
        </w:rPr>
        <w:t xml:space="preserve">in a way </w:t>
      </w:r>
      <w:r w:rsidRPr="001879A2">
        <w:rPr>
          <w:rStyle w:val="StyleUnderline"/>
          <w:highlight w:val="cyan"/>
        </w:rPr>
        <w:t>that</w:t>
      </w:r>
      <w:r w:rsidRPr="001879A2">
        <w:rPr>
          <w:sz w:val="16"/>
          <w:highlight w:val="cyan"/>
        </w:rPr>
        <w:t xml:space="preserve"> </w:t>
      </w:r>
      <w:r w:rsidRPr="001879A2">
        <w:rPr>
          <w:rStyle w:val="Emphasis"/>
          <w:highlight w:val="cyan"/>
        </w:rPr>
        <w:t>threatens</w:t>
      </w:r>
      <w:r w:rsidRPr="001879A2">
        <w:rPr>
          <w:sz w:val="16"/>
        </w:rPr>
        <w:t xml:space="preserve"> </w:t>
      </w:r>
      <w:r w:rsidRPr="005A2009">
        <w:rPr>
          <w:rStyle w:val="StyleUnderline"/>
        </w:rPr>
        <w:t xml:space="preserve">human </w:t>
      </w:r>
      <w:r w:rsidRPr="001879A2">
        <w:rPr>
          <w:rStyle w:val="StyleUnderline"/>
          <w:highlight w:val="cyan"/>
        </w:rPr>
        <w:t>survival</w:t>
      </w:r>
      <w:r w:rsidRPr="001879A2">
        <w:rPr>
          <w:sz w:val="16"/>
        </w:rPr>
        <w:t xml:space="preserve">—e.g., by converting the biosphere into paperclips, humans included (Bostrom 2014, 119–24). While </w:t>
      </w:r>
      <w:r w:rsidRPr="005A2009">
        <w:rPr>
          <w:rStyle w:val="StyleUnderline"/>
        </w:rPr>
        <w:t>humans should not</w:t>
      </w:r>
      <w:r w:rsidRPr="001879A2">
        <w:rPr>
          <w:sz w:val="16"/>
        </w:rPr>
        <w:t xml:space="preserve"> “</w:t>
      </w:r>
      <w:r w:rsidRPr="005A2009">
        <w:rPr>
          <w:rStyle w:val="Emphasis"/>
        </w:rPr>
        <w:t>anthropomorphize</w:t>
      </w:r>
      <w:r w:rsidRPr="001879A2">
        <w:rPr>
          <w:sz w:val="16"/>
        </w:rPr>
        <w:t xml:space="preserve">” the </w:t>
      </w:r>
      <w:r w:rsidRPr="005A2009">
        <w:rPr>
          <w:rStyle w:val="StyleUnderline"/>
        </w:rPr>
        <w:t>goals and motivations of artificial intelligence</w:t>
      </w:r>
      <w:r w:rsidRPr="001879A2">
        <w:rPr>
          <w:sz w:val="16"/>
        </w:rPr>
        <w:t xml:space="preserve"> (Bostrom 2014; Pinker 2018; Russell 2019), this may be immaterial to whether or not it constitutes an existential threat to humanity. If AI is “goal-oriented,” then an </w:t>
      </w:r>
      <w:r w:rsidRPr="001879A2">
        <w:rPr>
          <w:rStyle w:val="StyleUnderline"/>
        </w:rPr>
        <w:t>ASI could pursue</w:t>
      </w:r>
      <w:r w:rsidRPr="001879A2">
        <w:rPr>
          <w:sz w:val="16"/>
        </w:rPr>
        <w:t xml:space="preserve"> </w:t>
      </w:r>
      <w:r w:rsidRPr="001879A2">
        <w:rPr>
          <w:rStyle w:val="Emphasis"/>
        </w:rPr>
        <w:t>instrumental</w:t>
      </w:r>
      <w:r w:rsidRPr="001879A2">
        <w:rPr>
          <w:sz w:val="16"/>
        </w:rPr>
        <w:t xml:space="preserve"> </w:t>
      </w:r>
      <w:r w:rsidRPr="001879A2">
        <w:rPr>
          <w:rStyle w:val="StyleUnderline"/>
        </w:rPr>
        <w:t>objectives</w:t>
      </w:r>
      <w:r w:rsidRPr="001879A2">
        <w:rPr>
          <w:sz w:val="16"/>
        </w:rPr>
        <w:t>— e.g., survival, self-improvement, and resource acquisition—</w:t>
      </w:r>
      <w:r w:rsidRPr="001879A2">
        <w:rPr>
          <w:rStyle w:val="StyleUnderline"/>
        </w:rPr>
        <w:t>that</w:t>
      </w:r>
      <w:r w:rsidRPr="001879A2">
        <w:rPr>
          <w:sz w:val="16"/>
        </w:rPr>
        <w:t xml:space="preserve"> </w:t>
      </w:r>
      <w:r w:rsidRPr="001879A2">
        <w:rPr>
          <w:rStyle w:val="Emphasis"/>
        </w:rPr>
        <w:t>threaten</w:t>
      </w:r>
      <w:r w:rsidRPr="001879A2">
        <w:rPr>
          <w:sz w:val="16"/>
        </w:rPr>
        <w:t xml:space="preserve"> </w:t>
      </w:r>
      <w:r w:rsidRPr="001879A2">
        <w:rPr>
          <w:rStyle w:val="StyleUnderline"/>
        </w:rPr>
        <w:t>human survival in pursuit of its fundamental goal</w:t>
      </w:r>
      <w:r w:rsidRPr="001879A2">
        <w:rPr>
          <w:sz w:val="16"/>
        </w:rPr>
        <w:t xml:space="preserve"> (Omohundro 2008; Bostrom 2014). If humanity achieves superintelligence but fails to solve the “control problem”—i.e., the proper “alignment” or “compatibility” of AI with humanity—then </w:t>
      </w:r>
      <w:r w:rsidRPr="001879A2">
        <w:rPr>
          <w:rStyle w:val="StyleUnderline"/>
        </w:rPr>
        <w:t xml:space="preserve">human </w:t>
      </w:r>
      <w:r w:rsidRPr="001879A2">
        <w:rPr>
          <w:rStyle w:val="StyleUnderline"/>
          <w:highlight w:val="cyan"/>
        </w:rPr>
        <w:t>extinction could be the</w:t>
      </w:r>
      <w:r w:rsidRPr="001879A2">
        <w:rPr>
          <w:sz w:val="16"/>
          <w:highlight w:val="cyan"/>
        </w:rPr>
        <w:t xml:space="preserve"> “</w:t>
      </w:r>
      <w:r w:rsidRPr="001879A2">
        <w:rPr>
          <w:rStyle w:val="Emphasis"/>
          <w:highlight w:val="cyan"/>
        </w:rPr>
        <w:t>default</w:t>
      </w:r>
      <w:r w:rsidRPr="001879A2">
        <w:rPr>
          <w:rStyle w:val="Emphasis"/>
        </w:rPr>
        <w:t xml:space="preserve"> outcome</w:t>
      </w:r>
      <w:r w:rsidRPr="001879A2">
        <w:rPr>
          <w:sz w:val="16"/>
        </w:rPr>
        <w:t>” (Bostrom 2014, 115).</w:t>
      </w:r>
    </w:p>
    <w:p w14:paraId="78EE6098" w14:textId="77777777" w:rsidR="00F13B4C" w:rsidRDefault="00F13B4C" w:rsidP="00F13B4C">
      <w:pPr>
        <w:pStyle w:val="Heading4"/>
      </w:pPr>
      <w:r>
        <w:t xml:space="preserve">Particularly, </w:t>
      </w:r>
      <w:r w:rsidRPr="00B83D8D">
        <w:t xml:space="preserve">it </w:t>
      </w:r>
      <w:r>
        <w:t xml:space="preserve">results in waves of </w:t>
      </w:r>
      <w:r w:rsidRPr="00B83D8D">
        <w:rPr>
          <w:u w:val="single"/>
        </w:rPr>
        <w:t>disinformation</w:t>
      </w:r>
      <w:r>
        <w:t xml:space="preserve"> and </w:t>
      </w:r>
      <w:r w:rsidRPr="00B83D8D">
        <w:rPr>
          <w:u w:val="single"/>
        </w:rPr>
        <w:t>truth decay</w:t>
      </w:r>
      <w:r>
        <w:t>.</w:t>
      </w:r>
    </w:p>
    <w:p w14:paraId="6BFCB056" w14:textId="77777777" w:rsidR="00F13B4C" w:rsidRDefault="00F13B4C" w:rsidP="00F13B4C">
      <w:r>
        <w:t xml:space="preserve">Mike </w:t>
      </w:r>
      <w:r w:rsidRPr="00816A83">
        <w:rPr>
          <w:rStyle w:val="Style13ptBold"/>
        </w:rPr>
        <w:t>Hynes 21</w:t>
      </w:r>
      <w:r>
        <w:t>, Lecturer, Political Science and Sociology, National University of Ireland, "Digital Democracy: The Winners and Losers," in The Social, Cultural and Environmental Costs of Hyper-Connectivity: Sleeping Through the Revolution, Chapter 9, 08/17/2021, Emerald.</w:t>
      </w:r>
    </w:p>
    <w:p w14:paraId="5805BCAA" w14:textId="77777777" w:rsidR="00F13B4C" w:rsidRPr="00E410AC" w:rsidRDefault="00F13B4C" w:rsidP="00F13B4C">
      <w:pPr>
        <w:rPr>
          <w:sz w:val="16"/>
        </w:rPr>
      </w:pPr>
      <w:r w:rsidRPr="00E410AC">
        <w:rPr>
          <w:sz w:val="16"/>
        </w:rPr>
        <w:t>The Digital Promise of Democracy</w:t>
      </w:r>
    </w:p>
    <w:p w14:paraId="6F23B579" w14:textId="77777777" w:rsidR="00F13B4C" w:rsidRPr="00E410AC" w:rsidRDefault="00F13B4C" w:rsidP="00F13B4C">
      <w:pPr>
        <w:rPr>
          <w:sz w:val="16"/>
        </w:rPr>
      </w:pPr>
      <w:r w:rsidRPr="00E410AC">
        <w:rPr>
          <w:sz w:val="16"/>
        </w:rPr>
        <w:t xml:space="preserve">From the early days of the internet, </w:t>
      </w:r>
      <w:r w:rsidRPr="00E410AC">
        <w:rPr>
          <w:rStyle w:val="StyleUnderline"/>
        </w:rPr>
        <w:t>the</w:t>
      </w:r>
      <w:r w:rsidRPr="00E410AC">
        <w:rPr>
          <w:sz w:val="16"/>
        </w:rPr>
        <w:t xml:space="preserve"> </w:t>
      </w:r>
      <w:r w:rsidRPr="00E410AC">
        <w:rPr>
          <w:rStyle w:val="Emphasis"/>
        </w:rPr>
        <w:t>influence</w:t>
      </w:r>
      <w:r w:rsidRPr="00E410AC">
        <w:rPr>
          <w:sz w:val="16"/>
        </w:rPr>
        <w:t xml:space="preserve">, </w:t>
      </w:r>
      <w:r w:rsidRPr="00E410AC">
        <w:rPr>
          <w:rStyle w:val="Emphasis"/>
        </w:rPr>
        <w:t>power</w:t>
      </w:r>
      <w:r w:rsidRPr="00E410AC">
        <w:rPr>
          <w:sz w:val="16"/>
        </w:rPr>
        <w:t xml:space="preserve"> </w:t>
      </w:r>
      <w:r w:rsidRPr="00E410AC">
        <w:rPr>
          <w:rStyle w:val="StyleUnderline"/>
        </w:rPr>
        <w:t>and reach of such</w:t>
      </w:r>
      <w:r w:rsidRPr="00E410AC">
        <w:rPr>
          <w:sz w:val="16"/>
        </w:rPr>
        <w:t xml:space="preserve"> </w:t>
      </w:r>
      <w:r w:rsidRPr="004E5BD4">
        <w:rPr>
          <w:rStyle w:val="Emphasis"/>
        </w:rPr>
        <w:t>hyperconnectivity</w:t>
      </w:r>
      <w:r w:rsidRPr="00E410AC">
        <w:rPr>
          <w:sz w:val="16"/>
        </w:rPr>
        <w:t xml:space="preserve"> </w:t>
      </w:r>
      <w:r w:rsidRPr="00A502A0">
        <w:rPr>
          <w:rStyle w:val="StyleUnderline"/>
        </w:rPr>
        <w:t xml:space="preserve">was </w:t>
      </w:r>
      <w:r w:rsidRPr="00E410AC">
        <w:rPr>
          <w:rStyle w:val="StyleUnderline"/>
        </w:rPr>
        <w:t>acclaimed as a</w:t>
      </w:r>
      <w:r w:rsidRPr="00E410AC">
        <w:rPr>
          <w:sz w:val="16"/>
        </w:rPr>
        <w:t xml:space="preserve"> </w:t>
      </w:r>
      <w:r w:rsidRPr="00E410AC">
        <w:rPr>
          <w:rStyle w:val="Emphasis"/>
        </w:rPr>
        <w:t>potential vital instrument</w:t>
      </w:r>
      <w:r w:rsidRPr="00E410AC">
        <w:rPr>
          <w:sz w:val="16"/>
        </w:rPr>
        <w:t xml:space="preserve"> </w:t>
      </w:r>
      <w:r w:rsidRPr="00E410AC">
        <w:rPr>
          <w:rStyle w:val="StyleUnderline"/>
        </w:rPr>
        <w:t>in democratising the world</w:t>
      </w:r>
      <w:r w:rsidRPr="00E410AC">
        <w:rPr>
          <w:sz w:val="16"/>
        </w:rPr>
        <w:t xml:space="preserve">. There was a </w:t>
      </w:r>
      <w:r w:rsidRPr="00E410AC">
        <w:rPr>
          <w:rStyle w:val="StyleUnderline"/>
        </w:rPr>
        <w:t>somewhat</w:t>
      </w:r>
      <w:r w:rsidRPr="00E410AC">
        <w:rPr>
          <w:sz w:val="16"/>
        </w:rPr>
        <w:t xml:space="preserve"> </w:t>
      </w:r>
      <w:r w:rsidRPr="004E5BD4">
        <w:rPr>
          <w:rStyle w:val="Emphasis"/>
          <w:highlight w:val="cyan"/>
        </w:rPr>
        <w:t>naïve</w:t>
      </w:r>
      <w:r w:rsidRPr="00E410AC">
        <w:rPr>
          <w:rStyle w:val="Emphasis"/>
        </w:rPr>
        <w:t xml:space="preserve"> assumption</w:t>
      </w:r>
      <w:r w:rsidRPr="00E410AC">
        <w:rPr>
          <w:sz w:val="16"/>
        </w:rPr>
        <w:t xml:space="preserve"> </w:t>
      </w:r>
      <w:r w:rsidRPr="004E5BD4">
        <w:rPr>
          <w:rStyle w:val="StyleUnderline"/>
        </w:rPr>
        <w:t>that</w:t>
      </w:r>
      <w:r w:rsidRPr="00E410AC">
        <w:rPr>
          <w:rStyle w:val="StyleUnderline"/>
        </w:rPr>
        <w:t xml:space="preserve"> once </w:t>
      </w:r>
      <w:r w:rsidRPr="004E5BD4">
        <w:rPr>
          <w:rStyle w:val="StyleUnderline"/>
          <w:highlight w:val="cyan"/>
        </w:rPr>
        <w:t>people</w:t>
      </w:r>
      <w:r w:rsidRPr="00E410AC">
        <w:rPr>
          <w:rStyle w:val="StyleUnderline"/>
        </w:rPr>
        <w:t xml:space="preserve"> were </w:t>
      </w:r>
      <w:r w:rsidRPr="004E5BD4">
        <w:rPr>
          <w:rStyle w:val="StyleUnderline"/>
          <w:highlight w:val="cyan"/>
        </w:rPr>
        <w:t>exposed to</w:t>
      </w:r>
      <w:r w:rsidRPr="00E410AC">
        <w:rPr>
          <w:sz w:val="16"/>
        </w:rPr>
        <w:t xml:space="preserve"> the </w:t>
      </w:r>
      <w:r w:rsidRPr="00E410AC">
        <w:rPr>
          <w:rStyle w:val="Emphasis"/>
        </w:rPr>
        <w:t xml:space="preserve">virtues of </w:t>
      </w:r>
      <w:r w:rsidRPr="004E5BD4">
        <w:rPr>
          <w:rStyle w:val="Emphasis"/>
          <w:highlight w:val="cyan"/>
        </w:rPr>
        <w:t>democracy</w:t>
      </w:r>
      <w:r w:rsidRPr="00E410AC">
        <w:rPr>
          <w:sz w:val="16"/>
        </w:rPr>
        <w:t xml:space="preserve"> through the medium of the information superhighway, </w:t>
      </w:r>
      <w:r w:rsidRPr="00E410AC">
        <w:rPr>
          <w:rStyle w:val="StyleUnderline"/>
        </w:rPr>
        <w:t xml:space="preserve">there would </w:t>
      </w:r>
      <w:r w:rsidRPr="004E5BD4">
        <w:rPr>
          <w:rStyle w:val="StyleUnderline"/>
          <w:highlight w:val="cyan"/>
        </w:rPr>
        <w:t>be</w:t>
      </w:r>
      <w:r w:rsidRPr="004E5BD4">
        <w:rPr>
          <w:sz w:val="16"/>
          <w:highlight w:val="cyan"/>
        </w:rPr>
        <w:t xml:space="preserve"> </w:t>
      </w:r>
      <w:r w:rsidRPr="004E5BD4">
        <w:rPr>
          <w:rStyle w:val="Emphasis"/>
          <w:highlight w:val="cyan"/>
        </w:rPr>
        <w:t>inevitable</w:t>
      </w:r>
      <w:r w:rsidRPr="00E410AC">
        <w:rPr>
          <w:sz w:val="16"/>
        </w:rPr>
        <w:t xml:space="preserve"> </w:t>
      </w:r>
      <w:r w:rsidRPr="00E410AC">
        <w:rPr>
          <w:rStyle w:val="StyleUnderline"/>
        </w:rPr>
        <w:t>civic transformation and popular uprisings</w:t>
      </w:r>
      <w:r w:rsidRPr="00E410AC">
        <w:rPr>
          <w:sz w:val="16"/>
        </w:rPr>
        <w:t xml:space="preserve"> towards such a political system driven by masses of well-informed citizens of former authoritarian and communist regimes. Many of these </w:t>
      </w:r>
      <w:r w:rsidRPr="00E410AC">
        <w:rPr>
          <w:rStyle w:val="StyleUnderline"/>
        </w:rPr>
        <w:t>states and regions</w:t>
      </w:r>
      <w:r w:rsidRPr="00E410AC">
        <w:rPr>
          <w:sz w:val="16"/>
        </w:rPr>
        <w:t xml:space="preserve"> simply </w:t>
      </w:r>
      <w:r w:rsidRPr="00E410AC">
        <w:rPr>
          <w:rStyle w:val="StyleUnderline"/>
        </w:rPr>
        <w:t>needed to</w:t>
      </w:r>
      <w:r w:rsidRPr="00E410AC">
        <w:rPr>
          <w:sz w:val="16"/>
        </w:rPr>
        <w:t xml:space="preserve"> </w:t>
      </w:r>
      <w:r w:rsidRPr="00E410AC">
        <w:rPr>
          <w:rStyle w:val="Emphasis"/>
        </w:rPr>
        <w:t>know about</w:t>
      </w:r>
      <w:r w:rsidRPr="00E410AC">
        <w:rPr>
          <w:sz w:val="16"/>
        </w:rPr>
        <w:t xml:space="preserve"> the </w:t>
      </w:r>
      <w:r w:rsidRPr="00E410AC">
        <w:rPr>
          <w:rStyle w:val="StyleUnderline"/>
        </w:rPr>
        <w:t xml:space="preserve">merits of </w:t>
      </w:r>
      <w:r w:rsidRPr="004E5BD4">
        <w:rPr>
          <w:rStyle w:val="StyleUnderline"/>
          <w:highlight w:val="cyan"/>
        </w:rPr>
        <w:t>democracy</w:t>
      </w:r>
      <w:r w:rsidRPr="00E410AC">
        <w:rPr>
          <w:rStyle w:val="StyleUnderline"/>
        </w:rPr>
        <w:t xml:space="preserve"> to</w:t>
      </w:r>
      <w:r w:rsidRPr="00E410AC">
        <w:rPr>
          <w:sz w:val="16"/>
        </w:rPr>
        <w:t xml:space="preserve"> </w:t>
      </w:r>
      <w:r w:rsidRPr="00E410AC">
        <w:rPr>
          <w:rStyle w:val="Emphasis"/>
        </w:rPr>
        <w:t>completely</w:t>
      </w:r>
      <w:r w:rsidRPr="00E410AC">
        <w:rPr>
          <w:sz w:val="16"/>
        </w:rPr>
        <w:t xml:space="preserve"> </w:t>
      </w:r>
      <w:r w:rsidRPr="00E410AC">
        <w:rPr>
          <w:rStyle w:val="StyleUnderline"/>
        </w:rPr>
        <w:t>and</w:t>
      </w:r>
      <w:r w:rsidRPr="00E410AC">
        <w:rPr>
          <w:sz w:val="16"/>
        </w:rPr>
        <w:t xml:space="preserve"> </w:t>
      </w:r>
      <w:r w:rsidRPr="00E410AC">
        <w:rPr>
          <w:rStyle w:val="Emphasis"/>
        </w:rPr>
        <w:t>unequivocally</w:t>
      </w:r>
      <w:r w:rsidRPr="00E410AC">
        <w:rPr>
          <w:sz w:val="16"/>
        </w:rPr>
        <w:t xml:space="preserve"> </w:t>
      </w:r>
      <w:r w:rsidRPr="00E410AC">
        <w:rPr>
          <w:rStyle w:val="StyleUnderline"/>
        </w:rPr>
        <w:t>embrace this political system</w:t>
      </w:r>
      <w:r w:rsidRPr="00E410AC">
        <w:rPr>
          <w:sz w:val="16"/>
        </w:rPr>
        <w:t>, and they would get this understanding directly from the internet. And the basis of such optimism was promising. The outwardly unstoppable march of freedom that began in the 1980s and culminated, by the end of that decade, in the fall of communism in the Soviet Union brought with it a sense of victory: a sense of good winning over evil, of a world of common-sense politics prevailing over the perverse and malevolence. The triumph of the West, of the Western civilisation ideals, was evidence, it was claimed, of the total exhaustion of viable systematic alternatives to Western liberalism leading to what Francis Fukuyama termed ‘The End of History’.1 In other states like China that called themselves communist, political and economic reforms were also heading in the direction of a liberal order, he claimed. But lethargy set in over the following decades with regard to approaches to international democratisation that was to see the resurgence of authoritarianism and the emergence and rise of a new form of populism that has now engulfed countries right across the world: from Brazil to Hungry, to Turkey, Egypt and the United States. All the while digital information and communication technology (ICT) was held out as a sabre of freedom that merely needed a deeper appreciation and activation and a willing population to revolutionise, reform and direct towards democracy. People would march to freedom just waving their smartphones in the air. Whether it was the 2009 Iranian ‘Twitter’ revolution, the Arab Spring or the more recent efforts of Hong Kong residents to retain a semblance of their own autonomy, all these civic uprisings and conflicts would be powered by the freedom enabled by the internet and a host of smart devices and that would ultimately lead to good triumphing over evil.</w:t>
      </w:r>
    </w:p>
    <w:p w14:paraId="47F5DC7E" w14:textId="77777777" w:rsidR="00F13B4C" w:rsidRPr="00E410AC" w:rsidRDefault="00F13B4C" w:rsidP="00F13B4C">
      <w:pPr>
        <w:rPr>
          <w:sz w:val="16"/>
        </w:rPr>
      </w:pPr>
      <w:r w:rsidRPr="00E410AC">
        <w:rPr>
          <w:sz w:val="16"/>
        </w:rPr>
        <w:t xml:space="preserve">It is a very seductive notion to think that information alone sets us free and that access to the internet with its vast stores of information will lead those oppressed by authoritarians into the light of democracy. But </w:t>
      </w:r>
      <w:r w:rsidRPr="00E410AC">
        <w:rPr>
          <w:rStyle w:val="StyleUnderline"/>
        </w:rPr>
        <w:t>such technological determinist thinking</w:t>
      </w:r>
      <w:r w:rsidRPr="00E410AC">
        <w:rPr>
          <w:sz w:val="16"/>
        </w:rPr>
        <w:t xml:space="preserve"> </w:t>
      </w:r>
      <w:r w:rsidRPr="004E5BD4">
        <w:rPr>
          <w:rStyle w:val="Emphasis"/>
          <w:highlight w:val="cyan"/>
        </w:rPr>
        <w:t>ignores</w:t>
      </w:r>
      <w:r w:rsidRPr="00E410AC">
        <w:rPr>
          <w:sz w:val="16"/>
        </w:rPr>
        <w:t xml:space="preserve"> </w:t>
      </w:r>
      <w:r w:rsidRPr="00E410AC">
        <w:rPr>
          <w:rStyle w:val="StyleUnderline"/>
        </w:rPr>
        <w:t xml:space="preserve">the </w:t>
      </w:r>
      <w:r w:rsidRPr="004E5BD4">
        <w:rPr>
          <w:rStyle w:val="StyleUnderline"/>
          <w:highlight w:val="cyan"/>
        </w:rPr>
        <w:t>underlying</w:t>
      </w:r>
      <w:r w:rsidRPr="00E410AC">
        <w:rPr>
          <w:sz w:val="16"/>
        </w:rPr>
        <w:t xml:space="preserve"> </w:t>
      </w:r>
      <w:r w:rsidRPr="00E410AC">
        <w:rPr>
          <w:rStyle w:val="Emphasis"/>
        </w:rPr>
        <w:t>social</w:t>
      </w:r>
      <w:r w:rsidRPr="00E410AC">
        <w:rPr>
          <w:sz w:val="16"/>
        </w:rPr>
        <w:t xml:space="preserve"> </w:t>
      </w:r>
      <w:r w:rsidRPr="00E410AC">
        <w:rPr>
          <w:rStyle w:val="StyleUnderline"/>
        </w:rPr>
        <w:t>and</w:t>
      </w:r>
      <w:r w:rsidRPr="00E410AC">
        <w:rPr>
          <w:sz w:val="16"/>
        </w:rPr>
        <w:t xml:space="preserve"> </w:t>
      </w:r>
      <w:r w:rsidRPr="00E410AC">
        <w:rPr>
          <w:rStyle w:val="Emphasis"/>
        </w:rPr>
        <w:t>economic</w:t>
      </w:r>
      <w:r w:rsidRPr="00E410AC">
        <w:rPr>
          <w:sz w:val="16"/>
        </w:rPr>
        <w:t xml:space="preserve"> </w:t>
      </w:r>
      <w:r w:rsidRPr="004E5BD4">
        <w:rPr>
          <w:rStyle w:val="StyleUnderline"/>
          <w:highlight w:val="cyan"/>
        </w:rPr>
        <w:t>realities</w:t>
      </w:r>
      <w:r w:rsidRPr="00E410AC">
        <w:rPr>
          <w:sz w:val="16"/>
        </w:rPr>
        <w:t xml:space="preserve"> that pre-exist and </w:t>
      </w:r>
      <w:r w:rsidRPr="00E410AC">
        <w:rPr>
          <w:rStyle w:val="StyleUnderline"/>
        </w:rPr>
        <w:t>that are</w:t>
      </w:r>
      <w:r w:rsidRPr="00E410AC">
        <w:rPr>
          <w:sz w:val="16"/>
        </w:rPr>
        <w:t xml:space="preserve"> the </w:t>
      </w:r>
      <w:r w:rsidRPr="00E410AC">
        <w:rPr>
          <w:rStyle w:val="StyleUnderline"/>
        </w:rPr>
        <w:t>real grounds for civil disobediences and revolution</w:t>
      </w:r>
      <w:r w:rsidRPr="00E410AC">
        <w:rPr>
          <w:sz w:val="16"/>
        </w:rPr>
        <w:t xml:space="preserve"> within nations in favour of simplistic cyber-utopianisms unreal expectations as to the power of digital technology and a raft of technological quick fixes. Such </w:t>
      </w:r>
      <w:r w:rsidRPr="00E410AC">
        <w:rPr>
          <w:rStyle w:val="StyleUnderline"/>
        </w:rPr>
        <w:t>high exceptions of what digital technology could achieve</w:t>
      </w:r>
      <w:r w:rsidRPr="00E410AC">
        <w:rPr>
          <w:sz w:val="16"/>
        </w:rPr>
        <w:t xml:space="preserve"> in democratising the world </w:t>
      </w:r>
      <w:r w:rsidRPr="00E410AC">
        <w:rPr>
          <w:rStyle w:val="StyleUnderline"/>
        </w:rPr>
        <w:t>have</w:t>
      </w:r>
      <w:r w:rsidRPr="00E410AC">
        <w:rPr>
          <w:sz w:val="16"/>
        </w:rPr>
        <w:t xml:space="preserve"> today </w:t>
      </w:r>
      <w:r w:rsidRPr="00E410AC">
        <w:rPr>
          <w:rStyle w:val="StyleUnderline"/>
        </w:rPr>
        <w:t xml:space="preserve">given way to the reality that these very same digital </w:t>
      </w:r>
      <w:r w:rsidRPr="004E5BD4">
        <w:rPr>
          <w:rStyle w:val="StyleUnderline"/>
          <w:highlight w:val="cyan"/>
        </w:rPr>
        <w:t>tech</w:t>
      </w:r>
      <w:r w:rsidRPr="00E410AC">
        <w:rPr>
          <w:rStyle w:val="StyleUnderline"/>
        </w:rPr>
        <w:t>nologies have</w:t>
      </w:r>
      <w:r w:rsidRPr="00E410AC">
        <w:rPr>
          <w:sz w:val="16"/>
        </w:rPr>
        <w:t xml:space="preserve"> now </w:t>
      </w:r>
      <w:r w:rsidRPr="00E410AC">
        <w:rPr>
          <w:rStyle w:val="StyleUnderline"/>
        </w:rPr>
        <w:t>been</w:t>
      </w:r>
      <w:r w:rsidRPr="00E410AC">
        <w:rPr>
          <w:sz w:val="16"/>
        </w:rPr>
        <w:t xml:space="preserve"> </w:t>
      </w:r>
      <w:r w:rsidRPr="004E5BD4">
        <w:rPr>
          <w:rStyle w:val="Emphasis"/>
          <w:highlight w:val="cyan"/>
        </w:rPr>
        <w:t>weaponised by</w:t>
      </w:r>
      <w:r w:rsidRPr="00E410AC">
        <w:rPr>
          <w:sz w:val="16"/>
        </w:rPr>
        <w:t xml:space="preserve"> other more </w:t>
      </w:r>
      <w:r w:rsidRPr="00E410AC">
        <w:rPr>
          <w:rStyle w:val="Emphasis"/>
        </w:rPr>
        <w:t xml:space="preserve">sinister </w:t>
      </w:r>
      <w:r w:rsidRPr="004E5BD4">
        <w:rPr>
          <w:rStyle w:val="Emphasis"/>
          <w:highlight w:val="cyan"/>
        </w:rPr>
        <w:t>dark</w:t>
      </w:r>
      <w:r w:rsidRPr="00E410AC">
        <w:rPr>
          <w:rStyle w:val="Emphasis"/>
        </w:rPr>
        <w:t xml:space="preserve">er </w:t>
      </w:r>
      <w:r w:rsidRPr="004E5BD4">
        <w:rPr>
          <w:rStyle w:val="Emphasis"/>
          <w:highlight w:val="cyan"/>
        </w:rPr>
        <w:t>forces</w:t>
      </w:r>
      <w:r w:rsidRPr="00E410AC">
        <w:rPr>
          <w:sz w:val="16"/>
        </w:rPr>
        <w:t xml:space="preserve"> in the world </w:t>
      </w:r>
      <w:r w:rsidRPr="00E410AC">
        <w:rPr>
          <w:rStyle w:val="StyleUnderline"/>
        </w:rPr>
        <w:t>and have</w:t>
      </w:r>
      <w:r w:rsidRPr="00E410AC">
        <w:rPr>
          <w:sz w:val="16"/>
        </w:rPr>
        <w:t xml:space="preserve"> </w:t>
      </w:r>
      <w:r w:rsidRPr="00E410AC">
        <w:rPr>
          <w:rStyle w:val="Emphasis"/>
        </w:rPr>
        <w:t>ironically</w:t>
      </w:r>
      <w:r w:rsidRPr="00E410AC">
        <w:rPr>
          <w:sz w:val="16"/>
        </w:rPr>
        <w:t xml:space="preserve"> </w:t>
      </w:r>
      <w:r w:rsidRPr="00E410AC">
        <w:rPr>
          <w:rStyle w:val="StyleUnderline"/>
        </w:rPr>
        <w:t>and</w:t>
      </w:r>
      <w:r w:rsidRPr="00E410AC">
        <w:rPr>
          <w:sz w:val="16"/>
        </w:rPr>
        <w:t xml:space="preserve"> </w:t>
      </w:r>
      <w:r w:rsidRPr="00E410AC">
        <w:rPr>
          <w:rStyle w:val="Emphasis"/>
        </w:rPr>
        <w:t>ski</w:t>
      </w:r>
      <w:r>
        <w:rPr>
          <w:rStyle w:val="Emphasis"/>
        </w:rPr>
        <w:t>l</w:t>
      </w:r>
      <w:r w:rsidRPr="00E410AC">
        <w:rPr>
          <w:rStyle w:val="Emphasis"/>
        </w:rPr>
        <w:t>lfully</w:t>
      </w:r>
      <w:r w:rsidRPr="00E410AC">
        <w:rPr>
          <w:sz w:val="16"/>
        </w:rPr>
        <w:t xml:space="preserve"> been </w:t>
      </w:r>
      <w:r w:rsidRPr="00E410AC">
        <w:rPr>
          <w:rStyle w:val="StyleUnderline"/>
        </w:rPr>
        <w:t>turned against the very pillars of democracy itself</w:t>
      </w:r>
      <w:r w:rsidRPr="00E410AC">
        <w:rPr>
          <w:sz w:val="16"/>
        </w:rPr>
        <w:t xml:space="preserve">. While many within established Western democracies dithered and failed to truly understand and embrace the real power inherent in digital ICT, </w:t>
      </w:r>
      <w:r w:rsidRPr="00E410AC">
        <w:rPr>
          <w:rStyle w:val="StyleUnderline"/>
        </w:rPr>
        <w:t>others</w:t>
      </w:r>
      <w:r w:rsidRPr="00E410AC">
        <w:rPr>
          <w:sz w:val="16"/>
        </w:rPr>
        <w:t xml:space="preserve"> were less hesitant and </w:t>
      </w:r>
      <w:r w:rsidRPr="00E410AC">
        <w:rPr>
          <w:rStyle w:val="Emphasis"/>
        </w:rPr>
        <w:t>seized upon</w:t>
      </w:r>
      <w:r w:rsidRPr="00E410AC">
        <w:rPr>
          <w:sz w:val="16"/>
        </w:rPr>
        <w:t xml:space="preserve"> </w:t>
      </w:r>
      <w:r w:rsidRPr="00E410AC">
        <w:rPr>
          <w:rStyle w:val="StyleUnderline"/>
        </w:rPr>
        <w:t>the opportunity to use</w:t>
      </w:r>
      <w:r w:rsidRPr="00E410AC">
        <w:rPr>
          <w:sz w:val="16"/>
        </w:rPr>
        <w:t xml:space="preserve"> the </w:t>
      </w:r>
      <w:r w:rsidRPr="00E410AC">
        <w:rPr>
          <w:rStyle w:val="StyleUnderline"/>
        </w:rPr>
        <w:t>technology to</w:t>
      </w:r>
      <w:r w:rsidRPr="00E410AC">
        <w:rPr>
          <w:sz w:val="16"/>
        </w:rPr>
        <w:t xml:space="preserve"> </w:t>
      </w:r>
      <w:r w:rsidRPr="004E5BD4">
        <w:rPr>
          <w:rStyle w:val="Emphasis"/>
          <w:highlight w:val="cyan"/>
        </w:rPr>
        <w:t>undermine</w:t>
      </w:r>
      <w:r w:rsidRPr="00E410AC">
        <w:rPr>
          <w:sz w:val="16"/>
        </w:rPr>
        <w:t xml:space="preserve"> the </w:t>
      </w:r>
      <w:r w:rsidRPr="00E410AC">
        <w:rPr>
          <w:rStyle w:val="StyleUnderline"/>
        </w:rPr>
        <w:t xml:space="preserve">institutions of </w:t>
      </w:r>
      <w:r w:rsidRPr="004E5BD4">
        <w:rPr>
          <w:rStyle w:val="StyleUnderline"/>
          <w:highlight w:val="cyan"/>
        </w:rPr>
        <w:t>democracy</w:t>
      </w:r>
      <w:r w:rsidRPr="00E410AC">
        <w:rPr>
          <w:rStyle w:val="StyleUnderline"/>
        </w:rPr>
        <w:t xml:space="preserve"> in</w:t>
      </w:r>
      <w:r w:rsidRPr="00E410AC">
        <w:rPr>
          <w:sz w:val="16"/>
        </w:rPr>
        <w:t xml:space="preserve"> some of the </w:t>
      </w:r>
      <w:r w:rsidRPr="00E410AC">
        <w:rPr>
          <w:rStyle w:val="StyleUnderline"/>
        </w:rPr>
        <w:t>leading countries of the West</w:t>
      </w:r>
      <w:r w:rsidRPr="00E410AC">
        <w:rPr>
          <w:sz w:val="16"/>
        </w:rPr>
        <w:t xml:space="preserve">. </w:t>
      </w:r>
      <w:r w:rsidRPr="00E410AC">
        <w:rPr>
          <w:rStyle w:val="StyleUnderline"/>
        </w:rPr>
        <w:t>Western liberal democracies</w:t>
      </w:r>
      <w:r w:rsidRPr="00E410AC">
        <w:rPr>
          <w:sz w:val="16"/>
        </w:rPr>
        <w:t xml:space="preserve"> not only have failed to truly understand the power that has been unleashed, many of them </w:t>
      </w:r>
      <w:r w:rsidRPr="00E410AC">
        <w:rPr>
          <w:rStyle w:val="StyleUnderline"/>
        </w:rPr>
        <w:t>have been</w:t>
      </w:r>
      <w:r w:rsidRPr="00E410AC">
        <w:rPr>
          <w:sz w:val="16"/>
        </w:rPr>
        <w:t xml:space="preserve"> </w:t>
      </w:r>
      <w:r w:rsidRPr="00E410AC">
        <w:rPr>
          <w:rStyle w:val="Emphasis"/>
        </w:rPr>
        <w:t>complicit</w:t>
      </w:r>
      <w:r w:rsidRPr="00E410AC">
        <w:rPr>
          <w:sz w:val="16"/>
        </w:rPr>
        <w:t xml:space="preserve"> </w:t>
      </w:r>
      <w:r w:rsidRPr="00E410AC">
        <w:rPr>
          <w:rStyle w:val="StyleUnderline"/>
        </w:rPr>
        <w:t>in allowing such a situation develop</w:t>
      </w:r>
      <w:r w:rsidRPr="00E410AC">
        <w:rPr>
          <w:sz w:val="16"/>
        </w:rPr>
        <w:t xml:space="preserve"> in the first instance. </w:t>
      </w:r>
      <w:r w:rsidRPr="00E410AC">
        <w:rPr>
          <w:rStyle w:val="StyleUnderline"/>
        </w:rPr>
        <w:t>By</w:t>
      </w:r>
      <w:r w:rsidRPr="00E410AC">
        <w:rPr>
          <w:sz w:val="16"/>
        </w:rPr>
        <w:t xml:space="preserve"> </w:t>
      </w:r>
      <w:r w:rsidRPr="00E410AC">
        <w:rPr>
          <w:rStyle w:val="Emphasis"/>
        </w:rPr>
        <w:t>failing to rein in</w:t>
      </w:r>
      <w:r w:rsidRPr="00E410AC">
        <w:rPr>
          <w:sz w:val="16"/>
        </w:rPr>
        <w:t xml:space="preserve"> the </w:t>
      </w:r>
      <w:r w:rsidRPr="00E410AC">
        <w:rPr>
          <w:rStyle w:val="Emphasis"/>
        </w:rPr>
        <w:t>immense influence, power and reach of big tech authorities in the West</w:t>
      </w:r>
      <w:r w:rsidRPr="00E410AC">
        <w:rPr>
          <w:sz w:val="16"/>
        </w:rPr>
        <w:t xml:space="preserve"> has </w:t>
      </w:r>
      <w:r w:rsidRPr="00E410AC">
        <w:rPr>
          <w:rStyle w:val="StyleUnderline"/>
        </w:rPr>
        <w:t>abducted</w:t>
      </w:r>
      <w:r w:rsidRPr="00E410AC">
        <w:rPr>
          <w:sz w:val="16"/>
        </w:rPr>
        <w:t xml:space="preserve"> their </w:t>
      </w:r>
      <w:r w:rsidRPr="00E410AC">
        <w:rPr>
          <w:rStyle w:val="StyleUnderline"/>
        </w:rPr>
        <w:t>responsibilities to protect</w:t>
      </w:r>
      <w:r w:rsidRPr="00E410AC">
        <w:rPr>
          <w:sz w:val="16"/>
        </w:rPr>
        <w:t xml:space="preserve"> their </w:t>
      </w:r>
      <w:r w:rsidRPr="00E410AC">
        <w:rPr>
          <w:rStyle w:val="StyleUnderline"/>
        </w:rPr>
        <w:t>democracies and</w:t>
      </w:r>
      <w:r w:rsidRPr="00E410AC">
        <w:rPr>
          <w:sz w:val="16"/>
        </w:rPr>
        <w:t xml:space="preserve">, in turn, have </w:t>
      </w:r>
      <w:r w:rsidRPr="00E410AC">
        <w:rPr>
          <w:rStyle w:val="StyleUnderline"/>
        </w:rPr>
        <w:t>left</w:t>
      </w:r>
      <w:r w:rsidRPr="00E410AC">
        <w:rPr>
          <w:sz w:val="16"/>
        </w:rPr>
        <w:t xml:space="preserve"> their </w:t>
      </w:r>
      <w:r w:rsidRPr="00E410AC">
        <w:rPr>
          <w:rStyle w:val="StyleUnderline"/>
        </w:rPr>
        <w:t>citizens</w:t>
      </w:r>
      <w:r w:rsidRPr="00E410AC">
        <w:rPr>
          <w:sz w:val="16"/>
        </w:rPr>
        <w:t xml:space="preserve"> </w:t>
      </w:r>
      <w:r w:rsidRPr="00E410AC">
        <w:rPr>
          <w:rStyle w:val="Emphasis"/>
        </w:rPr>
        <w:t>helplessly</w:t>
      </w:r>
      <w:r w:rsidRPr="00E410AC">
        <w:rPr>
          <w:sz w:val="16"/>
        </w:rPr>
        <w:t xml:space="preserve"> </w:t>
      </w:r>
      <w:r w:rsidRPr="00E410AC">
        <w:rPr>
          <w:rStyle w:val="StyleUnderline"/>
        </w:rPr>
        <w:t>exposed to persistent misinformation, lies, fake news and manipulation on a vast scale</w:t>
      </w:r>
      <w:r w:rsidRPr="00E410AC">
        <w:rPr>
          <w:sz w:val="16"/>
        </w:rPr>
        <w:t>. Yet while countries comforted themselves with blankets of cyber-delusionism, a few lone tech writers have been sounding the alarm bells for some time now.</w:t>
      </w:r>
    </w:p>
    <w:p w14:paraId="3E18993A" w14:textId="77777777" w:rsidR="00F13B4C" w:rsidRPr="00E410AC" w:rsidRDefault="00F13B4C" w:rsidP="00F13B4C">
      <w:pPr>
        <w:rPr>
          <w:sz w:val="16"/>
        </w:rPr>
      </w:pPr>
      <w:r w:rsidRPr="00E410AC">
        <w:rPr>
          <w:sz w:val="16"/>
        </w:rPr>
        <w:t>Watching Freedom Fail</w:t>
      </w:r>
    </w:p>
    <w:p w14:paraId="50BB1C89" w14:textId="77777777" w:rsidR="00F13B4C" w:rsidRPr="00B83D8D" w:rsidRDefault="00F13B4C" w:rsidP="00F13B4C">
      <w:pPr>
        <w:rPr>
          <w:sz w:val="16"/>
        </w:rPr>
      </w:pPr>
      <w:r w:rsidRPr="00B83D8D">
        <w:rPr>
          <w:sz w:val="16"/>
        </w:rPr>
        <w:t xml:space="preserve">Evgeny Morozov is a writer, researcher, and intellectual from Belarus who studies the political and social implications of digital ICT. His 2011 book, The Net Delusion, challenges the myth of ‘internet freedom’ and argues that technology has failed to democratise the world as some had previously told us would happen.2 </w:t>
      </w:r>
      <w:r w:rsidRPr="009C4D57">
        <w:rPr>
          <w:rStyle w:val="StyleUnderline"/>
        </w:rPr>
        <w:t>Behind</w:t>
      </w:r>
      <w:r w:rsidRPr="00B83D8D">
        <w:rPr>
          <w:sz w:val="16"/>
        </w:rPr>
        <w:t xml:space="preserve"> many of the </w:t>
      </w:r>
      <w:r w:rsidRPr="009C4D57">
        <w:rPr>
          <w:rStyle w:val="Emphasis"/>
        </w:rPr>
        <w:t>eloquent words</w:t>
      </w:r>
      <w:r w:rsidRPr="00B83D8D">
        <w:rPr>
          <w:sz w:val="16"/>
        </w:rPr>
        <w:t xml:space="preserve"> </w:t>
      </w:r>
      <w:r w:rsidRPr="009C4D57">
        <w:rPr>
          <w:rStyle w:val="StyleUnderline"/>
        </w:rPr>
        <w:t>spoken in</w:t>
      </w:r>
      <w:r w:rsidRPr="00B83D8D">
        <w:rPr>
          <w:sz w:val="16"/>
        </w:rPr>
        <w:t xml:space="preserve"> high </w:t>
      </w:r>
      <w:r w:rsidRPr="009C4D57">
        <w:rPr>
          <w:rStyle w:val="Emphasis"/>
        </w:rPr>
        <w:t>praise</w:t>
      </w:r>
      <w:r w:rsidRPr="00B83D8D">
        <w:rPr>
          <w:sz w:val="16"/>
        </w:rPr>
        <w:t xml:space="preserve"> </w:t>
      </w:r>
      <w:r w:rsidRPr="009C4D57">
        <w:rPr>
          <w:rStyle w:val="StyleUnderline"/>
        </w:rPr>
        <w:t>of digital ICT lies a combination of</w:t>
      </w:r>
      <w:r w:rsidRPr="00B83D8D">
        <w:rPr>
          <w:sz w:val="16"/>
        </w:rPr>
        <w:t xml:space="preserve"> </w:t>
      </w:r>
      <w:r w:rsidRPr="009C4D57">
        <w:rPr>
          <w:rStyle w:val="Emphasis"/>
        </w:rPr>
        <w:t>utopianism</w:t>
      </w:r>
      <w:r w:rsidRPr="00B83D8D">
        <w:rPr>
          <w:sz w:val="16"/>
        </w:rPr>
        <w:t xml:space="preserve"> </w:t>
      </w:r>
      <w:r w:rsidRPr="009C4D57">
        <w:rPr>
          <w:rStyle w:val="StyleUnderline"/>
        </w:rPr>
        <w:t>and</w:t>
      </w:r>
      <w:r w:rsidRPr="00B83D8D">
        <w:rPr>
          <w:sz w:val="16"/>
        </w:rPr>
        <w:t xml:space="preserve"> </w:t>
      </w:r>
      <w:r w:rsidRPr="009C4D57">
        <w:rPr>
          <w:rStyle w:val="Emphasis"/>
        </w:rPr>
        <w:t>ignorance</w:t>
      </w:r>
      <w:r w:rsidRPr="00B83D8D">
        <w:rPr>
          <w:sz w:val="16"/>
        </w:rPr>
        <w:t xml:space="preserve"> </w:t>
      </w:r>
      <w:r w:rsidRPr="009C4D57">
        <w:rPr>
          <w:rStyle w:val="StyleUnderline"/>
        </w:rPr>
        <w:t>that</w:t>
      </w:r>
      <w:r w:rsidRPr="00B83D8D">
        <w:rPr>
          <w:sz w:val="16"/>
        </w:rPr>
        <w:t xml:space="preserve"> </w:t>
      </w:r>
      <w:r w:rsidRPr="009C4D57">
        <w:rPr>
          <w:rStyle w:val="Emphasis"/>
        </w:rPr>
        <w:t>grossly misrepresents</w:t>
      </w:r>
      <w:r w:rsidRPr="00B83D8D">
        <w:rPr>
          <w:sz w:val="16"/>
        </w:rPr>
        <w:t xml:space="preserve"> </w:t>
      </w:r>
      <w:r w:rsidRPr="009C4D57">
        <w:rPr>
          <w:rStyle w:val="StyleUnderline"/>
        </w:rPr>
        <w:t>the internet’s</w:t>
      </w:r>
      <w:r w:rsidRPr="00B83D8D">
        <w:rPr>
          <w:sz w:val="16"/>
        </w:rPr>
        <w:t xml:space="preserve"> political </w:t>
      </w:r>
      <w:r w:rsidRPr="009C4D57">
        <w:rPr>
          <w:rStyle w:val="StyleUnderline"/>
        </w:rPr>
        <w:t>role and potential</w:t>
      </w:r>
      <w:r w:rsidRPr="00B83D8D">
        <w:rPr>
          <w:sz w:val="16"/>
        </w:rPr>
        <w:t xml:space="preserve">. Morozov argues that the </w:t>
      </w:r>
      <w:r w:rsidRPr="009C4D57">
        <w:rPr>
          <w:rStyle w:val="StyleUnderline"/>
        </w:rPr>
        <w:t>West’s irresponsible promotion of technological tools as</w:t>
      </w:r>
      <w:r w:rsidRPr="00B83D8D">
        <w:rPr>
          <w:sz w:val="16"/>
        </w:rPr>
        <w:t xml:space="preserve"> </w:t>
      </w:r>
      <w:r w:rsidRPr="009C4D57">
        <w:rPr>
          <w:rStyle w:val="Emphasis"/>
        </w:rPr>
        <w:t>pro-democratic agents</w:t>
      </w:r>
      <w:r w:rsidRPr="00B83D8D">
        <w:rPr>
          <w:sz w:val="16"/>
        </w:rPr>
        <w:t xml:space="preserve"> has </w:t>
      </w:r>
      <w:r w:rsidRPr="009C4D57">
        <w:rPr>
          <w:rStyle w:val="StyleUnderline"/>
        </w:rPr>
        <w:t>provoked a</w:t>
      </w:r>
      <w:r w:rsidRPr="00B83D8D">
        <w:rPr>
          <w:sz w:val="16"/>
        </w:rPr>
        <w:t xml:space="preserve"> </w:t>
      </w:r>
      <w:r w:rsidRPr="009C4D57">
        <w:rPr>
          <w:rStyle w:val="Emphasis"/>
        </w:rPr>
        <w:t>backlash</w:t>
      </w:r>
      <w:r w:rsidRPr="00B83D8D">
        <w:rPr>
          <w:sz w:val="16"/>
        </w:rPr>
        <w:t xml:space="preserve"> </w:t>
      </w:r>
      <w:r w:rsidRPr="009C4D57">
        <w:rPr>
          <w:rStyle w:val="StyleUnderline"/>
        </w:rPr>
        <w:t xml:space="preserve">from </w:t>
      </w:r>
      <w:r w:rsidRPr="004E5BD4">
        <w:rPr>
          <w:rStyle w:val="StyleUnderline"/>
          <w:highlight w:val="cyan"/>
        </w:rPr>
        <w:t>authoritarian</w:t>
      </w:r>
      <w:r w:rsidRPr="009C4D57">
        <w:rPr>
          <w:rStyle w:val="StyleUnderline"/>
        </w:rPr>
        <w:t xml:space="preserve"> regime</w:t>
      </w:r>
      <w:r w:rsidRPr="004E5BD4">
        <w:rPr>
          <w:rStyle w:val="StyleUnderline"/>
          <w:highlight w:val="cyan"/>
        </w:rPr>
        <w:t>s</w:t>
      </w:r>
      <w:r w:rsidRPr="00B83D8D">
        <w:rPr>
          <w:sz w:val="16"/>
        </w:rPr>
        <w:t xml:space="preserve"> to crack down on online activity, not just closing down or blocking websites but using online social platforms to infiltrate protest groups and track down protesters and dissenters. They are also </w:t>
      </w:r>
      <w:r w:rsidRPr="004E5BD4">
        <w:rPr>
          <w:rStyle w:val="Emphasis"/>
          <w:highlight w:val="cyan"/>
        </w:rPr>
        <w:t>sow</w:t>
      </w:r>
      <w:r w:rsidRPr="009C4D57">
        <w:rPr>
          <w:rStyle w:val="Emphasis"/>
        </w:rPr>
        <w:t xml:space="preserve">ing the </w:t>
      </w:r>
      <w:r w:rsidRPr="004E5BD4">
        <w:rPr>
          <w:rStyle w:val="Emphasis"/>
          <w:highlight w:val="cyan"/>
        </w:rPr>
        <w:t>seeds</w:t>
      </w:r>
      <w:r w:rsidRPr="004E5BD4">
        <w:rPr>
          <w:sz w:val="16"/>
          <w:highlight w:val="cyan"/>
        </w:rPr>
        <w:t xml:space="preserve"> </w:t>
      </w:r>
      <w:r w:rsidRPr="004E5BD4">
        <w:rPr>
          <w:rStyle w:val="StyleUnderline"/>
          <w:highlight w:val="cyan"/>
        </w:rPr>
        <w:t>of</w:t>
      </w:r>
      <w:r w:rsidRPr="009C4D57">
        <w:rPr>
          <w:rStyle w:val="StyleUnderline"/>
        </w:rPr>
        <w:t xml:space="preserve"> their</w:t>
      </w:r>
      <w:r w:rsidRPr="00B83D8D">
        <w:rPr>
          <w:sz w:val="16"/>
        </w:rPr>
        <w:t xml:space="preserve"> own </w:t>
      </w:r>
      <w:r w:rsidRPr="009C4D57">
        <w:rPr>
          <w:rStyle w:val="StyleUnderline"/>
        </w:rPr>
        <w:t xml:space="preserve">agenda and </w:t>
      </w:r>
      <w:r w:rsidRPr="004E5BD4">
        <w:rPr>
          <w:rStyle w:val="StyleUnderline"/>
          <w:highlight w:val="cyan"/>
        </w:rPr>
        <w:t>propaganda</w:t>
      </w:r>
      <w:r w:rsidRPr="00B83D8D">
        <w:rPr>
          <w:sz w:val="16"/>
        </w:rPr>
        <w:t xml:space="preserve"> online </w:t>
      </w:r>
      <w:r w:rsidRPr="004E5BD4">
        <w:rPr>
          <w:rStyle w:val="StyleUnderline"/>
          <w:highlight w:val="cyan"/>
        </w:rPr>
        <w:t>and</w:t>
      </w:r>
      <w:r w:rsidRPr="009C4D57">
        <w:rPr>
          <w:rStyle w:val="StyleUnderline"/>
        </w:rPr>
        <w:t xml:space="preserve"> generally</w:t>
      </w:r>
      <w:r w:rsidRPr="00B83D8D">
        <w:rPr>
          <w:sz w:val="16"/>
        </w:rPr>
        <w:t xml:space="preserve"> </w:t>
      </w:r>
      <w:r w:rsidRPr="009C4D57">
        <w:rPr>
          <w:rStyle w:val="Emphasis"/>
        </w:rPr>
        <w:t>out-resourcing</w:t>
      </w:r>
      <w:r w:rsidRPr="00B83D8D">
        <w:rPr>
          <w:sz w:val="16"/>
        </w:rPr>
        <w:t xml:space="preserve"> </w:t>
      </w:r>
      <w:r w:rsidRPr="009C4D57">
        <w:rPr>
          <w:rStyle w:val="StyleUnderline"/>
        </w:rPr>
        <w:t>and</w:t>
      </w:r>
      <w:r w:rsidRPr="00B83D8D">
        <w:rPr>
          <w:sz w:val="16"/>
        </w:rPr>
        <w:t xml:space="preserve"> </w:t>
      </w:r>
      <w:r w:rsidRPr="004E5BD4">
        <w:rPr>
          <w:rStyle w:val="Emphasis"/>
          <w:highlight w:val="cyan"/>
        </w:rPr>
        <w:t>out-smart</w:t>
      </w:r>
      <w:r w:rsidRPr="009C4D57">
        <w:rPr>
          <w:rStyle w:val="Emphasis"/>
        </w:rPr>
        <w:t>ing</w:t>
      </w:r>
      <w:r w:rsidRPr="00B83D8D">
        <w:rPr>
          <w:sz w:val="16"/>
        </w:rPr>
        <w:t xml:space="preserve"> their own </w:t>
      </w:r>
      <w:r w:rsidRPr="009C4D57">
        <w:rPr>
          <w:rStyle w:val="StyleUnderline"/>
        </w:rPr>
        <w:t xml:space="preserve">beleaguered people and governments of </w:t>
      </w:r>
      <w:r w:rsidRPr="004E5BD4">
        <w:rPr>
          <w:rStyle w:val="StyleUnderline"/>
          <w:highlight w:val="cyan"/>
        </w:rPr>
        <w:t>the West</w:t>
      </w:r>
      <w:r w:rsidRPr="00B83D8D">
        <w:rPr>
          <w:sz w:val="16"/>
        </w:rPr>
        <w:t xml:space="preserve">. Two misapprehensions about digital information technology, in particular, concern Morozov: cyber-utopianism and internet-centrism. </w:t>
      </w:r>
      <w:r w:rsidRPr="004E5BD4">
        <w:rPr>
          <w:rStyle w:val="StyleUnderline"/>
        </w:rPr>
        <w:t>Cyber-utopianism</w:t>
      </w:r>
      <w:r w:rsidRPr="00B83D8D">
        <w:rPr>
          <w:rStyle w:val="StyleUnderline"/>
        </w:rPr>
        <w:t xml:space="preserve"> is the belief</w:t>
      </w:r>
      <w:r w:rsidRPr="00B83D8D">
        <w:rPr>
          <w:sz w:val="16"/>
        </w:rPr>
        <w:t xml:space="preserve"> that </w:t>
      </w:r>
      <w:r w:rsidRPr="00B83D8D">
        <w:rPr>
          <w:rStyle w:val="StyleUnderline"/>
        </w:rPr>
        <w:t>the</w:t>
      </w:r>
      <w:r w:rsidRPr="00B83D8D">
        <w:rPr>
          <w:sz w:val="16"/>
        </w:rPr>
        <w:t xml:space="preserve"> </w:t>
      </w:r>
      <w:r w:rsidRPr="00B83D8D">
        <w:rPr>
          <w:rStyle w:val="Emphasis"/>
        </w:rPr>
        <w:t>culture of the internet</w:t>
      </w:r>
      <w:r w:rsidRPr="00B83D8D">
        <w:rPr>
          <w:sz w:val="16"/>
        </w:rPr>
        <w:t xml:space="preserve"> </w:t>
      </w:r>
      <w:r w:rsidRPr="00B83D8D">
        <w:rPr>
          <w:rStyle w:val="StyleUnderline"/>
        </w:rPr>
        <w:t>is inherently emancipatory</w:t>
      </w:r>
      <w:r w:rsidRPr="00B83D8D">
        <w:rPr>
          <w:sz w:val="16"/>
        </w:rPr>
        <w:t xml:space="preserve"> and the stubborn refusal to acknowledge its limitations and downsides. It stems from:</w:t>
      </w:r>
    </w:p>
    <w:p w14:paraId="3542A523" w14:textId="77777777" w:rsidR="00F13B4C" w:rsidRPr="00B83D8D" w:rsidRDefault="00F13B4C" w:rsidP="00F13B4C">
      <w:pPr>
        <w:ind w:left="720"/>
        <w:rPr>
          <w:sz w:val="16"/>
        </w:rPr>
      </w:pPr>
      <w:r w:rsidRPr="00B83D8D">
        <w:rPr>
          <w:sz w:val="16"/>
        </w:rPr>
        <w:t xml:space="preserve">[T]he </w:t>
      </w:r>
      <w:r w:rsidRPr="00B83D8D">
        <w:rPr>
          <w:rStyle w:val="StyleUnderline"/>
        </w:rPr>
        <w:t>starry-eyed</w:t>
      </w:r>
      <w:r w:rsidRPr="00B83D8D">
        <w:rPr>
          <w:sz w:val="16"/>
        </w:rPr>
        <w:t xml:space="preserve"> </w:t>
      </w:r>
      <w:r w:rsidRPr="00B83D8D">
        <w:rPr>
          <w:rStyle w:val="Emphasis"/>
          <w:sz w:val="24"/>
          <w:szCs w:val="24"/>
        </w:rPr>
        <w:t>digital fervor of the 1990s</w:t>
      </w:r>
      <w:r w:rsidRPr="00B83D8D">
        <w:rPr>
          <w:sz w:val="16"/>
        </w:rPr>
        <w:t xml:space="preserve">, </w:t>
      </w:r>
      <w:r w:rsidRPr="00B83D8D">
        <w:rPr>
          <w:rStyle w:val="StyleUnderline"/>
        </w:rPr>
        <w:t>when</w:t>
      </w:r>
      <w:r w:rsidRPr="00B83D8D">
        <w:rPr>
          <w:sz w:val="16"/>
        </w:rPr>
        <w:t xml:space="preserve"> former </w:t>
      </w:r>
      <w:r w:rsidRPr="00B83D8D">
        <w:rPr>
          <w:rStyle w:val="StyleUnderline"/>
        </w:rPr>
        <w:t>hippies</w:t>
      </w:r>
      <w:r w:rsidRPr="00B83D8D">
        <w:rPr>
          <w:sz w:val="16"/>
        </w:rPr>
        <w:t xml:space="preserve">, by this time </w:t>
      </w:r>
      <w:r w:rsidRPr="00B83D8D">
        <w:rPr>
          <w:rStyle w:val="Emphasis"/>
        </w:rPr>
        <w:t>ensconced</w:t>
      </w:r>
      <w:r w:rsidRPr="00B83D8D">
        <w:rPr>
          <w:sz w:val="16"/>
        </w:rPr>
        <w:t xml:space="preserve"> </w:t>
      </w:r>
      <w:r w:rsidRPr="00B83D8D">
        <w:rPr>
          <w:rStyle w:val="StyleUnderline"/>
        </w:rPr>
        <w:t>in</w:t>
      </w:r>
      <w:r w:rsidRPr="00B83D8D">
        <w:rPr>
          <w:sz w:val="16"/>
        </w:rPr>
        <w:t xml:space="preserve"> some of </w:t>
      </w:r>
      <w:r w:rsidRPr="00B83D8D">
        <w:rPr>
          <w:rStyle w:val="StyleUnderline"/>
        </w:rPr>
        <w:t>the most prestigious universities in the world, went on an</w:t>
      </w:r>
      <w:r w:rsidRPr="00B83D8D">
        <w:rPr>
          <w:sz w:val="16"/>
        </w:rPr>
        <w:t xml:space="preserve"> </w:t>
      </w:r>
      <w:r w:rsidRPr="00B83D8D">
        <w:rPr>
          <w:rStyle w:val="Emphasis"/>
        </w:rPr>
        <w:t>argumentative spree</w:t>
      </w:r>
      <w:r w:rsidRPr="00B83D8D">
        <w:rPr>
          <w:sz w:val="16"/>
        </w:rPr>
        <w:t xml:space="preserve"> </w:t>
      </w:r>
      <w:r w:rsidRPr="00B83D8D">
        <w:rPr>
          <w:rStyle w:val="StyleUnderline"/>
        </w:rPr>
        <w:t>to prove</w:t>
      </w:r>
      <w:r w:rsidRPr="00B83D8D">
        <w:rPr>
          <w:sz w:val="16"/>
        </w:rPr>
        <w:t xml:space="preserve"> that </w:t>
      </w:r>
      <w:r w:rsidRPr="00B83D8D">
        <w:rPr>
          <w:rStyle w:val="StyleUnderline"/>
        </w:rPr>
        <w:t>the Internet could deliver</w:t>
      </w:r>
      <w:r w:rsidRPr="00B83D8D">
        <w:rPr>
          <w:sz w:val="16"/>
        </w:rPr>
        <w:t xml:space="preserve"> what the 1960s couldn’t: boost </w:t>
      </w:r>
      <w:r w:rsidRPr="00B83D8D">
        <w:rPr>
          <w:rStyle w:val="StyleUnderline"/>
        </w:rPr>
        <w:t>democratic participation</w:t>
      </w:r>
      <w:r w:rsidRPr="00B83D8D">
        <w:rPr>
          <w:sz w:val="16"/>
        </w:rPr>
        <w:t>, trigger a renaissance of moribund communities, strengthen associational life, and serve as a bridge from bowling alone to blogging together. And if it works in Seattle, it must work in Shanghai.3</w:t>
      </w:r>
    </w:p>
    <w:p w14:paraId="58C602BC" w14:textId="77777777" w:rsidR="00F13B4C" w:rsidRPr="00B83D8D" w:rsidRDefault="00F13B4C" w:rsidP="00F13B4C">
      <w:pPr>
        <w:rPr>
          <w:sz w:val="16"/>
        </w:rPr>
      </w:pPr>
      <w:r w:rsidRPr="004E5BD4">
        <w:rPr>
          <w:rStyle w:val="StyleUnderline"/>
        </w:rPr>
        <w:t>Internet-centrism</w:t>
      </w:r>
      <w:r w:rsidRPr="00B83D8D">
        <w:rPr>
          <w:rStyle w:val="StyleUnderline"/>
        </w:rPr>
        <w:t xml:space="preserve"> is the conviction</w:t>
      </w:r>
      <w:r w:rsidRPr="00B83D8D">
        <w:rPr>
          <w:sz w:val="16"/>
        </w:rPr>
        <w:t xml:space="preserve"> that </w:t>
      </w:r>
      <w:r w:rsidRPr="00B83D8D">
        <w:rPr>
          <w:rStyle w:val="Emphasis"/>
        </w:rPr>
        <w:t>every</w:t>
      </w:r>
      <w:r w:rsidRPr="00B83D8D">
        <w:rPr>
          <w:sz w:val="16"/>
        </w:rPr>
        <w:t xml:space="preserve"> </w:t>
      </w:r>
      <w:r w:rsidRPr="00B83D8D">
        <w:rPr>
          <w:rStyle w:val="StyleUnderline"/>
        </w:rPr>
        <w:t>important issue and concern</w:t>
      </w:r>
      <w:r w:rsidRPr="00B83D8D">
        <w:rPr>
          <w:sz w:val="16"/>
        </w:rPr>
        <w:t xml:space="preserve"> about modern society and politics </w:t>
      </w:r>
      <w:r w:rsidRPr="00B83D8D">
        <w:rPr>
          <w:rStyle w:val="StyleUnderline"/>
        </w:rPr>
        <w:t>can be framed in terms of the internet</w:t>
      </w:r>
      <w:r w:rsidRPr="00B83D8D">
        <w:rPr>
          <w:sz w:val="16"/>
        </w:rPr>
        <w:t xml:space="preserve">. It is not a set of beliefs rather; </w:t>
      </w:r>
      <w:r w:rsidRPr="00B83D8D">
        <w:rPr>
          <w:rStyle w:val="StyleUnderline"/>
        </w:rPr>
        <w:t>it is a</w:t>
      </w:r>
      <w:r w:rsidRPr="00B83D8D">
        <w:rPr>
          <w:sz w:val="16"/>
        </w:rPr>
        <w:t xml:space="preserve"> </w:t>
      </w:r>
      <w:r w:rsidRPr="00B83D8D">
        <w:rPr>
          <w:rStyle w:val="Emphasis"/>
        </w:rPr>
        <w:t>philosophy of action</w:t>
      </w:r>
      <w:r w:rsidRPr="00B83D8D">
        <w:rPr>
          <w:sz w:val="16"/>
        </w:rPr>
        <w:t xml:space="preserve"> </w:t>
      </w:r>
      <w:r w:rsidRPr="00B83D8D">
        <w:rPr>
          <w:rStyle w:val="StyleUnderline"/>
        </w:rPr>
        <w:t>that informs</w:t>
      </w:r>
      <w:r w:rsidRPr="00B83D8D">
        <w:rPr>
          <w:sz w:val="16"/>
        </w:rPr>
        <w:t xml:space="preserve"> how </w:t>
      </w:r>
      <w:r w:rsidRPr="00B83D8D">
        <w:rPr>
          <w:rStyle w:val="StyleUnderline"/>
        </w:rPr>
        <w:t>decisions</w:t>
      </w:r>
      <w:r w:rsidRPr="00B83D8D">
        <w:rPr>
          <w:sz w:val="16"/>
        </w:rPr>
        <w:t xml:space="preserve"> are made </w:t>
      </w:r>
      <w:r w:rsidRPr="00B83D8D">
        <w:rPr>
          <w:rStyle w:val="StyleUnderline"/>
        </w:rPr>
        <w:t>and</w:t>
      </w:r>
      <w:r w:rsidRPr="00B83D8D">
        <w:rPr>
          <w:sz w:val="16"/>
        </w:rPr>
        <w:t xml:space="preserve"> long-term </w:t>
      </w:r>
      <w:r w:rsidRPr="00B83D8D">
        <w:rPr>
          <w:rStyle w:val="Emphasis"/>
        </w:rPr>
        <w:t>strategies</w:t>
      </w:r>
      <w:r w:rsidRPr="00B83D8D">
        <w:rPr>
          <w:sz w:val="16"/>
        </w:rPr>
        <w:t xml:space="preserve"> </w:t>
      </w:r>
      <w:r w:rsidRPr="00B83D8D">
        <w:rPr>
          <w:rStyle w:val="StyleUnderline"/>
        </w:rPr>
        <w:t>are developed</w:t>
      </w:r>
      <w:r w:rsidRPr="00B83D8D">
        <w:rPr>
          <w:sz w:val="16"/>
        </w:rPr>
        <w:t xml:space="preserve">. </w:t>
      </w:r>
      <w:r w:rsidRPr="004E5BD4">
        <w:rPr>
          <w:rStyle w:val="StyleUnderline"/>
        </w:rPr>
        <w:t>Internet-centrists</w:t>
      </w:r>
      <w:r w:rsidRPr="00B83D8D">
        <w:rPr>
          <w:rStyle w:val="StyleUnderline"/>
        </w:rPr>
        <w:t xml:space="preserve"> tend to</w:t>
      </w:r>
      <w:r w:rsidRPr="00B83D8D">
        <w:rPr>
          <w:sz w:val="16"/>
        </w:rPr>
        <w:t xml:space="preserve"> </w:t>
      </w:r>
      <w:r w:rsidRPr="00B83D8D">
        <w:rPr>
          <w:rStyle w:val="Emphasis"/>
        </w:rPr>
        <w:t>react</w:t>
      </w:r>
      <w:r w:rsidRPr="00B83D8D">
        <w:rPr>
          <w:sz w:val="16"/>
        </w:rPr>
        <w:t xml:space="preserve"> </w:t>
      </w:r>
      <w:r w:rsidRPr="00B83D8D">
        <w:rPr>
          <w:rStyle w:val="StyleUnderline"/>
        </w:rPr>
        <w:t>and</w:t>
      </w:r>
      <w:r w:rsidRPr="00B83D8D">
        <w:rPr>
          <w:sz w:val="16"/>
        </w:rPr>
        <w:t xml:space="preserve"> </w:t>
      </w:r>
      <w:r w:rsidRPr="00B83D8D">
        <w:rPr>
          <w:rStyle w:val="Emphasis"/>
        </w:rPr>
        <w:t>response</w:t>
      </w:r>
      <w:r w:rsidRPr="00B83D8D">
        <w:rPr>
          <w:sz w:val="16"/>
        </w:rPr>
        <w:t xml:space="preserve"> </w:t>
      </w:r>
      <w:r w:rsidRPr="00B83D8D">
        <w:rPr>
          <w:rStyle w:val="StyleUnderline"/>
        </w:rPr>
        <w:t>to every question about democratic change by</w:t>
      </w:r>
      <w:r w:rsidRPr="00B83D8D">
        <w:rPr>
          <w:sz w:val="16"/>
        </w:rPr>
        <w:t xml:space="preserve"> </w:t>
      </w:r>
      <w:r w:rsidRPr="00B83D8D">
        <w:rPr>
          <w:rStyle w:val="Emphasis"/>
        </w:rPr>
        <w:t>first reframing it</w:t>
      </w:r>
      <w:r w:rsidRPr="00B83D8D">
        <w:rPr>
          <w:sz w:val="16"/>
        </w:rPr>
        <w:t xml:space="preserve"> </w:t>
      </w:r>
      <w:r w:rsidRPr="00B83D8D">
        <w:rPr>
          <w:rStyle w:val="StyleUnderline"/>
        </w:rPr>
        <w:t>in terms of the internet rather than the</w:t>
      </w:r>
      <w:r w:rsidRPr="00B83D8D">
        <w:rPr>
          <w:sz w:val="16"/>
        </w:rPr>
        <w:t xml:space="preserve"> </w:t>
      </w:r>
      <w:r w:rsidRPr="00B83D8D">
        <w:rPr>
          <w:rStyle w:val="Emphasis"/>
        </w:rPr>
        <w:t>exact context</w:t>
      </w:r>
      <w:r w:rsidRPr="00B83D8D">
        <w:rPr>
          <w:sz w:val="16"/>
        </w:rPr>
        <w:t xml:space="preserve"> in which that change is to occur.</w:t>
      </w:r>
    </w:p>
    <w:p w14:paraId="3F63CA07" w14:textId="77777777" w:rsidR="00F13B4C" w:rsidRPr="00B83D8D" w:rsidRDefault="00F13B4C" w:rsidP="00F13B4C">
      <w:pPr>
        <w:rPr>
          <w:sz w:val="16"/>
        </w:rPr>
      </w:pPr>
      <w:r w:rsidRPr="00B83D8D">
        <w:rPr>
          <w:sz w:val="16"/>
        </w:rPr>
        <w:t>Morozov presents a good example of the unrealistic expectations and the broadly misrepresented impacts of digital ICT in social and civil unrest. In June 2009, mostly young Iranians took to the streets of Tehran and other cities to protest what they believed to be fraudulent and rigged elections, later to become known as ‘the green revolution’ or green movement. While these protests grew in number, a counter argument surfaced among many other Iranians that the elections were, in fact, fair and they set out to defend the incumbent president of the day Mahmoud Ahmadinejad. As the two sides – representing modernity and conservatism – squared up to each other, the country faced its worst social and political crisis since the 1979 revolution which saw the return of the Ayatollah Khamenei. Meanwhile, in the West, a very simple and alluring narrative of what was occurring began to emerge and of how the internet was beginning to usher in the building blocks of freedom and a new dawn of democracy in Iran. In a series of blogs for The Atlantic, Andrew Sullivan proclaimed ‘the revolution will be twittered’ in which he claimed that the microblogging site Twitter not only managed to avoid the shutdown of communications in the country but that it was becoming a critical tool for organising the resistance in Iran.4 He offered little evidence to back up such claims. But his claims did echo with many cyber-utopianists who had patiently waited for digital tech’s big break in beginning about global democratisation, and if the evidence was not as apparent yet it was only a matter of time before it emerged. Such optimism quickly went mainstream with prominent print media organisations such as The New York Times, Wall Street Journal, Los Angeles Times, Baltimore Sun and Financial Times, as well as other non-governmental organisation (NGO) and religious publications, eulogising the power of Twitter – and by default the internet – for its ability to organise and empower ordinary citizens in the face of authoritarianism and tyranny. Even when Twitter scheduled maintenance for the website, the US state department requested the company to postpone this work so that the service would not be interrupted as, they claimed, it was being used to rally people into the streets to protest against the election. Former deputy national security advisor in the George W. Bush administration, Mark Pfeifle, even launched a public campaign to nominate Twitter for the Noble Peace Prize arguing that ‘without Twitter, the people of Iran would not have felt empowered and confident to stand up for freedom and democracy’.5</w:t>
      </w:r>
    </w:p>
    <w:p w14:paraId="724A3F50" w14:textId="77777777" w:rsidR="00F13B4C" w:rsidRPr="00B83D8D" w:rsidRDefault="00F13B4C" w:rsidP="00F13B4C">
      <w:pPr>
        <w:rPr>
          <w:sz w:val="16"/>
        </w:rPr>
      </w:pPr>
      <w:r w:rsidRPr="00B83D8D">
        <w:rPr>
          <w:sz w:val="16"/>
        </w:rPr>
        <w:t xml:space="preserve">But this story was not to have its fairy tale ending. The green movement quickly lost much of its momentum in the months following the election, and realisation slowly began to dawn on those people so fervent in their belief that the internet was destined to be a liberating tool against the oppressors across the world. Young people, merely armed with their smartphone and a Twitter account, were not, in fact, leading the charge to freedom and the spread of democracy. So, what had gone so wrong? It was later discovered that estimates of fewer than 1,000 active Twitter users were actually living in Iran at the time of the election and not all had joined the demonstrations.6 Many supporters of the green movement were from outside the country – the Iranian diaspora is highly active on social media – and got carried away by the enthusiasm of the protests, and numerous Twitter users across the world switched their location setting to Tehran in an attempt to confuse Mahmoud Ahmadinejad’s security forces and shield individuals within the movement. The Iranian government itself also worked to audaciously turn the technology against the protesters, and officials from within the regime started several fake opposition accounts on Twitter which began tweeting propaganda and misleading information. Iran had not undergone a Twitter revolution, and it was argued by Reese Erlich, an author and freelance journalist who had covered the election and had extensive knowledge of the circumstances of the protests, that the term simultaneously mischaracterises and trivialises the important mass movement that had developed at that time in Iran.7 Later, similar claims were made about the influence and power of Facebook, YouTube and other social media platforms as a catalyst for change in the context of the Arab Spring, and although there’s some evidence that these were used for mobilising and organising street protests and gatherings, the true vehicles for change during that period of time were the protests themselves and the underlying grievances against the ruling authorities. Digital ICT has the potential to play a significant role in unifying and rallying people around a cause, but in the face of subsequent leaderless disorganisation, what happens then? </w:t>
      </w:r>
      <w:r w:rsidRPr="00B83D8D">
        <w:rPr>
          <w:rStyle w:val="StyleUnderline"/>
        </w:rPr>
        <w:t>It is</w:t>
      </w:r>
      <w:r w:rsidRPr="00B83D8D">
        <w:rPr>
          <w:sz w:val="16"/>
        </w:rPr>
        <w:t xml:space="preserve"> also </w:t>
      </w:r>
      <w:r w:rsidRPr="00B83D8D">
        <w:rPr>
          <w:rStyle w:val="Emphasis"/>
        </w:rPr>
        <w:t>easier</w:t>
      </w:r>
      <w:r w:rsidRPr="00B83D8D">
        <w:rPr>
          <w:sz w:val="16"/>
        </w:rPr>
        <w:t xml:space="preserve"> </w:t>
      </w:r>
      <w:r w:rsidRPr="00B83D8D">
        <w:rPr>
          <w:rStyle w:val="StyleUnderline"/>
        </w:rPr>
        <w:t>for authorities to</w:t>
      </w:r>
      <w:r w:rsidRPr="00B83D8D">
        <w:rPr>
          <w:sz w:val="16"/>
        </w:rPr>
        <w:t xml:space="preserve"> </w:t>
      </w:r>
      <w:r w:rsidRPr="00B83D8D">
        <w:rPr>
          <w:rStyle w:val="Emphasis"/>
        </w:rPr>
        <w:t>combat</w:t>
      </w:r>
      <w:r w:rsidRPr="00B83D8D">
        <w:rPr>
          <w:sz w:val="16"/>
        </w:rPr>
        <w:t xml:space="preserve"> such </w:t>
      </w:r>
      <w:r w:rsidRPr="00B83D8D">
        <w:rPr>
          <w:rStyle w:val="Emphasis"/>
        </w:rPr>
        <w:t>protest</w:t>
      </w:r>
      <w:r w:rsidRPr="00B83D8D">
        <w:rPr>
          <w:sz w:val="16"/>
        </w:rPr>
        <w:t xml:space="preserve"> </w:t>
      </w:r>
      <w:r w:rsidRPr="00B83D8D">
        <w:rPr>
          <w:rStyle w:val="StyleUnderline"/>
        </w:rPr>
        <w:t>by simply spreading misinformation through the</w:t>
      </w:r>
      <w:r w:rsidRPr="00B83D8D">
        <w:rPr>
          <w:sz w:val="16"/>
        </w:rPr>
        <w:t xml:space="preserve"> </w:t>
      </w:r>
      <w:r w:rsidRPr="00B83D8D">
        <w:rPr>
          <w:rStyle w:val="Emphasis"/>
        </w:rPr>
        <w:t>same medium</w:t>
      </w:r>
      <w:r w:rsidRPr="00B83D8D">
        <w:rPr>
          <w:sz w:val="16"/>
        </w:rPr>
        <w:t xml:space="preserve"> </w:t>
      </w:r>
      <w:r w:rsidRPr="00B83D8D">
        <w:rPr>
          <w:rStyle w:val="StyleUnderline"/>
        </w:rPr>
        <w:t>used to organise</w:t>
      </w:r>
      <w:r w:rsidRPr="00B83D8D">
        <w:rPr>
          <w:sz w:val="16"/>
        </w:rPr>
        <w:t xml:space="preserve"> in the first instance and to single out individual deemed to be arranging such protests.</w:t>
      </w:r>
    </w:p>
    <w:p w14:paraId="256BD8EC" w14:textId="77777777" w:rsidR="00F13B4C" w:rsidRPr="00B83D8D" w:rsidRDefault="00F13B4C" w:rsidP="00F13B4C">
      <w:pPr>
        <w:rPr>
          <w:sz w:val="16"/>
        </w:rPr>
      </w:pPr>
      <w:r w:rsidRPr="00B83D8D">
        <w:rPr>
          <w:sz w:val="16"/>
        </w:rPr>
        <w:t>Weaponising the Internet against Liberty</w:t>
      </w:r>
    </w:p>
    <w:p w14:paraId="356DAF20" w14:textId="77777777" w:rsidR="00F13B4C" w:rsidRPr="00B83D8D" w:rsidRDefault="00F13B4C" w:rsidP="00F13B4C">
      <w:pPr>
        <w:rPr>
          <w:sz w:val="16"/>
        </w:rPr>
      </w:pPr>
      <w:r w:rsidRPr="00B83D8D">
        <w:rPr>
          <w:sz w:val="16"/>
        </w:rPr>
        <w:t xml:space="preserve">One of the most significant developments with regard to the organisation and ultimate collapse of the green movement and protests in Iran was </w:t>
      </w:r>
      <w:r w:rsidRPr="00B83D8D">
        <w:rPr>
          <w:rStyle w:val="StyleUnderline"/>
        </w:rPr>
        <w:t>the way</w:t>
      </w:r>
      <w:r w:rsidRPr="00B83D8D">
        <w:rPr>
          <w:sz w:val="16"/>
        </w:rPr>
        <w:t xml:space="preserve"> the </w:t>
      </w:r>
      <w:r w:rsidRPr="00B83D8D">
        <w:rPr>
          <w:rStyle w:val="StyleUnderline"/>
        </w:rPr>
        <w:t>authorities fought back, in</w:t>
      </w:r>
      <w:r w:rsidRPr="00B83D8D">
        <w:rPr>
          <w:sz w:val="16"/>
        </w:rPr>
        <w:t xml:space="preserve"> particular, </w:t>
      </w:r>
      <w:r w:rsidRPr="00B83D8D">
        <w:rPr>
          <w:rStyle w:val="StyleUnderline"/>
        </w:rPr>
        <w:t xml:space="preserve">the </w:t>
      </w:r>
      <w:r w:rsidRPr="004E5BD4">
        <w:rPr>
          <w:rStyle w:val="StyleUnderline"/>
          <w:highlight w:val="cyan"/>
        </w:rPr>
        <w:t>use</w:t>
      </w:r>
      <w:r w:rsidRPr="00B83D8D">
        <w:rPr>
          <w:rStyle w:val="StyleUnderline"/>
        </w:rPr>
        <w:t xml:space="preserve"> of</w:t>
      </w:r>
      <w:r w:rsidRPr="00B83D8D">
        <w:rPr>
          <w:sz w:val="16"/>
        </w:rPr>
        <w:t xml:space="preserve"> </w:t>
      </w:r>
      <w:r w:rsidRPr="004E5BD4">
        <w:rPr>
          <w:rStyle w:val="Emphasis"/>
          <w:highlight w:val="cyan"/>
        </w:rPr>
        <w:t>sophisticated</w:t>
      </w:r>
      <w:r w:rsidRPr="00B83D8D">
        <w:rPr>
          <w:rStyle w:val="Emphasis"/>
        </w:rPr>
        <w:t xml:space="preserve"> means of </w:t>
      </w:r>
      <w:r w:rsidRPr="004E5BD4">
        <w:rPr>
          <w:rStyle w:val="Emphasis"/>
          <w:highlight w:val="cyan"/>
        </w:rPr>
        <w:t>disinfo</w:t>
      </w:r>
      <w:r w:rsidRPr="00B83D8D">
        <w:rPr>
          <w:rStyle w:val="Emphasis"/>
        </w:rPr>
        <w:t>rmation</w:t>
      </w:r>
      <w:r w:rsidRPr="00B83D8D">
        <w:rPr>
          <w:sz w:val="16"/>
        </w:rPr>
        <w:t xml:space="preserve"> </w:t>
      </w:r>
      <w:r w:rsidRPr="00B83D8D">
        <w:rPr>
          <w:rStyle w:val="StyleUnderline"/>
        </w:rPr>
        <w:t>by</w:t>
      </w:r>
      <w:r w:rsidRPr="00B83D8D">
        <w:rPr>
          <w:sz w:val="16"/>
        </w:rPr>
        <w:t xml:space="preserve"> governmental </w:t>
      </w:r>
      <w:r w:rsidRPr="00B83D8D">
        <w:rPr>
          <w:rStyle w:val="StyleUnderline"/>
        </w:rPr>
        <w:t>officials and agencies</w:t>
      </w:r>
      <w:r w:rsidRPr="00B83D8D">
        <w:rPr>
          <w:sz w:val="16"/>
        </w:rPr>
        <w:t xml:space="preserve">. The regime quickly understood the real potential in the use of social media and how it can be a willing and more than capable instrument in disrupting the messages of the protest. Propaganda and government misinformation are nothing new, but </w:t>
      </w:r>
      <w:r w:rsidRPr="00B83D8D">
        <w:rPr>
          <w:rStyle w:val="StyleUnderline"/>
        </w:rPr>
        <w:t>social media and other forms of online</w:t>
      </w:r>
      <w:r w:rsidRPr="00B83D8D">
        <w:rPr>
          <w:sz w:val="16"/>
        </w:rPr>
        <w:t xml:space="preserve"> broadcast </w:t>
      </w:r>
      <w:r w:rsidRPr="00B83D8D">
        <w:rPr>
          <w:rStyle w:val="StyleUnderline"/>
        </w:rPr>
        <w:t>media</w:t>
      </w:r>
      <w:r w:rsidRPr="00B83D8D">
        <w:rPr>
          <w:sz w:val="16"/>
        </w:rPr>
        <w:t xml:space="preserve"> available on the internet just </w:t>
      </w:r>
      <w:r w:rsidRPr="00B83D8D">
        <w:rPr>
          <w:rStyle w:val="StyleUnderline"/>
        </w:rPr>
        <w:t>makes it</w:t>
      </w:r>
      <w:r w:rsidRPr="00B83D8D">
        <w:rPr>
          <w:sz w:val="16"/>
        </w:rPr>
        <w:t xml:space="preserve"> much </w:t>
      </w:r>
      <w:r w:rsidRPr="00B83D8D">
        <w:rPr>
          <w:rStyle w:val="Emphasis"/>
        </w:rPr>
        <w:t>easier</w:t>
      </w:r>
      <w:r w:rsidRPr="00B83D8D">
        <w:rPr>
          <w:sz w:val="16"/>
        </w:rPr>
        <w:t xml:space="preserve"> </w:t>
      </w:r>
      <w:r w:rsidRPr="00B83D8D">
        <w:rPr>
          <w:rStyle w:val="StyleUnderline"/>
        </w:rPr>
        <w:t>and much more effective</w:t>
      </w:r>
      <w:r w:rsidRPr="00B83D8D">
        <w:rPr>
          <w:sz w:val="16"/>
        </w:rPr>
        <w:t xml:space="preserve">. The </w:t>
      </w:r>
      <w:r w:rsidRPr="00B83D8D">
        <w:rPr>
          <w:rStyle w:val="StyleUnderline"/>
        </w:rPr>
        <w:t>real state originator</w:t>
      </w:r>
      <w:r w:rsidRPr="00B83D8D">
        <w:rPr>
          <w:sz w:val="16"/>
        </w:rPr>
        <w:t xml:space="preserve"> of this use of online misinformation </w:t>
      </w:r>
      <w:r w:rsidRPr="00B83D8D">
        <w:rPr>
          <w:rStyle w:val="StyleUnderline"/>
        </w:rPr>
        <w:t>was</w:t>
      </w:r>
      <w:r w:rsidRPr="00B83D8D">
        <w:rPr>
          <w:sz w:val="16"/>
        </w:rPr>
        <w:t xml:space="preserve"> </w:t>
      </w:r>
      <w:r w:rsidRPr="00B83D8D">
        <w:rPr>
          <w:rStyle w:val="Emphasis"/>
        </w:rPr>
        <w:t>Russia</w:t>
      </w:r>
      <w:r w:rsidRPr="00B83D8D">
        <w:rPr>
          <w:sz w:val="16"/>
        </w:rPr>
        <w:t xml:space="preserve">, and they have been doing this for some time now. Long </w:t>
      </w:r>
      <w:r w:rsidRPr="00B83D8D">
        <w:rPr>
          <w:rStyle w:val="StyleUnderline"/>
        </w:rPr>
        <w:t>before the</w:t>
      </w:r>
      <w:r w:rsidRPr="00B83D8D">
        <w:rPr>
          <w:sz w:val="16"/>
        </w:rPr>
        <w:t xml:space="preserve"> </w:t>
      </w:r>
      <w:r w:rsidRPr="00B83D8D">
        <w:rPr>
          <w:rStyle w:val="Emphasis"/>
        </w:rPr>
        <w:t>2016, US</w:t>
      </w:r>
      <w:r w:rsidRPr="00B83D8D">
        <w:rPr>
          <w:sz w:val="16"/>
        </w:rPr>
        <w:t xml:space="preserve"> presidential </w:t>
      </w:r>
      <w:r w:rsidRPr="00B83D8D">
        <w:rPr>
          <w:rStyle w:val="Emphasis"/>
        </w:rPr>
        <w:t>election</w:t>
      </w:r>
      <w:r w:rsidRPr="00B83D8D">
        <w:rPr>
          <w:sz w:val="16"/>
        </w:rPr>
        <w:t xml:space="preserve"> </w:t>
      </w:r>
      <w:r w:rsidRPr="00B83D8D">
        <w:rPr>
          <w:rStyle w:val="StyleUnderline"/>
        </w:rPr>
        <w:t>and</w:t>
      </w:r>
      <w:r w:rsidRPr="00B83D8D">
        <w:rPr>
          <w:sz w:val="16"/>
        </w:rPr>
        <w:t xml:space="preserve"> the </w:t>
      </w:r>
      <w:r w:rsidRPr="00B83D8D">
        <w:rPr>
          <w:rStyle w:val="Emphasis"/>
        </w:rPr>
        <w:t>Brexit</w:t>
      </w:r>
      <w:r w:rsidRPr="00B83D8D">
        <w:rPr>
          <w:sz w:val="16"/>
        </w:rPr>
        <w:t xml:space="preserve"> referendum, Russia, China and Iran were just some of the </w:t>
      </w:r>
      <w:r w:rsidRPr="004E5BD4">
        <w:rPr>
          <w:rStyle w:val="StyleUnderline"/>
          <w:highlight w:val="cyan"/>
        </w:rPr>
        <w:t>states</w:t>
      </w:r>
      <w:r w:rsidRPr="00B83D8D">
        <w:rPr>
          <w:rStyle w:val="StyleUnderline"/>
        </w:rPr>
        <w:t xml:space="preserve"> who had begun to </w:t>
      </w:r>
      <w:r w:rsidRPr="004E5BD4">
        <w:rPr>
          <w:rStyle w:val="StyleUnderline"/>
          <w:highlight w:val="cyan"/>
        </w:rPr>
        <w:t>use such cyber techniques</w:t>
      </w:r>
      <w:r w:rsidRPr="00B83D8D">
        <w:rPr>
          <w:rStyle w:val="StyleUnderline"/>
        </w:rPr>
        <w:t xml:space="preserve"> to</w:t>
      </w:r>
      <w:r w:rsidRPr="00B83D8D">
        <w:rPr>
          <w:sz w:val="16"/>
        </w:rPr>
        <w:t xml:space="preserve"> </w:t>
      </w:r>
      <w:r w:rsidRPr="00B83D8D">
        <w:rPr>
          <w:rStyle w:val="Emphasis"/>
        </w:rPr>
        <w:t>thwart dissidents and opponents</w:t>
      </w:r>
      <w:r w:rsidRPr="00B83D8D">
        <w:rPr>
          <w:sz w:val="16"/>
        </w:rPr>
        <w:t xml:space="preserve"> </w:t>
      </w:r>
      <w:r w:rsidRPr="00B83D8D">
        <w:rPr>
          <w:rStyle w:val="StyleUnderline"/>
        </w:rPr>
        <w:t>of their own regimes</w:t>
      </w:r>
      <w:r w:rsidRPr="00B83D8D">
        <w:rPr>
          <w:sz w:val="16"/>
        </w:rPr>
        <w:t>. As the Soviet Union began to crumble in the early 1990s, the enormous cost and elaborate planning that went into surveillance of individuals began to be questioned. Such expense and time were also no indicator of success, and the human factor could easily ruin months of diligent surveillance work.</w:t>
      </w:r>
    </w:p>
    <w:p w14:paraId="4BE42CDA" w14:textId="77777777" w:rsidR="00F13B4C" w:rsidRPr="00B83D8D" w:rsidRDefault="00F13B4C" w:rsidP="00F13B4C">
      <w:pPr>
        <w:rPr>
          <w:sz w:val="16"/>
        </w:rPr>
      </w:pPr>
      <w:r w:rsidRPr="00B83D8D">
        <w:rPr>
          <w:sz w:val="16"/>
        </w:rPr>
        <w:t xml:space="preserve">The shift in communications into the digital realm solved this problem. Not only was the storage of enormous amounts of data now possible, mining through such data was made much simpler. Identifying keep words or phrases in communications such as ‘democracy’, ‘freedom’, ‘free elections’ or ‘Putin must go’ was achievable by a simple search for such keywords or phrases, thus exposing the individuals involved in such communications. What’s more, much of this </w:t>
      </w:r>
      <w:r w:rsidRPr="004E5BD4">
        <w:rPr>
          <w:rStyle w:val="StyleUnderline"/>
          <w:highlight w:val="cyan"/>
        </w:rPr>
        <w:t>info</w:t>
      </w:r>
      <w:r w:rsidRPr="00B83D8D">
        <w:rPr>
          <w:rStyle w:val="StyleUnderline"/>
        </w:rPr>
        <w:t xml:space="preserve">rmation </w:t>
      </w:r>
      <w:r w:rsidRPr="004E5BD4">
        <w:rPr>
          <w:rStyle w:val="StyleUnderline"/>
          <w:highlight w:val="cyan"/>
        </w:rPr>
        <w:t>is</w:t>
      </w:r>
      <w:r w:rsidRPr="00B83D8D">
        <w:rPr>
          <w:sz w:val="16"/>
        </w:rPr>
        <w:t xml:space="preserve"> </w:t>
      </w:r>
      <w:r w:rsidRPr="00B83D8D">
        <w:rPr>
          <w:rStyle w:val="Emphasis"/>
        </w:rPr>
        <w:t xml:space="preserve">given up </w:t>
      </w:r>
      <w:r w:rsidRPr="004E5BD4">
        <w:rPr>
          <w:rStyle w:val="Emphasis"/>
          <w:highlight w:val="cyan"/>
        </w:rPr>
        <w:t>free</w:t>
      </w:r>
      <w:r w:rsidRPr="00B83D8D">
        <w:rPr>
          <w:rStyle w:val="Emphasis"/>
        </w:rPr>
        <w:t>ly</w:t>
      </w:r>
      <w:r w:rsidRPr="00B83D8D">
        <w:rPr>
          <w:sz w:val="16"/>
        </w:rPr>
        <w:t xml:space="preserve"> </w:t>
      </w:r>
      <w:r w:rsidRPr="00B83D8D">
        <w:rPr>
          <w:rStyle w:val="StyleUnderline"/>
        </w:rPr>
        <w:t>and</w:t>
      </w:r>
      <w:r w:rsidRPr="00B83D8D">
        <w:rPr>
          <w:sz w:val="16"/>
        </w:rPr>
        <w:t xml:space="preserve"> </w:t>
      </w:r>
      <w:r w:rsidRPr="00B83D8D">
        <w:rPr>
          <w:rStyle w:val="Emphasis"/>
        </w:rPr>
        <w:t>widely available</w:t>
      </w:r>
      <w:r w:rsidRPr="00B83D8D">
        <w:rPr>
          <w:sz w:val="16"/>
        </w:rPr>
        <w:t xml:space="preserve"> online, </w:t>
      </w:r>
      <w:r w:rsidRPr="004E5BD4">
        <w:rPr>
          <w:rStyle w:val="StyleUnderline"/>
          <w:highlight w:val="cyan"/>
        </w:rPr>
        <w:t>so authorities do not</w:t>
      </w:r>
      <w:r w:rsidRPr="00B83D8D">
        <w:rPr>
          <w:rStyle w:val="StyleUnderline"/>
        </w:rPr>
        <w:t xml:space="preserve"> even </w:t>
      </w:r>
      <w:r w:rsidRPr="004E5BD4">
        <w:rPr>
          <w:rStyle w:val="StyleUnderline"/>
          <w:highlight w:val="cyan"/>
        </w:rPr>
        <w:t>have to</w:t>
      </w:r>
      <w:r w:rsidRPr="004E5BD4">
        <w:rPr>
          <w:sz w:val="16"/>
          <w:highlight w:val="cyan"/>
        </w:rPr>
        <w:t xml:space="preserve"> </w:t>
      </w:r>
      <w:r w:rsidRPr="004E5BD4">
        <w:rPr>
          <w:rStyle w:val="Emphasis"/>
          <w:highlight w:val="cyan"/>
        </w:rPr>
        <w:t>hack</w:t>
      </w:r>
      <w:r w:rsidRPr="00B83D8D">
        <w:rPr>
          <w:rStyle w:val="Emphasis"/>
        </w:rPr>
        <w:t xml:space="preserve"> communications</w:t>
      </w:r>
      <w:r w:rsidRPr="00B83D8D">
        <w:rPr>
          <w:sz w:val="16"/>
        </w:rPr>
        <w:t xml:space="preserve"> </w:t>
      </w:r>
      <w:r w:rsidRPr="00B83D8D">
        <w:rPr>
          <w:rStyle w:val="StyleUnderline"/>
        </w:rPr>
        <w:t>for some evidence</w:t>
      </w:r>
      <w:r w:rsidRPr="00B83D8D">
        <w:rPr>
          <w:sz w:val="16"/>
        </w:rPr>
        <w:t xml:space="preserve">. Many </w:t>
      </w:r>
      <w:r w:rsidRPr="00B83D8D">
        <w:rPr>
          <w:rStyle w:val="StyleUnderline"/>
        </w:rPr>
        <w:t>people</w:t>
      </w:r>
      <w:r w:rsidRPr="00B83D8D">
        <w:rPr>
          <w:sz w:val="16"/>
        </w:rPr>
        <w:t xml:space="preserve"> elect to </w:t>
      </w:r>
      <w:r w:rsidRPr="00B83D8D">
        <w:rPr>
          <w:rStyle w:val="Emphasis"/>
        </w:rPr>
        <w:t>freely</w:t>
      </w:r>
      <w:r w:rsidRPr="00B83D8D">
        <w:rPr>
          <w:sz w:val="16"/>
        </w:rPr>
        <w:t xml:space="preserve"> </w:t>
      </w:r>
      <w:r w:rsidRPr="00B83D8D">
        <w:rPr>
          <w:rStyle w:val="StyleUnderline"/>
        </w:rPr>
        <w:t>give away</w:t>
      </w:r>
      <w:r w:rsidRPr="00B83D8D">
        <w:rPr>
          <w:sz w:val="16"/>
        </w:rPr>
        <w:t xml:space="preserve"> much of </w:t>
      </w:r>
      <w:r w:rsidRPr="00B83D8D">
        <w:rPr>
          <w:rStyle w:val="StyleUnderline"/>
        </w:rPr>
        <w:t>their personal data on social networking platforms and are</w:t>
      </w:r>
      <w:r w:rsidRPr="00B83D8D">
        <w:rPr>
          <w:sz w:val="16"/>
        </w:rPr>
        <w:t xml:space="preserve"> then </w:t>
      </w:r>
      <w:r w:rsidRPr="00B83D8D">
        <w:rPr>
          <w:rStyle w:val="Emphasis"/>
        </w:rPr>
        <w:t>surprised</w:t>
      </w:r>
      <w:r w:rsidRPr="00B83D8D">
        <w:rPr>
          <w:sz w:val="16"/>
        </w:rPr>
        <w:t xml:space="preserve"> </w:t>
      </w:r>
      <w:r w:rsidRPr="00B83D8D">
        <w:rPr>
          <w:rStyle w:val="StyleUnderline"/>
        </w:rPr>
        <w:t>when authorities know so much</w:t>
      </w:r>
      <w:r w:rsidRPr="00B83D8D">
        <w:rPr>
          <w:sz w:val="16"/>
        </w:rPr>
        <w:t xml:space="preserve"> about them. Morozov recounts the story of a young activist from his native Belarus who was called into his university to talk to the KGB, which still exists and remains very active in that country.8 The officers had detailed knowledge of Pavel Lyashkovich’s travel arrangements, his involvement with anti-government organisations and his associates in the dissident community, merely from checking his online social networking activity. While it is easy to say that Lyashkovich is to blame for his own predicament, the point is social networking platforms were initially set up as the means for us to stay connected to one another, but now even our </w:t>
      </w:r>
      <w:r w:rsidRPr="00B83D8D">
        <w:rPr>
          <w:rStyle w:val="StyleUnderline"/>
        </w:rPr>
        <w:t>most</w:t>
      </w:r>
      <w:r w:rsidRPr="00B83D8D">
        <w:rPr>
          <w:sz w:val="16"/>
        </w:rPr>
        <w:t xml:space="preserve"> </w:t>
      </w:r>
      <w:r w:rsidRPr="004E5BD4">
        <w:rPr>
          <w:rStyle w:val="Emphasis"/>
        </w:rPr>
        <w:t>casual</w:t>
      </w:r>
      <w:r w:rsidRPr="004E5BD4">
        <w:rPr>
          <w:sz w:val="16"/>
        </w:rPr>
        <w:t xml:space="preserve"> </w:t>
      </w:r>
      <w:r w:rsidRPr="004E5BD4">
        <w:rPr>
          <w:rStyle w:val="StyleUnderline"/>
          <w:highlight w:val="cyan"/>
        </w:rPr>
        <w:t>conversations</w:t>
      </w:r>
      <w:r w:rsidRPr="00B83D8D">
        <w:rPr>
          <w:rStyle w:val="StyleUnderline"/>
        </w:rPr>
        <w:t xml:space="preserve"> broadcast online </w:t>
      </w:r>
      <w:r w:rsidRPr="004E5BD4">
        <w:rPr>
          <w:rStyle w:val="StyleUnderline"/>
          <w:highlight w:val="cyan"/>
        </w:rPr>
        <w:t>can be</w:t>
      </w:r>
      <w:r w:rsidRPr="00B83D8D">
        <w:rPr>
          <w:sz w:val="16"/>
        </w:rPr>
        <w:t xml:space="preserve"> </w:t>
      </w:r>
      <w:r w:rsidRPr="00B83D8D">
        <w:rPr>
          <w:rStyle w:val="Emphasis"/>
        </w:rPr>
        <w:t>intercepted</w:t>
      </w:r>
      <w:r w:rsidRPr="00B83D8D">
        <w:rPr>
          <w:sz w:val="16"/>
        </w:rPr>
        <w:t xml:space="preserve"> </w:t>
      </w:r>
      <w:r w:rsidRPr="00B83D8D">
        <w:rPr>
          <w:rStyle w:val="StyleUnderline"/>
        </w:rPr>
        <w:t>and</w:t>
      </w:r>
      <w:r w:rsidRPr="00B83D8D">
        <w:rPr>
          <w:sz w:val="16"/>
        </w:rPr>
        <w:t xml:space="preserve"> </w:t>
      </w:r>
      <w:r w:rsidRPr="004E5BD4">
        <w:rPr>
          <w:rStyle w:val="Emphasis"/>
          <w:highlight w:val="cyan"/>
        </w:rPr>
        <w:t>misrepresented</w:t>
      </w:r>
      <w:r w:rsidRPr="00B83D8D">
        <w:rPr>
          <w:sz w:val="16"/>
        </w:rPr>
        <w:t xml:space="preserve"> </w:t>
      </w:r>
      <w:r w:rsidRPr="00B83D8D">
        <w:rPr>
          <w:rStyle w:val="StyleUnderline"/>
        </w:rPr>
        <w:t>by authoritarian regimes and others to build a</w:t>
      </w:r>
      <w:r w:rsidRPr="00B83D8D">
        <w:rPr>
          <w:sz w:val="16"/>
        </w:rPr>
        <w:t xml:space="preserve"> </w:t>
      </w:r>
      <w:r w:rsidRPr="00B83D8D">
        <w:rPr>
          <w:rStyle w:val="Emphasis"/>
        </w:rPr>
        <w:t>damaging case against us</w:t>
      </w:r>
      <w:r w:rsidRPr="00B83D8D">
        <w:rPr>
          <w:sz w:val="16"/>
        </w:rPr>
        <w:t>.</w:t>
      </w:r>
    </w:p>
    <w:p w14:paraId="0B9972F4" w14:textId="77777777" w:rsidR="00F13B4C" w:rsidRPr="004E5BD4" w:rsidRDefault="00F13B4C" w:rsidP="00F13B4C">
      <w:pPr>
        <w:rPr>
          <w:sz w:val="16"/>
        </w:rPr>
      </w:pPr>
      <w:r w:rsidRPr="00B83D8D">
        <w:rPr>
          <w:sz w:val="16"/>
        </w:rPr>
        <w:t xml:space="preserve">A persistent myth with regard to the internet and authoritarian governments has been that they are weak and ineffective regimes that do not truly understand the technology nor how to use it effectively. But </w:t>
      </w:r>
      <w:r w:rsidRPr="00B83D8D">
        <w:rPr>
          <w:rStyle w:val="StyleUnderline"/>
        </w:rPr>
        <w:t>anti-democratic forces have become</w:t>
      </w:r>
      <w:r w:rsidRPr="00B83D8D">
        <w:rPr>
          <w:sz w:val="16"/>
        </w:rPr>
        <w:t xml:space="preserve"> </w:t>
      </w:r>
      <w:r w:rsidRPr="00B83D8D">
        <w:rPr>
          <w:rStyle w:val="Emphasis"/>
        </w:rPr>
        <w:t>very savvy</w:t>
      </w:r>
      <w:r w:rsidRPr="00B83D8D">
        <w:rPr>
          <w:sz w:val="16"/>
        </w:rPr>
        <w:t xml:space="preserve"> </w:t>
      </w:r>
      <w:r w:rsidRPr="00B83D8D">
        <w:rPr>
          <w:rStyle w:val="StyleUnderline"/>
        </w:rPr>
        <w:t>and</w:t>
      </w:r>
      <w:r w:rsidRPr="00B83D8D">
        <w:rPr>
          <w:sz w:val="16"/>
        </w:rPr>
        <w:t xml:space="preserve"> </w:t>
      </w:r>
      <w:r w:rsidRPr="00B83D8D">
        <w:rPr>
          <w:rStyle w:val="Emphasis"/>
        </w:rPr>
        <w:t>immensely</w:t>
      </w:r>
      <w:r w:rsidRPr="00B83D8D">
        <w:rPr>
          <w:sz w:val="16"/>
        </w:rPr>
        <w:t xml:space="preserve"> </w:t>
      </w:r>
      <w:r w:rsidRPr="00B83D8D">
        <w:rPr>
          <w:rStyle w:val="StyleUnderline"/>
        </w:rPr>
        <w:t>sophisticated at manipulating the Web</w:t>
      </w:r>
      <w:r w:rsidRPr="00B83D8D">
        <w:rPr>
          <w:sz w:val="16"/>
        </w:rPr>
        <w:t xml:space="preserve">, and one of the main reasons for this is that they have surrounded themselves with the best and brightest talent and online visionaries from their country. The Kremlin, for example, have been particularly successfully in cultivating strong connections with Russia’s vibrant internet culture and have used such experience to their own ideological advantage. Morozov suggested that no one embodies this level of sophistication and linkage more than Kontntin Rykov, a key figure of the early Russian internet and now working as head of the internet department of the Russia’ Channel On, and creator of a range of political websites and staunch ally of Vladimir Putin. In addition to his own personal involvement in Russian politics, Rykov has also reportedly used his internet credentials and relationship with Kremlin officials to involve himself in various political campaigns and referendums in both Russia and other countries.9 Rykov developed tactics to help the Kremlin boost support for its image online and showed how to spread competing narratives on social media to deflect attention away from reporting that was critical of that regime’s activities. These kinds of </w:t>
      </w:r>
      <w:r w:rsidRPr="00B83D8D">
        <w:rPr>
          <w:rStyle w:val="StyleUnderline"/>
        </w:rPr>
        <w:t>disinformation techniques and campaigns were used to</w:t>
      </w:r>
      <w:r w:rsidRPr="00B83D8D">
        <w:rPr>
          <w:sz w:val="16"/>
        </w:rPr>
        <w:t xml:space="preserve"> </w:t>
      </w:r>
      <w:r w:rsidRPr="00B83D8D">
        <w:rPr>
          <w:rStyle w:val="Emphasis"/>
        </w:rPr>
        <w:t>great effect</w:t>
      </w:r>
      <w:r w:rsidRPr="00B83D8D">
        <w:rPr>
          <w:sz w:val="16"/>
        </w:rPr>
        <w:t xml:space="preserve"> when the Russian Federation annexed Crimea in 2014. In 2015, Rykov built a new website using the domain Trump2016.ru, which marked the beginning of active campaigning for Donald Trump and Russian interference in the 2016 US presidential elections. According to the special counsel investigation’s Mueller Report, the first indication of Russian interference was the use of the Internet Research Agency, a Kremlin-linked troll </w:t>
      </w:r>
      <w:r w:rsidRPr="004E5BD4">
        <w:rPr>
          <w:sz w:val="16"/>
        </w:rPr>
        <w:t xml:space="preserve">farm based in St Petersburg, to wage a social media campaign that favoured Donald Trump and disparaged Hillary Clinton in those elections.10 These </w:t>
      </w:r>
      <w:r w:rsidRPr="004E5BD4">
        <w:rPr>
          <w:rStyle w:val="StyleUnderline"/>
        </w:rPr>
        <w:t>campaigns</w:t>
      </w:r>
      <w:r w:rsidRPr="004E5BD4">
        <w:rPr>
          <w:sz w:val="16"/>
        </w:rPr>
        <w:t xml:space="preserve"> also sought to </w:t>
      </w:r>
      <w:r w:rsidRPr="004E5BD4">
        <w:rPr>
          <w:rStyle w:val="Emphasis"/>
        </w:rPr>
        <w:t>provoke</w:t>
      </w:r>
      <w:r w:rsidRPr="004E5BD4">
        <w:rPr>
          <w:sz w:val="16"/>
        </w:rPr>
        <w:t xml:space="preserve"> </w:t>
      </w:r>
      <w:r w:rsidRPr="004E5BD4">
        <w:rPr>
          <w:rStyle w:val="StyleUnderline"/>
        </w:rPr>
        <w:t>and</w:t>
      </w:r>
      <w:r w:rsidRPr="004E5BD4">
        <w:rPr>
          <w:sz w:val="16"/>
        </w:rPr>
        <w:t xml:space="preserve"> </w:t>
      </w:r>
      <w:r w:rsidRPr="004E5BD4">
        <w:rPr>
          <w:rStyle w:val="Emphasis"/>
        </w:rPr>
        <w:t>amplify</w:t>
      </w:r>
      <w:r w:rsidRPr="004E5BD4">
        <w:rPr>
          <w:sz w:val="16"/>
        </w:rPr>
        <w:t xml:space="preserve"> </w:t>
      </w:r>
      <w:r w:rsidRPr="004E5BD4">
        <w:rPr>
          <w:rStyle w:val="StyleUnderline"/>
        </w:rPr>
        <w:t>political and general social discord</w:t>
      </w:r>
      <w:r w:rsidRPr="004E5BD4">
        <w:rPr>
          <w:sz w:val="16"/>
        </w:rPr>
        <w:t xml:space="preserve"> across the United States </w:t>
      </w:r>
      <w:r w:rsidRPr="004E5BD4">
        <w:rPr>
          <w:rStyle w:val="StyleUnderline"/>
        </w:rPr>
        <w:t>by spreading</w:t>
      </w:r>
      <w:r w:rsidRPr="004E5BD4">
        <w:rPr>
          <w:sz w:val="16"/>
        </w:rPr>
        <w:t xml:space="preserve"> </w:t>
      </w:r>
      <w:r w:rsidRPr="004E5BD4">
        <w:rPr>
          <w:rStyle w:val="Emphasis"/>
        </w:rPr>
        <w:t>fabricated</w:t>
      </w:r>
      <w:r w:rsidRPr="004E5BD4">
        <w:rPr>
          <w:sz w:val="16"/>
        </w:rPr>
        <w:t xml:space="preserve"> election </w:t>
      </w:r>
      <w:r w:rsidRPr="004E5BD4">
        <w:rPr>
          <w:rStyle w:val="Emphasis"/>
        </w:rPr>
        <w:t>articles and disinformation</w:t>
      </w:r>
      <w:r w:rsidRPr="004E5BD4">
        <w:rPr>
          <w:sz w:val="16"/>
        </w:rPr>
        <w:t>. For such transnational meddling to truly succeed, trust in traditional media and pillar institutions of state first needed to be undermined and then their creditably destroyed.</w:t>
      </w:r>
    </w:p>
    <w:p w14:paraId="18DBA042" w14:textId="77777777" w:rsidR="00F13B4C" w:rsidRPr="00B83D8D" w:rsidRDefault="00F13B4C" w:rsidP="00F13B4C">
      <w:pPr>
        <w:rPr>
          <w:sz w:val="16"/>
        </w:rPr>
      </w:pPr>
      <w:r w:rsidRPr="004E5BD4">
        <w:rPr>
          <w:sz w:val="16"/>
        </w:rPr>
        <w:t>A Free and Open Press</w:t>
      </w:r>
    </w:p>
    <w:p w14:paraId="3C9FBE7F" w14:textId="77777777" w:rsidR="00F13B4C" w:rsidRPr="00C15E69" w:rsidRDefault="00F13B4C" w:rsidP="00F13B4C">
      <w:pPr>
        <w:rPr>
          <w:sz w:val="16"/>
        </w:rPr>
      </w:pPr>
      <w:r w:rsidRPr="00C15E69">
        <w:rPr>
          <w:sz w:val="16"/>
        </w:rPr>
        <w:t xml:space="preserve">One of the </w:t>
      </w:r>
      <w:r w:rsidRPr="00C15E69">
        <w:rPr>
          <w:rStyle w:val="StyleUnderline"/>
        </w:rPr>
        <w:t>central tenets of a democratic system is a</w:t>
      </w:r>
      <w:r w:rsidRPr="00C15E69">
        <w:rPr>
          <w:sz w:val="16"/>
        </w:rPr>
        <w:t xml:space="preserve"> </w:t>
      </w:r>
      <w:r w:rsidRPr="00C15E69">
        <w:rPr>
          <w:rStyle w:val="Emphasis"/>
        </w:rPr>
        <w:t>free and open press</w:t>
      </w:r>
      <w:r w:rsidRPr="00C15E69">
        <w:rPr>
          <w:sz w:val="16"/>
        </w:rPr>
        <w:t xml:space="preserve">, </w:t>
      </w:r>
      <w:r w:rsidRPr="00C15E69">
        <w:rPr>
          <w:rStyle w:val="StyleUnderline"/>
        </w:rPr>
        <w:t>which is</w:t>
      </w:r>
      <w:r w:rsidRPr="00C15E69">
        <w:rPr>
          <w:sz w:val="16"/>
        </w:rPr>
        <w:t xml:space="preserve"> also </w:t>
      </w:r>
      <w:r w:rsidRPr="00C15E69">
        <w:rPr>
          <w:rStyle w:val="Emphasis"/>
        </w:rPr>
        <w:t>critical</w:t>
      </w:r>
      <w:r w:rsidRPr="00C15E69">
        <w:rPr>
          <w:sz w:val="16"/>
        </w:rPr>
        <w:t xml:space="preserve"> </w:t>
      </w:r>
      <w:r w:rsidRPr="00C15E69">
        <w:rPr>
          <w:rStyle w:val="StyleUnderline"/>
        </w:rPr>
        <w:t>to sustaining</w:t>
      </w:r>
      <w:r w:rsidRPr="00C15E69">
        <w:rPr>
          <w:sz w:val="16"/>
        </w:rPr>
        <w:t xml:space="preserve"> the </w:t>
      </w:r>
      <w:r w:rsidRPr="00C15E69">
        <w:rPr>
          <w:rStyle w:val="StyleUnderline"/>
        </w:rPr>
        <w:t>rule of law</w:t>
      </w:r>
      <w:r w:rsidRPr="00C15E69">
        <w:rPr>
          <w:sz w:val="16"/>
        </w:rPr>
        <w:t xml:space="preserve">. In the past, traditional newspapers and broadcasters created the possibility of a single debate or conversation on an issue of national importance. This helped citizens to join together, not in a like-minded set of opinions but rather a singular conversation. Newspaper and broadcast journalism were required to conform to formal and informal ethical and moral codes of practice. But the </w:t>
      </w:r>
      <w:r w:rsidRPr="00C15E69">
        <w:rPr>
          <w:rStyle w:val="StyleUnderline"/>
        </w:rPr>
        <w:t xml:space="preserve">rapid and wholesale </w:t>
      </w:r>
      <w:r w:rsidRPr="004E5BD4">
        <w:rPr>
          <w:rStyle w:val="StyleUnderline"/>
          <w:highlight w:val="cyan"/>
        </w:rPr>
        <w:t>shift in</w:t>
      </w:r>
      <w:r w:rsidRPr="004E5BD4">
        <w:rPr>
          <w:sz w:val="16"/>
          <w:highlight w:val="cyan"/>
        </w:rPr>
        <w:t xml:space="preserve"> </w:t>
      </w:r>
      <w:r w:rsidRPr="004E5BD4">
        <w:rPr>
          <w:rStyle w:val="Emphasis"/>
          <w:highlight w:val="cyan"/>
        </w:rPr>
        <w:t>advertising revenue</w:t>
      </w:r>
      <w:r w:rsidRPr="004E5BD4">
        <w:rPr>
          <w:sz w:val="16"/>
          <w:highlight w:val="cyan"/>
        </w:rPr>
        <w:t xml:space="preserve"> </w:t>
      </w:r>
      <w:r w:rsidRPr="004E5BD4">
        <w:rPr>
          <w:rStyle w:val="StyleUnderline"/>
          <w:highlight w:val="cyan"/>
        </w:rPr>
        <w:t>to digital</w:t>
      </w:r>
      <w:r w:rsidRPr="00C15E69">
        <w:rPr>
          <w:rStyle w:val="StyleUnderline"/>
        </w:rPr>
        <w:t xml:space="preserve"> internet </w:t>
      </w:r>
      <w:r w:rsidRPr="004E5BD4">
        <w:rPr>
          <w:rStyle w:val="StyleUnderline"/>
          <w:highlight w:val="cyan"/>
        </w:rPr>
        <w:t>giants</w:t>
      </w:r>
      <w:r w:rsidRPr="00C15E69">
        <w:rPr>
          <w:rStyle w:val="StyleUnderline"/>
        </w:rPr>
        <w:t xml:space="preserve"> has</w:t>
      </w:r>
      <w:r w:rsidRPr="00C15E69">
        <w:rPr>
          <w:sz w:val="16"/>
        </w:rPr>
        <w:t xml:space="preserve">, within just a short decade or so, </w:t>
      </w:r>
      <w:r w:rsidRPr="004E5BD4">
        <w:rPr>
          <w:rStyle w:val="Emphasis"/>
          <w:highlight w:val="cyan"/>
        </w:rPr>
        <w:t>severely</w:t>
      </w:r>
      <w:r w:rsidRPr="004E5BD4">
        <w:rPr>
          <w:sz w:val="16"/>
          <w:highlight w:val="cyan"/>
        </w:rPr>
        <w:t xml:space="preserve"> </w:t>
      </w:r>
      <w:r w:rsidRPr="004E5BD4">
        <w:rPr>
          <w:rStyle w:val="StyleUnderline"/>
          <w:highlight w:val="cyan"/>
        </w:rPr>
        <w:t>damaged the ability</w:t>
      </w:r>
      <w:r w:rsidRPr="00C15E69">
        <w:rPr>
          <w:rStyle w:val="StyleUnderline"/>
        </w:rPr>
        <w:t xml:space="preserve"> of</w:t>
      </w:r>
      <w:r w:rsidRPr="00C15E69">
        <w:rPr>
          <w:sz w:val="16"/>
        </w:rPr>
        <w:t xml:space="preserve"> both </w:t>
      </w:r>
      <w:r w:rsidRPr="004E5BD4">
        <w:rPr>
          <w:rStyle w:val="StyleUnderline"/>
        </w:rPr>
        <w:t>traditional pr</w:t>
      </w:r>
      <w:r w:rsidRPr="00C15E69">
        <w:rPr>
          <w:rStyle w:val="StyleUnderline"/>
        </w:rPr>
        <w:t xml:space="preserve">int and broadcast media </w:t>
      </w:r>
      <w:r w:rsidRPr="004E5BD4">
        <w:rPr>
          <w:rStyle w:val="StyleUnderline"/>
          <w:highlight w:val="cyan"/>
        </w:rPr>
        <w:t>to</w:t>
      </w:r>
      <w:r w:rsidRPr="004E5BD4">
        <w:rPr>
          <w:sz w:val="16"/>
          <w:highlight w:val="cyan"/>
        </w:rPr>
        <w:t xml:space="preserve"> </w:t>
      </w:r>
      <w:r w:rsidRPr="004E5BD4">
        <w:rPr>
          <w:rStyle w:val="Emphasis"/>
          <w:highlight w:val="cyan"/>
        </w:rPr>
        <w:t>investigate</w:t>
      </w:r>
      <w:r w:rsidRPr="00C15E69">
        <w:rPr>
          <w:sz w:val="16"/>
        </w:rPr>
        <w:t xml:space="preserve">, </w:t>
      </w:r>
      <w:r w:rsidRPr="00C15E69">
        <w:rPr>
          <w:rStyle w:val="Emphasis"/>
        </w:rPr>
        <w:t>collect</w:t>
      </w:r>
      <w:r w:rsidRPr="00C15E69">
        <w:rPr>
          <w:sz w:val="16"/>
        </w:rPr>
        <w:t xml:space="preserve"> </w:t>
      </w:r>
      <w:r w:rsidRPr="00C15E69">
        <w:rPr>
          <w:rStyle w:val="StyleUnderline"/>
        </w:rPr>
        <w:t>and</w:t>
      </w:r>
      <w:r w:rsidRPr="00C15E69">
        <w:rPr>
          <w:sz w:val="16"/>
        </w:rPr>
        <w:t xml:space="preserve"> </w:t>
      </w:r>
      <w:r w:rsidRPr="00C15E69">
        <w:rPr>
          <w:rStyle w:val="Emphasis"/>
        </w:rPr>
        <w:t>report</w:t>
      </w:r>
      <w:r w:rsidRPr="00C15E69">
        <w:rPr>
          <w:sz w:val="16"/>
        </w:rPr>
        <w:t xml:space="preserve"> </w:t>
      </w:r>
      <w:r w:rsidRPr="00C15E69">
        <w:rPr>
          <w:rStyle w:val="StyleUnderline"/>
        </w:rPr>
        <w:t xml:space="preserve">on </w:t>
      </w:r>
      <w:r w:rsidRPr="004E5BD4">
        <w:rPr>
          <w:rStyle w:val="StyleUnderline"/>
          <w:highlight w:val="cyan"/>
        </w:rPr>
        <w:t>malpractice</w:t>
      </w:r>
      <w:r w:rsidRPr="00C15E69">
        <w:rPr>
          <w:rStyle w:val="StyleUnderline"/>
        </w:rPr>
        <w:t xml:space="preserve"> and convey essential information</w:t>
      </w:r>
      <w:r w:rsidRPr="00C15E69">
        <w:rPr>
          <w:sz w:val="16"/>
        </w:rPr>
        <w:t xml:space="preserve">. This has led some media outlets discontinuing reporting news altogether, and yet others to assume an extreme partisan position in their reporting. The </w:t>
      </w:r>
      <w:r w:rsidRPr="00C15E69">
        <w:rPr>
          <w:rStyle w:val="StyleUnderline"/>
        </w:rPr>
        <w:t>arrival and proliferation of</w:t>
      </w:r>
      <w:r w:rsidRPr="00C15E69">
        <w:rPr>
          <w:sz w:val="16"/>
        </w:rPr>
        <w:t xml:space="preserve"> digital</w:t>
      </w:r>
      <w:r w:rsidRPr="00C15E69">
        <w:rPr>
          <w:rStyle w:val="StyleUnderline"/>
        </w:rPr>
        <w:t xml:space="preserve"> online media means there are</w:t>
      </w:r>
      <w:r w:rsidRPr="00C15E69">
        <w:rPr>
          <w:sz w:val="16"/>
        </w:rPr>
        <w:t xml:space="preserve"> </w:t>
      </w:r>
      <w:r w:rsidRPr="004E5BD4">
        <w:rPr>
          <w:rStyle w:val="Emphasis"/>
          <w:sz w:val="24"/>
          <w:szCs w:val="24"/>
          <w:highlight w:val="cyan"/>
        </w:rPr>
        <w:t>no longer</w:t>
      </w:r>
      <w:r w:rsidRPr="00C15E69">
        <w:rPr>
          <w:rStyle w:val="Emphasis"/>
          <w:sz w:val="24"/>
          <w:szCs w:val="24"/>
        </w:rPr>
        <w:t xml:space="preserve"> common debates nor </w:t>
      </w:r>
      <w:r w:rsidRPr="004E5BD4">
        <w:rPr>
          <w:rStyle w:val="Emphasis"/>
          <w:sz w:val="24"/>
          <w:szCs w:val="24"/>
          <w:highlight w:val="cyan"/>
        </w:rPr>
        <w:t>common narratives</w:t>
      </w:r>
      <w:r w:rsidRPr="00C15E69">
        <w:rPr>
          <w:sz w:val="16"/>
        </w:rPr>
        <w:t xml:space="preserve">. Indeed, it is argued, that people have always had different opinions, but now they are presented with different facts.11 Anyone and everyone can now be anonymous and </w:t>
      </w:r>
      <w:r w:rsidRPr="00C15E69">
        <w:rPr>
          <w:rStyle w:val="StyleUnderline"/>
        </w:rPr>
        <w:t>no one needs to</w:t>
      </w:r>
      <w:r w:rsidRPr="00C15E69">
        <w:rPr>
          <w:sz w:val="16"/>
        </w:rPr>
        <w:t xml:space="preserve"> </w:t>
      </w:r>
      <w:r w:rsidRPr="00C15E69">
        <w:rPr>
          <w:rStyle w:val="Emphasis"/>
        </w:rPr>
        <w:t>take responsibility</w:t>
      </w:r>
      <w:r w:rsidRPr="00C15E69">
        <w:rPr>
          <w:sz w:val="16"/>
        </w:rPr>
        <w:t xml:space="preserve"> </w:t>
      </w:r>
      <w:r w:rsidRPr="00C15E69">
        <w:rPr>
          <w:rStyle w:val="StyleUnderline"/>
        </w:rPr>
        <w:t>for what they report or say</w:t>
      </w:r>
      <w:r w:rsidRPr="00C15E69">
        <w:rPr>
          <w:sz w:val="16"/>
        </w:rPr>
        <w:t>, or whether it is true or false. In what he termed ‘</w:t>
      </w:r>
      <w:r w:rsidRPr="00C15E69">
        <w:rPr>
          <w:rStyle w:val="StyleUnderline"/>
        </w:rPr>
        <w:t>the</w:t>
      </w:r>
      <w:r w:rsidRPr="00C15E69">
        <w:rPr>
          <w:sz w:val="16"/>
        </w:rPr>
        <w:t xml:space="preserve"> </w:t>
      </w:r>
      <w:r w:rsidRPr="004E5BD4">
        <w:rPr>
          <w:rStyle w:val="Emphasis"/>
          <w:sz w:val="24"/>
          <w:szCs w:val="24"/>
          <w:highlight w:val="cyan"/>
        </w:rPr>
        <w:t>cult of the amateur</w:t>
      </w:r>
      <w:r w:rsidRPr="00C15E69">
        <w:rPr>
          <w:rStyle w:val="Emphasis"/>
          <w:sz w:val="24"/>
          <w:szCs w:val="24"/>
        </w:rPr>
        <w:t>’</w:t>
      </w:r>
      <w:r w:rsidRPr="00C15E69">
        <w:rPr>
          <w:sz w:val="16"/>
        </w:rPr>
        <w:t xml:space="preserve">, Andrew Keen argues that our most </w:t>
      </w:r>
      <w:r w:rsidRPr="00C15E69">
        <w:rPr>
          <w:rStyle w:val="StyleUnderline"/>
        </w:rPr>
        <w:t>valued cultural institutions</w:t>
      </w:r>
      <w:r w:rsidRPr="00C15E69">
        <w:rPr>
          <w:sz w:val="16"/>
        </w:rPr>
        <w:t xml:space="preserve"> – our professional newspapers, magazines, music and movies – </w:t>
      </w:r>
      <w:r w:rsidRPr="00C15E69">
        <w:rPr>
          <w:rStyle w:val="StyleUnderline"/>
        </w:rPr>
        <w:t>are</w:t>
      </w:r>
      <w:r w:rsidRPr="00C15E69">
        <w:rPr>
          <w:sz w:val="16"/>
        </w:rPr>
        <w:t xml:space="preserve"> being </w:t>
      </w:r>
      <w:r w:rsidRPr="004E5BD4">
        <w:rPr>
          <w:rStyle w:val="Emphasis"/>
          <w:highlight w:val="cyan"/>
        </w:rPr>
        <w:t>overtaken</w:t>
      </w:r>
      <w:r w:rsidRPr="00C15E69">
        <w:rPr>
          <w:sz w:val="16"/>
        </w:rPr>
        <w:t xml:space="preserve"> </w:t>
      </w:r>
      <w:r w:rsidRPr="00C15E69">
        <w:rPr>
          <w:rStyle w:val="StyleUnderline"/>
        </w:rPr>
        <w:t>by an avalanche of</w:t>
      </w:r>
      <w:r w:rsidRPr="00C15E69">
        <w:rPr>
          <w:sz w:val="16"/>
        </w:rPr>
        <w:t xml:space="preserve"> amateur, </w:t>
      </w:r>
      <w:r w:rsidRPr="00C15E69">
        <w:rPr>
          <w:rStyle w:val="StyleUnderline"/>
        </w:rPr>
        <w:t xml:space="preserve">user-generated free </w:t>
      </w:r>
      <w:r w:rsidRPr="004E5BD4">
        <w:rPr>
          <w:rStyle w:val="StyleUnderline"/>
          <w:highlight w:val="cyan"/>
        </w:rPr>
        <w:t>content</w:t>
      </w:r>
      <w:r w:rsidRPr="00C15E69">
        <w:rPr>
          <w:sz w:val="16"/>
        </w:rPr>
        <w:t xml:space="preserve">.12 In this present self-broadcasting culture, where amateurism is celebrated, and anyone with an opinion, however ill-informed or ridiculous, can publish a blog or post a video on a sharing platform, </w:t>
      </w:r>
      <w:r w:rsidRPr="00C15E69">
        <w:rPr>
          <w:rStyle w:val="StyleUnderline"/>
        </w:rPr>
        <w:t>the distinction between</w:t>
      </w:r>
      <w:r w:rsidRPr="00C15E69">
        <w:rPr>
          <w:sz w:val="16"/>
        </w:rPr>
        <w:t xml:space="preserve"> accomplished and experienced </w:t>
      </w:r>
      <w:r w:rsidRPr="00C15E69">
        <w:rPr>
          <w:rStyle w:val="Emphasis"/>
        </w:rPr>
        <w:t>experts</w:t>
      </w:r>
      <w:r w:rsidRPr="00C15E69">
        <w:rPr>
          <w:sz w:val="16"/>
        </w:rPr>
        <w:t xml:space="preserve"> </w:t>
      </w:r>
      <w:r w:rsidRPr="00C15E69">
        <w:rPr>
          <w:rStyle w:val="StyleUnderline"/>
        </w:rPr>
        <w:t>and</w:t>
      </w:r>
      <w:r w:rsidRPr="00C15E69">
        <w:rPr>
          <w:sz w:val="16"/>
        </w:rPr>
        <w:t xml:space="preserve"> </w:t>
      </w:r>
      <w:r w:rsidRPr="00C15E69">
        <w:rPr>
          <w:rStyle w:val="Emphasis"/>
        </w:rPr>
        <w:t>uninformed amateurs</w:t>
      </w:r>
      <w:r w:rsidRPr="00C15E69">
        <w:rPr>
          <w:sz w:val="16"/>
        </w:rPr>
        <w:t xml:space="preserve"> </w:t>
      </w:r>
      <w:r w:rsidRPr="00C15E69">
        <w:rPr>
          <w:rStyle w:val="StyleUnderline"/>
        </w:rPr>
        <w:t>has become</w:t>
      </w:r>
      <w:r w:rsidRPr="00C15E69">
        <w:rPr>
          <w:sz w:val="16"/>
        </w:rPr>
        <w:t xml:space="preserve"> </w:t>
      </w:r>
      <w:r w:rsidRPr="00C15E69">
        <w:rPr>
          <w:rStyle w:val="Emphasis"/>
        </w:rPr>
        <w:t>dangerously</w:t>
      </w:r>
      <w:r w:rsidRPr="00C15E69">
        <w:rPr>
          <w:sz w:val="16"/>
        </w:rPr>
        <w:t xml:space="preserve"> </w:t>
      </w:r>
      <w:r w:rsidRPr="00C15E69">
        <w:rPr>
          <w:rStyle w:val="StyleUnderline"/>
        </w:rPr>
        <w:t>blurred</w:t>
      </w:r>
      <w:r w:rsidRPr="00C15E69">
        <w:rPr>
          <w:sz w:val="16"/>
        </w:rPr>
        <w:t xml:space="preserve">. When anonymous bloggers and videographers, unconstrained by professional standards or editorial norms, can alter the public debate and manipulate public opinion, then </w:t>
      </w:r>
      <w:r w:rsidRPr="00C15E69">
        <w:rPr>
          <w:rStyle w:val="StyleUnderline"/>
        </w:rPr>
        <w:t>truth becomes a</w:t>
      </w:r>
      <w:r w:rsidRPr="00C15E69">
        <w:rPr>
          <w:sz w:val="16"/>
        </w:rPr>
        <w:t xml:space="preserve"> </w:t>
      </w:r>
      <w:r w:rsidRPr="00C15E69">
        <w:rPr>
          <w:rStyle w:val="Emphasis"/>
        </w:rPr>
        <w:t>commodity to be bought</w:t>
      </w:r>
      <w:r w:rsidRPr="00C15E69">
        <w:rPr>
          <w:sz w:val="16"/>
        </w:rPr>
        <w:t xml:space="preserve">, sold, packaged and reinvented. The </w:t>
      </w:r>
      <w:r w:rsidRPr="00C15E69">
        <w:rPr>
          <w:rStyle w:val="StyleUnderline"/>
        </w:rPr>
        <w:t>ongoing erosion of trust</w:t>
      </w:r>
      <w:r w:rsidRPr="00C15E69">
        <w:rPr>
          <w:sz w:val="16"/>
        </w:rPr>
        <w:t xml:space="preserve">, whether it be in the political realm or in the media, </w:t>
      </w:r>
      <w:r w:rsidRPr="00C15E69">
        <w:rPr>
          <w:rStyle w:val="Emphasis"/>
        </w:rPr>
        <w:t>weakens</w:t>
      </w:r>
      <w:r w:rsidRPr="00C15E69">
        <w:rPr>
          <w:sz w:val="16"/>
        </w:rPr>
        <w:t xml:space="preserve"> </w:t>
      </w:r>
      <w:r w:rsidRPr="00C15E69">
        <w:rPr>
          <w:rStyle w:val="StyleUnderline"/>
        </w:rPr>
        <w:t>the democratic system, and the</w:t>
      </w:r>
      <w:r w:rsidRPr="00C15E69">
        <w:rPr>
          <w:sz w:val="16"/>
        </w:rPr>
        <w:t xml:space="preserve"> ever-changing and </w:t>
      </w:r>
      <w:r w:rsidRPr="00C15E69">
        <w:rPr>
          <w:rStyle w:val="Emphasis"/>
        </w:rPr>
        <w:t>developing</w:t>
      </w:r>
      <w:r w:rsidRPr="00C15E69">
        <w:rPr>
          <w:sz w:val="16"/>
        </w:rPr>
        <w:t xml:space="preserve"> </w:t>
      </w:r>
      <w:r w:rsidRPr="00C15E69">
        <w:rPr>
          <w:rStyle w:val="StyleUnderline"/>
        </w:rPr>
        <w:t>digital ICT landscape</w:t>
      </w:r>
      <w:r w:rsidRPr="00C15E69">
        <w:rPr>
          <w:sz w:val="16"/>
        </w:rPr>
        <w:t xml:space="preserve"> and an evolution in the way people now consume news </w:t>
      </w:r>
      <w:r w:rsidRPr="00C15E69">
        <w:rPr>
          <w:rStyle w:val="StyleUnderline"/>
        </w:rPr>
        <w:t xml:space="preserve">has </w:t>
      </w:r>
      <w:r w:rsidRPr="004E5BD4">
        <w:rPr>
          <w:rStyle w:val="StyleUnderline"/>
          <w:highlight w:val="cyan"/>
        </w:rPr>
        <w:t>brought</w:t>
      </w:r>
      <w:r w:rsidRPr="00C15E69">
        <w:rPr>
          <w:sz w:val="16"/>
        </w:rPr>
        <w:t xml:space="preserve"> about </w:t>
      </w:r>
      <w:r w:rsidRPr="004E5BD4">
        <w:rPr>
          <w:rStyle w:val="Emphasis"/>
          <w:highlight w:val="cyan"/>
        </w:rPr>
        <w:t>critical challenges</w:t>
      </w:r>
      <w:r w:rsidRPr="00C15E69">
        <w:rPr>
          <w:sz w:val="16"/>
        </w:rPr>
        <w:t xml:space="preserve"> </w:t>
      </w:r>
      <w:r w:rsidRPr="00C15E69">
        <w:rPr>
          <w:rStyle w:val="StyleUnderline"/>
        </w:rPr>
        <w:t>in</w:t>
      </w:r>
      <w:r w:rsidRPr="00C15E69">
        <w:rPr>
          <w:sz w:val="16"/>
        </w:rPr>
        <w:t xml:space="preserve"> how we do </w:t>
      </w:r>
      <w:r w:rsidRPr="00C15E69">
        <w:rPr>
          <w:rStyle w:val="StyleUnderline"/>
        </w:rPr>
        <w:t>politics and</w:t>
      </w:r>
      <w:r w:rsidRPr="00C15E69">
        <w:rPr>
          <w:sz w:val="16"/>
        </w:rPr>
        <w:t xml:space="preserve"> what we want our </w:t>
      </w:r>
      <w:r w:rsidRPr="00C15E69">
        <w:rPr>
          <w:rStyle w:val="StyleUnderline"/>
        </w:rPr>
        <w:t>society</w:t>
      </w:r>
      <w:r w:rsidRPr="00C15E69">
        <w:rPr>
          <w:sz w:val="16"/>
        </w:rPr>
        <w:t xml:space="preserve"> to look like. Among them, fabricated and misleading news stories shared on social media sites and a tendency of readers to only consider news stories that adhere to their own political ideology are undermining press freedoms and leading to levels of mistrust </w:t>
      </w:r>
      <w:r w:rsidRPr="00C15E69">
        <w:rPr>
          <w:rStyle w:val="StyleUnderline"/>
        </w:rPr>
        <w:t>that are</w:t>
      </w:r>
      <w:r w:rsidRPr="00C15E69">
        <w:rPr>
          <w:sz w:val="16"/>
        </w:rPr>
        <w:t xml:space="preserve"> </w:t>
      </w:r>
      <w:r w:rsidRPr="00C15E69">
        <w:rPr>
          <w:rStyle w:val="Emphasis"/>
        </w:rPr>
        <w:t>severally damaging</w:t>
      </w:r>
      <w:r w:rsidRPr="00C15E69">
        <w:rPr>
          <w:sz w:val="16"/>
        </w:rPr>
        <w:t xml:space="preserve"> </w:t>
      </w:r>
      <w:r w:rsidRPr="004E5BD4">
        <w:rPr>
          <w:rStyle w:val="StyleUnderline"/>
          <w:highlight w:val="cyan"/>
        </w:rPr>
        <w:t>for a</w:t>
      </w:r>
      <w:r w:rsidRPr="004E5BD4">
        <w:rPr>
          <w:rStyle w:val="StyleUnderline"/>
        </w:rPr>
        <w:t xml:space="preserve"> f</w:t>
      </w:r>
      <w:r w:rsidRPr="00C15E69">
        <w:rPr>
          <w:rStyle w:val="StyleUnderline"/>
        </w:rPr>
        <w:t xml:space="preserve">ree, open and </w:t>
      </w:r>
      <w:r w:rsidRPr="004E5BD4">
        <w:rPr>
          <w:rStyle w:val="StyleUnderline"/>
          <w:highlight w:val="cyan"/>
        </w:rPr>
        <w:t>democratic society</w:t>
      </w:r>
      <w:r w:rsidRPr="00C15E69">
        <w:rPr>
          <w:sz w:val="16"/>
        </w:rPr>
        <w:t>.</w:t>
      </w:r>
    </w:p>
    <w:p w14:paraId="575BE2A8" w14:textId="77777777" w:rsidR="00F13B4C" w:rsidRPr="00C15E69" w:rsidRDefault="00F13B4C" w:rsidP="00F13B4C">
      <w:pPr>
        <w:rPr>
          <w:sz w:val="16"/>
        </w:rPr>
      </w:pPr>
      <w:r w:rsidRPr="00C15E69">
        <w:rPr>
          <w:sz w:val="16"/>
        </w:rPr>
        <w:t xml:space="preserve">Lawrence Lessig suggests that unless we find a reason for democracy, there is no fight for democracy to be had.13 As a former self-confessed apologist for the internet, he is now a critic of how digital-enabled news has become fragmented and polarising and is damaging to the ideals and notion of democracy. In his analysis of the twentieth century and the development of the television, he notes that in 1977 almost 90% of people in the United States got their news from just three networks, and these were the sole sources of national and international news. Having this concentration of news through channels that was inherently understandable to everybody – the ordinary citizen as well as the elites alike – gave everyone an egalitarian exposure to politics because they were exposed to trusted sources that created a common understanding and common set of facts. Instead of just polarised extremes voting in elections, ordinary people were much more engaged and turned out to vote based on knowledge and understanding, and this shifted the political landscape of the country in true expressions of democracy. While he does not set out to eulogise this era and does point to issues of bias within this system at that time, he argues that the underlying architecture made it possible for a public to understand a common set of questions and issues. However, in the twenty-first century, there are no longer concentrated, universally trusted sources of news information, and many </w:t>
      </w:r>
      <w:r w:rsidRPr="00C15E69">
        <w:rPr>
          <w:rStyle w:val="StyleUnderline"/>
        </w:rPr>
        <w:t>people</w:t>
      </w:r>
      <w:r w:rsidRPr="00C15E69">
        <w:rPr>
          <w:sz w:val="16"/>
        </w:rPr>
        <w:t xml:space="preserve"> now </w:t>
      </w:r>
      <w:r w:rsidRPr="00C15E69">
        <w:rPr>
          <w:rStyle w:val="Emphasis"/>
        </w:rPr>
        <w:t>consume news</w:t>
      </w:r>
      <w:r w:rsidRPr="00C15E69">
        <w:rPr>
          <w:sz w:val="16"/>
        </w:rPr>
        <w:t xml:space="preserve"> </w:t>
      </w:r>
      <w:r w:rsidRPr="00C15E69">
        <w:rPr>
          <w:rStyle w:val="StyleUnderline"/>
        </w:rPr>
        <w:t>through social media platforms, which</w:t>
      </w:r>
      <w:r w:rsidRPr="00C15E69">
        <w:rPr>
          <w:sz w:val="16"/>
        </w:rPr>
        <w:t xml:space="preserve"> are </w:t>
      </w:r>
      <w:r w:rsidRPr="00C15E69">
        <w:rPr>
          <w:rStyle w:val="Emphasis"/>
        </w:rPr>
        <w:t>unrestrained</w:t>
      </w:r>
      <w:r w:rsidRPr="00C15E69">
        <w:rPr>
          <w:sz w:val="16"/>
        </w:rPr>
        <w:t xml:space="preserve"> </w:t>
      </w:r>
      <w:r w:rsidRPr="00C15E69">
        <w:rPr>
          <w:rStyle w:val="StyleUnderline"/>
        </w:rPr>
        <w:t>by</w:t>
      </w:r>
      <w:r w:rsidRPr="00C15E69">
        <w:rPr>
          <w:sz w:val="16"/>
        </w:rPr>
        <w:t xml:space="preserve"> any form of </w:t>
      </w:r>
      <w:r w:rsidRPr="00C15E69">
        <w:rPr>
          <w:rStyle w:val="StyleUnderline"/>
        </w:rPr>
        <w:t>editorship or formal and informal codes of conduct</w:t>
      </w:r>
      <w:r w:rsidRPr="00C15E69">
        <w:rPr>
          <w:sz w:val="16"/>
        </w:rPr>
        <w:t xml:space="preserve">. Such </w:t>
      </w:r>
      <w:r w:rsidRPr="00C15E69">
        <w:rPr>
          <w:rStyle w:val="StyleUnderline"/>
        </w:rPr>
        <w:t>fragmentation</w:t>
      </w:r>
      <w:r w:rsidRPr="00C15E69">
        <w:rPr>
          <w:sz w:val="16"/>
        </w:rPr>
        <w:t xml:space="preserve"> of news information </w:t>
      </w:r>
      <w:r w:rsidRPr="00C15E69">
        <w:rPr>
          <w:rStyle w:val="StyleUnderline"/>
        </w:rPr>
        <w:t>means there are no longer</w:t>
      </w:r>
      <w:r w:rsidRPr="00C15E69">
        <w:rPr>
          <w:sz w:val="16"/>
        </w:rPr>
        <w:t xml:space="preserve"> any </w:t>
      </w:r>
      <w:r w:rsidRPr="00C15E69">
        <w:rPr>
          <w:rStyle w:val="Emphasis"/>
        </w:rPr>
        <w:t>common</w:t>
      </w:r>
      <w:r w:rsidRPr="00C15E69">
        <w:rPr>
          <w:sz w:val="16"/>
        </w:rPr>
        <w:t xml:space="preserve"> </w:t>
      </w:r>
      <w:r w:rsidRPr="00C15E69">
        <w:rPr>
          <w:rStyle w:val="StyleUnderline"/>
        </w:rPr>
        <w:t>stories</w:t>
      </w:r>
      <w:r w:rsidRPr="00C15E69">
        <w:rPr>
          <w:sz w:val="16"/>
        </w:rPr>
        <w:t xml:space="preserve">, common </w:t>
      </w:r>
      <w:r w:rsidRPr="00C15E69">
        <w:rPr>
          <w:rStyle w:val="StyleUnderline"/>
        </w:rPr>
        <w:t>facts, and the</w:t>
      </w:r>
      <w:r w:rsidRPr="00C15E69">
        <w:rPr>
          <w:sz w:val="16"/>
        </w:rPr>
        <w:t xml:space="preserve"> </w:t>
      </w:r>
      <w:r w:rsidRPr="00C15E69">
        <w:rPr>
          <w:rStyle w:val="Emphasis"/>
        </w:rPr>
        <w:t>resulting radical polarisation</w:t>
      </w:r>
      <w:r w:rsidRPr="00C15E69">
        <w:rPr>
          <w:sz w:val="16"/>
        </w:rPr>
        <w:t xml:space="preserve"> </w:t>
      </w:r>
      <w:r w:rsidRPr="00C15E69">
        <w:rPr>
          <w:rStyle w:val="StyleUnderline"/>
        </w:rPr>
        <w:t>is damaging for democracy</w:t>
      </w:r>
      <w:r w:rsidRPr="00C15E69">
        <w:rPr>
          <w:sz w:val="16"/>
        </w:rPr>
        <w:t xml:space="preserve">. More worrying, he suggests that the </w:t>
      </w:r>
      <w:r w:rsidRPr="00C15E69">
        <w:rPr>
          <w:rStyle w:val="StyleUnderline"/>
        </w:rPr>
        <w:t>business model</w:t>
      </w:r>
      <w:r w:rsidRPr="00C15E69">
        <w:rPr>
          <w:sz w:val="16"/>
        </w:rPr>
        <w:t xml:space="preserve"> now </w:t>
      </w:r>
      <w:r w:rsidRPr="00C15E69">
        <w:rPr>
          <w:rStyle w:val="Emphasis"/>
        </w:rPr>
        <w:t>employed</w:t>
      </w:r>
      <w:r w:rsidRPr="00C15E69">
        <w:rPr>
          <w:sz w:val="16"/>
        </w:rPr>
        <w:t xml:space="preserve"> </w:t>
      </w:r>
      <w:r w:rsidRPr="00C15E69">
        <w:rPr>
          <w:rStyle w:val="StyleUnderline"/>
        </w:rPr>
        <w:t>by</w:t>
      </w:r>
      <w:r w:rsidRPr="00C15E69">
        <w:rPr>
          <w:sz w:val="16"/>
        </w:rPr>
        <w:t xml:space="preserve"> many of these new </w:t>
      </w:r>
      <w:r w:rsidRPr="00C15E69">
        <w:rPr>
          <w:rStyle w:val="StyleUnderline"/>
        </w:rPr>
        <w:t>digital media outlets is to</w:t>
      </w:r>
      <w:r w:rsidRPr="00C15E69">
        <w:rPr>
          <w:sz w:val="16"/>
        </w:rPr>
        <w:t xml:space="preserve"> </w:t>
      </w:r>
      <w:r w:rsidRPr="00C15E69">
        <w:rPr>
          <w:rStyle w:val="Emphasis"/>
        </w:rPr>
        <w:t>increase</w:t>
      </w:r>
      <w:r w:rsidRPr="00C15E69">
        <w:rPr>
          <w:sz w:val="16"/>
        </w:rPr>
        <w:t xml:space="preserve"> this </w:t>
      </w:r>
      <w:r w:rsidRPr="00C15E69">
        <w:rPr>
          <w:rStyle w:val="StyleUnderline"/>
        </w:rPr>
        <w:t>polarisation</w:t>
      </w:r>
      <w:r w:rsidRPr="00C15E69">
        <w:rPr>
          <w:sz w:val="16"/>
        </w:rPr>
        <w:t xml:space="preserve">, thus </w:t>
      </w:r>
      <w:r w:rsidRPr="00C15E69">
        <w:rPr>
          <w:rStyle w:val="StyleUnderline"/>
        </w:rPr>
        <w:t>increasing media brand loyalty</w:t>
      </w:r>
      <w:r w:rsidRPr="00C15E69">
        <w:rPr>
          <w:sz w:val="16"/>
        </w:rPr>
        <w:t>.</w:t>
      </w:r>
    </w:p>
    <w:p w14:paraId="7B131CAC" w14:textId="77777777" w:rsidR="00F13B4C" w:rsidRPr="00C15E69" w:rsidRDefault="00F13B4C" w:rsidP="00F13B4C">
      <w:pPr>
        <w:rPr>
          <w:sz w:val="12"/>
          <w:szCs w:val="12"/>
        </w:rPr>
      </w:pPr>
      <w:r w:rsidRPr="00C15E69">
        <w:rPr>
          <w:sz w:val="12"/>
          <w:szCs w:val="12"/>
        </w:rPr>
        <w:t>But traditional media organisations themselves must foot some of the blame. The 24-hour news cycle, made possible by advancements in digital technologies over the recent past, can be distracting for many individuals and, it is suggested, is trivialising much of what we now understand as news.14 The Reuters Institute Digital News Report provides crucial new insights into key issues including people’s willingness to pay for news, the move to private messaging applications and groups and how people see news media from around the world performing their civic and public roles and responsibilities.15 The report is based on a survey of more than 75,000 people in 38 markets, along with additional qualitative research, which together make it the most comprehensive comparative study of news consumption in the world. The report pointed to a complex set of enduring challenges for the news industry specifically and for the media environment more broadly. This included the ongoing disruption of the inherited business model for news, persistent evolution in how individuals use digital media and the ways in which we are constantly reminded of how some of the information we come across is untrustworthy and sometimes spread with malicious intent and social upheaval associated with the rise of populism and general low trust in many state institutions. While the arrival of democracy usually results in enhanced levels of social trust, especially trust in government, this trend commonly reverses after several years or decades of citizens’ unmet expectations. It is argued that government is often the least trusted social actor, ranking below governing bodies, security institutions and the media.16 This finding is somewhat inconsistent across societies however. In some of the most populated countries, such as the United States, Russia and China, people have more trust in the government than the media, which is now the least trusted institution in both the United States and Russia:</w:t>
      </w:r>
    </w:p>
    <w:p w14:paraId="273FE3ED" w14:textId="77777777" w:rsidR="00F13B4C" w:rsidRPr="00C15E69" w:rsidRDefault="00F13B4C" w:rsidP="00F13B4C">
      <w:pPr>
        <w:ind w:left="720"/>
        <w:rPr>
          <w:sz w:val="12"/>
          <w:szCs w:val="12"/>
        </w:rPr>
      </w:pPr>
      <w:r w:rsidRPr="00C15E69">
        <w:rPr>
          <w:sz w:val="12"/>
          <w:szCs w:val="12"/>
        </w:rPr>
        <w:t>From a normative perspective, these results should be viewed with some concern. In democratic societies, the media are entrusted with the responsibility of serving as a watchdog for the public interest and to scrutinize the movements of all three branches of government (executive, legislative, and judicative). A media system in which citizens do not place their trust in will be hardly able to watch over any authority or institution.17</w:t>
      </w:r>
    </w:p>
    <w:p w14:paraId="5917D53C" w14:textId="77777777" w:rsidR="00F13B4C" w:rsidRPr="00C15E69" w:rsidRDefault="00F13B4C" w:rsidP="00F13B4C">
      <w:pPr>
        <w:rPr>
          <w:sz w:val="12"/>
          <w:szCs w:val="12"/>
        </w:rPr>
      </w:pPr>
      <w:r w:rsidRPr="00C15E69">
        <w:rPr>
          <w:sz w:val="12"/>
          <w:szCs w:val="12"/>
        </w:rPr>
        <w:t>Distrust, Disinformation and Discontent</w:t>
      </w:r>
    </w:p>
    <w:p w14:paraId="025C4C59" w14:textId="77777777" w:rsidR="00F13B4C" w:rsidRPr="00C15E69" w:rsidRDefault="00F13B4C" w:rsidP="00F13B4C">
      <w:pPr>
        <w:rPr>
          <w:sz w:val="12"/>
          <w:szCs w:val="12"/>
        </w:rPr>
      </w:pPr>
      <w:r w:rsidRPr="00C15E69">
        <w:rPr>
          <w:sz w:val="12"/>
          <w:szCs w:val="12"/>
        </w:rPr>
        <w:t>Returning to the issue of interference in the 2016 US presidential elections, Russian’s use of social media platforms to spread propaganda and disinformation was expansive with the use of Facebook, Twitter and a host of other publicly accessible online outlets coming under the spotlight. Advertisements bought by Russian operatives for circulation on the Facebook social media website were estimated to have reached 10 million users, while many more users were also contacted by accounts created by Russian actors. In total, 470 Facebook accounts are known to have been created by Russians, of those accounts six generated content that was shared at least 340 million times according to research done by Columbia University’s Tow Center for Digital Journalism and New Knowledge, Canfield Research.18 The Mueller Report also found the Russian-financed Internet Research Agency spent some $100,000 for more than 3,500 Facebook advertisements from June 2015 to May 2017, mostly anti-Clinton and pro-Trump proclamations. Facebook initially denied that fake news on its platform had influenced the election and insisted it had been unaware of any Russian-financed advertisements. They later admitted that Russia-based operatives had, indeed, published about 80,000 posts on the social network platform over a two-year period in an effort to sway US political opinion, and that about 126 million Americans may have seen the posts during that time.19 While Facebook claim to have made significant changes to reduce the spread of misinformation and provide more transparency and control around political advertisements, in August 2019, a group of philanthropies working with the company to study the social network’s impact on democracy threatened to quit saying the company had failed to make data available to researchers as pledged.20</w:t>
      </w:r>
    </w:p>
    <w:p w14:paraId="29E994E0" w14:textId="77777777" w:rsidR="00F13B4C" w:rsidRPr="00C15E69" w:rsidRDefault="00F13B4C" w:rsidP="00F13B4C">
      <w:pPr>
        <w:rPr>
          <w:sz w:val="12"/>
          <w:szCs w:val="12"/>
        </w:rPr>
      </w:pPr>
      <w:r w:rsidRPr="00C15E69">
        <w:rPr>
          <w:sz w:val="12"/>
          <w:szCs w:val="12"/>
        </w:rPr>
        <w:t>Further insight into the growing sophistication of user manipulation for unfettered purposes was made public during the Cambridge Analytica scandal. Cambridge Analytica, also discussed in an earlier chapter, was formed around 2013 initially with a focus on the US elections, with $15 million in backing from billionaire Republican donor Robert Mercer and the backing of former Trump White House adviser Steve Bannon and funding from several UK Conservative Party’s biggest donors. It was an offshoot of the wider SCL Group, which had worked on psychological targeting methods across the world. Having trialled their methodology in poorly developed countries with weak data protection laws, often on behalf of North Atlantic Treaty Organization (NATO) military objectives, they went on to commercialise their product for use in targeting voters during elections and referendum campaigns in some democratic states. Cambridge Analytica markets itself as providing consumer research, targeted advertising and other data-related services to both political and corporate clients and was staffed by mostly British workers. In an undercover investigation by Britain’s Channel 4 News, the company boasted it had developed psychological profiles of voters, which was the ‘secret sauce’ it used to sway such voters more effectively than traditional advertising ever could. They had been able to achieve this by harvesting the data of some 50–87 million Facebook users by a means that deceived both the users and Facebook itself. They were then able to specifically micro-target political advertising back at these Facebook users that would psychologically appeal to some of their base instincts as voters. In identifying people most susceptible to persuasion, they were able to induce them to vote in a particular way: to get voters to see the world as you wanted them to see it. They called this group of susceptible individuals ‘the persuaders’. The company also stands accused of voter suppression, particular in the context of 2010 ‘Do So’ campaign and election in Trinidad and Tobago.21 Ted Cruz had initially hired Cambridge Analytica to help with his presidential campaign, and Donald Trump’s 2016 presidential campaign further utilised the harvested data to customise messages and target specific voters in key swing states. Cambridge Analytica was also hired to assist Leave.eu and the UK Independence Party throughout 2016 and assist with efforts to convince voters in that country to support leaving the European Union in the Brexit referendum.22 In her testimony before a committee of UK parliamentarians, former Cambridge Analytica employee Brittany Kaiser, who has a deep understanding of the operations and techniques used by the firm, suggested that the psychographic micro-targeting used by the company should be classified as ‘weapons grade’ techniques and only used is conflict situations.23</w:t>
      </w:r>
    </w:p>
    <w:p w14:paraId="0101251B" w14:textId="77777777" w:rsidR="00F13B4C" w:rsidRPr="00C15E69" w:rsidRDefault="00F13B4C" w:rsidP="00F13B4C">
      <w:pPr>
        <w:rPr>
          <w:sz w:val="12"/>
          <w:szCs w:val="12"/>
        </w:rPr>
      </w:pPr>
      <w:r w:rsidRPr="00C15E69">
        <w:rPr>
          <w:sz w:val="12"/>
          <w:szCs w:val="12"/>
        </w:rPr>
        <w:t>The Retreat from Reality</w:t>
      </w:r>
    </w:p>
    <w:p w14:paraId="23F92B1E" w14:textId="77777777" w:rsidR="00F13B4C" w:rsidRPr="0068009C" w:rsidRDefault="00F13B4C" w:rsidP="00F13B4C">
      <w:pPr>
        <w:rPr>
          <w:sz w:val="16"/>
        </w:rPr>
      </w:pPr>
      <w:r w:rsidRPr="0068009C">
        <w:rPr>
          <w:sz w:val="16"/>
        </w:rPr>
        <w:t xml:space="preserve">In the 2016 BBC documentary HyperNormalisation, Adam Curtis maintained that over the past 40 years, politicians, financiers and technological utopians, rather than face up to the real complexities of the contemporary world, had retreated into a simpler version of the world in order to hang onto what they believed to be power.24 And as </w:t>
      </w:r>
      <w:r w:rsidRPr="00C15E69">
        <w:rPr>
          <w:rStyle w:val="StyleUnderline"/>
        </w:rPr>
        <w:t>this</w:t>
      </w:r>
      <w:r w:rsidRPr="0068009C">
        <w:rPr>
          <w:sz w:val="16"/>
        </w:rPr>
        <w:t xml:space="preserve"> </w:t>
      </w:r>
      <w:r w:rsidRPr="00C15E69">
        <w:rPr>
          <w:rStyle w:val="Emphasis"/>
        </w:rPr>
        <w:t>unpretentious world</w:t>
      </w:r>
      <w:r w:rsidRPr="0068009C">
        <w:rPr>
          <w:sz w:val="16"/>
        </w:rPr>
        <w:t xml:space="preserve"> </w:t>
      </w:r>
      <w:r w:rsidRPr="00C15E69">
        <w:rPr>
          <w:rStyle w:val="StyleUnderline"/>
        </w:rPr>
        <w:t>grew more and more, people went along</w:t>
      </w:r>
      <w:r w:rsidRPr="0068009C">
        <w:rPr>
          <w:sz w:val="16"/>
        </w:rPr>
        <w:t xml:space="preserve"> with it </w:t>
      </w:r>
      <w:r w:rsidRPr="00C15E69">
        <w:rPr>
          <w:rStyle w:val="StyleUnderline"/>
        </w:rPr>
        <w:t>because</w:t>
      </w:r>
      <w:r w:rsidRPr="0068009C">
        <w:rPr>
          <w:sz w:val="16"/>
        </w:rPr>
        <w:t xml:space="preserve"> the </w:t>
      </w:r>
      <w:r w:rsidRPr="00C15E69">
        <w:rPr>
          <w:rStyle w:val="Emphasis"/>
        </w:rPr>
        <w:t>simplicity</w:t>
      </w:r>
      <w:r w:rsidRPr="0068009C">
        <w:rPr>
          <w:sz w:val="16"/>
        </w:rPr>
        <w:t xml:space="preserve"> </w:t>
      </w:r>
      <w:r w:rsidRPr="00C15E69">
        <w:rPr>
          <w:rStyle w:val="StyleUnderline"/>
        </w:rPr>
        <w:t>was reassuring to all</w:t>
      </w:r>
      <w:r w:rsidRPr="0068009C">
        <w:rPr>
          <w:sz w:val="16"/>
        </w:rPr>
        <w:t xml:space="preserve">. </w:t>
      </w:r>
      <w:r w:rsidRPr="00C15E69">
        <w:rPr>
          <w:rStyle w:val="StyleUnderline"/>
        </w:rPr>
        <w:t>These were</w:t>
      </w:r>
      <w:r w:rsidRPr="0068009C">
        <w:rPr>
          <w:sz w:val="16"/>
        </w:rPr>
        <w:t xml:space="preserve"> mostly </w:t>
      </w:r>
      <w:r w:rsidRPr="00C15E69">
        <w:rPr>
          <w:rStyle w:val="StyleUnderline"/>
        </w:rPr>
        <w:t>the</w:t>
      </w:r>
      <w:r w:rsidRPr="0068009C">
        <w:rPr>
          <w:sz w:val="16"/>
        </w:rPr>
        <w:t xml:space="preserve"> </w:t>
      </w:r>
      <w:r w:rsidRPr="00C15E69">
        <w:rPr>
          <w:rStyle w:val="Emphasis"/>
          <w:sz w:val="24"/>
          <w:szCs w:val="24"/>
        </w:rPr>
        <w:t>‘starry-eyed’ former hippies</w:t>
      </w:r>
      <w:r w:rsidRPr="0068009C">
        <w:rPr>
          <w:sz w:val="16"/>
        </w:rPr>
        <w:t xml:space="preserve"> who were </w:t>
      </w:r>
      <w:r w:rsidRPr="00C15E69">
        <w:rPr>
          <w:rStyle w:val="StyleUnderline"/>
        </w:rPr>
        <w:t>hopeful</w:t>
      </w:r>
      <w:r w:rsidRPr="0068009C">
        <w:rPr>
          <w:sz w:val="16"/>
        </w:rPr>
        <w:t xml:space="preserve"> that </w:t>
      </w:r>
      <w:r w:rsidRPr="00C15E69">
        <w:rPr>
          <w:rStyle w:val="StyleUnderline"/>
        </w:rPr>
        <w:t>the digital age would deliver on</w:t>
      </w:r>
      <w:r w:rsidRPr="0068009C">
        <w:rPr>
          <w:sz w:val="16"/>
        </w:rPr>
        <w:t xml:space="preserve"> the </w:t>
      </w:r>
      <w:r w:rsidRPr="00C15E69">
        <w:rPr>
          <w:rStyle w:val="StyleUnderline"/>
        </w:rPr>
        <w:t>expectations and dreams</w:t>
      </w:r>
      <w:r w:rsidRPr="0068009C">
        <w:rPr>
          <w:sz w:val="16"/>
        </w:rPr>
        <w:t xml:space="preserve"> of the 1960s that Morozov had referred to.25 But in this retreat from the reality, </w:t>
      </w:r>
      <w:r w:rsidRPr="00C15E69">
        <w:rPr>
          <w:rStyle w:val="StyleUnderline"/>
        </w:rPr>
        <w:t>an entire generation was beginning to</w:t>
      </w:r>
      <w:r w:rsidRPr="0068009C">
        <w:rPr>
          <w:sz w:val="16"/>
        </w:rPr>
        <w:t xml:space="preserve"> </w:t>
      </w:r>
      <w:r w:rsidRPr="00C15E69">
        <w:rPr>
          <w:rStyle w:val="Emphasis"/>
        </w:rPr>
        <w:t>lose touch</w:t>
      </w:r>
      <w:r w:rsidRPr="0068009C">
        <w:rPr>
          <w:sz w:val="16"/>
        </w:rPr>
        <w:t xml:space="preserve"> </w:t>
      </w:r>
      <w:r w:rsidRPr="00C15E69">
        <w:rPr>
          <w:rStyle w:val="StyleUnderline"/>
        </w:rPr>
        <w:t>with politics and</w:t>
      </w:r>
      <w:r w:rsidRPr="0068009C">
        <w:rPr>
          <w:sz w:val="16"/>
        </w:rPr>
        <w:t xml:space="preserve"> the </w:t>
      </w:r>
      <w:r w:rsidRPr="00C15E69">
        <w:rPr>
          <w:rStyle w:val="StyleUnderline"/>
        </w:rPr>
        <w:t>realities of power and governance</w:t>
      </w:r>
      <w:r w:rsidRPr="0068009C">
        <w:rPr>
          <w:sz w:val="16"/>
        </w:rPr>
        <w:t>. Reflecting on the works of William Gibson, who coined the phrase ‘cyberspace’,26 Curtis suggested that by the middle of the 1980s, the banks and new corporations were beginning to link themselves together through computer systems creating a series of major networks of information that were invisible to ordinary citizens and politicians. Such networks gave these corporations and financiers remarkable new powers of control in a cyberspace where there were no laws or, indeed, politicians or governments to protect ordinary citizens. This was a vision of a future of raw brutal corporate power at work. Meanwhile, a group of technological utopian visionaries were emerging on the west coast of America, based around Silicon Valley, who began exploiting Gibson’s ideas of cyberspace and replacing this former frightening dark vision of a world oppressed and dominated by large and powerful corporations with a much safer cyberspace and world where radical dreams could come through. This, Curtis argued, was an ideal place for progressives and radicals to retreat to leaving behind the very harsh real world of Regan’s 1980s America and Thatcher’s Britain. What made this retreat from reality easier for these radicals were their roots in the counterculture of the 1960s and in particular the use of LSD.27</w:t>
      </w:r>
    </w:p>
    <w:p w14:paraId="28F7DB1E" w14:textId="77777777" w:rsidR="00F13B4C" w:rsidRPr="0068009C" w:rsidRDefault="00F13B4C" w:rsidP="00F13B4C">
      <w:pPr>
        <w:rPr>
          <w:sz w:val="16"/>
        </w:rPr>
      </w:pPr>
      <w:r w:rsidRPr="0068009C">
        <w:rPr>
          <w:sz w:val="16"/>
        </w:rPr>
        <w:t>The activists of the 1960s counterculture believed that taking LSD offered much more than just a short escape from their ordinary lives, it opened people’s perception and the mind to an entirely new possible certainty normally hidden from them. It freed them from the normal day-to-day constraints of life, such things as basic political decision-making and the workings of mundane governmental power. The early period of the 1980s saw computer networks appear and offer a new alternative reality, a space to again retreat from the real world, only this time one that was not chemically induced. In this new cyberspace, corporeality people were freed from the realities of normal politics, decision-making and power, and individuals could begin to explore new ways of being and living. Indeed, one of the leading advocates of this new reality, John Perry Barlow, wrote A Declaration of the Independence of Cyberspace28 in response to the passing of the US Telecommunications Act of 1996 in which he sets out a rebuttal to government and against interference with the internet by any outside forces. It declared that the states and politicians did not have the consent of the governed to apply laws to the internet as it was outside any country’s borders. Instead, the internet was developing its own social contract to determine how to handle its own problems, based on language evocative of the US Declaration of Independence:</w:t>
      </w:r>
    </w:p>
    <w:p w14:paraId="479DDC3C" w14:textId="77777777" w:rsidR="00F13B4C" w:rsidRPr="0068009C" w:rsidRDefault="00F13B4C" w:rsidP="00F13B4C">
      <w:pPr>
        <w:ind w:left="720"/>
        <w:rPr>
          <w:sz w:val="16"/>
        </w:rPr>
      </w:pPr>
      <w:r w:rsidRPr="0068009C">
        <w:rPr>
          <w:sz w:val="16"/>
        </w:rPr>
        <w:t>We must declare our virtual selves immune to your sovereignty, even as we continue to consent to your rule over our bodies. We will spread ourselves across the Planet so that no one can arrest our thoughts. We will create a civilization of the Mind in Cyberspace. May it be more humane and fair than the world your governments have made before.29</w:t>
      </w:r>
    </w:p>
    <w:p w14:paraId="0E16D330" w14:textId="77777777" w:rsidR="00F13B4C" w:rsidRPr="004E5BD4" w:rsidRDefault="00F13B4C" w:rsidP="00F13B4C">
      <w:pPr>
        <w:rPr>
          <w:sz w:val="16"/>
        </w:rPr>
      </w:pPr>
      <w:r w:rsidRPr="0068009C">
        <w:rPr>
          <w:sz w:val="16"/>
        </w:rPr>
        <w:t xml:space="preserve">Barlow had laid out an alternative existence to the harsh existing world in which people could be freer without the unnecessary oversight of interfering politicians and governments and the old systems of power. This vision has come to dominate the internet as we know it today. Meanwhile, moves towards Perception Management in the United States and Britain were beginning to blur the lines between fact and fiction by telling dramatic stories that would capture the public’s imagination, and it did not matter if the stories were true or false.30 Many of these stories, Curtis claimed, were simply devised to distract people and other politicians from the realities of what was happening around them and the real complexities and challenges of the modern world. Then, with the collapse with the Soviet </w:t>
      </w:r>
      <w:r w:rsidRPr="004E5BD4">
        <w:rPr>
          <w:sz w:val="16"/>
        </w:rPr>
        <w:t>Union and the crumbling of the iron curtain, a new type of politics began to emerge in the West; one that was no longer focussed on trying to change things but simply managing things, trying to predict risk into the further and seek out ways of avoiding such risks.</w:t>
      </w:r>
    </w:p>
    <w:p w14:paraId="1CB08B17" w14:textId="77777777" w:rsidR="00F13B4C" w:rsidRPr="0068009C" w:rsidRDefault="00F13B4C" w:rsidP="00F13B4C">
      <w:pPr>
        <w:rPr>
          <w:sz w:val="16"/>
        </w:rPr>
      </w:pPr>
      <w:r w:rsidRPr="004E5BD4">
        <w:rPr>
          <w:sz w:val="16"/>
        </w:rPr>
        <w:t xml:space="preserve">The </w:t>
      </w:r>
      <w:r w:rsidRPr="004E5BD4">
        <w:rPr>
          <w:rStyle w:val="StyleUnderline"/>
        </w:rPr>
        <w:t>computer age affords</w:t>
      </w:r>
      <w:r w:rsidRPr="004E5BD4">
        <w:rPr>
          <w:sz w:val="16"/>
        </w:rPr>
        <w:t xml:space="preserve"> us </w:t>
      </w:r>
      <w:r w:rsidRPr="004E5BD4">
        <w:rPr>
          <w:rStyle w:val="StyleUnderline"/>
        </w:rPr>
        <w:t>the ability to</w:t>
      </w:r>
      <w:r w:rsidRPr="004E5BD4">
        <w:rPr>
          <w:sz w:val="16"/>
        </w:rPr>
        <w:t xml:space="preserve"> </w:t>
      </w:r>
      <w:r w:rsidRPr="004E5BD4">
        <w:rPr>
          <w:rStyle w:val="Emphasis"/>
        </w:rPr>
        <w:t>collect</w:t>
      </w:r>
      <w:r w:rsidRPr="004E5BD4">
        <w:rPr>
          <w:sz w:val="16"/>
        </w:rPr>
        <w:t xml:space="preserve"> </w:t>
      </w:r>
      <w:r w:rsidRPr="004E5BD4">
        <w:rPr>
          <w:rStyle w:val="StyleUnderline"/>
        </w:rPr>
        <w:t>and</w:t>
      </w:r>
      <w:r w:rsidRPr="004E5BD4">
        <w:rPr>
          <w:sz w:val="16"/>
        </w:rPr>
        <w:t xml:space="preserve"> </w:t>
      </w:r>
      <w:r w:rsidRPr="004E5BD4">
        <w:rPr>
          <w:rStyle w:val="Emphasis"/>
        </w:rPr>
        <w:t>analyse</w:t>
      </w:r>
      <w:r w:rsidRPr="004E5BD4">
        <w:rPr>
          <w:sz w:val="16"/>
        </w:rPr>
        <w:t xml:space="preserve"> </w:t>
      </w:r>
      <w:r w:rsidRPr="004E5BD4">
        <w:rPr>
          <w:rStyle w:val="StyleUnderline"/>
        </w:rPr>
        <w:t>vast quantities of data rapidly</w:t>
      </w:r>
      <w:r w:rsidRPr="004E5BD4">
        <w:rPr>
          <w:sz w:val="16"/>
        </w:rPr>
        <w:t xml:space="preserve">. </w:t>
      </w:r>
      <w:r w:rsidRPr="004E5BD4">
        <w:rPr>
          <w:rStyle w:val="StyleUnderline"/>
        </w:rPr>
        <w:t>Computers</w:t>
      </w:r>
      <w:r w:rsidRPr="004E5BD4">
        <w:rPr>
          <w:sz w:val="16"/>
        </w:rPr>
        <w:t xml:space="preserve"> were also beginning to hold a mirror to individuals, and they liked how that made them feel. They began to not only </w:t>
      </w:r>
      <w:r w:rsidRPr="004E5BD4">
        <w:rPr>
          <w:rStyle w:val="Emphasis"/>
        </w:rPr>
        <w:t>predict</w:t>
      </w:r>
      <w:r w:rsidRPr="004E5BD4">
        <w:rPr>
          <w:sz w:val="16"/>
        </w:rPr>
        <w:t xml:space="preserve"> societal risk but also, at the micro level, </w:t>
      </w:r>
      <w:r w:rsidRPr="004E5BD4">
        <w:rPr>
          <w:rStyle w:val="StyleUnderline"/>
        </w:rPr>
        <w:t>what people liked and wanted</w:t>
      </w:r>
      <w:r w:rsidRPr="004E5BD4">
        <w:rPr>
          <w:sz w:val="16"/>
        </w:rPr>
        <w:t xml:space="preserve"> based on their interactions with digital computing. Politics now became just part of the wider goal of managing the world in very simplistic ways. This was</w:t>
      </w:r>
      <w:r w:rsidRPr="0068009C">
        <w:rPr>
          <w:sz w:val="16"/>
        </w:rPr>
        <w:t xml:space="preserve"> best epitomised by the approach adopted by George W. Bush and Tony Blair who viewed the removal of Saddam Hussein in Iraq as a simple fight between good and evil. </w:t>
      </w:r>
      <w:r w:rsidRPr="0068009C">
        <w:rPr>
          <w:rStyle w:val="Emphasis"/>
        </w:rPr>
        <w:t>Politics</w:t>
      </w:r>
      <w:r w:rsidRPr="0068009C">
        <w:rPr>
          <w:sz w:val="16"/>
        </w:rPr>
        <w:t xml:space="preserve">, </w:t>
      </w:r>
      <w:r w:rsidRPr="0068009C">
        <w:rPr>
          <w:rStyle w:val="Emphasis"/>
        </w:rPr>
        <w:t>democracy</w:t>
      </w:r>
      <w:r w:rsidRPr="0068009C">
        <w:rPr>
          <w:sz w:val="16"/>
        </w:rPr>
        <w:t xml:space="preserve"> </w:t>
      </w:r>
      <w:r w:rsidRPr="0068009C">
        <w:rPr>
          <w:rStyle w:val="StyleUnderline"/>
        </w:rPr>
        <w:t>and</w:t>
      </w:r>
      <w:r w:rsidRPr="0068009C">
        <w:rPr>
          <w:sz w:val="16"/>
        </w:rPr>
        <w:t xml:space="preserve"> </w:t>
      </w:r>
      <w:r w:rsidRPr="0068009C">
        <w:rPr>
          <w:rStyle w:val="Emphasis"/>
        </w:rPr>
        <w:t>movements</w:t>
      </w:r>
      <w:r w:rsidRPr="0068009C">
        <w:rPr>
          <w:sz w:val="16"/>
        </w:rPr>
        <w:t xml:space="preserve"> for change </w:t>
      </w:r>
      <w:r w:rsidRPr="0068009C">
        <w:rPr>
          <w:rStyle w:val="StyleUnderline"/>
        </w:rPr>
        <w:t>began to</w:t>
      </w:r>
      <w:r w:rsidRPr="0068009C">
        <w:rPr>
          <w:sz w:val="16"/>
        </w:rPr>
        <w:t xml:space="preserve"> </w:t>
      </w:r>
      <w:r w:rsidRPr="0068009C">
        <w:rPr>
          <w:rStyle w:val="Emphasis"/>
        </w:rPr>
        <w:t>become irrelevant</w:t>
      </w:r>
      <w:r w:rsidRPr="0068009C">
        <w:rPr>
          <w:sz w:val="16"/>
        </w:rPr>
        <w:t xml:space="preserve"> </w:t>
      </w:r>
      <w:r w:rsidRPr="0068009C">
        <w:rPr>
          <w:rStyle w:val="StyleUnderline"/>
        </w:rPr>
        <w:t>in this new managed world</w:t>
      </w:r>
      <w:r w:rsidRPr="0068009C">
        <w:rPr>
          <w:sz w:val="16"/>
        </w:rPr>
        <w:t xml:space="preserve">, and a resentment to this began to grow and fester. Even when millions worldwide marched against the impending war in Iraq31 both Bush and Blair ignored this considerable public opinion in favour of their simple narrative and went to war in 2003 in the face of these protests. The </w:t>
      </w:r>
      <w:r w:rsidRPr="0068009C">
        <w:rPr>
          <w:rStyle w:val="StyleUnderline"/>
        </w:rPr>
        <w:t>effects</w:t>
      </w:r>
      <w:r w:rsidRPr="0068009C">
        <w:rPr>
          <w:sz w:val="16"/>
        </w:rPr>
        <w:t xml:space="preserve"> of this </w:t>
      </w:r>
      <w:r w:rsidRPr="0068009C">
        <w:rPr>
          <w:rStyle w:val="StyleUnderline"/>
        </w:rPr>
        <w:t>are</w:t>
      </w:r>
      <w:r w:rsidRPr="0068009C">
        <w:rPr>
          <w:sz w:val="16"/>
        </w:rPr>
        <w:t xml:space="preserve"> </w:t>
      </w:r>
      <w:r w:rsidRPr="0068009C">
        <w:rPr>
          <w:rStyle w:val="Emphasis"/>
          <w:sz w:val="24"/>
          <w:szCs w:val="24"/>
        </w:rPr>
        <w:t>now widely felt</w:t>
      </w:r>
      <w:r w:rsidRPr="0068009C">
        <w:rPr>
          <w:sz w:val="16"/>
        </w:rPr>
        <w:t>. Not only did millions feel they were lied to when the true extent of the threat from the Saddam Hussein regime become known, but more importantly, they felt helpless in the world and believed that no matter what they did, it had no real positive effect on any eventual outcome. Protesting the war has been a waste of time, and they were demoralised and powerless about the world as it was around them.</w:t>
      </w:r>
    </w:p>
    <w:p w14:paraId="3BD4C31A" w14:textId="77777777" w:rsidR="00F13B4C" w:rsidRPr="0068009C" w:rsidRDefault="00F13B4C" w:rsidP="00F13B4C">
      <w:pPr>
        <w:rPr>
          <w:sz w:val="16"/>
        </w:rPr>
      </w:pPr>
      <w:r w:rsidRPr="0068009C">
        <w:rPr>
          <w:sz w:val="16"/>
        </w:rPr>
        <w:t xml:space="preserve">Curtis went further to suggest that liberals, radicals and a whole generation had by now retreated into another world that was free of such hypocrisy and what they saw as the corruption of power and politics. They withdrew into cyberspace and here they found comfort in the company of like-minded individuals brought together by filter bubbles and algorithms which sought out and grouped people by means of their own personal data and preferences freely given to mega online corporations and platforms. Such </w:t>
      </w:r>
      <w:r w:rsidRPr="0068009C">
        <w:rPr>
          <w:rStyle w:val="StyleUnderline"/>
        </w:rPr>
        <w:t xml:space="preserve">online companionship </w:t>
      </w:r>
      <w:r w:rsidRPr="004E5BD4">
        <w:rPr>
          <w:rStyle w:val="StyleUnderline"/>
          <w:highlight w:val="cyan"/>
        </w:rPr>
        <w:t>create</w:t>
      </w:r>
      <w:r w:rsidRPr="0068009C">
        <w:rPr>
          <w:rStyle w:val="StyleUnderline"/>
        </w:rPr>
        <w:t>d</w:t>
      </w:r>
      <w:r w:rsidRPr="0068009C">
        <w:rPr>
          <w:sz w:val="16"/>
        </w:rPr>
        <w:t xml:space="preserve"> </w:t>
      </w:r>
      <w:r w:rsidRPr="004E5BD4">
        <w:rPr>
          <w:rStyle w:val="Emphasis"/>
          <w:highlight w:val="cyan"/>
        </w:rPr>
        <w:t>echo chambers</w:t>
      </w:r>
      <w:r w:rsidRPr="0068009C">
        <w:rPr>
          <w:sz w:val="16"/>
        </w:rPr>
        <w:t xml:space="preserve"> </w:t>
      </w:r>
      <w:r w:rsidRPr="0068009C">
        <w:rPr>
          <w:rStyle w:val="StyleUnderline"/>
        </w:rPr>
        <w:t>which worked</w:t>
      </w:r>
      <w:r w:rsidRPr="0068009C">
        <w:rPr>
          <w:sz w:val="16"/>
        </w:rPr>
        <w:t xml:space="preserve"> simply </w:t>
      </w:r>
      <w:r w:rsidRPr="0068009C">
        <w:rPr>
          <w:rStyle w:val="StyleUnderline"/>
        </w:rPr>
        <w:t>to</w:t>
      </w:r>
      <w:r w:rsidRPr="0068009C">
        <w:rPr>
          <w:sz w:val="16"/>
        </w:rPr>
        <w:t xml:space="preserve"> </w:t>
      </w:r>
      <w:r w:rsidRPr="0068009C">
        <w:rPr>
          <w:rStyle w:val="Emphasis"/>
        </w:rPr>
        <w:t>reinforce</w:t>
      </w:r>
      <w:r w:rsidRPr="0068009C">
        <w:rPr>
          <w:sz w:val="16"/>
        </w:rPr>
        <w:t xml:space="preserve"> </w:t>
      </w:r>
      <w:r w:rsidRPr="0068009C">
        <w:rPr>
          <w:rStyle w:val="StyleUnderline"/>
        </w:rPr>
        <w:t>beliefs and opinions rather than challenge them</w:t>
      </w:r>
      <w:r w:rsidRPr="0068009C">
        <w:rPr>
          <w:sz w:val="16"/>
        </w:rPr>
        <w:t xml:space="preserve">. But while such beliefs were being buttressed by compatible thought and opinion, such </w:t>
      </w:r>
      <w:r w:rsidRPr="0068009C">
        <w:rPr>
          <w:rStyle w:val="StyleUnderline"/>
        </w:rPr>
        <w:t>online environments did not allow for</w:t>
      </w:r>
      <w:r w:rsidRPr="0068009C">
        <w:rPr>
          <w:sz w:val="16"/>
        </w:rPr>
        <w:t xml:space="preserve"> such beliefs to be challenged or developed by </w:t>
      </w:r>
      <w:r w:rsidRPr="0068009C">
        <w:rPr>
          <w:rStyle w:val="Emphasis"/>
        </w:rPr>
        <w:t>opposing viewpoints</w:t>
      </w:r>
      <w:r w:rsidRPr="0068009C">
        <w:rPr>
          <w:sz w:val="16"/>
        </w:rPr>
        <w:t xml:space="preserve">, </w:t>
      </w:r>
      <w:r w:rsidRPr="0068009C">
        <w:rPr>
          <w:rStyle w:val="StyleUnderline"/>
        </w:rPr>
        <w:t>a</w:t>
      </w:r>
      <w:r w:rsidRPr="0068009C">
        <w:rPr>
          <w:sz w:val="16"/>
        </w:rPr>
        <w:t xml:space="preserve"> natural and healthy </w:t>
      </w:r>
      <w:r w:rsidRPr="0068009C">
        <w:rPr>
          <w:rStyle w:val="StyleUnderline"/>
        </w:rPr>
        <w:t xml:space="preserve">way for individuals to </w:t>
      </w:r>
      <w:r w:rsidRPr="0068009C">
        <w:rPr>
          <w:rStyle w:val="Emphasis"/>
        </w:rPr>
        <w:t>develop</w:t>
      </w:r>
      <w:r w:rsidRPr="0068009C">
        <w:rPr>
          <w:sz w:val="16"/>
        </w:rPr>
        <w:t xml:space="preserve"> </w:t>
      </w:r>
      <w:r w:rsidRPr="0068009C">
        <w:rPr>
          <w:rStyle w:val="StyleUnderline"/>
        </w:rPr>
        <w:t>their</w:t>
      </w:r>
      <w:r w:rsidRPr="0068009C">
        <w:rPr>
          <w:sz w:val="16"/>
        </w:rPr>
        <w:t xml:space="preserve"> own </w:t>
      </w:r>
      <w:r w:rsidRPr="0068009C">
        <w:rPr>
          <w:rStyle w:val="StyleUnderline"/>
        </w:rPr>
        <w:t>capacity for critical thinking</w:t>
      </w:r>
      <w:r w:rsidRPr="0068009C">
        <w:rPr>
          <w:sz w:val="16"/>
        </w:rPr>
        <w:t xml:space="preserve">. Moreover, it did not allow these radical or progressive thinkers to challenge opposing viewpoints from other individuals simply because the online platforms were keeping divergent groups apart. </w:t>
      </w:r>
      <w:r w:rsidRPr="0068009C">
        <w:rPr>
          <w:rStyle w:val="StyleUnderline"/>
        </w:rPr>
        <w:t xml:space="preserve">Through the </w:t>
      </w:r>
      <w:r w:rsidRPr="0068009C">
        <w:rPr>
          <w:rStyle w:val="Emphasis"/>
        </w:rPr>
        <w:t>worst</w:t>
      </w:r>
      <w:r w:rsidRPr="0068009C">
        <w:rPr>
          <w:sz w:val="16"/>
        </w:rPr>
        <w:t xml:space="preserve"> </w:t>
      </w:r>
      <w:r w:rsidRPr="0068009C">
        <w:rPr>
          <w:rStyle w:val="StyleUnderline"/>
        </w:rPr>
        <w:t>of the financial crisis</w:t>
      </w:r>
      <w:r w:rsidRPr="0068009C">
        <w:rPr>
          <w:sz w:val="16"/>
        </w:rPr>
        <w:t xml:space="preserve">, which began in 2008 and lasted for several years, </w:t>
      </w:r>
      <w:r w:rsidRPr="004E5BD4">
        <w:rPr>
          <w:rStyle w:val="StyleUnderline"/>
          <w:highlight w:val="cyan"/>
        </w:rPr>
        <w:t>people retreated</w:t>
      </w:r>
      <w:r w:rsidRPr="004E5BD4">
        <w:rPr>
          <w:sz w:val="16"/>
          <w:highlight w:val="cyan"/>
        </w:rPr>
        <w:t xml:space="preserve"> </w:t>
      </w:r>
      <w:r w:rsidRPr="004E5BD4">
        <w:rPr>
          <w:rStyle w:val="Emphasis"/>
          <w:highlight w:val="cyan"/>
        </w:rPr>
        <w:t>deeper</w:t>
      </w:r>
      <w:r w:rsidRPr="0068009C">
        <w:rPr>
          <w:rStyle w:val="Emphasis"/>
        </w:rPr>
        <w:t xml:space="preserve"> and deeper</w:t>
      </w:r>
      <w:r w:rsidRPr="0068009C">
        <w:rPr>
          <w:sz w:val="16"/>
        </w:rPr>
        <w:t xml:space="preserve"> </w:t>
      </w:r>
      <w:r w:rsidRPr="004E5BD4">
        <w:rPr>
          <w:rStyle w:val="StyleUnderline"/>
          <w:highlight w:val="cyan"/>
        </w:rPr>
        <w:t>into</w:t>
      </w:r>
      <w:r w:rsidRPr="0068009C">
        <w:rPr>
          <w:sz w:val="16"/>
        </w:rPr>
        <w:t xml:space="preserve"> these </w:t>
      </w:r>
      <w:r w:rsidRPr="0068009C">
        <w:rPr>
          <w:rStyle w:val="StyleUnderline"/>
        </w:rPr>
        <w:t xml:space="preserve">online like-minded </w:t>
      </w:r>
      <w:r w:rsidRPr="004E5BD4">
        <w:rPr>
          <w:rStyle w:val="StyleUnderline"/>
          <w:highlight w:val="cyan"/>
        </w:rPr>
        <w:t>groups</w:t>
      </w:r>
      <w:r w:rsidRPr="0068009C">
        <w:rPr>
          <w:rStyle w:val="StyleUnderline"/>
        </w:rPr>
        <w:t xml:space="preserve">, shouting at the </w:t>
      </w:r>
      <w:r w:rsidRPr="004E5BD4">
        <w:rPr>
          <w:rStyle w:val="StyleUnderline"/>
        </w:rPr>
        <w:t>world but</w:t>
      </w:r>
      <w:r w:rsidRPr="004E5BD4">
        <w:rPr>
          <w:sz w:val="16"/>
        </w:rPr>
        <w:t xml:space="preserve"> </w:t>
      </w:r>
      <w:r w:rsidRPr="004E5BD4">
        <w:rPr>
          <w:rStyle w:val="Emphasis"/>
        </w:rPr>
        <w:t>failing</w:t>
      </w:r>
      <w:r w:rsidRPr="004E5BD4">
        <w:rPr>
          <w:sz w:val="16"/>
        </w:rPr>
        <w:t xml:space="preserve"> </w:t>
      </w:r>
      <w:r w:rsidRPr="004E5BD4">
        <w:rPr>
          <w:rStyle w:val="StyleUnderline"/>
        </w:rPr>
        <w:t>to</w:t>
      </w:r>
      <w:r w:rsidRPr="004E5BD4">
        <w:rPr>
          <w:sz w:val="16"/>
        </w:rPr>
        <w:t xml:space="preserve"> understand or </w:t>
      </w:r>
      <w:r w:rsidRPr="004E5BD4">
        <w:rPr>
          <w:rStyle w:val="StyleUnderline"/>
        </w:rPr>
        <w:t>lay a</w:t>
      </w:r>
      <w:r w:rsidRPr="004E5BD4">
        <w:rPr>
          <w:sz w:val="16"/>
        </w:rPr>
        <w:t xml:space="preserve"> </w:t>
      </w:r>
      <w:r w:rsidRPr="004E5BD4">
        <w:rPr>
          <w:rStyle w:val="Emphasis"/>
        </w:rPr>
        <w:t>transformative</w:t>
      </w:r>
      <w:r w:rsidRPr="0068009C">
        <w:rPr>
          <w:sz w:val="16"/>
        </w:rPr>
        <w:t xml:space="preserve"> </w:t>
      </w:r>
      <w:r w:rsidRPr="0068009C">
        <w:rPr>
          <w:rStyle w:val="StyleUnderline"/>
        </w:rPr>
        <w:t>glove on power</w:t>
      </w:r>
      <w:r w:rsidRPr="0068009C">
        <w:rPr>
          <w:sz w:val="16"/>
        </w:rPr>
        <w:t xml:space="preserve">. </w:t>
      </w:r>
      <w:r w:rsidRPr="0068009C">
        <w:rPr>
          <w:rStyle w:val="StyleUnderline"/>
        </w:rPr>
        <w:t>There is an</w:t>
      </w:r>
      <w:r w:rsidRPr="0068009C">
        <w:rPr>
          <w:sz w:val="16"/>
        </w:rPr>
        <w:t xml:space="preserve"> </w:t>
      </w:r>
      <w:r w:rsidRPr="0068009C">
        <w:rPr>
          <w:rStyle w:val="Emphasis"/>
        </w:rPr>
        <w:t>illusion of control and power</w:t>
      </w:r>
      <w:r w:rsidRPr="0068009C">
        <w:rPr>
          <w:sz w:val="16"/>
        </w:rPr>
        <w:t xml:space="preserve"> </w:t>
      </w:r>
      <w:r w:rsidRPr="0068009C">
        <w:rPr>
          <w:rStyle w:val="StyleUnderline"/>
        </w:rPr>
        <w:t>online, but it was</w:t>
      </w:r>
      <w:r w:rsidRPr="0068009C">
        <w:rPr>
          <w:sz w:val="16"/>
        </w:rPr>
        <w:t xml:space="preserve"> something completely different altogether; it is </w:t>
      </w:r>
      <w:r w:rsidRPr="0068009C">
        <w:rPr>
          <w:rStyle w:val="Emphasis"/>
        </w:rPr>
        <w:t>delusion</w:t>
      </w:r>
      <w:r w:rsidRPr="0068009C">
        <w:rPr>
          <w:sz w:val="16"/>
        </w:rPr>
        <w:t>.</w:t>
      </w:r>
    </w:p>
    <w:p w14:paraId="6C4D9CCD" w14:textId="77777777" w:rsidR="00F13B4C" w:rsidRPr="0068009C" w:rsidRDefault="00F13B4C" w:rsidP="00F13B4C">
      <w:pPr>
        <w:rPr>
          <w:sz w:val="16"/>
        </w:rPr>
      </w:pPr>
      <w:r w:rsidRPr="0068009C">
        <w:rPr>
          <w:sz w:val="16"/>
        </w:rPr>
        <w:t>Back to Reality: Enter the Showman</w:t>
      </w:r>
    </w:p>
    <w:p w14:paraId="788554F0" w14:textId="77777777" w:rsidR="00F13B4C" w:rsidRPr="0068009C" w:rsidRDefault="00F13B4C" w:rsidP="00F13B4C">
      <w:pPr>
        <w:rPr>
          <w:sz w:val="16"/>
        </w:rPr>
      </w:pPr>
      <w:r w:rsidRPr="0068009C">
        <w:rPr>
          <w:sz w:val="16"/>
        </w:rPr>
        <w:t>Then, in 2016, with the election of Donald Trump, the real fallacy of the power of cyberspace and the retreat from the real world became apparent. Here was a president who could regularly and pathologically lie to the camera and mismanage a pandemic in one of the most powerful nations in the world and yet remained unwavering in his views and unchallenged in his actions to any great extent. He is an extremely savvy media operator who can ‘suck the oxygen out of the room’32 and whose own online rhetoric is designed to make those tied to the ideals of liberal democracy shocked, insulted, angry and offended at every opportunity. Cyberspace is the preferred forum for many progressives and liberals to vent this anger, but this did not in any way affect nor change the Trump administration’s policy positions. Meanwhile, Facebook, Twitter and other such social media platforms were teeming with comments and suggestions from individuals and groups feeling insulted, mistreated and angry and suggesting all manner of ways of removing Trump from office. Ironically, these people themselves are more removed from power that ever before in the democracy age. Trump supporters and those on the right of politics have also mobilised on social media platforms, albeit in separate filter bubbles and echo chambers. And as his presidency comes to an ignominious end in 2021, it is now the turn of these individuals to feel cheated, marginalised, angry and resentful, notwithstanding this is based on the lie of a stolen election. People have become more and more dissatisfied and demoralised as time goes by and blame their unhappiness on everyone and everything but themselves. Few point the finger at digital media, which in some cases is having a directly negative impact on our collective well-being.33 Instead, retreating into cyberspace filled with echoes chambers and filter bubbles comforts individuals but also acts to widen the political divide between large sections of society, while fake news and the micro-targeting of voters with machine-generated messages designed to trigger individual prejudices reinforces the anger and hatred of the ‘other side’.</w:t>
      </w:r>
    </w:p>
    <w:p w14:paraId="2E186DC1" w14:textId="77777777" w:rsidR="00F13B4C" w:rsidRPr="0068009C" w:rsidRDefault="00F13B4C" w:rsidP="00F13B4C">
      <w:pPr>
        <w:rPr>
          <w:sz w:val="16"/>
        </w:rPr>
      </w:pPr>
      <w:r w:rsidRPr="0068009C">
        <w:rPr>
          <w:sz w:val="16"/>
        </w:rPr>
        <w:t xml:space="preserve">The </w:t>
      </w:r>
      <w:r w:rsidRPr="0068009C">
        <w:rPr>
          <w:rStyle w:val="StyleUnderline"/>
        </w:rPr>
        <w:t>playbook of</w:t>
      </w:r>
      <w:r w:rsidRPr="0068009C">
        <w:rPr>
          <w:sz w:val="16"/>
        </w:rPr>
        <w:t xml:space="preserve"> many at </w:t>
      </w:r>
      <w:r w:rsidRPr="0068009C">
        <w:rPr>
          <w:rStyle w:val="StyleUnderline"/>
        </w:rPr>
        <w:t>the</w:t>
      </w:r>
      <w:r w:rsidRPr="0068009C">
        <w:rPr>
          <w:sz w:val="16"/>
        </w:rPr>
        <w:t xml:space="preserve"> </w:t>
      </w:r>
      <w:r w:rsidRPr="0068009C">
        <w:rPr>
          <w:rStyle w:val="Emphasis"/>
        </w:rPr>
        <w:t>extremes</w:t>
      </w:r>
      <w:r w:rsidRPr="0068009C">
        <w:rPr>
          <w:sz w:val="16"/>
        </w:rPr>
        <w:t xml:space="preserve"> </w:t>
      </w:r>
      <w:r w:rsidRPr="0068009C">
        <w:rPr>
          <w:rStyle w:val="StyleUnderline"/>
        </w:rPr>
        <w:t>of politics and society is to</w:t>
      </w:r>
      <w:r w:rsidRPr="0068009C">
        <w:rPr>
          <w:sz w:val="16"/>
        </w:rPr>
        <w:t xml:space="preserve"> </w:t>
      </w:r>
      <w:r w:rsidRPr="0068009C">
        <w:rPr>
          <w:rStyle w:val="Emphasis"/>
        </w:rPr>
        <w:t>sow confusion and doubt</w:t>
      </w:r>
      <w:r w:rsidRPr="0068009C">
        <w:rPr>
          <w:sz w:val="16"/>
        </w:rPr>
        <w:t xml:space="preserve"> </w:t>
      </w:r>
      <w:r w:rsidRPr="0068009C">
        <w:rPr>
          <w:rStyle w:val="StyleUnderline"/>
        </w:rPr>
        <w:t>about</w:t>
      </w:r>
      <w:r w:rsidRPr="0068009C">
        <w:rPr>
          <w:sz w:val="16"/>
        </w:rPr>
        <w:t xml:space="preserve"> the </w:t>
      </w:r>
      <w:r w:rsidRPr="0068009C">
        <w:rPr>
          <w:rStyle w:val="StyleUnderline"/>
        </w:rPr>
        <w:t>legitimacy and authority of</w:t>
      </w:r>
      <w:r w:rsidRPr="0068009C">
        <w:rPr>
          <w:sz w:val="16"/>
        </w:rPr>
        <w:t xml:space="preserve"> the </w:t>
      </w:r>
      <w:r w:rsidRPr="0068009C">
        <w:rPr>
          <w:rStyle w:val="StyleUnderline"/>
        </w:rPr>
        <w:t>institutions of democracy</w:t>
      </w:r>
      <w:r w:rsidRPr="0068009C">
        <w:rPr>
          <w:sz w:val="16"/>
        </w:rPr>
        <w:t xml:space="preserve"> to represent all of the people. And whether its ‘fake news’ mainstream media or ‘draining the swamp’ of established politicians, digital ICT is today the extremist’s greatest weapon and means of spreading mistrust. </w:t>
      </w:r>
      <w:r w:rsidRPr="0068009C">
        <w:rPr>
          <w:rStyle w:val="StyleUnderline"/>
        </w:rPr>
        <w:t>There is an almost</w:t>
      </w:r>
      <w:r w:rsidRPr="0068009C">
        <w:rPr>
          <w:sz w:val="16"/>
        </w:rPr>
        <w:t xml:space="preserve"> </w:t>
      </w:r>
      <w:r w:rsidRPr="004E5BD4">
        <w:rPr>
          <w:rStyle w:val="Emphasis"/>
          <w:highlight w:val="cyan"/>
        </w:rPr>
        <w:t>prefect symbiosis</w:t>
      </w:r>
      <w:r w:rsidRPr="004E5BD4">
        <w:rPr>
          <w:sz w:val="16"/>
          <w:highlight w:val="cyan"/>
        </w:rPr>
        <w:t xml:space="preserve"> </w:t>
      </w:r>
      <w:r w:rsidRPr="004E5BD4">
        <w:rPr>
          <w:rStyle w:val="StyleUnderline"/>
          <w:highlight w:val="cyan"/>
        </w:rPr>
        <w:t>between conspiracy</w:t>
      </w:r>
      <w:r w:rsidRPr="0068009C">
        <w:rPr>
          <w:rStyle w:val="StyleUnderline"/>
        </w:rPr>
        <w:t xml:space="preserve"> beliefs</w:t>
      </w:r>
      <w:r w:rsidRPr="0068009C">
        <w:rPr>
          <w:sz w:val="16"/>
        </w:rPr>
        <w:t xml:space="preserve">, such as the QAnon,34 </w:t>
      </w:r>
      <w:r w:rsidRPr="004E5BD4">
        <w:rPr>
          <w:rStyle w:val="StyleUnderline"/>
          <w:highlight w:val="cyan"/>
        </w:rPr>
        <w:t>and digital ICT</w:t>
      </w:r>
      <w:r w:rsidRPr="0068009C">
        <w:rPr>
          <w:sz w:val="16"/>
        </w:rPr>
        <w:t xml:space="preserve">, which acts to channel anger and negative energy towards irrationality and illogical thinking and </w:t>
      </w:r>
      <w:r w:rsidRPr="0068009C">
        <w:rPr>
          <w:rStyle w:val="StyleUnderline"/>
        </w:rPr>
        <w:t>which</w:t>
      </w:r>
      <w:r w:rsidRPr="0068009C">
        <w:rPr>
          <w:sz w:val="16"/>
        </w:rPr>
        <w:t xml:space="preserve"> </w:t>
      </w:r>
      <w:r w:rsidRPr="0068009C">
        <w:rPr>
          <w:rStyle w:val="Emphasis"/>
        </w:rPr>
        <w:t>ultimately</w:t>
      </w:r>
      <w:r w:rsidRPr="0068009C">
        <w:rPr>
          <w:sz w:val="16"/>
        </w:rPr>
        <w:t xml:space="preserve"> </w:t>
      </w:r>
      <w:r w:rsidRPr="0068009C">
        <w:rPr>
          <w:rStyle w:val="StyleUnderline"/>
        </w:rPr>
        <w:t>harms social cohesion and democracy</w:t>
      </w:r>
      <w:r w:rsidRPr="0068009C">
        <w:rPr>
          <w:sz w:val="16"/>
        </w:rPr>
        <w:t xml:space="preserve">. </w:t>
      </w:r>
      <w:r w:rsidRPr="0068009C">
        <w:rPr>
          <w:rStyle w:val="StyleUnderline"/>
        </w:rPr>
        <w:t>Groups and individuals</w:t>
      </w:r>
      <w:r w:rsidRPr="0068009C">
        <w:rPr>
          <w:sz w:val="16"/>
        </w:rPr>
        <w:t xml:space="preserve"> at the extremes of societal thinking </w:t>
      </w:r>
      <w:r w:rsidRPr="0068009C">
        <w:rPr>
          <w:rStyle w:val="StyleUnderline"/>
        </w:rPr>
        <w:t>use the maxim</w:t>
      </w:r>
      <w:r w:rsidRPr="004E5BD4">
        <w:rPr>
          <w:sz w:val="16"/>
          <w:highlight w:val="cyan"/>
        </w:rPr>
        <w:t xml:space="preserve">: </w:t>
      </w:r>
      <w:r w:rsidRPr="004E5BD4">
        <w:rPr>
          <w:rStyle w:val="Emphasis"/>
          <w:sz w:val="24"/>
          <w:szCs w:val="24"/>
          <w:highlight w:val="cyan"/>
        </w:rPr>
        <w:t>to change society</w:t>
      </w:r>
      <w:r w:rsidRPr="0068009C">
        <w:rPr>
          <w:rStyle w:val="Emphasis"/>
          <w:sz w:val="24"/>
          <w:szCs w:val="24"/>
        </w:rPr>
        <w:t xml:space="preserve">, you must </w:t>
      </w:r>
      <w:r w:rsidRPr="004E5BD4">
        <w:rPr>
          <w:rStyle w:val="Emphasis"/>
          <w:sz w:val="24"/>
          <w:szCs w:val="24"/>
          <w:highlight w:val="cyan"/>
        </w:rPr>
        <w:t>first break it</w:t>
      </w:r>
      <w:r w:rsidRPr="0068009C">
        <w:rPr>
          <w:sz w:val="16"/>
        </w:rPr>
        <w:t xml:space="preserve">, and thus such forces seek chaos and a total disruption to the existing fundamentals of democracy. </w:t>
      </w:r>
      <w:r w:rsidRPr="0068009C">
        <w:rPr>
          <w:rStyle w:val="StyleUnderline"/>
        </w:rPr>
        <w:t>All the while big tech</w:t>
      </w:r>
      <w:r w:rsidRPr="0068009C">
        <w:rPr>
          <w:sz w:val="16"/>
        </w:rPr>
        <w:t xml:space="preserve"> </w:t>
      </w:r>
      <w:r w:rsidRPr="0068009C">
        <w:rPr>
          <w:rStyle w:val="Emphasis"/>
        </w:rPr>
        <w:t>looks on</w:t>
      </w:r>
      <w:r w:rsidRPr="0068009C">
        <w:rPr>
          <w:sz w:val="16"/>
        </w:rPr>
        <w:t xml:space="preserve"> </w:t>
      </w:r>
      <w:r w:rsidRPr="0068009C">
        <w:rPr>
          <w:rStyle w:val="StyleUnderline"/>
        </w:rPr>
        <w:t>and</w:t>
      </w:r>
      <w:r w:rsidRPr="0068009C">
        <w:rPr>
          <w:sz w:val="16"/>
        </w:rPr>
        <w:t xml:space="preserve"> </w:t>
      </w:r>
      <w:r w:rsidRPr="0068009C">
        <w:rPr>
          <w:rStyle w:val="Emphasis"/>
        </w:rPr>
        <w:t>does nothing</w:t>
      </w:r>
      <w:r w:rsidRPr="0068009C">
        <w:rPr>
          <w:sz w:val="16"/>
        </w:rPr>
        <w:t xml:space="preserve"> </w:t>
      </w:r>
      <w:r w:rsidRPr="0068009C">
        <w:rPr>
          <w:rStyle w:val="StyleUnderline"/>
        </w:rPr>
        <w:t>and</w:t>
      </w:r>
      <w:r w:rsidRPr="0068009C">
        <w:rPr>
          <w:sz w:val="16"/>
        </w:rPr>
        <w:t xml:space="preserve"> in many ways </w:t>
      </w:r>
      <w:r w:rsidRPr="0068009C">
        <w:rPr>
          <w:rStyle w:val="StyleUnderline"/>
        </w:rPr>
        <w:t>must be viewed as</w:t>
      </w:r>
      <w:r w:rsidRPr="0068009C">
        <w:rPr>
          <w:sz w:val="16"/>
        </w:rPr>
        <w:t xml:space="preserve"> </w:t>
      </w:r>
      <w:r w:rsidRPr="0068009C">
        <w:rPr>
          <w:rStyle w:val="Emphasis"/>
        </w:rPr>
        <w:t>complicit</w:t>
      </w:r>
      <w:r w:rsidRPr="0068009C">
        <w:rPr>
          <w:sz w:val="16"/>
        </w:rPr>
        <w:t xml:space="preserve"> </w:t>
      </w:r>
      <w:r w:rsidRPr="0068009C">
        <w:rPr>
          <w:rStyle w:val="StyleUnderline"/>
        </w:rPr>
        <w:t>in such chaos</w:t>
      </w:r>
      <w:r w:rsidRPr="0068009C">
        <w:rPr>
          <w:sz w:val="16"/>
        </w:rPr>
        <w:t>.</w:t>
      </w:r>
    </w:p>
    <w:p w14:paraId="7A37549C" w14:textId="77777777" w:rsidR="00F13B4C" w:rsidRPr="0068009C" w:rsidRDefault="00F13B4C" w:rsidP="00F13B4C">
      <w:pPr>
        <w:rPr>
          <w:sz w:val="16"/>
        </w:rPr>
      </w:pPr>
      <w:r w:rsidRPr="0068009C">
        <w:rPr>
          <w:sz w:val="16"/>
        </w:rPr>
        <w:t xml:space="preserve">We now live in a world where </w:t>
      </w:r>
      <w:r w:rsidRPr="0068009C">
        <w:rPr>
          <w:rStyle w:val="StyleUnderline"/>
        </w:rPr>
        <w:t>most</w:t>
      </w:r>
      <w:r w:rsidRPr="0068009C">
        <w:rPr>
          <w:sz w:val="16"/>
        </w:rPr>
        <w:t xml:space="preserve"> political </w:t>
      </w:r>
      <w:r w:rsidRPr="0068009C">
        <w:rPr>
          <w:rStyle w:val="StyleUnderline"/>
        </w:rPr>
        <w:t>debate happens on</w:t>
      </w:r>
      <w:r w:rsidRPr="0068009C">
        <w:rPr>
          <w:sz w:val="16"/>
        </w:rPr>
        <w:t xml:space="preserve"> </w:t>
      </w:r>
      <w:r w:rsidRPr="0068009C">
        <w:rPr>
          <w:rStyle w:val="Emphasis"/>
        </w:rPr>
        <w:t>partisan</w:t>
      </w:r>
      <w:r w:rsidRPr="0068009C">
        <w:rPr>
          <w:sz w:val="16"/>
        </w:rPr>
        <w:t xml:space="preserve"> </w:t>
      </w:r>
      <w:r w:rsidRPr="0068009C">
        <w:rPr>
          <w:rStyle w:val="StyleUnderline"/>
        </w:rPr>
        <w:t>public media outlets or bias online forums</w:t>
      </w:r>
      <w:r w:rsidRPr="0068009C">
        <w:rPr>
          <w:sz w:val="16"/>
        </w:rPr>
        <w:t xml:space="preserve">. In cyberspace, to challenge authority, protest against injustice or seek redress or social change, you no longer need to take to the streets and convince others who may not hold similar views. The </w:t>
      </w:r>
      <w:r w:rsidRPr="0068009C">
        <w:rPr>
          <w:rStyle w:val="StyleUnderline"/>
        </w:rPr>
        <w:t>new</w:t>
      </w:r>
      <w:r w:rsidRPr="0068009C">
        <w:rPr>
          <w:sz w:val="16"/>
        </w:rPr>
        <w:t xml:space="preserve"> form of </w:t>
      </w:r>
      <w:r w:rsidRPr="0068009C">
        <w:rPr>
          <w:rStyle w:val="StyleUnderline"/>
        </w:rPr>
        <w:t>way of revolution</w:t>
      </w:r>
      <w:r w:rsidRPr="0068009C">
        <w:rPr>
          <w:sz w:val="16"/>
        </w:rPr>
        <w:t xml:space="preserve"> </w:t>
      </w:r>
      <w:r w:rsidRPr="0068009C">
        <w:rPr>
          <w:rStyle w:val="Emphasis"/>
        </w:rPr>
        <w:t>looks nothing like</w:t>
      </w:r>
      <w:r w:rsidRPr="0068009C">
        <w:rPr>
          <w:sz w:val="16"/>
        </w:rPr>
        <w:t xml:space="preserve"> </w:t>
      </w:r>
      <w:r w:rsidRPr="0068009C">
        <w:rPr>
          <w:rStyle w:val="StyleUnderline"/>
        </w:rPr>
        <w:t>past ones</w:t>
      </w:r>
      <w:r w:rsidRPr="0068009C">
        <w:rPr>
          <w:sz w:val="16"/>
        </w:rPr>
        <w:t xml:space="preserve">. You simply </w:t>
      </w:r>
      <w:r w:rsidRPr="0068009C">
        <w:rPr>
          <w:rStyle w:val="StyleUnderline"/>
        </w:rPr>
        <w:t>login to a website that</w:t>
      </w:r>
      <w:r w:rsidRPr="0068009C">
        <w:rPr>
          <w:sz w:val="16"/>
        </w:rPr>
        <w:t xml:space="preserve"> </w:t>
      </w:r>
      <w:r w:rsidRPr="0068009C">
        <w:rPr>
          <w:rStyle w:val="Emphasis"/>
        </w:rPr>
        <w:t>articulates like-minded views</w:t>
      </w:r>
      <w:r w:rsidRPr="0068009C">
        <w:rPr>
          <w:sz w:val="16"/>
        </w:rPr>
        <w:t xml:space="preserve"> </w:t>
      </w:r>
      <w:r w:rsidRPr="0068009C">
        <w:rPr>
          <w:rStyle w:val="StyleUnderline"/>
        </w:rPr>
        <w:t>or converse with others of</w:t>
      </w:r>
      <w:r w:rsidRPr="0068009C">
        <w:rPr>
          <w:sz w:val="16"/>
        </w:rPr>
        <w:t xml:space="preserve"> </w:t>
      </w:r>
      <w:r w:rsidRPr="0068009C">
        <w:rPr>
          <w:rStyle w:val="Emphasis"/>
        </w:rPr>
        <w:t>comparable</w:t>
      </w:r>
      <w:r w:rsidRPr="0068009C">
        <w:rPr>
          <w:sz w:val="16"/>
        </w:rPr>
        <w:t xml:space="preserve"> </w:t>
      </w:r>
      <w:r w:rsidRPr="0068009C">
        <w:rPr>
          <w:rStyle w:val="StyleUnderline"/>
        </w:rPr>
        <w:t>views</w:t>
      </w:r>
      <w:r w:rsidRPr="0068009C">
        <w:rPr>
          <w:sz w:val="16"/>
        </w:rPr>
        <w:t xml:space="preserve"> on social media platforms: that </w:t>
      </w:r>
      <w:r w:rsidRPr="0068009C">
        <w:rPr>
          <w:rStyle w:val="StyleUnderline"/>
        </w:rPr>
        <w:t>never-ending</w:t>
      </w:r>
      <w:r w:rsidRPr="0068009C">
        <w:rPr>
          <w:sz w:val="16"/>
        </w:rPr>
        <w:t xml:space="preserve"> cyber </w:t>
      </w:r>
      <w:r w:rsidRPr="0068009C">
        <w:rPr>
          <w:rStyle w:val="Emphasis"/>
        </w:rPr>
        <w:t>filter bubbles</w:t>
      </w:r>
      <w:r w:rsidRPr="0068009C">
        <w:rPr>
          <w:sz w:val="16"/>
        </w:rPr>
        <w:t xml:space="preserve"> </w:t>
      </w:r>
      <w:r w:rsidRPr="0068009C">
        <w:rPr>
          <w:rStyle w:val="StyleUnderline"/>
        </w:rPr>
        <w:t>and</w:t>
      </w:r>
      <w:r w:rsidRPr="0068009C">
        <w:rPr>
          <w:sz w:val="16"/>
        </w:rPr>
        <w:t xml:space="preserve"> </w:t>
      </w:r>
      <w:r w:rsidRPr="0068009C">
        <w:rPr>
          <w:rStyle w:val="Emphasis"/>
        </w:rPr>
        <w:t>echo chambers</w:t>
      </w:r>
      <w:r w:rsidRPr="0068009C">
        <w:rPr>
          <w:sz w:val="16"/>
        </w:rPr>
        <w:t xml:space="preserve"> that </w:t>
      </w:r>
      <w:r w:rsidRPr="0068009C">
        <w:rPr>
          <w:rStyle w:val="StyleUnderline"/>
        </w:rPr>
        <w:t>comfort people into thinking they are doing something meaningful</w:t>
      </w:r>
      <w:r w:rsidRPr="0068009C">
        <w:rPr>
          <w:sz w:val="16"/>
        </w:rPr>
        <w:t>. Political action in the form of Facebook and Twitter ‘likes’ and ‘shares’. But such online activism is frequently perceived as nothing more than white noise which in many democratic countries is simply ignored but in more authoritarian states exposes the individual as a person of interest to repressive regimes and security forces. As frustration grows, leading to a change in the public mood, a shift in civic sentiment, and the collapse of political party allegiance, many in the West have turned to the strongman and embraced the concept of all-powerful authoritarian rule. Donald Trump is the poster boy president of the digital age, carried to victory in no small way on the shoulders of big tech and complicacy about the need to continually work to protect and strengthen democracy.</w:t>
      </w:r>
    </w:p>
    <w:p w14:paraId="37B5DA29" w14:textId="77777777" w:rsidR="00F13B4C" w:rsidRPr="0068009C" w:rsidRDefault="00F13B4C" w:rsidP="00F13B4C">
      <w:pPr>
        <w:rPr>
          <w:sz w:val="16"/>
        </w:rPr>
      </w:pPr>
      <w:r w:rsidRPr="0068009C">
        <w:rPr>
          <w:sz w:val="16"/>
        </w:rPr>
        <w:t>As authoritarianism grows and expands across the world, it is interesting to observe how such regimes develop and receive their support. Anne Applebaum, a leading historian of communism and contemporary politics, maintains that the ‘authoritarian predisposition’ is not one of closed-mindedness but rather simple-mindedness.35 People who are attracted to the notion and ideals of authoritarianism are bothered by complexity; they dislike diversity and prefer unity. They seek understanding and solutions in new political language that makes them feel safe and more secure. There is a revival of nostalgia, a disappointment with meritocracy, there is appeal in conspiracy theories, and a part of the answer may lie in the contentious, cantankerous nature of modern discourse itself; the ways in which we now read about, think about, hear and understand politics.36 And much of this authoritarian validation and unity is seeded and fomented online. Our new digital lives mean people have now become unaccustomed to the normal political and social public discourses that occur in functioning democracies and instead have become entrenched and obstinate in their opinions and mindset.</w:t>
      </w:r>
    </w:p>
    <w:p w14:paraId="567F298A" w14:textId="77777777" w:rsidR="00F13B4C" w:rsidRPr="00C15E69" w:rsidRDefault="00F13B4C" w:rsidP="00F13B4C">
      <w:pPr>
        <w:rPr>
          <w:rStyle w:val="Emphasis"/>
          <w:sz w:val="24"/>
          <w:szCs w:val="24"/>
        </w:rPr>
      </w:pPr>
      <w:r w:rsidRPr="00C15E69">
        <w:rPr>
          <w:rStyle w:val="Emphasis"/>
          <w:sz w:val="24"/>
          <w:szCs w:val="24"/>
        </w:rPr>
        <w:t>The Wizards Behind the Curtain</w:t>
      </w:r>
    </w:p>
    <w:p w14:paraId="67697A62" w14:textId="77777777" w:rsidR="00F13B4C" w:rsidRPr="0068009C" w:rsidRDefault="00F13B4C" w:rsidP="00F13B4C">
      <w:pPr>
        <w:rPr>
          <w:sz w:val="16"/>
        </w:rPr>
      </w:pPr>
      <w:r w:rsidRPr="0068009C">
        <w:rPr>
          <w:sz w:val="16"/>
        </w:rPr>
        <w:t xml:space="preserve">The </w:t>
      </w:r>
      <w:r w:rsidRPr="00C15E69">
        <w:rPr>
          <w:rStyle w:val="StyleUnderline"/>
        </w:rPr>
        <w:t xml:space="preserve">digital </w:t>
      </w:r>
      <w:r w:rsidRPr="004E5BD4">
        <w:rPr>
          <w:rStyle w:val="StyleUnderline"/>
          <w:highlight w:val="cyan"/>
        </w:rPr>
        <w:t>ICT rev</w:t>
      </w:r>
      <w:r w:rsidRPr="00C15E69">
        <w:rPr>
          <w:rStyle w:val="StyleUnderline"/>
        </w:rPr>
        <w:t>olution promised</w:t>
      </w:r>
      <w:r w:rsidRPr="0068009C">
        <w:rPr>
          <w:sz w:val="16"/>
        </w:rPr>
        <w:t xml:space="preserve"> much </w:t>
      </w:r>
      <w:r w:rsidRPr="00C15E69">
        <w:rPr>
          <w:rStyle w:val="StyleUnderline"/>
        </w:rPr>
        <w:t>for democratic politics</w:t>
      </w:r>
      <w:r w:rsidRPr="0068009C">
        <w:rPr>
          <w:sz w:val="16"/>
        </w:rPr>
        <w:t xml:space="preserve"> in the twenty-first century but so far </w:t>
      </w:r>
      <w:r w:rsidRPr="00C15E69">
        <w:rPr>
          <w:rStyle w:val="StyleUnderline"/>
        </w:rPr>
        <w:t xml:space="preserve">has </w:t>
      </w:r>
      <w:r w:rsidRPr="004E5BD4">
        <w:rPr>
          <w:rStyle w:val="StyleUnderline"/>
          <w:highlight w:val="cyan"/>
        </w:rPr>
        <w:t>delivered</w:t>
      </w:r>
      <w:r w:rsidRPr="0068009C">
        <w:rPr>
          <w:sz w:val="16"/>
        </w:rPr>
        <w:t xml:space="preserve"> </w:t>
      </w:r>
      <w:r w:rsidRPr="00C15E69">
        <w:rPr>
          <w:rStyle w:val="Emphasis"/>
          <w:sz w:val="24"/>
          <w:szCs w:val="24"/>
        </w:rPr>
        <w:t xml:space="preserve">little but </w:t>
      </w:r>
      <w:r w:rsidRPr="004E5BD4">
        <w:rPr>
          <w:rStyle w:val="Emphasis"/>
          <w:sz w:val="24"/>
          <w:szCs w:val="24"/>
          <w:highlight w:val="cyan"/>
        </w:rPr>
        <w:t>disruption</w:t>
      </w:r>
      <w:r w:rsidRPr="0068009C">
        <w:rPr>
          <w:sz w:val="16"/>
        </w:rPr>
        <w:t xml:space="preserve">. The </w:t>
      </w:r>
      <w:r w:rsidRPr="00C15E69">
        <w:rPr>
          <w:rStyle w:val="StyleUnderline"/>
        </w:rPr>
        <w:t>dawn of the internet</w:t>
      </w:r>
      <w:r w:rsidRPr="0068009C">
        <w:rPr>
          <w:sz w:val="16"/>
        </w:rPr>
        <w:t xml:space="preserve"> age </w:t>
      </w:r>
      <w:r w:rsidRPr="00C15E69">
        <w:rPr>
          <w:rStyle w:val="StyleUnderline"/>
        </w:rPr>
        <w:t>was to bring a</w:t>
      </w:r>
      <w:r w:rsidRPr="0068009C">
        <w:rPr>
          <w:sz w:val="16"/>
        </w:rPr>
        <w:t xml:space="preserve"> </w:t>
      </w:r>
      <w:r w:rsidRPr="00C15E69">
        <w:rPr>
          <w:rStyle w:val="Emphasis"/>
        </w:rPr>
        <w:t>decisive</w:t>
      </w:r>
      <w:r w:rsidRPr="0068009C">
        <w:rPr>
          <w:sz w:val="16"/>
        </w:rPr>
        <w:t xml:space="preserve"> </w:t>
      </w:r>
      <w:r w:rsidRPr="00C15E69">
        <w:rPr>
          <w:rStyle w:val="StyleUnderline"/>
        </w:rPr>
        <w:t>shift towards the citizen and information was to become</w:t>
      </w:r>
      <w:r w:rsidRPr="0068009C">
        <w:rPr>
          <w:sz w:val="16"/>
        </w:rPr>
        <w:t xml:space="preserve"> </w:t>
      </w:r>
      <w:r w:rsidRPr="00C15E69">
        <w:rPr>
          <w:rStyle w:val="Emphasis"/>
        </w:rPr>
        <w:t>free</w:t>
      </w:r>
      <w:r w:rsidRPr="0068009C">
        <w:rPr>
          <w:sz w:val="16"/>
        </w:rPr>
        <w:t xml:space="preserve"> </w:t>
      </w:r>
      <w:r w:rsidRPr="00C15E69">
        <w:rPr>
          <w:rStyle w:val="StyleUnderline"/>
        </w:rPr>
        <w:t>and</w:t>
      </w:r>
      <w:r w:rsidRPr="0068009C">
        <w:rPr>
          <w:sz w:val="16"/>
        </w:rPr>
        <w:t xml:space="preserve"> </w:t>
      </w:r>
      <w:r w:rsidRPr="00C15E69">
        <w:rPr>
          <w:rStyle w:val="Emphasis"/>
        </w:rPr>
        <w:t>limitless</w:t>
      </w:r>
      <w:r w:rsidRPr="0068009C">
        <w:rPr>
          <w:sz w:val="16"/>
        </w:rPr>
        <w:t xml:space="preserve">, and enlightenment and empowerment would follow. But while digital technologies provide us with the opportunity to accumulate quantities of information that one time may not have been possible, </w:t>
      </w:r>
      <w:r w:rsidRPr="004E5BD4">
        <w:rPr>
          <w:rStyle w:val="Emphasis"/>
          <w:sz w:val="24"/>
          <w:szCs w:val="24"/>
          <w:highlight w:val="cyan"/>
        </w:rPr>
        <w:t>big tech</w:t>
      </w:r>
      <w:r w:rsidRPr="0068009C">
        <w:rPr>
          <w:sz w:val="16"/>
        </w:rPr>
        <w:t xml:space="preserve"> and the state </w:t>
      </w:r>
      <w:r w:rsidRPr="004E5BD4">
        <w:rPr>
          <w:rStyle w:val="StyleUnderline"/>
          <w:highlight w:val="cyan"/>
        </w:rPr>
        <w:t>remains</w:t>
      </w:r>
      <w:r w:rsidRPr="0068009C">
        <w:rPr>
          <w:sz w:val="16"/>
        </w:rPr>
        <w:t xml:space="preserve"> much </w:t>
      </w:r>
      <w:r w:rsidRPr="004E5BD4">
        <w:rPr>
          <w:rStyle w:val="Emphasis"/>
          <w:highlight w:val="cyan"/>
        </w:rPr>
        <w:t>better</w:t>
      </w:r>
      <w:r w:rsidRPr="004E5BD4">
        <w:rPr>
          <w:sz w:val="16"/>
          <w:highlight w:val="cyan"/>
        </w:rPr>
        <w:t xml:space="preserve"> </w:t>
      </w:r>
      <w:r w:rsidRPr="004E5BD4">
        <w:rPr>
          <w:rStyle w:val="StyleUnderline"/>
          <w:highlight w:val="cyan"/>
        </w:rPr>
        <w:t>equipped</w:t>
      </w:r>
      <w:r w:rsidRPr="00C15E69">
        <w:rPr>
          <w:rStyle w:val="StyleUnderline"/>
        </w:rPr>
        <w:t xml:space="preserve"> than any private citizen </w:t>
      </w:r>
      <w:r w:rsidRPr="004E5BD4">
        <w:rPr>
          <w:rStyle w:val="StyleUnderline"/>
          <w:highlight w:val="cyan"/>
        </w:rPr>
        <w:t>to take</w:t>
      </w:r>
      <w:r w:rsidRPr="00C15E69">
        <w:rPr>
          <w:rStyle w:val="StyleUnderline"/>
        </w:rPr>
        <w:t xml:space="preserve"> full </w:t>
      </w:r>
      <w:r w:rsidRPr="004E5BD4">
        <w:rPr>
          <w:rStyle w:val="StyleUnderline"/>
          <w:highlight w:val="cyan"/>
        </w:rPr>
        <w:t>advantage</w:t>
      </w:r>
      <w:r w:rsidRPr="00C15E69">
        <w:rPr>
          <w:rStyle w:val="StyleUnderline"/>
        </w:rPr>
        <w:t xml:space="preserve"> of this opportunity</w:t>
      </w:r>
      <w:r w:rsidRPr="0068009C">
        <w:rPr>
          <w:sz w:val="16"/>
        </w:rPr>
        <w:t xml:space="preserve">. In many ways, </w:t>
      </w:r>
      <w:r w:rsidRPr="00C15E69">
        <w:rPr>
          <w:rStyle w:val="StyleUnderline"/>
        </w:rPr>
        <w:t>digital technology has been</w:t>
      </w:r>
      <w:r w:rsidRPr="0068009C">
        <w:rPr>
          <w:sz w:val="16"/>
        </w:rPr>
        <w:t xml:space="preserve"> </w:t>
      </w:r>
      <w:r w:rsidRPr="00C15E69">
        <w:rPr>
          <w:rStyle w:val="Emphasis"/>
        </w:rPr>
        <w:t>weaponised</w:t>
      </w:r>
      <w:r w:rsidRPr="0068009C">
        <w:rPr>
          <w:sz w:val="16"/>
        </w:rPr>
        <w:t xml:space="preserve"> </w:t>
      </w:r>
      <w:r w:rsidRPr="00C15E69">
        <w:rPr>
          <w:rStyle w:val="StyleUnderline"/>
        </w:rPr>
        <w:t>against the</w:t>
      </w:r>
      <w:r w:rsidRPr="0068009C">
        <w:rPr>
          <w:sz w:val="16"/>
        </w:rPr>
        <w:t xml:space="preserve"> very sy</w:t>
      </w:r>
      <w:r w:rsidRPr="00C15E69">
        <w:rPr>
          <w:rStyle w:val="StyleUnderline"/>
        </w:rPr>
        <w:t>stem it was</w:t>
      </w:r>
      <w:r w:rsidRPr="0068009C">
        <w:rPr>
          <w:sz w:val="16"/>
        </w:rPr>
        <w:t xml:space="preserve"> </w:t>
      </w:r>
      <w:r w:rsidRPr="00C15E69">
        <w:rPr>
          <w:rStyle w:val="Emphasis"/>
        </w:rPr>
        <w:t>purported to support</w:t>
      </w:r>
      <w:r w:rsidRPr="0068009C">
        <w:rPr>
          <w:sz w:val="16"/>
        </w:rPr>
        <w:t xml:space="preserve"> and defend and the citizens it was meant to engage, protect and enlighten. </w:t>
      </w:r>
      <w:r w:rsidRPr="00C15E69">
        <w:rPr>
          <w:rStyle w:val="StyleUnderline"/>
        </w:rPr>
        <w:t>Authoritarian regimes</w:t>
      </w:r>
      <w:r w:rsidRPr="0068009C">
        <w:rPr>
          <w:sz w:val="16"/>
        </w:rPr>
        <w:t xml:space="preserve"> across the world have </w:t>
      </w:r>
      <w:r w:rsidRPr="00C15E69">
        <w:rPr>
          <w:rStyle w:val="Emphasis"/>
        </w:rPr>
        <w:t>seized upon</w:t>
      </w:r>
      <w:r w:rsidRPr="0068009C">
        <w:rPr>
          <w:sz w:val="16"/>
        </w:rPr>
        <w:t xml:space="preserve"> the </w:t>
      </w:r>
      <w:r w:rsidRPr="00C15E69">
        <w:rPr>
          <w:rStyle w:val="Emphasis"/>
        </w:rPr>
        <w:t>opportunities</w:t>
      </w:r>
      <w:r w:rsidRPr="0068009C">
        <w:rPr>
          <w:sz w:val="16"/>
        </w:rPr>
        <w:t xml:space="preserve"> </w:t>
      </w:r>
      <w:r w:rsidRPr="00C15E69">
        <w:rPr>
          <w:rStyle w:val="StyleUnderline"/>
        </w:rPr>
        <w:t>provided by</w:t>
      </w:r>
      <w:r w:rsidRPr="0068009C">
        <w:rPr>
          <w:sz w:val="16"/>
        </w:rPr>
        <w:t xml:space="preserve"> such </w:t>
      </w:r>
      <w:r w:rsidRPr="00C15E69">
        <w:rPr>
          <w:rStyle w:val="StyleUnderline"/>
        </w:rPr>
        <w:t xml:space="preserve">technology to </w:t>
      </w:r>
      <w:r w:rsidRPr="004E5BD4">
        <w:rPr>
          <w:rStyle w:val="StyleUnderline"/>
          <w:highlight w:val="cyan"/>
        </w:rPr>
        <w:t>increase</w:t>
      </w:r>
      <w:r w:rsidRPr="0068009C">
        <w:rPr>
          <w:sz w:val="16"/>
        </w:rPr>
        <w:t xml:space="preserve"> </w:t>
      </w:r>
      <w:r w:rsidRPr="004E5BD4">
        <w:rPr>
          <w:rStyle w:val="Emphasis"/>
          <w:highlight w:val="cyan"/>
        </w:rPr>
        <w:t>surveillance</w:t>
      </w:r>
      <w:r w:rsidRPr="004E5BD4">
        <w:rPr>
          <w:sz w:val="16"/>
          <w:highlight w:val="cyan"/>
        </w:rPr>
        <w:t xml:space="preserve"> </w:t>
      </w:r>
      <w:r w:rsidRPr="004E5BD4">
        <w:rPr>
          <w:rStyle w:val="StyleUnderline"/>
          <w:highlight w:val="cyan"/>
        </w:rPr>
        <w:t>and</w:t>
      </w:r>
      <w:r w:rsidRPr="004E5BD4">
        <w:rPr>
          <w:sz w:val="16"/>
          <w:highlight w:val="cyan"/>
        </w:rPr>
        <w:t xml:space="preserve"> </w:t>
      </w:r>
      <w:r w:rsidRPr="004E5BD4">
        <w:rPr>
          <w:rStyle w:val="Emphasis"/>
          <w:highlight w:val="cyan"/>
        </w:rPr>
        <w:t>control</w:t>
      </w:r>
      <w:r w:rsidRPr="0068009C">
        <w:rPr>
          <w:sz w:val="16"/>
        </w:rPr>
        <w:t xml:space="preserve"> </w:t>
      </w:r>
      <w:r w:rsidRPr="00C15E69">
        <w:rPr>
          <w:rStyle w:val="StyleUnderline"/>
        </w:rPr>
        <w:t>of</w:t>
      </w:r>
      <w:r w:rsidRPr="0068009C">
        <w:rPr>
          <w:sz w:val="16"/>
        </w:rPr>
        <w:t xml:space="preserve"> their </w:t>
      </w:r>
      <w:r w:rsidRPr="00C15E69">
        <w:rPr>
          <w:rStyle w:val="StyleUnderline"/>
        </w:rPr>
        <w:t>people</w:t>
      </w:r>
      <w:r w:rsidRPr="0068009C">
        <w:rPr>
          <w:sz w:val="16"/>
        </w:rPr>
        <w:t xml:space="preserve"> while </w:t>
      </w:r>
      <w:r w:rsidRPr="00C15E69">
        <w:rPr>
          <w:rStyle w:val="Emphasis"/>
        </w:rPr>
        <w:t>simultaneously</w:t>
      </w:r>
      <w:r w:rsidRPr="0068009C">
        <w:rPr>
          <w:sz w:val="16"/>
        </w:rPr>
        <w:t xml:space="preserve"> </w:t>
      </w:r>
      <w:r w:rsidRPr="00C15E69">
        <w:rPr>
          <w:rStyle w:val="StyleUnderline"/>
        </w:rPr>
        <w:t xml:space="preserve">spreading misinformation and confusion, </w:t>
      </w:r>
      <w:r w:rsidRPr="004E5BD4">
        <w:rPr>
          <w:rStyle w:val="StyleUnderline"/>
          <w:highlight w:val="cyan"/>
        </w:rPr>
        <w:t>undermining</w:t>
      </w:r>
      <w:r w:rsidRPr="0068009C">
        <w:rPr>
          <w:sz w:val="16"/>
        </w:rPr>
        <w:t xml:space="preserve"> many of the </w:t>
      </w:r>
      <w:r w:rsidRPr="00C15E69">
        <w:rPr>
          <w:rStyle w:val="Emphasis"/>
          <w:sz w:val="24"/>
          <w:szCs w:val="24"/>
        </w:rPr>
        <w:t xml:space="preserve">established Western liberal </w:t>
      </w:r>
      <w:r w:rsidRPr="004E5BD4">
        <w:rPr>
          <w:rStyle w:val="Emphasis"/>
          <w:sz w:val="24"/>
          <w:szCs w:val="24"/>
          <w:highlight w:val="cyan"/>
        </w:rPr>
        <w:t>democracies</w:t>
      </w:r>
      <w:r w:rsidRPr="0068009C">
        <w:rPr>
          <w:sz w:val="16"/>
        </w:rPr>
        <w:t xml:space="preserve">. It would be rather naïve to think that democratic governments are not also regularly using similar digital surveillance technique under various guises and security apparatuses. And </w:t>
      </w:r>
      <w:r w:rsidRPr="00C15E69">
        <w:rPr>
          <w:rStyle w:val="StyleUnderline"/>
        </w:rPr>
        <w:t>all the while</w:t>
      </w:r>
      <w:r w:rsidRPr="0068009C">
        <w:rPr>
          <w:sz w:val="16"/>
        </w:rPr>
        <w:t xml:space="preserve"> </w:t>
      </w:r>
      <w:r w:rsidRPr="00C15E69">
        <w:rPr>
          <w:rStyle w:val="Emphasis"/>
          <w:sz w:val="24"/>
          <w:szCs w:val="24"/>
        </w:rPr>
        <w:t>big tech is the real big winner</w:t>
      </w:r>
      <w:r w:rsidRPr="0068009C">
        <w:rPr>
          <w:sz w:val="16"/>
        </w:rPr>
        <w:t xml:space="preserve">. The </w:t>
      </w:r>
      <w:r w:rsidRPr="004E5BD4">
        <w:rPr>
          <w:rStyle w:val="StyleUnderline"/>
        </w:rPr>
        <w:t>pioneers of surveillance</w:t>
      </w:r>
      <w:r w:rsidRPr="0068009C">
        <w:rPr>
          <w:sz w:val="16"/>
        </w:rPr>
        <w:t xml:space="preserve"> capitalism Google </w:t>
      </w:r>
      <w:r w:rsidRPr="00C15E69">
        <w:rPr>
          <w:rStyle w:val="StyleUnderline"/>
        </w:rPr>
        <w:t>were</w:t>
      </w:r>
      <w:r w:rsidRPr="0068009C">
        <w:rPr>
          <w:sz w:val="16"/>
        </w:rPr>
        <w:t xml:space="preserve"> </w:t>
      </w:r>
      <w:r w:rsidRPr="004E5BD4">
        <w:rPr>
          <w:rStyle w:val="Emphasis"/>
          <w:highlight w:val="cyan"/>
        </w:rPr>
        <w:t>emboldened</w:t>
      </w:r>
      <w:r w:rsidRPr="0068009C">
        <w:rPr>
          <w:sz w:val="16"/>
        </w:rPr>
        <w:t xml:space="preserve"> </w:t>
      </w:r>
      <w:r w:rsidRPr="00C15E69">
        <w:rPr>
          <w:rStyle w:val="StyleUnderline"/>
        </w:rPr>
        <w:t>and</w:t>
      </w:r>
      <w:r w:rsidRPr="0068009C">
        <w:rPr>
          <w:sz w:val="16"/>
        </w:rPr>
        <w:t xml:space="preserve"> </w:t>
      </w:r>
      <w:r w:rsidRPr="00C15E69">
        <w:rPr>
          <w:rStyle w:val="Emphasis"/>
        </w:rPr>
        <w:t>benefitted</w:t>
      </w:r>
      <w:r w:rsidRPr="0068009C">
        <w:rPr>
          <w:sz w:val="16"/>
        </w:rPr>
        <w:t xml:space="preserve"> </w:t>
      </w:r>
      <w:r w:rsidRPr="004E5BD4">
        <w:rPr>
          <w:rStyle w:val="StyleUnderline"/>
          <w:highlight w:val="cyan"/>
        </w:rPr>
        <w:t>from historical events</w:t>
      </w:r>
      <w:r w:rsidRPr="0068009C">
        <w:rPr>
          <w:sz w:val="16"/>
        </w:rPr>
        <w:t xml:space="preserve"> when a national security apparatus, galvanised by the attacks of 11 September 2001, saw the emergent capabilities and the promise of some certainty in how Google’s storage and use of huge stocks of personal data could be used to shadow and predict the behaviour of individuals.37 Zuboff believes that the </w:t>
      </w:r>
      <w:r w:rsidRPr="00C15E69">
        <w:rPr>
          <w:rStyle w:val="StyleUnderline"/>
        </w:rPr>
        <w:t>concepts underpinning surveillance</w:t>
      </w:r>
      <w:r w:rsidRPr="0068009C">
        <w:rPr>
          <w:sz w:val="16"/>
        </w:rPr>
        <w:t xml:space="preserve"> capitalism </w:t>
      </w:r>
      <w:r w:rsidRPr="004E5BD4">
        <w:rPr>
          <w:rStyle w:val="StyleUnderline"/>
        </w:rPr>
        <w:t>are</w:t>
      </w:r>
      <w:r w:rsidRPr="004E5BD4">
        <w:rPr>
          <w:sz w:val="16"/>
        </w:rPr>
        <w:t xml:space="preserve"> </w:t>
      </w:r>
      <w:r w:rsidRPr="004E5BD4">
        <w:rPr>
          <w:rStyle w:val="Emphasis"/>
        </w:rPr>
        <w:t>facilitating</w:t>
      </w:r>
      <w:r w:rsidRPr="004E5BD4">
        <w:rPr>
          <w:sz w:val="16"/>
        </w:rPr>
        <w:t xml:space="preserve"> </w:t>
      </w:r>
      <w:r w:rsidRPr="004E5BD4">
        <w:rPr>
          <w:rStyle w:val="StyleUnderline"/>
        </w:rPr>
        <w:t>the overthrow of</w:t>
      </w:r>
      <w:r w:rsidRPr="0068009C">
        <w:rPr>
          <w:sz w:val="16"/>
        </w:rPr>
        <w:t xml:space="preserve"> the </w:t>
      </w:r>
      <w:r w:rsidRPr="00C15E69">
        <w:rPr>
          <w:rStyle w:val="StyleUnderline"/>
        </w:rPr>
        <w:t>people’s sovereignty and is a</w:t>
      </w:r>
      <w:r w:rsidRPr="0068009C">
        <w:rPr>
          <w:sz w:val="16"/>
        </w:rPr>
        <w:t xml:space="preserve"> </w:t>
      </w:r>
      <w:r w:rsidRPr="004E5BD4">
        <w:rPr>
          <w:rStyle w:val="Emphasis"/>
          <w:highlight w:val="cyan"/>
        </w:rPr>
        <w:t>prominent</w:t>
      </w:r>
      <w:r w:rsidRPr="00C15E69">
        <w:rPr>
          <w:rStyle w:val="Emphasis"/>
        </w:rPr>
        <w:t xml:space="preserve"> force</w:t>
      </w:r>
      <w:r w:rsidRPr="0068009C">
        <w:rPr>
          <w:sz w:val="16"/>
        </w:rPr>
        <w:t xml:space="preserve"> </w:t>
      </w:r>
      <w:r w:rsidRPr="004E5BD4">
        <w:rPr>
          <w:rStyle w:val="StyleUnderline"/>
          <w:highlight w:val="cyan"/>
        </w:rPr>
        <w:t>in the</w:t>
      </w:r>
      <w:r w:rsidRPr="00C15E69">
        <w:rPr>
          <w:rStyle w:val="StyleUnderline"/>
        </w:rPr>
        <w:t xml:space="preserve"> perilous </w:t>
      </w:r>
      <w:r w:rsidRPr="004E5BD4">
        <w:rPr>
          <w:rStyle w:val="StyleUnderline"/>
          <w:highlight w:val="cyan"/>
        </w:rPr>
        <w:t>drift to</w:t>
      </w:r>
      <w:r w:rsidRPr="00C15E69">
        <w:rPr>
          <w:rStyle w:val="StyleUnderline"/>
        </w:rPr>
        <w:t xml:space="preserve">wards </w:t>
      </w:r>
      <w:r w:rsidRPr="004E5BD4">
        <w:rPr>
          <w:rStyle w:val="StyleUnderline"/>
          <w:highlight w:val="cyan"/>
        </w:rPr>
        <w:t>democratic deconsolidation</w:t>
      </w:r>
      <w:r w:rsidRPr="00C15E69">
        <w:rPr>
          <w:rStyle w:val="StyleUnderline"/>
        </w:rPr>
        <w:t xml:space="preserve"> that</w:t>
      </w:r>
      <w:r w:rsidRPr="0068009C">
        <w:rPr>
          <w:sz w:val="16"/>
        </w:rPr>
        <w:t xml:space="preserve"> now </w:t>
      </w:r>
      <w:r w:rsidRPr="00C15E69">
        <w:rPr>
          <w:rStyle w:val="Emphasis"/>
        </w:rPr>
        <w:t>threatens</w:t>
      </w:r>
      <w:r w:rsidRPr="0068009C">
        <w:rPr>
          <w:sz w:val="16"/>
        </w:rPr>
        <w:t xml:space="preserve"> </w:t>
      </w:r>
      <w:r w:rsidRPr="00C15E69">
        <w:rPr>
          <w:rStyle w:val="StyleUnderline"/>
        </w:rPr>
        <w:t>Western liberal democracies</w:t>
      </w:r>
      <w:r w:rsidRPr="0068009C">
        <w:rPr>
          <w:sz w:val="16"/>
        </w:rPr>
        <w:t xml:space="preserve"> themselves.</w:t>
      </w:r>
    </w:p>
    <w:p w14:paraId="5488E6FB" w14:textId="77777777" w:rsidR="00F13B4C" w:rsidRDefault="00F13B4C" w:rsidP="00F13B4C">
      <w:pPr>
        <w:rPr>
          <w:sz w:val="16"/>
        </w:rPr>
      </w:pPr>
      <w:r w:rsidRPr="0068009C">
        <w:rPr>
          <w:sz w:val="16"/>
        </w:rPr>
        <w:t xml:space="preserve">And this is a common complaint in the twenty-first century; </w:t>
      </w:r>
      <w:r w:rsidRPr="004E5BD4">
        <w:rPr>
          <w:rStyle w:val="StyleUnderline"/>
          <w:highlight w:val="cyan"/>
        </w:rPr>
        <w:t>democracy</w:t>
      </w:r>
      <w:r w:rsidRPr="0068009C">
        <w:rPr>
          <w:sz w:val="16"/>
        </w:rPr>
        <w:t xml:space="preserve"> itself </w:t>
      </w:r>
      <w:r w:rsidRPr="004E5BD4">
        <w:rPr>
          <w:rStyle w:val="StyleUnderline"/>
          <w:highlight w:val="cyan"/>
        </w:rPr>
        <w:t>has lost control</w:t>
      </w:r>
      <w:r w:rsidRPr="004E5BD4">
        <w:rPr>
          <w:rStyle w:val="StyleUnderline"/>
        </w:rPr>
        <w:t xml:space="preserve"> of</w:t>
      </w:r>
      <w:r w:rsidRPr="00C15E69">
        <w:rPr>
          <w:rStyle w:val="StyleUnderline"/>
        </w:rPr>
        <w:t xml:space="preserve"> corporate </w:t>
      </w:r>
      <w:r w:rsidRPr="004E5BD4">
        <w:rPr>
          <w:rStyle w:val="StyleUnderline"/>
        </w:rPr>
        <w:t>power in the</w:t>
      </w:r>
      <w:r w:rsidRPr="004E5BD4">
        <w:rPr>
          <w:sz w:val="16"/>
        </w:rPr>
        <w:t xml:space="preserve"> </w:t>
      </w:r>
      <w:r w:rsidRPr="004E5BD4">
        <w:rPr>
          <w:rStyle w:val="Emphasis"/>
        </w:rPr>
        <w:t>form of big tech companies</w:t>
      </w:r>
      <w:r w:rsidRPr="004E5BD4">
        <w:rPr>
          <w:sz w:val="16"/>
        </w:rPr>
        <w:t xml:space="preserve">, </w:t>
      </w:r>
      <w:r w:rsidRPr="004E5BD4">
        <w:rPr>
          <w:rStyle w:val="StyleUnderline"/>
        </w:rPr>
        <w:t>who</w:t>
      </w:r>
      <w:r w:rsidRPr="004E5BD4">
        <w:rPr>
          <w:sz w:val="16"/>
        </w:rPr>
        <w:t xml:space="preserve"> use whatever means possible to </w:t>
      </w:r>
      <w:r w:rsidRPr="004E5BD4">
        <w:rPr>
          <w:rStyle w:val="Emphasis"/>
        </w:rPr>
        <w:t>hoard</w:t>
      </w:r>
      <w:r w:rsidRPr="004E5BD4">
        <w:rPr>
          <w:sz w:val="16"/>
        </w:rPr>
        <w:t xml:space="preserve"> </w:t>
      </w:r>
      <w:r w:rsidRPr="004E5BD4">
        <w:rPr>
          <w:rStyle w:val="StyleUnderline"/>
        </w:rPr>
        <w:t>vast wealth and influence</w:t>
      </w:r>
      <w:r w:rsidRPr="004E5BD4">
        <w:rPr>
          <w:sz w:val="16"/>
        </w:rPr>
        <w:t xml:space="preserve"> while fuelling inequality, damaging the planet and avoid paying their fair share of taxes.38 Today’s </w:t>
      </w:r>
      <w:r w:rsidRPr="004E5BD4">
        <w:rPr>
          <w:rStyle w:val="StyleUnderline"/>
        </w:rPr>
        <w:t>big tech behemoths exist in a political</w:t>
      </w:r>
      <w:r w:rsidRPr="00C15E69">
        <w:rPr>
          <w:rStyle w:val="StyleUnderline"/>
        </w:rPr>
        <w:t xml:space="preserve"> culture</w:t>
      </w:r>
      <w:r w:rsidRPr="0068009C">
        <w:rPr>
          <w:sz w:val="16"/>
        </w:rPr>
        <w:t xml:space="preserve"> that has grown </w:t>
      </w:r>
      <w:r w:rsidRPr="00C15E69">
        <w:rPr>
          <w:rStyle w:val="Emphasis"/>
        </w:rPr>
        <w:t>accustomed</w:t>
      </w:r>
      <w:r w:rsidRPr="0068009C">
        <w:rPr>
          <w:sz w:val="16"/>
        </w:rPr>
        <w:t xml:space="preserve"> </w:t>
      </w:r>
      <w:r w:rsidRPr="00C15E69">
        <w:rPr>
          <w:rStyle w:val="StyleUnderline"/>
        </w:rPr>
        <w:t>and</w:t>
      </w:r>
      <w:r w:rsidRPr="0068009C">
        <w:rPr>
          <w:sz w:val="16"/>
        </w:rPr>
        <w:t xml:space="preserve"> </w:t>
      </w:r>
      <w:r w:rsidRPr="00C15E69">
        <w:rPr>
          <w:rStyle w:val="Emphasis"/>
        </w:rPr>
        <w:t>accommodating</w:t>
      </w:r>
      <w:r w:rsidRPr="0068009C">
        <w:rPr>
          <w:sz w:val="16"/>
        </w:rPr>
        <w:t xml:space="preserve"> </w:t>
      </w:r>
      <w:r w:rsidRPr="00C15E69">
        <w:rPr>
          <w:rStyle w:val="StyleUnderline"/>
        </w:rPr>
        <w:t>to their every need</w:t>
      </w:r>
      <w:r w:rsidRPr="0068009C">
        <w:rPr>
          <w:sz w:val="16"/>
        </w:rPr>
        <w:t xml:space="preserve">, and Runciman argues, in the United States, this was further cemented by the Supreme Court decision in the Citizens United case of 2010 to grant corporations the same rights to free speech as individual citizens.39 The </w:t>
      </w:r>
      <w:r w:rsidRPr="00C15E69">
        <w:rPr>
          <w:rStyle w:val="StyleUnderline"/>
        </w:rPr>
        <w:t>ideals</w:t>
      </w:r>
      <w:r w:rsidRPr="0068009C">
        <w:rPr>
          <w:sz w:val="16"/>
        </w:rPr>
        <w:t xml:space="preserve"> and very notion </w:t>
      </w:r>
      <w:r w:rsidRPr="00C15E69">
        <w:rPr>
          <w:rStyle w:val="StyleUnderline"/>
        </w:rPr>
        <w:t>of</w:t>
      </w:r>
      <w:r w:rsidRPr="0068009C">
        <w:rPr>
          <w:sz w:val="16"/>
        </w:rPr>
        <w:t xml:space="preserve"> </w:t>
      </w:r>
      <w:r w:rsidRPr="00C15E69">
        <w:rPr>
          <w:rStyle w:val="StyleUnderline"/>
        </w:rPr>
        <w:t>liberal democracy are</w:t>
      </w:r>
      <w:r w:rsidRPr="0068009C">
        <w:rPr>
          <w:sz w:val="16"/>
        </w:rPr>
        <w:t xml:space="preserve"> now </w:t>
      </w:r>
      <w:r w:rsidRPr="00C15E69">
        <w:rPr>
          <w:rStyle w:val="StyleUnderline"/>
        </w:rPr>
        <w:t>under</w:t>
      </w:r>
      <w:r w:rsidRPr="0068009C">
        <w:rPr>
          <w:sz w:val="16"/>
        </w:rPr>
        <w:t xml:space="preserve"> </w:t>
      </w:r>
      <w:r w:rsidRPr="00C15E69">
        <w:rPr>
          <w:rStyle w:val="Emphasis"/>
        </w:rPr>
        <w:t>constant pressure</w:t>
      </w:r>
      <w:r w:rsidRPr="0068009C">
        <w:rPr>
          <w:sz w:val="16"/>
        </w:rPr>
        <w:t xml:space="preserve"> </w:t>
      </w:r>
      <w:r w:rsidRPr="00C15E69">
        <w:rPr>
          <w:rStyle w:val="StyleUnderline"/>
        </w:rPr>
        <w:t>from many angles, and</w:t>
      </w:r>
      <w:r w:rsidRPr="0068009C">
        <w:rPr>
          <w:sz w:val="16"/>
        </w:rPr>
        <w:t xml:space="preserve"> the </w:t>
      </w:r>
      <w:r w:rsidRPr="00C15E69">
        <w:rPr>
          <w:rStyle w:val="Emphasis"/>
        </w:rPr>
        <w:t>traditional</w:t>
      </w:r>
      <w:r w:rsidRPr="0068009C">
        <w:rPr>
          <w:sz w:val="16"/>
        </w:rPr>
        <w:t xml:space="preserve"> </w:t>
      </w:r>
      <w:r w:rsidRPr="00C15E69">
        <w:rPr>
          <w:rStyle w:val="StyleUnderline"/>
        </w:rPr>
        <w:t>hierarchy of power is</w:t>
      </w:r>
      <w:r w:rsidRPr="0068009C">
        <w:rPr>
          <w:sz w:val="16"/>
        </w:rPr>
        <w:t xml:space="preserve"> also </w:t>
      </w:r>
      <w:r w:rsidRPr="00C15E69">
        <w:rPr>
          <w:rStyle w:val="StyleUnderline"/>
        </w:rPr>
        <w:t>under increasing danger</w:t>
      </w:r>
      <w:r w:rsidRPr="0068009C">
        <w:rPr>
          <w:sz w:val="16"/>
        </w:rPr>
        <w:t xml:space="preserve">. The power of modern corporate </w:t>
      </w:r>
      <w:r w:rsidRPr="00C15E69">
        <w:rPr>
          <w:rStyle w:val="StyleUnderline"/>
        </w:rPr>
        <w:t>power</w:t>
      </w:r>
      <w:r w:rsidRPr="0068009C">
        <w:rPr>
          <w:sz w:val="16"/>
        </w:rPr>
        <w:t xml:space="preserve">, in the form </w:t>
      </w:r>
      <w:r w:rsidRPr="00C15E69">
        <w:rPr>
          <w:rStyle w:val="StyleUnderline"/>
        </w:rPr>
        <w:t>of big tech, has grown</w:t>
      </w:r>
      <w:r w:rsidRPr="0068009C">
        <w:rPr>
          <w:sz w:val="16"/>
        </w:rPr>
        <w:t xml:space="preserve"> </w:t>
      </w:r>
      <w:r w:rsidRPr="00C15E69">
        <w:rPr>
          <w:rStyle w:val="Emphasis"/>
        </w:rPr>
        <w:t>exponentially</w:t>
      </w:r>
      <w:r w:rsidRPr="0068009C">
        <w:rPr>
          <w:sz w:val="16"/>
        </w:rPr>
        <w:t xml:space="preserve"> over the past decade to the point </w:t>
      </w:r>
      <w:r w:rsidRPr="00C15E69">
        <w:rPr>
          <w:rStyle w:val="StyleUnderline"/>
        </w:rPr>
        <w:t>where it</w:t>
      </w:r>
      <w:r w:rsidRPr="0068009C">
        <w:rPr>
          <w:sz w:val="16"/>
        </w:rPr>
        <w:t xml:space="preserve"> now </w:t>
      </w:r>
      <w:r w:rsidRPr="00C15E69">
        <w:rPr>
          <w:rStyle w:val="StyleUnderline"/>
        </w:rPr>
        <w:t>has the</w:t>
      </w:r>
      <w:r w:rsidRPr="0068009C">
        <w:rPr>
          <w:sz w:val="16"/>
        </w:rPr>
        <w:t xml:space="preserve"> </w:t>
      </w:r>
      <w:r w:rsidRPr="00C15E69">
        <w:rPr>
          <w:rStyle w:val="Emphasis"/>
        </w:rPr>
        <w:t>wherewithal</w:t>
      </w:r>
      <w:r w:rsidRPr="0068009C">
        <w:rPr>
          <w:sz w:val="16"/>
        </w:rPr>
        <w:t xml:space="preserve"> </w:t>
      </w:r>
      <w:r w:rsidRPr="00C15E69">
        <w:rPr>
          <w:rStyle w:val="StyleUnderline"/>
        </w:rPr>
        <w:t>to undermine</w:t>
      </w:r>
      <w:r w:rsidRPr="0068009C">
        <w:rPr>
          <w:sz w:val="16"/>
        </w:rPr>
        <w:t xml:space="preserve"> how </w:t>
      </w:r>
      <w:r w:rsidRPr="00C15E69">
        <w:rPr>
          <w:rStyle w:val="StyleUnderline"/>
        </w:rPr>
        <w:t>democracy</w:t>
      </w:r>
      <w:r w:rsidRPr="0068009C">
        <w:rPr>
          <w:sz w:val="16"/>
        </w:rPr>
        <w:t xml:space="preserve"> itself operates </w:t>
      </w:r>
      <w:r w:rsidRPr="00C15E69">
        <w:rPr>
          <w:rStyle w:val="StyleUnderline"/>
        </w:rPr>
        <w:t>and not be</w:t>
      </w:r>
      <w:r w:rsidRPr="0068009C">
        <w:rPr>
          <w:sz w:val="16"/>
        </w:rPr>
        <w:t xml:space="preserve"> </w:t>
      </w:r>
      <w:r w:rsidRPr="00C15E69">
        <w:rPr>
          <w:rStyle w:val="Emphasis"/>
        </w:rPr>
        <w:t>overly worried</w:t>
      </w:r>
      <w:r w:rsidRPr="0068009C">
        <w:rPr>
          <w:sz w:val="16"/>
        </w:rPr>
        <w:t xml:space="preserve"> </w:t>
      </w:r>
      <w:r w:rsidRPr="00C15E69">
        <w:rPr>
          <w:rStyle w:val="StyleUnderline"/>
        </w:rPr>
        <w:t>about</w:t>
      </w:r>
      <w:r w:rsidRPr="0068009C">
        <w:rPr>
          <w:sz w:val="16"/>
        </w:rPr>
        <w:t xml:space="preserve"> the </w:t>
      </w:r>
      <w:r w:rsidRPr="00C15E69">
        <w:rPr>
          <w:rStyle w:val="StyleUnderline"/>
        </w:rPr>
        <w:t>consequences</w:t>
      </w:r>
      <w:r w:rsidRPr="0068009C">
        <w:rPr>
          <w:sz w:val="16"/>
        </w:rPr>
        <w:t xml:space="preserve">. A </w:t>
      </w:r>
      <w:r w:rsidRPr="004E5BD4">
        <w:rPr>
          <w:rStyle w:val="StyleUnderline"/>
          <w:highlight w:val="cyan"/>
        </w:rPr>
        <w:t>major imperative</w:t>
      </w:r>
      <w:r w:rsidRPr="0068009C">
        <w:rPr>
          <w:sz w:val="16"/>
        </w:rPr>
        <w:t xml:space="preserve"> now for every citizen and democratic nation </w:t>
      </w:r>
      <w:r w:rsidRPr="004E5BD4">
        <w:rPr>
          <w:rStyle w:val="StyleUnderline"/>
          <w:highlight w:val="cyan"/>
        </w:rPr>
        <w:t>must</w:t>
      </w:r>
      <w:r w:rsidRPr="00C15E69">
        <w:rPr>
          <w:rStyle w:val="StyleUnderline"/>
        </w:rPr>
        <w:t xml:space="preserve"> be to</w:t>
      </w:r>
      <w:r w:rsidRPr="0068009C">
        <w:rPr>
          <w:sz w:val="16"/>
        </w:rPr>
        <w:t xml:space="preserve"> </w:t>
      </w:r>
      <w:r w:rsidRPr="004E5BD4">
        <w:rPr>
          <w:rStyle w:val="Emphasis"/>
          <w:highlight w:val="cyan"/>
        </w:rPr>
        <w:t>reassess</w:t>
      </w:r>
      <w:r w:rsidRPr="0068009C">
        <w:rPr>
          <w:sz w:val="16"/>
        </w:rPr>
        <w:t xml:space="preserve"> </w:t>
      </w:r>
      <w:r w:rsidRPr="00C15E69">
        <w:rPr>
          <w:rStyle w:val="StyleUnderline"/>
        </w:rPr>
        <w:t>the</w:t>
      </w:r>
      <w:r w:rsidRPr="0068009C">
        <w:rPr>
          <w:sz w:val="16"/>
        </w:rPr>
        <w:t xml:space="preserve"> </w:t>
      </w:r>
      <w:r w:rsidRPr="00C15E69">
        <w:rPr>
          <w:rStyle w:val="Emphasis"/>
          <w:sz w:val="24"/>
          <w:szCs w:val="24"/>
        </w:rPr>
        <w:t xml:space="preserve">inequitable influence of </w:t>
      </w:r>
      <w:r w:rsidRPr="004E5BD4">
        <w:rPr>
          <w:rStyle w:val="Emphasis"/>
          <w:sz w:val="24"/>
          <w:szCs w:val="24"/>
          <w:highlight w:val="cyan"/>
        </w:rPr>
        <w:t>big tech</w:t>
      </w:r>
      <w:r w:rsidRPr="0068009C">
        <w:rPr>
          <w:sz w:val="16"/>
        </w:rPr>
        <w:t xml:space="preserve"> corporate power and the internet, particularly as it relates to our personal data, and to question: who owns and controls such power, and what right do they have to use and misuse our personal data to undermine our key democratic institutions? Democracy must be seen to represent the wishes of the people rather than viewed as a system of corporate tyranny.</w:t>
      </w:r>
    </w:p>
    <w:p w14:paraId="2311FBCF" w14:textId="77777777" w:rsidR="00F13B4C" w:rsidRDefault="00F13B4C" w:rsidP="00F13B4C">
      <w:pPr>
        <w:pStyle w:val="Heading4"/>
      </w:pPr>
      <w:r>
        <w:t xml:space="preserve">AND resolving </w:t>
      </w:r>
      <w:r w:rsidRPr="007C5ACF">
        <w:rPr>
          <w:u w:val="single"/>
        </w:rPr>
        <w:t>antidemocratic</w:t>
      </w:r>
      <w:r>
        <w:t xml:space="preserve"> fissures deters adversarial </w:t>
      </w:r>
      <w:r w:rsidRPr="004D7A41">
        <w:rPr>
          <w:u w:val="single"/>
        </w:rPr>
        <w:t>hybrid attacks</w:t>
      </w:r>
      <w:r>
        <w:t>.</w:t>
      </w:r>
    </w:p>
    <w:p w14:paraId="03F5F8C3" w14:textId="77777777" w:rsidR="00F13B4C" w:rsidRDefault="00F13B4C" w:rsidP="00F13B4C">
      <w:r>
        <w:t xml:space="preserve">Mikael </w:t>
      </w:r>
      <w:r w:rsidRPr="00457E3C">
        <w:rPr>
          <w:rStyle w:val="Style13ptBold"/>
        </w:rPr>
        <w:t>Wigell 21</w:t>
      </w:r>
      <w:r>
        <w:t>, Director, Global Security, Finnish Institute of International Affairs. Adjunct Professor, University of Tampere, "Democratic Deterrence: How to Dissuade Hybrid Interference," The Washington Quarterly, Vol. 44, Issue 1, 03/23/2021, T&amp;F.</w:t>
      </w:r>
    </w:p>
    <w:p w14:paraId="0E550C09" w14:textId="77777777" w:rsidR="00F13B4C" w:rsidRPr="004D7A41" w:rsidRDefault="00F13B4C" w:rsidP="00F13B4C">
      <w:pPr>
        <w:rPr>
          <w:sz w:val="16"/>
        </w:rPr>
      </w:pPr>
      <w:r w:rsidRPr="004D7A41">
        <w:rPr>
          <w:sz w:val="16"/>
        </w:rPr>
        <w:t xml:space="preserve">Western </w:t>
      </w:r>
      <w:r w:rsidRPr="001879A2">
        <w:rPr>
          <w:rStyle w:val="StyleUnderline"/>
          <w:highlight w:val="cyan"/>
        </w:rPr>
        <w:t>democracy</w:t>
      </w:r>
      <w:r w:rsidRPr="004D7A41">
        <w:rPr>
          <w:rStyle w:val="StyleUnderline"/>
        </w:rPr>
        <w:t xml:space="preserve"> is</w:t>
      </w:r>
      <w:r w:rsidRPr="004D7A41">
        <w:rPr>
          <w:sz w:val="16"/>
        </w:rPr>
        <w:t xml:space="preserve"> being </w:t>
      </w:r>
      <w:r w:rsidRPr="001879A2">
        <w:rPr>
          <w:rStyle w:val="Emphasis"/>
          <w:highlight w:val="cyan"/>
        </w:rPr>
        <w:t>attacked</w:t>
      </w:r>
      <w:r w:rsidRPr="004D7A41">
        <w:rPr>
          <w:sz w:val="16"/>
        </w:rPr>
        <w:t xml:space="preserve"> </w:t>
      </w:r>
      <w:r w:rsidRPr="004D7A41">
        <w:rPr>
          <w:rStyle w:val="StyleUnderline"/>
        </w:rPr>
        <w:t>like never before</w:t>
      </w:r>
      <w:r w:rsidRPr="004D7A41">
        <w:rPr>
          <w:sz w:val="16"/>
        </w:rPr>
        <w:t xml:space="preserve">, but not through overhyped “hybrid warfare.” It is in reality </w:t>
      </w:r>
      <w:r w:rsidRPr="004D7A41">
        <w:rPr>
          <w:rStyle w:val="StyleUnderline"/>
        </w:rPr>
        <w:t>threatened</w:t>
      </w:r>
      <w:r w:rsidRPr="004D7A41">
        <w:rPr>
          <w:sz w:val="16"/>
        </w:rPr>
        <w:t xml:space="preserve"> more </w:t>
      </w:r>
      <w:r w:rsidRPr="004D7A41">
        <w:rPr>
          <w:rStyle w:val="StyleUnderline"/>
        </w:rPr>
        <w:t xml:space="preserve">acutely </w:t>
      </w:r>
      <w:r w:rsidRPr="001879A2">
        <w:rPr>
          <w:rStyle w:val="StyleUnderline"/>
          <w:highlight w:val="cyan"/>
        </w:rPr>
        <w:t>by</w:t>
      </w:r>
      <w:r w:rsidRPr="001879A2">
        <w:rPr>
          <w:sz w:val="16"/>
          <w:highlight w:val="cyan"/>
        </w:rPr>
        <w:t xml:space="preserve"> </w:t>
      </w:r>
      <w:r w:rsidRPr="001879A2">
        <w:rPr>
          <w:rStyle w:val="Emphasis"/>
          <w:highlight w:val="cyan"/>
        </w:rPr>
        <w:t>hybrid interference</w:t>
      </w:r>
      <w:r w:rsidRPr="004D7A41">
        <w:rPr>
          <w:sz w:val="16"/>
        </w:rPr>
        <w:t xml:space="preserve">, </w:t>
      </w:r>
      <w:r w:rsidRPr="004D7A41">
        <w:rPr>
          <w:rStyle w:val="StyleUnderline"/>
        </w:rPr>
        <w:t>attacks that are</w:t>
      </w:r>
      <w:r w:rsidRPr="004D7A41">
        <w:rPr>
          <w:sz w:val="16"/>
        </w:rPr>
        <w:t xml:space="preserve"> often </w:t>
      </w:r>
      <w:r w:rsidRPr="004D7A41">
        <w:rPr>
          <w:rStyle w:val="Emphasis"/>
        </w:rPr>
        <w:t>subtle</w:t>
      </w:r>
      <w:r w:rsidRPr="004D7A41">
        <w:rPr>
          <w:sz w:val="16"/>
        </w:rPr>
        <w:t xml:space="preserve">, </w:t>
      </w:r>
      <w:r w:rsidRPr="004D7A41">
        <w:rPr>
          <w:rStyle w:val="StyleUnderline"/>
        </w:rPr>
        <w:t>manipulating for cover the very same liberal democratic values</w:t>
      </w:r>
      <w:r w:rsidRPr="004D7A41">
        <w:rPr>
          <w:sz w:val="16"/>
        </w:rPr>
        <w:t xml:space="preserve"> that </w:t>
      </w:r>
      <w:r w:rsidRPr="004D7A41">
        <w:rPr>
          <w:rStyle w:val="StyleUnderline"/>
        </w:rPr>
        <w:t>the attack is</w:t>
      </w:r>
      <w:r w:rsidRPr="004D7A41">
        <w:rPr>
          <w:sz w:val="16"/>
        </w:rPr>
        <w:t xml:space="preserve"> </w:t>
      </w:r>
      <w:r w:rsidRPr="004D7A41">
        <w:rPr>
          <w:rStyle w:val="Emphasis"/>
        </w:rPr>
        <w:t xml:space="preserve">designed </w:t>
      </w:r>
      <w:r w:rsidRPr="001879A2">
        <w:rPr>
          <w:rStyle w:val="Emphasis"/>
          <w:highlight w:val="cyan"/>
        </w:rPr>
        <w:t>to subvert</w:t>
      </w:r>
      <w:r w:rsidRPr="004D7A41">
        <w:rPr>
          <w:sz w:val="16"/>
        </w:rPr>
        <w:t xml:space="preserve">. The </w:t>
      </w:r>
      <w:r w:rsidRPr="004D7A41">
        <w:rPr>
          <w:rStyle w:val="StyleUnderline"/>
        </w:rPr>
        <w:t xml:space="preserve">cornerstones of Western </w:t>
      </w:r>
      <w:r w:rsidRPr="001879A2">
        <w:rPr>
          <w:rStyle w:val="StyleUnderline"/>
          <w:highlight w:val="cyan"/>
        </w:rPr>
        <w:t>democracy</w:t>
      </w:r>
      <w:r w:rsidRPr="004D7A41">
        <w:rPr>
          <w:sz w:val="16"/>
        </w:rPr>
        <w:t>—state restraint, pluralism, free media, and economic openness—</w:t>
      </w:r>
      <w:r w:rsidRPr="004D7A41">
        <w:rPr>
          <w:rStyle w:val="StyleUnderline"/>
        </w:rPr>
        <w:t>provide</w:t>
      </w:r>
      <w:r w:rsidRPr="004D7A41">
        <w:rPr>
          <w:sz w:val="16"/>
        </w:rPr>
        <w:t xml:space="preserve"> </w:t>
      </w:r>
      <w:r w:rsidRPr="004D7A41">
        <w:rPr>
          <w:rStyle w:val="Emphasis"/>
        </w:rPr>
        <w:t>openings</w:t>
      </w:r>
      <w:r w:rsidRPr="004D7A41">
        <w:rPr>
          <w:sz w:val="16"/>
        </w:rPr>
        <w:t xml:space="preserve"> </w:t>
      </w:r>
      <w:r w:rsidRPr="004D7A41">
        <w:rPr>
          <w:rStyle w:val="StyleUnderline"/>
        </w:rPr>
        <w:t>for authoritarian actors to</w:t>
      </w:r>
      <w:r w:rsidRPr="004D7A41">
        <w:rPr>
          <w:sz w:val="16"/>
        </w:rPr>
        <w:t xml:space="preserve"> </w:t>
      </w:r>
      <w:r w:rsidRPr="004D7A41">
        <w:rPr>
          <w:rStyle w:val="Emphasis"/>
        </w:rPr>
        <w:t>interfere</w:t>
      </w:r>
      <w:r w:rsidRPr="004D7A41">
        <w:rPr>
          <w:sz w:val="16"/>
        </w:rPr>
        <w:t xml:space="preserve"> </w:t>
      </w:r>
      <w:r w:rsidRPr="004D7A41">
        <w:rPr>
          <w:rStyle w:val="StyleUnderline"/>
        </w:rPr>
        <w:t>in democratic society</w:t>
      </w:r>
      <w:r w:rsidRPr="004D7A41">
        <w:rPr>
          <w:sz w:val="16"/>
        </w:rPr>
        <w:t xml:space="preserve"> through a host of covert, non-military means calibrated </w:t>
      </w:r>
      <w:r w:rsidRPr="001879A2">
        <w:rPr>
          <w:rStyle w:val="StyleUnderline"/>
          <w:highlight w:val="cyan"/>
        </w:rPr>
        <w:t>to undermine</w:t>
      </w:r>
      <w:r w:rsidRPr="004D7A41">
        <w:rPr>
          <w:sz w:val="16"/>
        </w:rPr>
        <w:t xml:space="preserve"> their </w:t>
      </w:r>
      <w:r w:rsidRPr="004D7A41">
        <w:rPr>
          <w:rStyle w:val="Emphasis"/>
        </w:rPr>
        <w:t xml:space="preserve">internal </w:t>
      </w:r>
      <w:r w:rsidRPr="001879A2">
        <w:rPr>
          <w:rStyle w:val="Emphasis"/>
          <w:highlight w:val="cyan"/>
        </w:rPr>
        <w:t>cohesion</w:t>
      </w:r>
      <w:r w:rsidRPr="004D7A41">
        <w:rPr>
          <w:sz w:val="16"/>
        </w:rPr>
        <w:t xml:space="preserve"> </w:t>
      </w:r>
      <w:r w:rsidRPr="004D7A41">
        <w:rPr>
          <w:rStyle w:val="StyleUnderline"/>
        </w:rPr>
        <w:t>and accelerate</w:t>
      </w:r>
      <w:r w:rsidRPr="004D7A41">
        <w:rPr>
          <w:sz w:val="16"/>
        </w:rPr>
        <w:t xml:space="preserve"> </w:t>
      </w:r>
      <w:r w:rsidRPr="004D7A41">
        <w:rPr>
          <w:rStyle w:val="Emphasis"/>
        </w:rPr>
        <w:t>political polarization</w:t>
      </w:r>
      <w:r w:rsidRPr="004D7A41">
        <w:rPr>
          <w:sz w:val="16"/>
        </w:rPr>
        <w:t>.</w:t>
      </w:r>
    </w:p>
    <w:p w14:paraId="6FBB7BC6" w14:textId="77777777" w:rsidR="00F13B4C" w:rsidRPr="004D7A41" w:rsidRDefault="00F13B4C" w:rsidP="00F13B4C">
      <w:pPr>
        <w:rPr>
          <w:sz w:val="16"/>
        </w:rPr>
      </w:pPr>
      <w:r w:rsidRPr="004D7A41">
        <w:rPr>
          <w:sz w:val="16"/>
        </w:rPr>
        <w:t xml:space="preserve">For instance, </w:t>
      </w:r>
      <w:r w:rsidRPr="004D7A41">
        <w:rPr>
          <w:rStyle w:val="StyleUnderline"/>
        </w:rPr>
        <w:t>disinformation campaigns have become</w:t>
      </w:r>
      <w:r w:rsidRPr="004D7A41">
        <w:rPr>
          <w:sz w:val="16"/>
        </w:rPr>
        <w:t xml:space="preserve"> </w:t>
      </w:r>
      <w:r w:rsidRPr="004D7A41">
        <w:rPr>
          <w:rStyle w:val="Emphasis"/>
        </w:rPr>
        <w:t>increasingly evident</w:t>
      </w:r>
      <w:r w:rsidRPr="004D7A41">
        <w:rPr>
          <w:sz w:val="16"/>
        </w:rPr>
        <w:t xml:space="preserve"> since the 2016 US elections </w:t>
      </w:r>
      <w:r w:rsidRPr="004D7A41">
        <w:rPr>
          <w:rStyle w:val="StyleUnderline"/>
        </w:rPr>
        <w:t xml:space="preserve">and have stepped up </w:t>
      </w:r>
      <w:r w:rsidRPr="004D7A41">
        <w:rPr>
          <w:sz w:val="16"/>
        </w:rPr>
        <w:t xml:space="preserve">in the midst of the COVID-19 crisis. </w:t>
      </w:r>
      <w:r w:rsidRPr="001879A2">
        <w:rPr>
          <w:rStyle w:val="Emphasis"/>
          <w:highlight w:val="cyan"/>
        </w:rPr>
        <w:t>Russia</w:t>
      </w:r>
      <w:r w:rsidRPr="001879A2">
        <w:rPr>
          <w:sz w:val="16"/>
          <w:highlight w:val="cyan"/>
        </w:rPr>
        <w:t xml:space="preserve">, </w:t>
      </w:r>
      <w:r w:rsidRPr="001879A2">
        <w:rPr>
          <w:rStyle w:val="StyleUnderline"/>
          <w:highlight w:val="cyan"/>
        </w:rPr>
        <w:t>and</w:t>
      </w:r>
      <w:r w:rsidRPr="004D7A41">
        <w:rPr>
          <w:sz w:val="16"/>
        </w:rPr>
        <w:t xml:space="preserve"> increasingly </w:t>
      </w:r>
      <w:r w:rsidRPr="001879A2">
        <w:rPr>
          <w:rStyle w:val="Emphasis"/>
          <w:highlight w:val="cyan"/>
        </w:rPr>
        <w:t>China</w:t>
      </w:r>
      <w:r w:rsidRPr="004D7A41">
        <w:rPr>
          <w:sz w:val="16"/>
        </w:rPr>
        <w:t xml:space="preserve">, </w:t>
      </w:r>
      <w:r w:rsidRPr="004D7A41">
        <w:rPr>
          <w:rStyle w:val="StyleUnderline"/>
        </w:rPr>
        <w:t>are deploying disinformation to</w:t>
      </w:r>
      <w:r w:rsidRPr="004D7A41">
        <w:rPr>
          <w:sz w:val="16"/>
        </w:rPr>
        <w:t xml:space="preserve"> </w:t>
      </w:r>
      <w:r w:rsidRPr="001879A2">
        <w:rPr>
          <w:rStyle w:val="Emphasis"/>
          <w:highlight w:val="cyan"/>
        </w:rPr>
        <w:t>aggravate the</w:t>
      </w:r>
      <w:r w:rsidRPr="004D7A41">
        <w:rPr>
          <w:rStyle w:val="Emphasis"/>
        </w:rPr>
        <w:t xml:space="preserve"> public health </w:t>
      </w:r>
      <w:r w:rsidRPr="001879A2">
        <w:rPr>
          <w:rStyle w:val="Emphasis"/>
          <w:highlight w:val="cyan"/>
        </w:rPr>
        <w:t>crisis</w:t>
      </w:r>
      <w:r w:rsidRPr="004D7A41">
        <w:rPr>
          <w:sz w:val="16"/>
        </w:rPr>
        <w:t xml:space="preserve"> </w:t>
      </w:r>
      <w:r w:rsidRPr="004D7A41">
        <w:rPr>
          <w:rStyle w:val="StyleUnderline"/>
        </w:rPr>
        <w:t>in Western countries</w:t>
      </w:r>
      <w:r w:rsidRPr="004D7A41">
        <w:rPr>
          <w:sz w:val="16"/>
        </w:rPr>
        <w:t xml:space="preserve">. Exaggerated and fabricated stories of how Western governments have been mismanaging the spread of the coronavirus have been used to play on the anxieties of Western populations.1 While not all such disinformation efforts succeed in persuading the public, the </w:t>
      </w:r>
      <w:r w:rsidRPr="001879A2">
        <w:rPr>
          <w:rStyle w:val="StyleUnderline"/>
          <w:highlight w:val="cyan"/>
        </w:rPr>
        <w:t>cumulative impact can be</w:t>
      </w:r>
      <w:r w:rsidRPr="001879A2">
        <w:rPr>
          <w:sz w:val="16"/>
          <w:highlight w:val="cyan"/>
        </w:rPr>
        <w:t xml:space="preserve"> </w:t>
      </w:r>
      <w:r w:rsidRPr="001879A2">
        <w:rPr>
          <w:rStyle w:val="Emphasis"/>
          <w:highlight w:val="cyan"/>
        </w:rPr>
        <w:t>very effective</w:t>
      </w:r>
      <w:r w:rsidRPr="004D7A41">
        <w:rPr>
          <w:sz w:val="16"/>
        </w:rPr>
        <w:t xml:space="preserve"> </w:t>
      </w:r>
      <w:r w:rsidRPr="004D7A41">
        <w:rPr>
          <w:rStyle w:val="StyleUnderline"/>
        </w:rPr>
        <w:t>in sowing</w:t>
      </w:r>
      <w:r w:rsidRPr="004D7A41">
        <w:rPr>
          <w:sz w:val="16"/>
        </w:rPr>
        <w:t xml:space="preserve"> </w:t>
      </w:r>
      <w:r w:rsidRPr="004D7A41">
        <w:rPr>
          <w:rStyle w:val="Emphasis"/>
        </w:rPr>
        <w:t>distrust</w:t>
      </w:r>
      <w:r w:rsidRPr="004D7A41">
        <w:rPr>
          <w:sz w:val="16"/>
        </w:rPr>
        <w:t xml:space="preserve">, </w:t>
      </w:r>
      <w:r w:rsidRPr="004D7A41">
        <w:rPr>
          <w:rStyle w:val="StyleUnderline"/>
        </w:rPr>
        <w:t>rendering democratic states</w:t>
      </w:r>
      <w:r w:rsidRPr="004D7A41">
        <w:rPr>
          <w:sz w:val="16"/>
        </w:rPr>
        <w:t xml:space="preserve"> </w:t>
      </w:r>
      <w:r w:rsidRPr="004D7A41">
        <w:rPr>
          <w:rStyle w:val="Emphasis"/>
        </w:rPr>
        <w:t>less capable</w:t>
      </w:r>
      <w:r w:rsidRPr="004D7A41">
        <w:rPr>
          <w:sz w:val="16"/>
        </w:rPr>
        <w:t xml:space="preserve"> </w:t>
      </w:r>
      <w:r w:rsidRPr="004D7A41">
        <w:rPr>
          <w:rStyle w:val="StyleUnderline"/>
        </w:rPr>
        <w:t>of countering</w:t>
      </w:r>
      <w:r w:rsidRPr="004D7A41">
        <w:rPr>
          <w:sz w:val="16"/>
        </w:rPr>
        <w:t xml:space="preserve"> either </w:t>
      </w:r>
      <w:r w:rsidRPr="004D7A41">
        <w:rPr>
          <w:rStyle w:val="StyleUnderline"/>
        </w:rPr>
        <w:t>the epidemic or</w:t>
      </w:r>
      <w:r w:rsidRPr="004D7A41">
        <w:rPr>
          <w:sz w:val="16"/>
        </w:rPr>
        <w:t xml:space="preserve"> the </w:t>
      </w:r>
      <w:r w:rsidRPr="004D7A41">
        <w:rPr>
          <w:rStyle w:val="Emphasis"/>
        </w:rPr>
        <w:t>aggression</w:t>
      </w:r>
      <w:r w:rsidRPr="004D7A41">
        <w:rPr>
          <w:sz w:val="16"/>
        </w:rPr>
        <w:t xml:space="preserve"> itself.</w:t>
      </w:r>
    </w:p>
    <w:p w14:paraId="06885837" w14:textId="77777777" w:rsidR="00F13B4C" w:rsidRPr="004D7A41" w:rsidRDefault="00F13B4C" w:rsidP="00F13B4C">
      <w:pPr>
        <w:rPr>
          <w:sz w:val="16"/>
        </w:rPr>
      </w:pPr>
      <w:r w:rsidRPr="004D7A41">
        <w:rPr>
          <w:sz w:val="16"/>
        </w:rPr>
        <w:t>Financial support is also being channeled to radical political parties and movements to accelerate centrifugal forces within and among Western democracies.2 Part of this toolbox involves exploiting the economic openness of Western democracies to capture strategic sectors of the economy—such as critical infrastructure, finance, and media—by which these authoritarian actors can attempt to destabilize Western democracies and purposefully corrupt them.3</w:t>
      </w:r>
    </w:p>
    <w:p w14:paraId="37ACDE11" w14:textId="77777777" w:rsidR="00F13B4C" w:rsidRPr="004D7A41" w:rsidRDefault="00F13B4C" w:rsidP="00F13B4C">
      <w:pPr>
        <w:rPr>
          <w:sz w:val="16"/>
        </w:rPr>
      </w:pPr>
      <w:r w:rsidRPr="004D7A41">
        <w:rPr>
          <w:sz w:val="16"/>
        </w:rPr>
        <w:t>Democracies urgently need to find means to defend against such hybrid interference without jeopardizing the values that they are meant to defend. Extending state control over civil society is not a viable liberal democratic strategy. Neither should Western democracies mirror the use of weaponized corruption, disinformation, election meddling, and other means of hybrid interference, as this would only further erode liberal democratic values around the globe.</w:t>
      </w:r>
    </w:p>
    <w:p w14:paraId="7DD012D4" w14:textId="77777777" w:rsidR="00F13B4C" w:rsidRPr="004D7A41" w:rsidRDefault="00F13B4C" w:rsidP="00F13B4C">
      <w:pPr>
        <w:rPr>
          <w:sz w:val="16"/>
        </w:rPr>
      </w:pPr>
      <w:r w:rsidRPr="004D7A41">
        <w:rPr>
          <w:sz w:val="16"/>
        </w:rPr>
        <w:t xml:space="preserve">For all their amassed military might, a </w:t>
      </w:r>
      <w:r w:rsidRPr="004D7A41">
        <w:rPr>
          <w:rStyle w:val="StyleUnderline"/>
        </w:rPr>
        <w:t>particular advantage of Western democracies lies in</w:t>
      </w:r>
      <w:r w:rsidRPr="004D7A41">
        <w:rPr>
          <w:sz w:val="16"/>
        </w:rPr>
        <w:t xml:space="preserve"> their </w:t>
      </w:r>
      <w:r w:rsidRPr="004D7A41">
        <w:rPr>
          <w:rStyle w:val="Emphasis"/>
        </w:rPr>
        <w:t>soft power</w:t>
      </w:r>
      <w:r w:rsidRPr="004D7A41">
        <w:rPr>
          <w:sz w:val="16"/>
        </w:rPr>
        <w:t xml:space="preserve"> </w:t>
      </w:r>
      <w:r w:rsidRPr="004D7A41">
        <w:rPr>
          <w:rStyle w:val="StyleUnderline"/>
        </w:rPr>
        <w:t>and</w:t>
      </w:r>
      <w:r w:rsidRPr="004D7A41">
        <w:rPr>
          <w:sz w:val="16"/>
        </w:rPr>
        <w:t xml:space="preserve"> </w:t>
      </w:r>
      <w:r w:rsidRPr="004D7A41">
        <w:rPr>
          <w:rStyle w:val="Emphasis"/>
        </w:rPr>
        <w:t>inclusive</w:t>
      </w:r>
      <w:r w:rsidRPr="004D7A41">
        <w:rPr>
          <w:sz w:val="16"/>
        </w:rPr>
        <w:t xml:space="preserve"> </w:t>
      </w:r>
      <w:r w:rsidRPr="004D7A41">
        <w:rPr>
          <w:rStyle w:val="StyleUnderline"/>
        </w:rPr>
        <w:t>politics</w:t>
      </w:r>
      <w:r w:rsidRPr="004D7A41">
        <w:rPr>
          <w:sz w:val="16"/>
        </w:rPr>
        <w:t xml:space="preserve">. Western </w:t>
      </w:r>
      <w:r w:rsidRPr="004D7A41">
        <w:rPr>
          <w:rStyle w:val="StyleUnderline"/>
        </w:rPr>
        <w:t>democracy</w:t>
      </w:r>
      <w:r w:rsidRPr="004D7A41">
        <w:rPr>
          <w:sz w:val="16"/>
        </w:rPr>
        <w:t xml:space="preserve"> still </w:t>
      </w:r>
      <w:r w:rsidRPr="004D7A41">
        <w:rPr>
          <w:rStyle w:val="StyleUnderline"/>
        </w:rPr>
        <w:t>commands</w:t>
      </w:r>
      <w:r w:rsidRPr="004D7A41">
        <w:rPr>
          <w:sz w:val="16"/>
        </w:rPr>
        <w:t xml:space="preserve"> </w:t>
      </w:r>
      <w:r w:rsidRPr="004D7A41">
        <w:rPr>
          <w:rStyle w:val="Emphasis"/>
        </w:rPr>
        <w:t>widespread attraction</w:t>
      </w:r>
      <w:r w:rsidRPr="004D7A41">
        <w:rPr>
          <w:sz w:val="16"/>
        </w:rPr>
        <w:t xml:space="preserve"> </w:t>
      </w:r>
      <w:r w:rsidRPr="004D7A41">
        <w:rPr>
          <w:rStyle w:val="StyleUnderline"/>
        </w:rPr>
        <w:t>and</w:t>
      </w:r>
      <w:r w:rsidRPr="004D7A41">
        <w:rPr>
          <w:sz w:val="16"/>
        </w:rPr>
        <w:t xml:space="preserve"> </w:t>
      </w:r>
      <w:r w:rsidRPr="004D7A41">
        <w:rPr>
          <w:rStyle w:val="Emphasis"/>
        </w:rPr>
        <w:t>political legitimacy,</w:t>
      </w:r>
      <w:r w:rsidRPr="004D7A41">
        <w:rPr>
          <w:sz w:val="16"/>
        </w:rPr>
        <w:t xml:space="preserve"> and open societies are agile in responding to strategic challenges. Rather than the rigidness of state-based solutions, Western </w:t>
      </w:r>
      <w:r w:rsidRPr="004D7A41">
        <w:rPr>
          <w:rStyle w:val="StyleUnderline"/>
        </w:rPr>
        <w:t>democracy harnesses</w:t>
      </w:r>
      <w:r w:rsidRPr="004D7A41">
        <w:rPr>
          <w:sz w:val="16"/>
        </w:rPr>
        <w:t xml:space="preserve"> </w:t>
      </w:r>
      <w:r w:rsidRPr="004D7A41">
        <w:rPr>
          <w:rStyle w:val="Emphasis"/>
        </w:rPr>
        <w:t>market</w:t>
      </w:r>
      <w:r w:rsidRPr="004D7A41">
        <w:rPr>
          <w:sz w:val="16"/>
        </w:rPr>
        <w:t xml:space="preserve">- </w:t>
      </w:r>
      <w:r w:rsidRPr="004D7A41">
        <w:rPr>
          <w:rStyle w:val="StyleUnderline"/>
        </w:rPr>
        <w:t>and</w:t>
      </w:r>
      <w:r w:rsidRPr="004D7A41">
        <w:rPr>
          <w:sz w:val="16"/>
        </w:rPr>
        <w:t xml:space="preserve"> </w:t>
      </w:r>
      <w:r w:rsidRPr="004D7A41">
        <w:rPr>
          <w:rStyle w:val="Emphasis"/>
        </w:rPr>
        <w:t>society</w:t>
      </w:r>
      <w:r w:rsidRPr="004D7A41">
        <w:rPr>
          <w:sz w:val="16"/>
        </w:rPr>
        <w:t xml:space="preserve">-based </w:t>
      </w:r>
      <w:r w:rsidRPr="004D7A41">
        <w:rPr>
          <w:rStyle w:val="StyleUnderline"/>
        </w:rPr>
        <w:t>approaches to dealing with risks and threats</w:t>
      </w:r>
      <w:r w:rsidRPr="004D7A41">
        <w:rPr>
          <w:sz w:val="16"/>
        </w:rPr>
        <w:t xml:space="preserve">. These can readily be used to strengthen deterrence against hybrid interference. </w:t>
      </w:r>
      <w:r w:rsidRPr="004D7A41">
        <w:rPr>
          <w:rStyle w:val="StyleUnderline"/>
        </w:rPr>
        <w:t>It is</w:t>
      </w:r>
      <w:r w:rsidRPr="004D7A41">
        <w:rPr>
          <w:sz w:val="16"/>
        </w:rPr>
        <w:t xml:space="preserve"> </w:t>
      </w:r>
      <w:r w:rsidRPr="004D7A41">
        <w:rPr>
          <w:rStyle w:val="Emphasis"/>
        </w:rPr>
        <w:t>crucial</w:t>
      </w:r>
      <w:r w:rsidRPr="004D7A41">
        <w:rPr>
          <w:sz w:val="16"/>
        </w:rPr>
        <w:t xml:space="preserve"> </w:t>
      </w:r>
      <w:r w:rsidRPr="004D7A41">
        <w:rPr>
          <w:rStyle w:val="StyleUnderline"/>
        </w:rPr>
        <w:t xml:space="preserve">to </w:t>
      </w:r>
      <w:r w:rsidRPr="001879A2">
        <w:rPr>
          <w:rStyle w:val="StyleUnderline"/>
          <w:highlight w:val="cyan"/>
        </w:rPr>
        <w:t>recognize the</w:t>
      </w:r>
      <w:r w:rsidRPr="001879A2">
        <w:rPr>
          <w:sz w:val="16"/>
          <w:highlight w:val="cyan"/>
        </w:rPr>
        <w:t xml:space="preserve"> </w:t>
      </w:r>
      <w:r w:rsidRPr="001879A2">
        <w:rPr>
          <w:rStyle w:val="Emphasis"/>
          <w:sz w:val="24"/>
          <w:szCs w:val="24"/>
          <w:highlight w:val="cyan"/>
        </w:rPr>
        <w:t>deterrent value of democracy</w:t>
      </w:r>
      <w:r w:rsidRPr="004D7A41">
        <w:rPr>
          <w:rStyle w:val="Emphasis"/>
          <w:sz w:val="24"/>
          <w:szCs w:val="24"/>
        </w:rPr>
        <w:t xml:space="preserve"> itself</w:t>
      </w:r>
      <w:r w:rsidRPr="004D7A41">
        <w:rPr>
          <w:sz w:val="16"/>
        </w:rPr>
        <w:t>, namely how it can provide means for deterrence by both denial and punishment. Wielded with confidence, democracy itself is a potent strategic weapon.</w:t>
      </w:r>
    </w:p>
    <w:p w14:paraId="326F5B5C" w14:textId="77777777" w:rsidR="00F13B4C" w:rsidRPr="004D7A41" w:rsidRDefault="00F13B4C" w:rsidP="00F13B4C">
      <w:pPr>
        <w:ind w:firstLine="720"/>
        <w:rPr>
          <w:sz w:val="16"/>
        </w:rPr>
      </w:pPr>
      <w:r w:rsidRPr="004D7A41">
        <w:rPr>
          <w:sz w:val="16"/>
        </w:rPr>
        <w:t>Open societies are agile in responding to strategic challenges</w:t>
      </w:r>
    </w:p>
    <w:p w14:paraId="75109423" w14:textId="77777777" w:rsidR="00F13B4C" w:rsidRPr="004D7A41" w:rsidRDefault="00F13B4C" w:rsidP="00F13B4C">
      <w:pPr>
        <w:rPr>
          <w:sz w:val="16"/>
        </w:rPr>
      </w:pPr>
      <w:r w:rsidRPr="004D7A41">
        <w:rPr>
          <w:sz w:val="16"/>
        </w:rPr>
        <w:t xml:space="preserve">This article outlines the strategic logic of </w:t>
      </w:r>
      <w:r w:rsidRPr="004D7A41">
        <w:rPr>
          <w:rStyle w:val="StyleUnderline"/>
        </w:rPr>
        <w:t>hybrid interference</w:t>
      </w:r>
      <w:r w:rsidRPr="004D7A41">
        <w:rPr>
          <w:sz w:val="16"/>
        </w:rPr>
        <w:t xml:space="preserve"> and how it </w:t>
      </w:r>
      <w:r w:rsidRPr="004D7A41">
        <w:rPr>
          <w:rStyle w:val="StyleUnderline"/>
        </w:rPr>
        <w:t xml:space="preserve">puts </w:t>
      </w:r>
      <w:r w:rsidRPr="001879A2">
        <w:rPr>
          <w:rStyle w:val="StyleUnderline"/>
          <w:highlight w:val="cyan"/>
        </w:rPr>
        <w:t>Western</w:t>
      </w:r>
      <w:r w:rsidRPr="004D7A41">
        <w:rPr>
          <w:rStyle w:val="StyleUnderline"/>
        </w:rPr>
        <w:t xml:space="preserve"> democratic </w:t>
      </w:r>
      <w:r w:rsidRPr="001879A2">
        <w:rPr>
          <w:rStyle w:val="StyleUnderline"/>
          <w:highlight w:val="cyan"/>
        </w:rPr>
        <w:t>governability</w:t>
      </w:r>
      <w:r w:rsidRPr="004D7A41">
        <w:rPr>
          <w:sz w:val="16"/>
        </w:rPr>
        <w:t xml:space="preserve"> </w:t>
      </w:r>
      <w:r w:rsidRPr="004D7A41">
        <w:rPr>
          <w:rStyle w:val="Emphasis"/>
        </w:rPr>
        <w:t>in jeopard</w:t>
      </w:r>
      <w:r w:rsidRPr="004D7A41">
        <w:rPr>
          <w:sz w:val="16"/>
        </w:rPr>
        <w:t xml:space="preserve">y. It argues that deterrence policies need to be revamped in the face of this new challenge and suggests a new strategic concept—democratic deterrence—as a framework for dissuading hybrid interference. It asks what deterrent value democracy itself has and envisages </w:t>
      </w:r>
      <w:r w:rsidRPr="001879A2">
        <w:rPr>
          <w:sz w:val="16"/>
        </w:rPr>
        <w:t xml:space="preserve">a host of non-military means to adapt deterrence to the current non-military challenges. By evolving the concept of deterrence in this way, </w:t>
      </w:r>
      <w:r w:rsidRPr="001879A2">
        <w:rPr>
          <w:rStyle w:val="StyleUnderline"/>
        </w:rPr>
        <w:t>democratic deterrence shows</w:t>
      </w:r>
      <w:r w:rsidRPr="001879A2">
        <w:rPr>
          <w:sz w:val="16"/>
        </w:rPr>
        <w:t xml:space="preserve"> how liberal democratic </w:t>
      </w:r>
      <w:r w:rsidRPr="001879A2">
        <w:rPr>
          <w:rStyle w:val="StyleUnderline"/>
        </w:rPr>
        <w:t>values</w:t>
      </w:r>
      <w:r w:rsidRPr="001879A2">
        <w:rPr>
          <w:sz w:val="16"/>
        </w:rPr>
        <w:t xml:space="preserve"> need not be security vulnerabilities, but </w:t>
      </w:r>
      <w:r w:rsidRPr="001879A2">
        <w:rPr>
          <w:rStyle w:val="StyleUnderline"/>
          <w:highlight w:val="cyan"/>
        </w:rPr>
        <w:t>can</w:t>
      </w:r>
      <w:r w:rsidRPr="001879A2">
        <w:rPr>
          <w:rStyle w:val="StyleUnderline"/>
        </w:rPr>
        <w:t xml:space="preserve"> be</w:t>
      </w:r>
      <w:r w:rsidRPr="001879A2">
        <w:rPr>
          <w:sz w:val="16"/>
        </w:rPr>
        <w:t xml:space="preserve"> turned into </w:t>
      </w:r>
      <w:r w:rsidRPr="001879A2">
        <w:rPr>
          <w:rStyle w:val="Emphasis"/>
        </w:rPr>
        <w:t>strengths</w:t>
      </w:r>
      <w:r w:rsidRPr="001879A2">
        <w:rPr>
          <w:sz w:val="16"/>
        </w:rPr>
        <w:t xml:space="preserve"> </w:t>
      </w:r>
      <w:r w:rsidRPr="001879A2">
        <w:rPr>
          <w:rStyle w:val="StyleUnderline"/>
        </w:rPr>
        <w:t>and tools to</w:t>
      </w:r>
      <w:r w:rsidRPr="001879A2">
        <w:rPr>
          <w:sz w:val="16"/>
        </w:rPr>
        <w:t xml:space="preserve"> </w:t>
      </w:r>
      <w:r w:rsidRPr="001879A2">
        <w:rPr>
          <w:rStyle w:val="Emphasis"/>
          <w:sz w:val="24"/>
          <w:szCs w:val="24"/>
          <w:highlight w:val="cyan"/>
        </w:rPr>
        <w:t>credibly deter hybrid aggressors</w:t>
      </w:r>
      <w:r w:rsidRPr="004D7A41">
        <w:rPr>
          <w:sz w:val="16"/>
        </w:rPr>
        <w:t xml:space="preserve">, while </w:t>
      </w:r>
      <w:r w:rsidRPr="004D7A41">
        <w:rPr>
          <w:rStyle w:val="StyleUnderline"/>
        </w:rPr>
        <w:t>making</w:t>
      </w:r>
      <w:r w:rsidRPr="004D7A41">
        <w:rPr>
          <w:sz w:val="16"/>
        </w:rPr>
        <w:t xml:space="preserve"> our </w:t>
      </w:r>
      <w:r w:rsidRPr="004D7A41">
        <w:rPr>
          <w:rStyle w:val="StyleUnderline"/>
        </w:rPr>
        <w:t>Western democracies more robust and resilient</w:t>
      </w:r>
      <w:r w:rsidRPr="004D7A41">
        <w:rPr>
          <w:sz w:val="16"/>
        </w:rPr>
        <w:t>.</w:t>
      </w:r>
    </w:p>
    <w:p w14:paraId="180FFA01" w14:textId="77777777" w:rsidR="00F13B4C" w:rsidRPr="004D7A41" w:rsidRDefault="00F13B4C" w:rsidP="00F13B4C">
      <w:pPr>
        <w:rPr>
          <w:sz w:val="16"/>
        </w:rPr>
      </w:pPr>
      <w:r w:rsidRPr="004D7A41">
        <w:rPr>
          <w:sz w:val="16"/>
        </w:rPr>
        <w:t>The Strategic Practice of Hybrid Interference</w:t>
      </w:r>
    </w:p>
    <w:p w14:paraId="37F6B26F" w14:textId="77777777" w:rsidR="00F13B4C" w:rsidRPr="004D7A41" w:rsidRDefault="00F13B4C" w:rsidP="00F13B4C">
      <w:pPr>
        <w:rPr>
          <w:sz w:val="16"/>
        </w:rPr>
      </w:pPr>
      <w:r w:rsidRPr="004D7A41">
        <w:rPr>
          <w:sz w:val="16"/>
        </w:rPr>
        <w:t xml:space="preserve">Much of the debate on new “hybrid” threats has revolved around “little green men” and other grey zone military tactics, or hybrid warfare, essentially a military approach to conducting “indirect war” under special circumstances.4 The </w:t>
      </w:r>
      <w:r w:rsidRPr="004D7A41">
        <w:rPr>
          <w:rStyle w:val="StyleUnderline"/>
        </w:rPr>
        <w:t>more pressing challenges</w:t>
      </w:r>
      <w:r w:rsidRPr="004D7A41">
        <w:rPr>
          <w:sz w:val="16"/>
        </w:rPr>
        <w:t xml:space="preserve"> from a Western perspective </w:t>
      </w:r>
      <w:r w:rsidRPr="004D7A41">
        <w:rPr>
          <w:rStyle w:val="StyleUnderline"/>
        </w:rPr>
        <w:t>are the</w:t>
      </w:r>
      <w:r w:rsidRPr="004D7A41">
        <w:rPr>
          <w:sz w:val="16"/>
        </w:rPr>
        <w:t xml:space="preserve"> more </w:t>
      </w:r>
      <w:r w:rsidRPr="004D7A41">
        <w:rPr>
          <w:rStyle w:val="Emphasis"/>
        </w:rPr>
        <w:t>subtle</w:t>
      </w:r>
      <w:r w:rsidRPr="004D7A41">
        <w:rPr>
          <w:sz w:val="16"/>
        </w:rPr>
        <w:t xml:space="preserve">, </w:t>
      </w:r>
      <w:r w:rsidRPr="004D7A41">
        <w:rPr>
          <w:rStyle w:val="Emphasis"/>
        </w:rPr>
        <w:t>non-military</w:t>
      </w:r>
      <w:r w:rsidRPr="004D7A41">
        <w:rPr>
          <w:sz w:val="16"/>
        </w:rPr>
        <w:t xml:space="preserve"> </w:t>
      </w:r>
      <w:r w:rsidRPr="004D7A41">
        <w:rPr>
          <w:rStyle w:val="StyleUnderline"/>
        </w:rPr>
        <w:t>activities deployed by authoritarian regimes to</w:t>
      </w:r>
      <w:r w:rsidRPr="004D7A41">
        <w:rPr>
          <w:sz w:val="16"/>
        </w:rPr>
        <w:t xml:space="preserve"> </w:t>
      </w:r>
      <w:r w:rsidRPr="004D7A41">
        <w:rPr>
          <w:rStyle w:val="Emphasis"/>
        </w:rPr>
        <w:t>penetrate</w:t>
      </w:r>
      <w:r w:rsidRPr="004D7A41">
        <w:rPr>
          <w:sz w:val="16"/>
        </w:rPr>
        <w:t xml:space="preserve"> </w:t>
      </w:r>
      <w:r w:rsidRPr="004D7A41">
        <w:rPr>
          <w:rStyle w:val="StyleUnderline"/>
        </w:rPr>
        <w:t>democratic society</w:t>
      </w:r>
      <w:r w:rsidRPr="004D7A41">
        <w:rPr>
          <w:sz w:val="16"/>
        </w:rPr>
        <w:t>. “Hybrid interference” is a concept developed to capture non-military practices for the mostly covert manipulation of other states’ strategic interests.5 As such, it bears resemblance to what was referred to as “active measures” during the Cold War and, more recently, in Russian strategic debate as gibridnaya voyna.</w:t>
      </w:r>
    </w:p>
    <w:p w14:paraId="0E281D66" w14:textId="77777777" w:rsidR="00F13B4C" w:rsidRPr="004D7A41" w:rsidRDefault="00F13B4C" w:rsidP="00F13B4C">
      <w:pPr>
        <w:rPr>
          <w:sz w:val="16"/>
        </w:rPr>
      </w:pPr>
      <w:r w:rsidRPr="004D7A41">
        <w:rPr>
          <w:sz w:val="16"/>
        </w:rPr>
        <w:t xml:space="preserve">The </w:t>
      </w:r>
      <w:r w:rsidRPr="004D7A41">
        <w:rPr>
          <w:rStyle w:val="StyleUnderline"/>
        </w:rPr>
        <w:t>idea</w:t>
      </w:r>
      <w:r w:rsidRPr="004D7A41">
        <w:rPr>
          <w:sz w:val="16"/>
        </w:rPr>
        <w:t xml:space="preserve"> of gibridnaya voyna </w:t>
      </w:r>
      <w:r w:rsidRPr="004D7A41">
        <w:rPr>
          <w:rStyle w:val="StyleUnderline"/>
        </w:rPr>
        <w:t>is to</w:t>
      </w:r>
      <w:r w:rsidRPr="004D7A41">
        <w:rPr>
          <w:sz w:val="16"/>
        </w:rPr>
        <w:t xml:space="preserve"> </w:t>
      </w:r>
      <w:r w:rsidRPr="004D7A41">
        <w:rPr>
          <w:rStyle w:val="Emphasis"/>
        </w:rPr>
        <w:t>avoid</w:t>
      </w:r>
      <w:r w:rsidRPr="004D7A41">
        <w:rPr>
          <w:sz w:val="16"/>
        </w:rPr>
        <w:t xml:space="preserve"> </w:t>
      </w:r>
      <w:r w:rsidRPr="004D7A41">
        <w:rPr>
          <w:rStyle w:val="StyleUnderline"/>
        </w:rPr>
        <w:t>the traditional battlefield with the aim of destroying</w:t>
      </w:r>
      <w:r w:rsidRPr="004D7A41">
        <w:rPr>
          <w:sz w:val="16"/>
        </w:rPr>
        <w:t xml:space="preserve"> “the </w:t>
      </w:r>
      <w:r w:rsidRPr="004D7A41">
        <w:rPr>
          <w:rStyle w:val="Emphasis"/>
        </w:rPr>
        <w:t>political cohesion</w:t>
      </w:r>
      <w:r w:rsidRPr="004D7A41">
        <w:rPr>
          <w:sz w:val="16"/>
        </w:rPr>
        <w:t xml:space="preserve"> </w:t>
      </w:r>
      <w:r w:rsidRPr="004D7A41">
        <w:rPr>
          <w:rStyle w:val="StyleUnderline"/>
        </w:rPr>
        <w:t>of an adversary from the inside by employing</w:t>
      </w:r>
      <w:r w:rsidRPr="004D7A41">
        <w:rPr>
          <w:sz w:val="16"/>
        </w:rPr>
        <w:t xml:space="preserve"> a </w:t>
      </w:r>
      <w:r w:rsidRPr="004D7A41">
        <w:rPr>
          <w:rStyle w:val="Emphasis"/>
        </w:rPr>
        <w:t>carefully crafted</w:t>
      </w:r>
      <w:r w:rsidRPr="004D7A41">
        <w:rPr>
          <w:sz w:val="16"/>
        </w:rPr>
        <w:t xml:space="preserve"> hybrid of </w:t>
      </w:r>
      <w:r w:rsidRPr="004D7A41">
        <w:rPr>
          <w:rStyle w:val="StyleUnderline"/>
        </w:rPr>
        <w:t>non-military means and methods that amplify</w:t>
      </w:r>
      <w:r w:rsidRPr="004D7A41">
        <w:rPr>
          <w:sz w:val="16"/>
        </w:rPr>
        <w:t xml:space="preserve"> </w:t>
      </w:r>
      <w:r w:rsidRPr="004D7A41">
        <w:rPr>
          <w:rStyle w:val="Emphasis"/>
        </w:rPr>
        <w:t>political</w:t>
      </w:r>
      <w:r w:rsidRPr="004D7A41">
        <w:rPr>
          <w:sz w:val="16"/>
        </w:rPr>
        <w:t xml:space="preserve">, </w:t>
      </w:r>
      <w:r w:rsidRPr="004D7A41">
        <w:rPr>
          <w:rStyle w:val="Emphasis"/>
        </w:rPr>
        <w:t>ideological</w:t>
      </w:r>
      <w:r w:rsidRPr="004D7A41">
        <w:rPr>
          <w:sz w:val="16"/>
        </w:rPr>
        <w:t xml:space="preserve">, economic </w:t>
      </w:r>
      <w:r w:rsidRPr="004D7A41">
        <w:rPr>
          <w:rStyle w:val="StyleUnderline"/>
        </w:rPr>
        <w:t>and</w:t>
      </w:r>
      <w:r w:rsidRPr="004D7A41">
        <w:rPr>
          <w:sz w:val="16"/>
        </w:rPr>
        <w:t xml:space="preserve"> </w:t>
      </w:r>
      <w:r w:rsidRPr="004D7A41">
        <w:rPr>
          <w:rStyle w:val="Emphasis"/>
        </w:rPr>
        <w:t>other social</w:t>
      </w:r>
      <w:r w:rsidRPr="004D7A41">
        <w:rPr>
          <w:sz w:val="16"/>
        </w:rPr>
        <w:t xml:space="preserve"> </w:t>
      </w:r>
      <w:r w:rsidRPr="004D7A41">
        <w:rPr>
          <w:rStyle w:val="StyleUnderline"/>
        </w:rPr>
        <w:t>polarisations</w:t>
      </w:r>
      <w:r w:rsidRPr="004D7A41">
        <w:rPr>
          <w:sz w:val="16"/>
        </w:rPr>
        <w:t xml:space="preserve"> within an adversary’s society, thus </w:t>
      </w:r>
      <w:r w:rsidRPr="004D7A41">
        <w:rPr>
          <w:rStyle w:val="StyleUnderline"/>
        </w:rPr>
        <w:t>leading to its internal collapse</w:t>
      </w:r>
      <w:r w:rsidRPr="004D7A41">
        <w:rPr>
          <w:sz w:val="16"/>
        </w:rPr>
        <w:t>.”6 While keeping diplomatic relations intact, and thus not breaking any official threshold of war, the aggressor mobilizes oppositionists and radicals within the target state through a host of means ranging from disinformation campaigns to corrupting political actors and financing subversive movements, carefully synchronized to compound the effect.</w:t>
      </w:r>
    </w:p>
    <w:p w14:paraId="33FC9A10" w14:textId="77777777" w:rsidR="00F13B4C" w:rsidRPr="004D7A41" w:rsidRDefault="00F13B4C" w:rsidP="00F13B4C">
      <w:pPr>
        <w:rPr>
          <w:sz w:val="16"/>
        </w:rPr>
      </w:pPr>
      <w:r w:rsidRPr="004D7A41">
        <w:rPr>
          <w:sz w:val="16"/>
        </w:rPr>
        <w:t>Hybrid interference avoids the use of overt kinetic means in order to maintain plausible deniability. Yet, it may include the use of targeted violence, through proxies, to inject fear and exploit emotional pressure points in the target society. In 2014, for example, pro-democracy protesters in Taiwan were attacked by some with links to the Chinese Communist Party to incite political tensions and undermine democratic governability.7 In Montenegro, Moscow instigated a coup attempt before the 2016 elections. The attempt involved harnessing its close relations to the Orthodox Church and the Serb minority population to foment distrust in the democratic process and, in the final phase, using Russian intelligence operatives disguising as police officers to create disruption by shooting protesters and blaming the Montenegrin government for killing innocents.8</w:t>
      </w:r>
    </w:p>
    <w:p w14:paraId="7CAF20A4" w14:textId="77777777" w:rsidR="00F13B4C" w:rsidRPr="004D7A41" w:rsidRDefault="00F13B4C" w:rsidP="00F13B4C">
      <w:pPr>
        <w:rPr>
          <w:sz w:val="16"/>
        </w:rPr>
      </w:pPr>
      <w:r w:rsidRPr="004D7A41">
        <w:rPr>
          <w:rStyle w:val="StyleUnderline"/>
        </w:rPr>
        <w:t>Central to hybrid interference is</w:t>
      </w:r>
      <w:r w:rsidRPr="004D7A41">
        <w:rPr>
          <w:sz w:val="16"/>
        </w:rPr>
        <w:t xml:space="preserve"> </w:t>
      </w:r>
      <w:r w:rsidRPr="004D7A41">
        <w:rPr>
          <w:rStyle w:val="Emphasis"/>
        </w:rPr>
        <w:t>subversion</w:t>
      </w:r>
      <w:r w:rsidRPr="004D7A41">
        <w:rPr>
          <w:sz w:val="16"/>
        </w:rPr>
        <w:t xml:space="preserve">. Subversion </w:t>
      </w:r>
      <w:r w:rsidRPr="004D7A41">
        <w:rPr>
          <w:rStyle w:val="StyleUnderline"/>
        </w:rPr>
        <w:t>refers to an aggressor state’s</w:t>
      </w:r>
      <w:r w:rsidRPr="004D7A41">
        <w:rPr>
          <w:sz w:val="16"/>
        </w:rPr>
        <w:t xml:space="preserve"> </w:t>
      </w:r>
      <w:r w:rsidRPr="004D7A41">
        <w:rPr>
          <w:rStyle w:val="Emphasis"/>
        </w:rPr>
        <w:t>purposeful</w:t>
      </w:r>
      <w:r w:rsidRPr="004D7A41">
        <w:rPr>
          <w:sz w:val="16"/>
        </w:rPr>
        <w:t xml:space="preserve"> </w:t>
      </w:r>
      <w:r w:rsidRPr="004D7A41">
        <w:rPr>
          <w:rStyle w:val="StyleUnderline"/>
        </w:rPr>
        <w:t>attempt to</w:t>
      </w:r>
      <w:r w:rsidRPr="004D7A41">
        <w:rPr>
          <w:sz w:val="16"/>
        </w:rPr>
        <w:t xml:space="preserve"> </w:t>
      </w:r>
      <w:r w:rsidRPr="004D7A41">
        <w:rPr>
          <w:rStyle w:val="Emphasis"/>
        </w:rPr>
        <w:t>destabilize</w:t>
      </w:r>
      <w:r w:rsidRPr="004D7A41">
        <w:rPr>
          <w:sz w:val="16"/>
        </w:rPr>
        <w:t xml:space="preserve"> </w:t>
      </w:r>
      <w:r w:rsidRPr="004D7A41">
        <w:rPr>
          <w:rStyle w:val="StyleUnderline"/>
        </w:rPr>
        <w:t>and</w:t>
      </w:r>
      <w:r w:rsidRPr="004D7A41">
        <w:rPr>
          <w:sz w:val="16"/>
        </w:rPr>
        <w:t xml:space="preserve"> </w:t>
      </w:r>
      <w:r w:rsidRPr="004D7A41">
        <w:rPr>
          <w:rStyle w:val="Emphasis"/>
        </w:rPr>
        <w:t>undermine</w:t>
      </w:r>
      <w:r w:rsidRPr="004D7A41">
        <w:rPr>
          <w:sz w:val="16"/>
        </w:rPr>
        <w:t xml:space="preserve"> </w:t>
      </w:r>
      <w:r w:rsidRPr="004D7A41">
        <w:rPr>
          <w:rStyle w:val="StyleUnderline"/>
        </w:rPr>
        <w:t>the</w:t>
      </w:r>
      <w:r w:rsidRPr="004D7A41">
        <w:rPr>
          <w:sz w:val="16"/>
        </w:rPr>
        <w:t xml:space="preserve"> authority of a </w:t>
      </w:r>
      <w:r w:rsidRPr="004D7A41">
        <w:rPr>
          <w:rStyle w:val="StyleUnderline"/>
        </w:rPr>
        <w:t>target state by using</w:t>
      </w:r>
      <w:r w:rsidRPr="004D7A41">
        <w:rPr>
          <w:sz w:val="16"/>
        </w:rPr>
        <w:t xml:space="preserve"> </w:t>
      </w:r>
      <w:r w:rsidRPr="004D7A41">
        <w:rPr>
          <w:rStyle w:val="Emphasis"/>
        </w:rPr>
        <w:t>local proxy actors</w:t>
      </w:r>
      <w:r w:rsidRPr="004D7A41">
        <w:rPr>
          <w:sz w:val="16"/>
        </w:rPr>
        <w:t xml:space="preserve">.9 It specifically </w:t>
      </w:r>
      <w:r w:rsidRPr="004D7A41">
        <w:rPr>
          <w:rStyle w:val="StyleUnderline"/>
        </w:rPr>
        <w:t>involves the</w:t>
      </w:r>
      <w:r w:rsidRPr="004D7A41">
        <w:rPr>
          <w:sz w:val="16"/>
        </w:rPr>
        <w:t xml:space="preserve"> </w:t>
      </w:r>
      <w:r w:rsidRPr="004D7A41">
        <w:rPr>
          <w:rStyle w:val="Emphasis"/>
        </w:rPr>
        <w:t>use of disinformation</w:t>
      </w:r>
      <w:r w:rsidRPr="004D7A41">
        <w:rPr>
          <w:sz w:val="16"/>
        </w:rPr>
        <w:t xml:space="preserve"> and economic inducements </w:t>
      </w:r>
      <w:r w:rsidRPr="004D7A41">
        <w:rPr>
          <w:rStyle w:val="StyleUnderline"/>
        </w:rPr>
        <w:t>to recruit and assist</w:t>
      </w:r>
      <w:r w:rsidRPr="004D7A41">
        <w:rPr>
          <w:sz w:val="16"/>
        </w:rPr>
        <w:t xml:space="preserve"> these </w:t>
      </w:r>
      <w:r w:rsidRPr="004D7A41">
        <w:rPr>
          <w:rStyle w:val="StyleUnderline"/>
        </w:rPr>
        <w:t>actors inside the target country</w:t>
      </w:r>
      <w:r w:rsidRPr="004D7A41">
        <w:rPr>
          <w:sz w:val="16"/>
        </w:rPr>
        <w:t xml:space="preserve">, detach their loyalties from the target government, and use them as interlocutors to transform the established social order and its structures of authority and norms. The </w:t>
      </w:r>
      <w:r w:rsidRPr="004D7A41">
        <w:rPr>
          <w:rStyle w:val="StyleUnderline"/>
        </w:rPr>
        <w:t>aim is to</w:t>
      </w:r>
      <w:r w:rsidRPr="004D7A41">
        <w:rPr>
          <w:sz w:val="16"/>
        </w:rPr>
        <w:t xml:space="preserve"> </w:t>
      </w:r>
      <w:r w:rsidRPr="004D7A41">
        <w:rPr>
          <w:rStyle w:val="Emphasis"/>
        </w:rPr>
        <w:t>weaken</w:t>
      </w:r>
      <w:r w:rsidRPr="004D7A41">
        <w:rPr>
          <w:sz w:val="16"/>
        </w:rPr>
        <w:t xml:space="preserve"> </w:t>
      </w:r>
      <w:r w:rsidRPr="004D7A41">
        <w:rPr>
          <w:rStyle w:val="StyleUnderline"/>
        </w:rPr>
        <w:t>democratic governance and norms as a means of enhancing their</w:t>
      </w:r>
      <w:r w:rsidRPr="004D7A41">
        <w:rPr>
          <w:sz w:val="16"/>
        </w:rPr>
        <w:t xml:space="preserve"> own </w:t>
      </w:r>
      <w:r w:rsidRPr="004D7A41">
        <w:rPr>
          <w:rStyle w:val="Emphasis"/>
        </w:rPr>
        <w:t>authoritarian</w:t>
      </w:r>
      <w:r w:rsidRPr="004D7A41">
        <w:rPr>
          <w:sz w:val="16"/>
        </w:rPr>
        <w:t xml:space="preserve"> </w:t>
      </w:r>
      <w:r w:rsidRPr="004D7A41">
        <w:rPr>
          <w:rStyle w:val="StyleUnderline"/>
        </w:rPr>
        <w:t>standing</w:t>
      </w:r>
      <w:r w:rsidRPr="004D7A41">
        <w:rPr>
          <w:sz w:val="16"/>
        </w:rPr>
        <w:t xml:space="preserve">. </w:t>
      </w:r>
      <w:r w:rsidRPr="004D7A41">
        <w:rPr>
          <w:rStyle w:val="StyleUnderline"/>
        </w:rPr>
        <w:t>Not only are</w:t>
      </w:r>
      <w:r w:rsidRPr="004D7A41">
        <w:rPr>
          <w:sz w:val="16"/>
        </w:rPr>
        <w:t xml:space="preserve"> </w:t>
      </w:r>
      <w:r w:rsidRPr="004D7A41">
        <w:rPr>
          <w:rStyle w:val="Emphasis"/>
        </w:rPr>
        <w:t>weakened democracies</w:t>
      </w:r>
      <w:r w:rsidRPr="004D7A41">
        <w:rPr>
          <w:sz w:val="16"/>
        </w:rPr>
        <w:t xml:space="preserve"> </w:t>
      </w:r>
      <w:r w:rsidRPr="004D7A41">
        <w:rPr>
          <w:rStyle w:val="StyleUnderline"/>
        </w:rPr>
        <w:t>less able to</w:t>
      </w:r>
      <w:r w:rsidRPr="004D7A41">
        <w:rPr>
          <w:sz w:val="16"/>
        </w:rPr>
        <w:t xml:space="preserve"> </w:t>
      </w:r>
      <w:r w:rsidRPr="004D7A41">
        <w:rPr>
          <w:rStyle w:val="Emphasis"/>
        </w:rPr>
        <w:t>directly</w:t>
      </w:r>
      <w:r w:rsidRPr="004D7A41">
        <w:rPr>
          <w:sz w:val="16"/>
        </w:rPr>
        <w:t xml:space="preserve"> </w:t>
      </w:r>
      <w:r w:rsidRPr="004D7A41">
        <w:rPr>
          <w:rStyle w:val="StyleUnderline"/>
        </w:rPr>
        <w:t>confront</w:t>
      </w:r>
      <w:r w:rsidRPr="004D7A41">
        <w:rPr>
          <w:sz w:val="16"/>
        </w:rPr>
        <w:t xml:space="preserve"> these </w:t>
      </w:r>
      <w:r w:rsidRPr="004D7A41">
        <w:rPr>
          <w:rStyle w:val="StyleUnderline"/>
        </w:rPr>
        <w:t>authoritarian aggressors</w:t>
      </w:r>
      <w:r w:rsidRPr="004D7A41">
        <w:rPr>
          <w:sz w:val="16"/>
        </w:rPr>
        <w:t xml:space="preserve">, but </w:t>
      </w:r>
      <w:r w:rsidRPr="004D7A41">
        <w:rPr>
          <w:rStyle w:val="StyleUnderline"/>
        </w:rPr>
        <w:t>they will</w:t>
      </w:r>
      <w:r w:rsidRPr="004D7A41">
        <w:rPr>
          <w:sz w:val="16"/>
        </w:rPr>
        <w:t xml:space="preserve"> also </w:t>
      </w:r>
      <w:r w:rsidRPr="004D7A41">
        <w:rPr>
          <w:rStyle w:val="StyleUnderline"/>
        </w:rPr>
        <w:t>look</w:t>
      </w:r>
      <w:r w:rsidRPr="004D7A41">
        <w:rPr>
          <w:sz w:val="16"/>
        </w:rPr>
        <w:t xml:space="preserve"> </w:t>
      </w:r>
      <w:r w:rsidRPr="004D7A41">
        <w:rPr>
          <w:rStyle w:val="Emphasis"/>
        </w:rPr>
        <w:t>less</w:t>
      </w:r>
      <w:r w:rsidRPr="004D7A41">
        <w:rPr>
          <w:sz w:val="16"/>
        </w:rPr>
        <w:t xml:space="preserve"> </w:t>
      </w:r>
      <w:r w:rsidRPr="004D7A41">
        <w:rPr>
          <w:rStyle w:val="StyleUnderline"/>
        </w:rPr>
        <w:t>appealing as models of success and partners for others</w:t>
      </w:r>
      <w:r w:rsidRPr="004D7A41">
        <w:rPr>
          <w:sz w:val="16"/>
        </w:rPr>
        <w:t xml:space="preserve">. </w:t>
      </w:r>
      <w:r w:rsidRPr="004D7A41">
        <w:rPr>
          <w:rStyle w:val="StyleUnderline"/>
        </w:rPr>
        <w:t>By portraying Western democracies as</w:t>
      </w:r>
      <w:r w:rsidRPr="004D7A41">
        <w:rPr>
          <w:sz w:val="16"/>
        </w:rPr>
        <w:t xml:space="preserve"> </w:t>
      </w:r>
      <w:r w:rsidRPr="004D7A41">
        <w:rPr>
          <w:rStyle w:val="Emphasis"/>
        </w:rPr>
        <w:t>corrupt</w:t>
      </w:r>
      <w:r w:rsidRPr="004D7A41">
        <w:rPr>
          <w:sz w:val="16"/>
        </w:rPr>
        <w:t xml:space="preserve"> </w:t>
      </w:r>
      <w:r w:rsidRPr="004D7A41">
        <w:rPr>
          <w:rStyle w:val="StyleUnderline"/>
        </w:rPr>
        <w:t>and</w:t>
      </w:r>
      <w:r w:rsidRPr="004D7A41">
        <w:rPr>
          <w:sz w:val="16"/>
        </w:rPr>
        <w:t xml:space="preserve"> </w:t>
      </w:r>
      <w:r w:rsidRPr="004D7A41">
        <w:rPr>
          <w:rStyle w:val="Emphasis"/>
        </w:rPr>
        <w:t>ungovernable</w:t>
      </w:r>
      <w:r w:rsidRPr="004D7A41">
        <w:rPr>
          <w:sz w:val="16"/>
        </w:rPr>
        <w:t xml:space="preserve">, authoritarian </w:t>
      </w:r>
      <w:r w:rsidRPr="004D7A41">
        <w:rPr>
          <w:rStyle w:val="StyleUnderline"/>
        </w:rPr>
        <w:t>regimes such as</w:t>
      </w:r>
      <w:r w:rsidRPr="004D7A41">
        <w:rPr>
          <w:sz w:val="16"/>
        </w:rPr>
        <w:t xml:space="preserve"> </w:t>
      </w:r>
      <w:r w:rsidRPr="004D7A41">
        <w:rPr>
          <w:rStyle w:val="Emphasis"/>
        </w:rPr>
        <w:t>China</w:t>
      </w:r>
      <w:r w:rsidRPr="004D7A41">
        <w:rPr>
          <w:sz w:val="16"/>
        </w:rPr>
        <w:t xml:space="preserve">, </w:t>
      </w:r>
      <w:r w:rsidRPr="004D7A41">
        <w:rPr>
          <w:rStyle w:val="Emphasis"/>
        </w:rPr>
        <w:t>Iran</w:t>
      </w:r>
      <w:r w:rsidRPr="004D7A41">
        <w:rPr>
          <w:sz w:val="16"/>
        </w:rPr>
        <w:t xml:space="preserve">, </w:t>
      </w:r>
      <w:r w:rsidRPr="004D7A41">
        <w:rPr>
          <w:rStyle w:val="Emphasis"/>
        </w:rPr>
        <w:t>Russia</w:t>
      </w:r>
      <w:r w:rsidRPr="004D7A41">
        <w:rPr>
          <w:sz w:val="16"/>
        </w:rPr>
        <w:t xml:space="preserve">, </w:t>
      </w:r>
      <w:r w:rsidRPr="004D7A41">
        <w:rPr>
          <w:rStyle w:val="StyleUnderline"/>
        </w:rPr>
        <w:t>and</w:t>
      </w:r>
      <w:r w:rsidRPr="004D7A41">
        <w:rPr>
          <w:sz w:val="16"/>
        </w:rPr>
        <w:t xml:space="preserve"> </w:t>
      </w:r>
      <w:r w:rsidRPr="004D7A41">
        <w:rPr>
          <w:rStyle w:val="Emphasis"/>
        </w:rPr>
        <w:t>Turkey</w:t>
      </w:r>
      <w:r w:rsidRPr="004D7A41">
        <w:rPr>
          <w:sz w:val="16"/>
        </w:rPr>
        <w:t xml:space="preserve"> </w:t>
      </w:r>
      <w:r w:rsidRPr="004D7A41">
        <w:rPr>
          <w:rStyle w:val="StyleUnderline"/>
        </w:rPr>
        <w:t>are less at risk of being overthrown</w:t>
      </w:r>
      <w:r w:rsidRPr="004D7A41">
        <w:rPr>
          <w:sz w:val="16"/>
        </w:rPr>
        <w:t xml:space="preserve"> by their own populations.</w:t>
      </w:r>
    </w:p>
    <w:p w14:paraId="658422B2" w14:textId="77777777" w:rsidR="00F13B4C" w:rsidRPr="00B83D8D" w:rsidRDefault="00F13B4C" w:rsidP="00F13B4C">
      <w:pPr>
        <w:rPr>
          <w:sz w:val="16"/>
        </w:rPr>
      </w:pPr>
      <w:r w:rsidRPr="00B83D8D">
        <w:rPr>
          <w:sz w:val="16"/>
        </w:rPr>
        <w:t xml:space="preserve">As such, </w:t>
      </w:r>
      <w:r w:rsidRPr="00B83D8D">
        <w:rPr>
          <w:rStyle w:val="StyleUnderline"/>
        </w:rPr>
        <w:t>hybrid interference is designed</w:t>
      </w:r>
      <w:r w:rsidRPr="00B83D8D">
        <w:rPr>
          <w:sz w:val="16"/>
        </w:rPr>
        <w:t xml:space="preserve"> as a flexible approach in which the tools and tactics can vary but will always be tailored </w:t>
      </w:r>
      <w:r w:rsidRPr="00B83D8D">
        <w:rPr>
          <w:rStyle w:val="StyleUnderline"/>
        </w:rPr>
        <w:t>to manipulate</w:t>
      </w:r>
      <w:r w:rsidRPr="00B83D8D">
        <w:rPr>
          <w:sz w:val="16"/>
        </w:rPr>
        <w:t xml:space="preserve"> </w:t>
      </w:r>
      <w:r w:rsidRPr="00B83D8D">
        <w:rPr>
          <w:rStyle w:val="Emphasis"/>
        </w:rPr>
        <w:t>existing</w:t>
      </w:r>
      <w:r w:rsidRPr="00B83D8D">
        <w:rPr>
          <w:sz w:val="16"/>
        </w:rPr>
        <w:t xml:space="preserve"> </w:t>
      </w:r>
      <w:r w:rsidRPr="00B83D8D">
        <w:rPr>
          <w:rStyle w:val="StyleUnderline"/>
        </w:rPr>
        <w:t>cleavages and</w:t>
      </w:r>
      <w:r w:rsidRPr="00B83D8D">
        <w:rPr>
          <w:sz w:val="16"/>
        </w:rPr>
        <w:t xml:space="preserve"> </w:t>
      </w:r>
      <w:r w:rsidRPr="00B83D8D">
        <w:rPr>
          <w:rStyle w:val="Emphasis"/>
        </w:rPr>
        <w:t>sow internal dissension</w:t>
      </w:r>
      <w:r w:rsidRPr="00B83D8D">
        <w:rPr>
          <w:sz w:val="16"/>
        </w:rPr>
        <w:t xml:space="preserve"> </w:t>
      </w:r>
      <w:r w:rsidRPr="00B83D8D">
        <w:rPr>
          <w:rStyle w:val="StyleUnderline"/>
        </w:rPr>
        <w:t>in target countries and alliances</w:t>
      </w:r>
      <w:r w:rsidRPr="00B83D8D">
        <w:rPr>
          <w:sz w:val="16"/>
        </w:rPr>
        <w:t xml:space="preserve">. Hybrid interference does not adopt a one-size-fits-all approach but exploits specific vulnerabilities depending on the context in the target country. The hybrid </w:t>
      </w:r>
      <w:r w:rsidRPr="00B83D8D">
        <w:rPr>
          <w:rStyle w:val="StyleUnderline"/>
        </w:rPr>
        <w:t>aggressor interferes in domestic politics by seeking to</w:t>
      </w:r>
      <w:r w:rsidRPr="00B83D8D">
        <w:rPr>
          <w:sz w:val="16"/>
        </w:rPr>
        <w:t xml:space="preserve"> </w:t>
      </w:r>
      <w:r w:rsidRPr="00B83D8D">
        <w:rPr>
          <w:rStyle w:val="Emphasis"/>
        </w:rPr>
        <w:t>amplify</w:t>
      </w:r>
      <w:r w:rsidRPr="00B83D8D">
        <w:rPr>
          <w:sz w:val="16"/>
        </w:rPr>
        <w:t xml:space="preserve"> </w:t>
      </w:r>
      <w:r w:rsidRPr="00B83D8D">
        <w:rPr>
          <w:rStyle w:val="StyleUnderline"/>
        </w:rPr>
        <w:t>divisions and hatred, undermining the</w:t>
      </w:r>
      <w:r w:rsidRPr="00B83D8D">
        <w:rPr>
          <w:sz w:val="16"/>
        </w:rPr>
        <w:t xml:space="preserve"> “</w:t>
      </w:r>
      <w:r w:rsidRPr="00B83D8D">
        <w:rPr>
          <w:rStyle w:val="Emphasis"/>
        </w:rPr>
        <w:t>civic culture</w:t>
      </w:r>
      <w:r w:rsidRPr="00B83D8D">
        <w:rPr>
          <w:sz w:val="16"/>
        </w:rPr>
        <w:t xml:space="preserve">” that has been found to be </w:t>
      </w:r>
      <w:r w:rsidRPr="00B83D8D">
        <w:rPr>
          <w:rStyle w:val="StyleUnderline"/>
        </w:rPr>
        <w:t>so important for democratic governability</w:t>
      </w:r>
      <w:r w:rsidRPr="00B83D8D">
        <w:rPr>
          <w:sz w:val="16"/>
        </w:rPr>
        <w:t xml:space="preserve"> by tempering the intensity of political conflicts and cleavages.10</w:t>
      </w:r>
    </w:p>
    <w:p w14:paraId="1933EEE4" w14:textId="77777777" w:rsidR="00F13B4C" w:rsidRPr="00B83D8D" w:rsidRDefault="00F13B4C" w:rsidP="00F13B4C">
      <w:pPr>
        <w:rPr>
          <w:sz w:val="16"/>
        </w:rPr>
      </w:pPr>
      <w:r w:rsidRPr="00B83D8D">
        <w:rPr>
          <w:sz w:val="16"/>
        </w:rPr>
        <w:t xml:space="preserve">The </w:t>
      </w:r>
      <w:r w:rsidRPr="00B83D8D">
        <w:rPr>
          <w:rStyle w:val="StyleUnderline"/>
        </w:rPr>
        <w:t>migrant crisis</w:t>
      </w:r>
      <w:r w:rsidRPr="00B83D8D">
        <w:rPr>
          <w:sz w:val="16"/>
        </w:rPr>
        <w:t xml:space="preserve"> in Europe </w:t>
      </w:r>
      <w:r w:rsidRPr="00B83D8D">
        <w:rPr>
          <w:rStyle w:val="StyleUnderline"/>
        </w:rPr>
        <w:t>offered an</w:t>
      </w:r>
      <w:r w:rsidRPr="00B83D8D">
        <w:rPr>
          <w:sz w:val="16"/>
        </w:rPr>
        <w:t xml:space="preserve"> </w:t>
      </w:r>
      <w:r w:rsidRPr="00B83D8D">
        <w:rPr>
          <w:rStyle w:val="Emphasis"/>
        </w:rPr>
        <w:t>excellent</w:t>
      </w:r>
      <w:r w:rsidRPr="00B83D8D">
        <w:rPr>
          <w:sz w:val="16"/>
        </w:rPr>
        <w:t xml:space="preserve"> </w:t>
      </w:r>
      <w:r w:rsidRPr="00B83D8D">
        <w:rPr>
          <w:rStyle w:val="StyleUnderline"/>
        </w:rPr>
        <w:t>opportunity for authoritarian aggressors</w:t>
      </w:r>
      <w:r w:rsidRPr="00B83D8D">
        <w:rPr>
          <w:sz w:val="16"/>
        </w:rPr>
        <w:t xml:space="preserve">. </w:t>
      </w:r>
      <w:r w:rsidRPr="00B83D8D">
        <w:rPr>
          <w:rStyle w:val="StyleUnderline"/>
        </w:rPr>
        <w:t>By exposing rifts between</w:t>
      </w:r>
      <w:r w:rsidRPr="00B83D8D">
        <w:rPr>
          <w:sz w:val="16"/>
        </w:rPr>
        <w:t xml:space="preserve"> “</w:t>
      </w:r>
      <w:r w:rsidRPr="00B83D8D">
        <w:rPr>
          <w:rStyle w:val="Emphasis"/>
        </w:rPr>
        <w:t>liberals</w:t>
      </w:r>
      <w:r w:rsidRPr="00B83D8D">
        <w:rPr>
          <w:sz w:val="16"/>
        </w:rPr>
        <w:t xml:space="preserve">” </w:t>
      </w:r>
      <w:r w:rsidRPr="00B83D8D">
        <w:rPr>
          <w:rStyle w:val="StyleUnderline"/>
        </w:rPr>
        <w:t>and</w:t>
      </w:r>
      <w:r w:rsidRPr="00B83D8D">
        <w:rPr>
          <w:sz w:val="16"/>
        </w:rPr>
        <w:t xml:space="preserve"> “</w:t>
      </w:r>
      <w:r w:rsidRPr="00B83D8D">
        <w:rPr>
          <w:rStyle w:val="Emphasis"/>
        </w:rPr>
        <w:t>anti-liberals</w:t>
      </w:r>
      <w:r w:rsidRPr="00B83D8D">
        <w:rPr>
          <w:sz w:val="16"/>
        </w:rPr>
        <w:t xml:space="preserve">,” it </w:t>
      </w:r>
      <w:r w:rsidRPr="00B83D8D">
        <w:rPr>
          <w:rStyle w:val="StyleUnderline"/>
        </w:rPr>
        <w:t>allowed</w:t>
      </w:r>
      <w:r w:rsidRPr="00B83D8D">
        <w:rPr>
          <w:sz w:val="16"/>
        </w:rPr>
        <w:t xml:space="preserve"> Russia and Turkey </w:t>
      </w:r>
      <w:r w:rsidRPr="00B83D8D">
        <w:rPr>
          <w:rStyle w:val="StyleUnderline"/>
        </w:rPr>
        <w:t>to leverage refugees as a</w:t>
      </w:r>
      <w:r w:rsidRPr="00B83D8D">
        <w:rPr>
          <w:sz w:val="16"/>
        </w:rPr>
        <w:t xml:space="preserve"> </w:t>
      </w:r>
      <w:r w:rsidRPr="00B83D8D">
        <w:rPr>
          <w:rStyle w:val="Emphasis"/>
        </w:rPr>
        <w:t>disruptive force</w:t>
      </w:r>
      <w:r w:rsidRPr="00B83D8D">
        <w:rPr>
          <w:sz w:val="16"/>
        </w:rPr>
        <w:t xml:space="preserve">, </w:t>
      </w:r>
      <w:r w:rsidRPr="00B83D8D">
        <w:rPr>
          <w:rStyle w:val="StyleUnderline"/>
        </w:rPr>
        <w:t>fanning the</w:t>
      </w:r>
      <w:r w:rsidRPr="00B83D8D">
        <w:rPr>
          <w:sz w:val="16"/>
        </w:rPr>
        <w:t xml:space="preserve"> already </w:t>
      </w:r>
      <w:r w:rsidRPr="00B83D8D">
        <w:rPr>
          <w:rStyle w:val="Emphasis"/>
        </w:rPr>
        <w:t>simmering</w:t>
      </w:r>
      <w:r w:rsidRPr="00B83D8D">
        <w:rPr>
          <w:sz w:val="16"/>
        </w:rPr>
        <w:t xml:space="preserve"> </w:t>
      </w:r>
      <w:r w:rsidRPr="00B83D8D">
        <w:rPr>
          <w:rStyle w:val="StyleUnderline"/>
        </w:rPr>
        <w:t>political tensions</w:t>
      </w:r>
      <w:r w:rsidRPr="00B83D8D">
        <w:rPr>
          <w:sz w:val="16"/>
        </w:rPr>
        <w:t xml:space="preserve"> in Europe. Following the outbreak of the Syrian civil war, Russia and Turkey began actively pushing migrants over the borders to Europe, while simultaneously </w:t>
      </w:r>
      <w:r w:rsidRPr="00B83D8D">
        <w:rPr>
          <w:rStyle w:val="StyleUnderline"/>
        </w:rPr>
        <w:t>engaging in</w:t>
      </w:r>
      <w:r w:rsidRPr="00B83D8D">
        <w:rPr>
          <w:sz w:val="16"/>
        </w:rPr>
        <w:t xml:space="preserve"> </w:t>
      </w:r>
      <w:r w:rsidRPr="00B83D8D">
        <w:rPr>
          <w:rStyle w:val="Emphasis"/>
        </w:rPr>
        <w:t>disinformation campaigns</w:t>
      </w:r>
      <w:r w:rsidRPr="00B83D8D">
        <w:rPr>
          <w:sz w:val="16"/>
        </w:rPr>
        <w:t xml:space="preserve"> by </w:t>
      </w:r>
      <w:r w:rsidRPr="00B83D8D">
        <w:rPr>
          <w:rStyle w:val="StyleUnderline"/>
        </w:rPr>
        <w:t>playing up rumored</w:t>
      </w:r>
      <w:r w:rsidRPr="00B83D8D">
        <w:rPr>
          <w:sz w:val="16"/>
        </w:rPr>
        <w:t xml:space="preserve"> (or actual) </w:t>
      </w:r>
      <w:r w:rsidRPr="00B83D8D">
        <w:rPr>
          <w:rStyle w:val="StyleUnderline"/>
        </w:rPr>
        <w:t>misdeeds by immigrants and portraying</w:t>
      </w:r>
      <w:r w:rsidRPr="00B83D8D">
        <w:rPr>
          <w:sz w:val="16"/>
        </w:rPr>
        <w:t xml:space="preserve"> European </w:t>
      </w:r>
      <w:r w:rsidRPr="00B83D8D">
        <w:rPr>
          <w:rStyle w:val="StyleUnderline"/>
        </w:rPr>
        <w:t>governments as</w:t>
      </w:r>
      <w:r w:rsidRPr="00B83D8D">
        <w:rPr>
          <w:sz w:val="16"/>
        </w:rPr>
        <w:t xml:space="preserve"> </w:t>
      </w:r>
      <w:r w:rsidRPr="00B83D8D">
        <w:rPr>
          <w:rStyle w:val="Emphasis"/>
        </w:rPr>
        <w:t>unwilling</w:t>
      </w:r>
      <w:r w:rsidRPr="00B83D8D">
        <w:rPr>
          <w:sz w:val="16"/>
        </w:rPr>
        <w:t xml:space="preserve"> </w:t>
      </w:r>
      <w:r w:rsidRPr="00B83D8D">
        <w:rPr>
          <w:rStyle w:val="StyleUnderline"/>
        </w:rPr>
        <w:t>or</w:t>
      </w:r>
      <w:r w:rsidRPr="00B83D8D">
        <w:rPr>
          <w:sz w:val="16"/>
        </w:rPr>
        <w:t xml:space="preserve"> </w:t>
      </w:r>
      <w:r w:rsidRPr="00B83D8D">
        <w:rPr>
          <w:rStyle w:val="Emphasis"/>
        </w:rPr>
        <w:t>unable</w:t>
      </w:r>
      <w:r w:rsidRPr="00B83D8D">
        <w:rPr>
          <w:sz w:val="16"/>
        </w:rPr>
        <w:t xml:space="preserve"> </w:t>
      </w:r>
      <w:r w:rsidRPr="00B83D8D">
        <w:rPr>
          <w:rStyle w:val="StyleUnderline"/>
        </w:rPr>
        <w:t>to manage the influx of people</w:t>
      </w:r>
      <w:r w:rsidRPr="00B83D8D">
        <w:rPr>
          <w:sz w:val="16"/>
        </w:rPr>
        <w:t>.11 To compound the polarizing effect, Russia also began channeling money to anti-immigrant and anti-EU political parties and movements such as France’s National Front.12 In this way, particularly Russia has contributed to Europe’s surge in anti-immigrant sentiments and populist support, as well as rising democratic dissatisfaction.13</w:t>
      </w:r>
    </w:p>
    <w:p w14:paraId="78606DB4" w14:textId="77777777" w:rsidR="00F13B4C" w:rsidRPr="00B83D8D" w:rsidRDefault="00F13B4C" w:rsidP="00F13B4C">
      <w:pPr>
        <w:rPr>
          <w:sz w:val="16"/>
        </w:rPr>
      </w:pPr>
      <w:r w:rsidRPr="00B83D8D">
        <w:rPr>
          <w:sz w:val="16"/>
        </w:rPr>
        <w:t>Democratic Deterrence as a Novel Strategy</w:t>
      </w:r>
    </w:p>
    <w:p w14:paraId="265D7A2B" w14:textId="77777777" w:rsidR="00F13B4C" w:rsidRPr="00B83D8D" w:rsidRDefault="00F13B4C" w:rsidP="00F13B4C">
      <w:pPr>
        <w:rPr>
          <w:sz w:val="16"/>
        </w:rPr>
      </w:pPr>
      <w:r w:rsidRPr="00B83D8D">
        <w:rPr>
          <w:sz w:val="16"/>
        </w:rPr>
        <w:t>Western democracies urgently need to find counter measures against hybrid interference, recognizing that traditional military deterrence only works against predominantly military threats. By reducing clarity about who is doing what, or even whether somebody is actually doing anything, hybrid interference complicates traditional deterrence.14 Yet, the attribution problem is not insurmountable. The responsibility for interfering in US elections, for example, was traced and attributed to Russia, though only after a painstaking process involving much controversy and resources.15 But the question, then, even after the attribution problem is solved, becomes what to do about it? Any prudent deterrence posture needs to avoid unnecessary escalation, and a military response to political interference does not seem proportional.</w:t>
      </w:r>
    </w:p>
    <w:p w14:paraId="6B248D20" w14:textId="77777777" w:rsidR="00F13B4C" w:rsidRPr="00B83D8D" w:rsidRDefault="00F13B4C" w:rsidP="00F13B4C">
      <w:pPr>
        <w:rPr>
          <w:sz w:val="16"/>
        </w:rPr>
      </w:pPr>
      <w:r w:rsidRPr="00B83D8D">
        <w:rPr>
          <w:sz w:val="16"/>
        </w:rPr>
        <w:t>The strategic concept of democratic deterrence suggests a novel way of thinking about deterrence to dissuade these hybrid interference activities by authoritarian states. Table 1 summarizes the differences between traditional military deterrence and democratic deterrence.</w:t>
      </w:r>
    </w:p>
    <w:p w14:paraId="7446E5BB" w14:textId="77777777" w:rsidR="00F13B4C" w:rsidRPr="00B83D8D" w:rsidRDefault="00F13B4C" w:rsidP="00F13B4C">
      <w:pPr>
        <w:rPr>
          <w:sz w:val="16"/>
        </w:rPr>
      </w:pPr>
      <w:r w:rsidRPr="00B83D8D">
        <w:rPr>
          <w:sz w:val="16"/>
        </w:rPr>
        <w:t>[Table omitted]</w:t>
      </w:r>
    </w:p>
    <w:p w14:paraId="5EE8205B" w14:textId="77777777" w:rsidR="00F13B4C" w:rsidRPr="00B83D8D" w:rsidRDefault="00F13B4C" w:rsidP="00F13B4C">
      <w:pPr>
        <w:rPr>
          <w:sz w:val="16"/>
        </w:rPr>
      </w:pPr>
      <w:r w:rsidRPr="00B83D8D">
        <w:rPr>
          <w:sz w:val="16"/>
        </w:rPr>
        <w:t xml:space="preserve">First, in contrast to traditional deterrence that is state-based, </w:t>
      </w:r>
      <w:r w:rsidRPr="00B83D8D">
        <w:rPr>
          <w:rStyle w:val="StyleUnderline"/>
        </w:rPr>
        <w:t>democratic deterrence rests on a</w:t>
      </w:r>
      <w:r w:rsidRPr="00B83D8D">
        <w:rPr>
          <w:sz w:val="16"/>
        </w:rPr>
        <w:t xml:space="preserve"> </w:t>
      </w:r>
      <w:r w:rsidRPr="00B83D8D">
        <w:rPr>
          <w:rStyle w:val="Emphasis"/>
        </w:rPr>
        <w:t>whole-of-society</w:t>
      </w:r>
      <w:r w:rsidRPr="00B83D8D">
        <w:rPr>
          <w:sz w:val="16"/>
        </w:rPr>
        <w:t xml:space="preserve"> </w:t>
      </w:r>
      <w:r w:rsidRPr="00B83D8D">
        <w:rPr>
          <w:rStyle w:val="StyleUnderline"/>
        </w:rPr>
        <w:t>approach</w:t>
      </w:r>
      <w:r w:rsidRPr="00B83D8D">
        <w:rPr>
          <w:sz w:val="16"/>
        </w:rPr>
        <w:t xml:space="preserve">, albeit one in which the state retains a coordinating role. It </w:t>
      </w:r>
      <w:r w:rsidRPr="00B83D8D">
        <w:rPr>
          <w:rStyle w:val="StyleUnderline"/>
        </w:rPr>
        <w:t>harnesses</w:t>
      </w:r>
      <w:r w:rsidRPr="00B83D8D">
        <w:rPr>
          <w:sz w:val="16"/>
        </w:rPr>
        <w:t xml:space="preserve"> </w:t>
      </w:r>
      <w:r w:rsidRPr="00B83D8D">
        <w:rPr>
          <w:rStyle w:val="Emphasis"/>
        </w:rPr>
        <w:t>market</w:t>
      </w:r>
      <w:r w:rsidRPr="00B83D8D">
        <w:rPr>
          <w:sz w:val="16"/>
        </w:rPr>
        <w:t xml:space="preserve">- </w:t>
      </w:r>
      <w:r w:rsidRPr="00B83D8D">
        <w:rPr>
          <w:rStyle w:val="StyleUnderline"/>
        </w:rPr>
        <w:t>and</w:t>
      </w:r>
      <w:r w:rsidRPr="00B83D8D">
        <w:rPr>
          <w:sz w:val="16"/>
        </w:rPr>
        <w:t xml:space="preserve"> </w:t>
      </w:r>
      <w:r w:rsidRPr="00B83D8D">
        <w:rPr>
          <w:rStyle w:val="Emphasis"/>
        </w:rPr>
        <w:t>society</w:t>
      </w:r>
      <w:r w:rsidRPr="00B83D8D">
        <w:rPr>
          <w:sz w:val="16"/>
        </w:rPr>
        <w:t>-bas</w:t>
      </w:r>
      <w:r w:rsidRPr="00B83D8D">
        <w:rPr>
          <w:rStyle w:val="StyleUnderline"/>
        </w:rPr>
        <w:t>ed actors in an effort to pull together</w:t>
      </w:r>
      <w:r w:rsidRPr="00B83D8D">
        <w:rPr>
          <w:sz w:val="16"/>
        </w:rPr>
        <w:t xml:space="preserve"> resources </w:t>
      </w:r>
      <w:r w:rsidRPr="00B83D8D">
        <w:rPr>
          <w:rStyle w:val="StyleUnderline"/>
        </w:rPr>
        <w:t>and take</w:t>
      </w:r>
      <w:r w:rsidRPr="00B83D8D">
        <w:rPr>
          <w:sz w:val="16"/>
        </w:rPr>
        <w:t xml:space="preserve"> full </w:t>
      </w:r>
      <w:r w:rsidRPr="00B83D8D">
        <w:rPr>
          <w:rStyle w:val="StyleUnderline"/>
        </w:rPr>
        <w:t>advantage of democracy’s</w:t>
      </w:r>
      <w:r w:rsidRPr="00B83D8D">
        <w:rPr>
          <w:sz w:val="16"/>
        </w:rPr>
        <w:t xml:space="preserve"> </w:t>
      </w:r>
      <w:r w:rsidRPr="00B83D8D">
        <w:rPr>
          <w:rStyle w:val="Emphasis"/>
        </w:rPr>
        <w:t>societal strengths</w:t>
      </w:r>
      <w:r w:rsidRPr="00B83D8D">
        <w:rPr>
          <w:sz w:val="16"/>
        </w:rPr>
        <w:t xml:space="preserve"> and cultural capital. This difference is important because in this new era of subversive politics, where the classical Westphalian dichotomy between internal and external state affairs has been blurred, deterrence is harder to achieve by state action alone. Deterring hybrid interference requires a whole-of-society response whereby various societal actors build resilience capacities, support the state in maintaining preparedness, and ensure the continuity of vital societal functions and supply lines. For instance, private actors often own full or partial stakes in critical infrastructure such as energy pipelines, undersea cables, railways, banking and finance, health services, and food supply. Ensuring that they live up to their responsibilities with regard to safety measures must form an essential part of any modern defense. The whole-of-society approach is thus an inclusive model of cooperation and joint preparedness that aims to bring all relevant actors together into a comprehensive system of deterrence. It </w:t>
      </w:r>
      <w:r w:rsidRPr="00B83D8D">
        <w:rPr>
          <w:rStyle w:val="StyleUnderline"/>
        </w:rPr>
        <w:t>involves an effort to</w:t>
      </w:r>
      <w:r w:rsidRPr="00B83D8D">
        <w:rPr>
          <w:sz w:val="16"/>
        </w:rPr>
        <w:t xml:space="preserve"> </w:t>
      </w:r>
      <w:r w:rsidRPr="00B83D8D">
        <w:rPr>
          <w:rStyle w:val="Emphasis"/>
        </w:rPr>
        <w:t>diversify</w:t>
      </w:r>
      <w:r w:rsidRPr="00B83D8D">
        <w:rPr>
          <w:sz w:val="16"/>
        </w:rPr>
        <w:t xml:space="preserve"> </w:t>
      </w:r>
      <w:r w:rsidRPr="00B83D8D">
        <w:rPr>
          <w:rStyle w:val="StyleUnderline"/>
        </w:rPr>
        <w:t>and</w:t>
      </w:r>
      <w:r w:rsidRPr="00B83D8D">
        <w:rPr>
          <w:sz w:val="16"/>
        </w:rPr>
        <w:t xml:space="preserve"> </w:t>
      </w:r>
      <w:r w:rsidRPr="00B83D8D">
        <w:rPr>
          <w:rStyle w:val="Emphasis"/>
        </w:rPr>
        <w:t>devolve</w:t>
      </w:r>
      <w:r w:rsidRPr="00B83D8D">
        <w:rPr>
          <w:sz w:val="16"/>
        </w:rPr>
        <w:t xml:space="preserve"> </w:t>
      </w:r>
      <w:r w:rsidRPr="00B83D8D">
        <w:rPr>
          <w:rStyle w:val="StyleUnderline"/>
        </w:rPr>
        <w:t>responsibilities for</w:t>
      </w:r>
      <w:r w:rsidRPr="00B83D8D">
        <w:rPr>
          <w:sz w:val="16"/>
        </w:rPr>
        <w:t xml:space="preserve"> security </w:t>
      </w:r>
      <w:r w:rsidRPr="00B83D8D">
        <w:rPr>
          <w:rStyle w:val="StyleUnderline"/>
        </w:rPr>
        <w:t>production to market- and societal-based actors</w:t>
      </w:r>
      <w:r w:rsidRPr="00B83D8D">
        <w:rPr>
          <w:sz w:val="16"/>
        </w:rPr>
        <w:t>, while maintaining a strong coordinating role for the state.</w:t>
      </w:r>
    </w:p>
    <w:p w14:paraId="0A2E32C8" w14:textId="77777777" w:rsidR="00F13B4C" w:rsidRPr="00B83D8D" w:rsidRDefault="00F13B4C" w:rsidP="00F13B4C">
      <w:pPr>
        <w:rPr>
          <w:sz w:val="16"/>
        </w:rPr>
      </w:pPr>
      <w:r w:rsidRPr="00B83D8D">
        <w:rPr>
          <w:sz w:val="16"/>
        </w:rPr>
        <w:t xml:space="preserve">Second, while traditional deterrence relies on hard power, </w:t>
      </w:r>
      <w:r w:rsidRPr="00B83D8D">
        <w:rPr>
          <w:rStyle w:val="StyleUnderline"/>
        </w:rPr>
        <w:t>democratic deterrence uses the</w:t>
      </w:r>
      <w:r w:rsidRPr="00B83D8D">
        <w:rPr>
          <w:sz w:val="16"/>
        </w:rPr>
        <w:t xml:space="preserve"> </w:t>
      </w:r>
      <w:r w:rsidRPr="00B83D8D">
        <w:rPr>
          <w:rStyle w:val="Emphasis"/>
        </w:rPr>
        <w:t>soft power base</w:t>
      </w:r>
      <w:r w:rsidRPr="00B83D8D">
        <w:rPr>
          <w:sz w:val="16"/>
        </w:rPr>
        <w:t xml:space="preserve"> </w:t>
      </w:r>
      <w:r w:rsidRPr="00B83D8D">
        <w:rPr>
          <w:rStyle w:val="StyleUnderline"/>
        </w:rPr>
        <w:t>of Western democratic societies</w:t>
      </w:r>
      <w:r w:rsidRPr="00B83D8D">
        <w:rPr>
          <w:sz w:val="16"/>
        </w:rPr>
        <w:t xml:space="preserve">.16 Soft power </w:t>
      </w:r>
      <w:r w:rsidRPr="00B83D8D">
        <w:rPr>
          <w:rStyle w:val="StyleUnderline"/>
        </w:rPr>
        <w:t>rests on the ability to</w:t>
      </w:r>
      <w:r w:rsidRPr="00B83D8D">
        <w:rPr>
          <w:sz w:val="16"/>
        </w:rPr>
        <w:t xml:space="preserve"> </w:t>
      </w:r>
      <w:r w:rsidRPr="00B83D8D">
        <w:rPr>
          <w:rStyle w:val="Emphasis"/>
        </w:rPr>
        <w:t>attract</w:t>
      </w:r>
      <w:r w:rsidRPr="00B83D8D">
        <w:rPr>
          <w:sz w:val="16"/>
        </w:rPr>
        <w:t xml:space="preserve">, </w:t>
      </w:r>
      <w:r w:rsidRPr="00B83D8D">
        <w:rPr>
          <w:rStyle w:val="StyleUnderline"/>
        </w:rPr>
        <w:t>and</w:t>
      </w:r>
      <w:r w:rsidRPr="00B83D8D">
        <w:rPr>
          <w:sz w:val="16"/>
        </w:rPr>
        <w:t xml:space="preserve"> liberal </w:t>
      </w:r>
      <w:r w:rsidRPr="00B83D8D">
        <w:rPr>
          <w:rStyle w:val="StyleUnderline"/>
        </w:rPr>
        <w:t>democratic</w:t>
      </w:r>
      <w:r w:rsidRPr="00B83D8D">
        <w:rPr>
          <w:sz w:val="16"/>
        </w:rPr>
        <w:t xml:space="preserve"> </w:t>
      </w:r>
      <w:r w:rsidRPr="00B83D8D">
        <w:rPr>
          <w:rStyle w:val="Emphasis"/>
        </w:rPr>
        <w:t>values</w:t>
      </w:r>
      <w:r w:rsidRPr="00B83D8D">
        <w:rPr>
          <w:sz w:val="16"/>
        </w:rPr>
        <w:t xml:space="preserve"> </w:t>
      </w:r>
      <w:r w:rsidRPr="00B83D8D">
        <w:rPr>
          <w:rStyle w:val="StyleUnderline"/>
        </w:rPr>
        <w:t>and</w:t>
      </w:r>
      <w:r w:rsidRPr="00B83D8D">
        <w:rPr>
          <w:sz w:val="16"/>
        </w:rPr>
        <w:t xml:space="preserve"> </w:t>
      </w:r>
      <w:r w:rsidRPr="00B83D8D">
        <w:rPr>
          <w:rStyle w:val="Emphasis"/>
        </w:rPr>
        <w:t>norms</w:t>
      </w:r>
      <w:r w:rsidRPr="00B83D8D">
        <w:rPr>
          <w:sz w:val="16"/>
        </w:rPr>
        <w:t xml:space="preserve"> continue to </w:t>
      </w:r>
      <w:r w:rsidRPr="00B83D8D">
        <w:rPr>
          <w:rStyle w:val="StyleUnderline"/>
        </w:rPr>
        <w:t>exercise a</w:t>
      </w:r>
      <w:r w:rsidRPr="00B83D8D">
        <w:rPr>
          <w:sz w:val="16"/>
        </w:rPr>
        <w:t xml:space="preserve"> </w:t>
      </w:r>
      <w:r w:rsidRPr="00B83D8D">
        <w:rPr>
          <w:rStyle w:val="Emphasis"/>
          <w:sz w:val="24"/>
          <w:szCs w:val="24"/>
        </w:rPr>
        <w:t>strong international pull</w:t>
      </w:r>
      <w:r w:rsidRPr="00B83D8D">
        <w:rPr>
          <w:sz w:val="16"/>
        </w:rPr>
        <w:t xml:space="preserve">, not least among autocratic subjects.17 Democratic norms and values </w:t>
      </w:r>
      <w:r w:rsidRPr="00B83D8D">
        <w:rPr>
          <w:rStyle w:val="StyleUnderline"/>
        </w:rPr>
        <w:t>are</w:t>
      </w:r>
      <w:r w:rsidRPr="00B83D8D">
        <w:rPr>
          <w:sz w:val="16"/>
        </w:rPr>
        <w:t xml:space="preserve"> thus </w:t>
      </w:r>
      <w:r w:rsidRPr="00B83D8D">
        <w:rPr>
          <w:rStyle w:val="Emphasis"/>
        </w:rPr>
        <w:t>strategic assets</w:t>
      </w:r>
      <w:r w:rsidRPr="00B83D8D">
        <w:rPr>
          <w:sz w:val="16"/>
        </w:rPr>
        <w:t xml:space="preserve"> that can be </w:t>
      </w:r>
      <w:r w:rsidRPr="00B83D8D">
        <w:rPr>
          <w:rStyle w:val="StyleUnderline"/>
        </w:rPr>
        <w:t>used to deter authoritarian regimes</w:t>
      </w:r>
      <w:r w:rsidRPr="00B83D8D">
        <w:rPr>
          <w:sz w:val="16"/>
        </w:rPr>
        <w:t xml:space="preserve">. Western democracy promotion efforts have helped catalyze regime change in many parts of the world. During the Cold War, Radio Free Europe, a radio broadcasting company set up by the United States, contributed to the demise of communist regimes in Eastern Europe.18 </w:t>
      </w:r>
      <w:r w:rsidRPr="00B83D8D">
        <w:rPr>
          <w:rStyle w:val="StyleUnderline"/>
        </w:rPr>
        <w:t>By signaling</w:t>
      </w:r>
      <w:r w:rsidRPr="00B83D8D">
        <w:rPr>
          <w:sz w:val="16"/>
        </w:rPr>
        <w:t xml:space="preserve"> </w:t>
      </w:r>
      <w:r w:rsidRPr="00B83D8D">
        <w:rPr>
          <w:rStyle w:val="Emphasis"/>
          <w:sz w:val="24"/>
          <w:szCs w:val="24"/>
        </w:rPr>
        <w:t>strong and concerted preparedness</w:t>
      </w:r>
      <w:r w:rsidRPr="00B83D8D">
        <w:rPr>
          <w:sz w:val="16"/>
        </w:rPr>
        <w:t xml:space="preserve"> </w:t>
      </w:r>
      <w:r w:rsidRPr="00B83D8D">
        <w:rPr>
          <w:rStyle w:val="StyleUnderline"/>
        </w:rPr>
        <w:t>to</w:t>
      </w:r>
      <w:r w:rsidRPr="00B83D8D">
        <w:rPr>
          <w:sz w:val="16"/>
        </w:rPr>
        <w:t xml:space="preserve"> </w:t>
      </w:r>
      <w:r w:rsidRPr="00B83D8D">
        <w:rPr>
          <w:rStyle w:val="Emphasis"/>
        </w:rPr>
        <w:t>vigorously engage</w:t>
      </w:r>
      <w:r w:rsidRPr="00B83D8D">
        <w:rPr>
          <w:sz w:val="16"/>
        </w:rPr>
        <w:t xml:space="preserve"> </w:t>
      </w:r>
      <w:r w:rsidRPr="00B83D8D">
        <w:rPr>
          <w:rStyle w:val="StyleUnderline"/>
        </w:rPr>
        <w:t>in democracy promotion</w:t>
      </w:r>
      <w:r w:rsidRPr="00B83D8D">
        <w:rPr>
          <w:sz w:val="16"/>
        </w:rPr>
        <w:t xml:space="preserve">, Western </w:t>
      </w:r>
      <w:r w:rsidRPr="00B83D8D">
        <w:rPr>
          <w:rStyle w:val="StyleUnderline"/>
        </w:rPr>
        <w:t>democracies can</w:t>
      </w:r>
      <w:r w:rsidRPr="00B83D8D">
        <w:rPr>
          <w:sz w:val="16"/>
        </w:rPr>
        <w:t xml:space="preserve"> again help </w:t>
      </w:r>
      <w:r w:rsidRPr="00B83D8D">
        <w:rPr>
          <w:rStyle w:val="Emphasis"/>
        </w:rPr>
        <w:t>deter</w:t>
      </w:r>
      <w:r w:rsidRPr="00B83D8D">
        <w:rPr>
          <w:sz w:val="16"/>
        </w:rPr>
        <w:t xml:space="preserve"> </w:t>
      </w:r>
      <w:r w:rsidRPr="00B83D8D">
        <w:rPr>
          <w:rStyle w:val="StyleUnderline"/>
        </w:rPr>
        <w:t>authoritarian leaders</w:t>
      </w:r>
      <w:r w:rsidRPr="00B83D8D">
        <w:rPr>
          <w:sz w:val="16"/>
        </w:rPr>
        <w:t>. Crucially, in an information age, when power is less hierarchical and social networks have become more important, projecting soft power is not only a matter for states. Nonstate actors such as NGOs, research institutes, and corporations are also important for generating soft power. The flexibility of non-governmental actors, such as the National Endowment for Democracy, in building relationships and networks across borders can provide a crucial gateway to strengthen normative legitimacy and mobilize the cause of advancing democracy.</w:t>
      </w:r>
    </w:p>
    <w:p w14:paraId="295ECF77" w14:textId="77777777" w:rsidR="00F13B4C" w:rsidRPr="00B83D8D" w:rsidRDefault="00F13B4C" w:rsidP="00F13B4C">
      <w:pPr>
        <w:rPr>
          <w:sz w:val="16"/>
        </w:rPr>
      </w:pPr>
      <w:r w:rsidRPr="00B83D8D">
        <w:rPr>
          <w:sz w:val="16"/>
        </w:rPr>
        <w:t xml:space="preserve">Third, and related to the above, </w:t>
      </w:r>
      <w:r w:rsidRPr="00B83D8D">
        <w:rPr>
          <w:rStyle w:val="StyleUnderline"/>
        </w:rPr>
        <w:t>democratic deterrence</w:t>
      </w:r>
      <w:r w:rsidRPr="00B83D8D">
        <w:rPr>
          <w:sz w:val="16"/>
        </w:rPr>
        <w:t xml:space="preserve"> </w:t>
      </w:r>
      <w:r w:rsidRPr="00B83D8D">
        <w:rPr>
          <w:rStyle w:val="Emphasis"/>
        </w:rPr>
        <w:t>crucially</w:t>
      </w:r>
      <w:r w:rsidRPr="00B83D8D">
        <w:rPr>
          <w:sz w:val="16"/>
        </w:rPr>
        <w:t xml:space="preserve"> </w:t>
      </w:r>
      <w:r w:rsidRPr="00B83D8D">
        <w:rPr>
          <w:rStyle w:val="StyleUnderline"/>
        </w:rPr>
        <w:t>relies on</w:t>
      </w:r>
      <w:r w:rsidRPr="00B83D8D">
        <w:rPr>
          <w:sz w:val="16"/>
        </w:rPr>
        <w:t xml:space="preserve"> </w:t>
      </w:r>
      <w:r w:rsidRPr="00B83D8D">
        <w:rPr>
          <w:rStyle w:val="Emphasis"/>
        </w:rPr>
        <w:t>non-military</w:t>
      </w:r>
      <w:r w:rsidRPr="00B83D8D">
        <w:rPr>
          <w:sz w:val="16"/>
        </w:rPr>
        <w:t xml:space="preserve">, </w:t>
      </w:r>
      <w:r w:rsidRPr="00B83D8D">
        <w:rPr>
          <w:rStyle w:val="Emphasis"/>
        </w:rPr>
        <w:t>democratic</w:t>
      </w:r>
      <w:r w:rsidRPr="00B83D8D">
        <w:rPr>
          <w:sz w:val="16"/>
        </w:rPr>
        <w:t xml:space="preserve"> </w:t>
      </w:r>
      <w:r w:rsidRPr="00B83D8D">
        <w:rPr>
          <w:rStyle w:val="StyleUnderline"/>
        </w:rPr>
        <w:t>means</w:t>
      </w:r>
      <w:r w:rsidRPr="00B83D8D">
        <w:rPr>
          <w:sz w:val="16"/>
        </w:rPr>
        <w:t xml:space="preserve">. Democratic values and instruments </w:t>
      </w:r>
      <w:r w:rsidRPr="00B83D8D">
        <w:rPr>
          <w:rStyle w:val="StyleUnderline"/>
        </w:rPr>
        <w:t>such as</w:t>
      </w:r>
      <w:r w:rsidRPr="00B83D8D">
        <w:rPr>
          <w:sz w:val="16"/>
        </w:rPr>
        <w:t xml:space="preserve"> </w:t>
      </w:r>
      <w:r w:rsidRPr="00B83D8D">
        <w:rPr>
          <w:rStyle w:val="Emphasis"/>
        </w:rPr>
        <w:t>transparency</w:t>
      </w:r>
      <w:r w:rsidRPr="00B83D8D">
        <w:rPr>
          <w:sz w:val="16"/>
        </w:rPr>
        <w:t xml:space="preserve">, </w:t>
      </w:r>
      <w:r w:rsidRPr="00B83D8D">
        <w:rPr>
          <w:rStyle w:val="StyleUnderline"/>
        </w:rPr>
        <w:t>the</w:t>
      </w:r>
      <w:r w:rsidRPr="00B83D8D">
        <w:rPr>
          <w:sz w:val="16"/>
        </w:rPr>
        <w:t xml:space="preserve"> </w:t>
      </w:r>
      <w:r w:rsidRPr="00B83D8D">
        <w:rPr>
          <w:rStyle w:val="Emphasis"/>
        </w:rPr>
        <w:t>rule of law</w:t>
      </w:r>
      <w:r w:rsidRPr="00B83D8D">
        <w:rPr>
          <w:sz w:val="16"/>
        </w:rPr>
        <w:t xml:space="preserve">, </w:t>
      </w:r>
      <w:r w:rsidRPr="00B83D8D">
        <w:rPr>
          <w:rStyle w:val="StyleUnderline"/>
        </w:rPr>
        <w:t>and</w:t>
      </w:r>
      <w:r w:rsidRPr="00B83D8D">
        <w:rPr>
          <w:sz w:val="16"/>
        </w:rPr>
        <w:t xml:space="preserve"> </w:t>
      </w:r>
      <w:r w:rsidRPr="00B83D8D">
        <w:rPr>
          <w:rStyle w:val="Emphasis"/>
        </w:rPr>
        <w:t>citizen activism</w:t>
      </w:r>
      <w:r w:rsidRPr="00B83D8D">
        <w:rPr>
          <w:sz w:val="16"/>
        </w:rPr>
        <w:t xml:space="preserve"> </w:t>
      </w:r>
      <w:r w:rsidRPr="00B83D8D">
        <w:rPr>
          <w:rStyle w:val="StyleUnderline"/>
        </w:rPr>
        <w:t>provide tools for non-kinetic deterrence</w:t>
      </w:r>
      <w:r w:rsidRPr="00B83D8D">
        <w:rPr>
          <w:sz w:val="16"/>
        </w:rPr>
        <w:t xml:space="preserve">. Functioning under the threshold of war, they are well calibrated to avoid escalation, while helping deter grey zone activities such as hybrid interference. </w:t>
      </w:r>
      <w:r w:rsidRPr="00B83D8D">
        <w:rPr>
          <w:rStyle w:val="StyleUnderline"/>
        </w:rPr>
        <w:t>Hybrid agents</w:t>
      </w:r>
      <w:r w:rsidRPr="00B83D8D">
        <w:rPr>
          <w:sz w:val="16"/>
        </w:rPr>
        <w:t xml:space="preserve"> </w:t>
      </w:r>
      <w:r w:rsidRPr="00B83D8D">
        <w:rPr>
          <w:rStyle w:val="Emphasis"/>
          <w:sz w:val="24"/>
          <w:szCs w:val="24"/>
        </w:rPr>
        <w:t>thrive on being covert</w:t>
      </w:r>
      <w:r w:rsidRPr="00B83D8D">
        <w:rPr>
          <w:sz w:val="16"/>
        </w:rPr>
        <w:t xml:space="preserve">, </w:t>
      </w:r>
      <w:r w:rsidRPr="00B83D8D">
        <w:rPr>
          <w:rStyle w:val="StyleUnderline"/>
        </w:rPr>
        <w:t>so transparency is a key means of deterring</w:t>
      </w:r>
      <w:r w:rsidRPr="00B83D8D">
        <w:rPr>
          <w:sz w:val="16"/>
        </w:rPr>
        <w:t xml:space="preserve"> hybrid </w:t>
      </w:r>
      <w:r w:rsidRPr="00B83D8D">
        <w:rPr>
          <w:rStyle w:val="StyleUnderline"/>
        </w:rPr>
        <w:t>interference</w:t>
      </w:r>
      <w:r w:rsidRPr="00B83D8D">
        <w:rPr>
          <w:sz w:val="16"/>
        </w:rPr>
        <w:t xml:space="preserve">. Similarly, a </w:t>
      </w:r>
      <w:bookmarkStart w:id="13" w:name="_Hlk82774966"/>
      <w:r w:rsidRPr="00236E46">
        <w:rPr>
          <w:rStyle w:val="StyleUnderline"/>
          <w:highlight w:val="cyan"/>
        </w:rPr>
        <w:t>strong rule of law is essential to</w:t>
      </w:r>
      <w:r w:rsidRPr="00236E46">
        <w:rPr>
          <w:sz w:val="16"/>
          <w:highlight w:val="cyan"/>
        </w:rPr>
        <w:t xml:space="preserve"> </w:t>
      </w:r>
      <w:r w:rsidRPr="00236E46">
        <w:rPr>
          <w:rStyle w:val="Emphasis"/>
          <w:highlight w:val="cyan"/>
        </w:rPr>
        <w:t>deny</w:t>
      </w:r>
      <w:r w:rsidRPr="00236E46">
        <w:rPr>
          <w:sz w:val="16"/>
          <w:highlight w:val="cyan"/>
        </w:rPr>
        <w:t xml:space="preserve"> </w:t>
      </w:r>
      <w:r w:rsidRPr="00236E46">
        <w:rPr>
          <w:rStyle w:val="StyleUnderline"/>
          <w:highlight w:val="cyan"/>
        </w:rPr>
        <w:t>efforts to</w:t>
      </w:r>
      <w:r w:rsidRPr="00236E46">
        <w:rPr>
          <w:sz w:val="16"/>
          <w:highlight w:val="cyan"/>
        </w:rPr>
        <w:t xml:space="preserve"> </w:t>
      </w:r>
      <w:r w:rsidRPr="00236E46">
        <w:rPr>
          <w:rStyle w:val="Emphasis"/>
          <w:highlight w:val="cyan"/>
        </w:rPr>
        <w:t>destabilize</w:t>
      </w:r>
      <w:r w:rsidRPr="00236E46">
        <w:rPr>
          <w:sz w:val="16"/>
          <w:highlight w:val="cyan"/>
        </w:rPr>
        <w:t xml:space="preserve"> </w:t>
      </w:r>
      <w:r w:rsidRPr="00236E46">
        <w:rPr>
          <w:rStyle w:val="StyleUnderline"/>
          <w:highlight w:val="cyan"/>
        </w:rPr>
        <w:t>and</w:t>
      </w:r>
      <w:r w:rsidRPr="00236E46">
        <w:rPr>
          <w:sz w:val="16"/>
          <w:highlight w:val="cyan"/>
        </w:rPr>
        <w:t xml:space="preserve"> </w:t>
      </w:r>
      <w:r w:rsidRPr="00236E46">
        <w:rPr>
          <w:rStyle w:val="Emphasis"/>
          <w:highlight w:val="cyan"/>
        </w:rPr>
        <w:t>accelerate</w:t>
      </w:r>
      <w:r w:rsidRPr="00236E46">
        <w:rPr>
          <w:sz w:val="16"/>
          <w:highlight w:val="cyan"/>
        </w:rPr>
        <w:t xml:space="preserve"> </w:t>
      </w:r>
      <w:r w:rsidRPr="00236E46">
        <w:rPr>
          <w:rStyle w:val="StyleUnderline"/>
          <w:highlight w:val="cyan"/>
        </w:rPr>
        <w:t>polarization</w:t>
      </w:r>
      <w:r w:rsidRPr="00B83D8D">
        <w:rPr>
          <w:sz w:val="16"/>
        </w:rPr>
        <w:t xml:space="preserve"> in democratic societies by means such as weaponized corruption. Citizen </w:t>
      </w:r>
      <w:r w:rsidRPr="00B83D8D">
        <w:rPr>
          <w:rStyle w:val="StyleUnderline"/>
        </w:rPr>
        <w:t>activism provides a</w:t>
      </w:r>
      <w:r w:rsidRPr="00B83D8D">
        <w:rPr>
          <w:sz w:val="16"/>
        </w:rPr>
        <w:t xml:space="preserve"> </w:t>
      </w:r>
      <w:r w:rsidRPr="00B83D8D">
        <w:rPr>
          <w:rStyle w:val="Emphasis"/>
          <w:sz w:val="24"/>
          <w:szCs w:val="24"/>
        </w:rPr>
        <w:t>force multiplier</w:t>
      </w:r>
      <w:r w:rsidRPr="00B83D8D">
        <w:rPr>
          <w:sz w:val="16"/>
        </w:rPr>
        <w:t xml:space="preserve"> </w:t>
      </w:r>
      <w:r w:rsidRPr="00B83D8D">
        <w:rPr>
          <w:rStyle w:val="StyleUnderline"/>
        </w:rPr>
        <w:t>in efforts to</w:t>
      </w:r>
      <w:r w:rsidRPr="00B83D8D">
        <w:rPr>
          <w:sz w:val="16"/>
        </w:rPr>
        <w:t xml:space="preserve"> both </w:t>
      </w:r>
      <w:r w:rsidRPr="00236E46">
        <w:rPr>
          <w:rStyle w:val="StyleUnderline"/>
          <w:highlight w:val="cyan"/>
        </w:rPr>
        <w:t>deny as well as punish</w:t>
      </w:r>
      <w:r w:rsidRPr="00B83D8D">
        <w:rPr>
          <w:sz w:val="16"/>
        </w:rPr>
        <w:t xml:space="preserve"> hybrid </w:t>
      </w:r>
      <w:r w:rsidRPr="00236E46">
        <w:rPr>
          <w:rStyle w:val="StyleUnderline"/>
          <w:highlight w:val="cyan"/>
        </w:rPr>
        <w:t>interference</w:t>
      </w:r>
      <w:r w:rsidRPr="00B83D8D">
        <w:rPr>
          <w:rStyle w:val="StyleUnderline"/>
        </w:rPr>
        <w:t xml:space="preserve"> </w:t>
      </w:r>
      <w:bookmarkEnd w:id="13"/>
      <w:r w:rsidRPr="00B83D8D">
        <w:rPr>
          <w:rStyle w:val="StyleUnderline"/>
        </w:rPr>
        <w:t>by</w:t>
      </w:r>
      <w:r w:rsidRPr="00B83D8D">
        <w:rPr>
          <w:sz w:val="16"/>
        </w:rPr>
        <w:t xml:space="preserve"> </w:t>
      </w:r>
      <w:r w:rsidRPr="00B83D8D">
        <w:rPr>
          <w:rStyle w:val="Emphasis"/>
        </w:rPr>
        <w:t>harnessing</w:t>
      </w:r>
      <w:r w:rsidRPr="00B83D8D">
        <w:rPr>
          <w:sz w:val="16"/>
        </w:rPr>
        <w:t xml:space="preserve"> civil </w:t>
      </w:r>
      <w:r w:rsidRPr="00B83D8D">
        <w:rPr>
          <w:rStyle w:val="StyleUnderline"/>
        </w:rPr>
        <w:t>society’s capabilities and agility</w:t>
      </w:r>
      <w:r w:rsidRPr="00B83D8D">
        <w:rPr>
          <w:sz w:val="16"/>
        </w:rPr>
        <w:t>.</w:t>
      </w:r>
    </w:p>
    <w:p w14:paraId="3549D389" w14:textId="77777777" w:rsidR="00F13B4C" w:rsidRPr="00B83D8D" w:rsidRDefault="00F13B4C" w:rsidP="00F13B4C">
      <w:pPr>
        <w:rPr>
          <w:sz w:val="12"/>
          <w:szCs w:val="12"/>
        </w:rPr>
      </w:pPr>
      <w:r w:rsidRPr="00B83D8D">
        <w:rPr>
          <w:sz w:val="12"/>
          <w:szCs w:val="12"/>
        </w:rPr>
        <w:t>Fourth, while traditional deterrence often relies on “in kind” measures, namely a symmetrical response, democratic deterrence takes the response outside the domain in which the action occurs. In fact, asymmetry is a necessary feature of democratic deterrence. Responding in kind to hybrid interference—and thus mirroring the use of election meddling, corruption operations, disinformation campaigning, and other means of sharp power—will only contribute to the further erosion of liberal democratic values and undermine the normative legitimacy of Western democracy.19 Moreover, because outright attribution is a troublesome process with regard to hybrid interference, with the hybrid agent using proxies and artificial intelligence (AI) for obfuscation purposes, symmetry can seldom be the optimal response. Instead, by relying on a “democratic playbook” of response options that draw on Western democracy’s soft power base, outlined below, hybrid interference can be deterred without compromising normative legitimacy.</w:t>
      </w:r>
    </w:p>
    <w:p w14:paraId="6C44F74C" w14:textId="77777777" w:rsidR="00F13B4C" w:rsidRPr="00B83D8D" w:rsidRDefault="00F13B4C" w:rsidP="00F13B4C">
      <w:pPr>
        <w:ind w:firstLine="720"/>
        <w:rPr>
          <w:sz w:val="12"/>
          <w:szCs w:val="12"/>
        </w:rPr>
      </w:pPr>
      <w:r w:rsidRPr="00B83D8D">
        <w:rPr>
          <w:sz w:val="12"/>
          <w:szCs w:val="12"/>
        </w:rPr>
        <w:t>Democratic deterrence takes the response outside the domain in which the action occurs</w:t>
      </w:r>
    </w:p>
    <w:p w14:paraId="2CD01838" w14:textId="77777777" w:rsidR="00F13B4C" w:rsidRPr="00B83D8D" w:rsidRDefault="00F13B4C" w:rsidP="00F13B4C">
      <w:pPr>
        <w:rPr>
          <w:sz w:val="12"/>
          <w:szCs w:val="12"/>
        </w:rPr>
      </w:pPr>
      <w:r w:rsidRPr="00B83D8D">
        <w:rPr>
          <w:sz w:val="12"/>
          <w:szCs w:val="12"/>
        </w:rPr>
        <w:t>Lastly, whereas traditional deterrence aims at wholly deterring any aggression, democratic deterrence accepts that some actions cannot be deterred. Indeed, absolute deterrence may even induce hostile actors to seek alternative and more dangerous ways to attack Western democracy. Unlike nuclear deterrence, deterrence against hybrid interference is more like crime prevention—not all crimes can be deterred and not all represent significant threats to national security. Conscious about the need to tolerate a certain set of hostile activities, democratic deterrence settles for a more restrictive aim whereby external interference is not wholly deterred, but modified to render it less effective and frequent.</w:t>
      </w:r>
    </w:p>
    <w:p w14:paraId="463DEEB1" w14:textId="77777777" w:rsidR="00F13B4C" w:rsidRPr="00B83D8D" w:rsidRDefault="00F13B4C" w:rsidP="00F13B4C">
      <w:pPr>
        <w:rPr>
          <w:sz w:val="12"/>
          <w:szCs w:val="12"/>
        </w:rPr>
      </w:pPr>
      <w:r w:rsidRPr="00B83D8D">
        <w:rPr>
          <w:sz w:val="12"/>
          <w:szCs w:val="12"/>
        </w:rPr>
        <w:t>Advocating for democratic deterrence does not mean that traditional deterrence has become obsolete. Military deterrence remains vital for dissuading armed aggression and various forms of sabotage. It may also contribute to deterring hybrid interference by instilling doubt about the level of response. Traditional military deterrence policies therefore need to be maintained and perhaps even strengthened. Yet, the argument here is that traditional deterrence measures fall short of effectively dealing with the challenge of hybrid interference and therefore need to be complemented by new measures, namely those proposed here.</w:t>
      </w:r>
    </w:p>
    <w:p w14:paraId="50FAC7AE" w14:textId="77777777" w:rsidR="00F13B4C" w:rsidRPr="00B83D8D" w:rsidRDefault="00F13B4C" w:rsidP="00F13B4C">
      <w:pPr>
        <w:rPr>
          <w:sz w:val="12"/>
          <w:szCs w:val="12"/>
        </w:rPr>
      </w:pPr>
      <w:r w:rsidRPr="00B83D8D">
        <w:rPr>
          <w:sz w:val="12"/>
          <w:szCs w:val="12"/>
        </w:rPr>
        <w:t>A Two-Pronged Democratic Deterrence Strategy</w:t>
      </w:r>
    </w:p>
    <w:p w14:paraId="3FCB2DB6" w14:textId="77777777" w:rsidR="00F13B4C" w:rsidRPr="00B83D8D" w:rsidRDefault="00F13B4C" w:rsidP="00F13B4C">
      <w:pPr>
        <w:rPr>
          <w:sz w:val="12"/>
          <w:szCs w:val="12"/>
        </w:rPr>
      </w:pPr>
      <w:r w:rsidRPr="00B83D8D">
        <w:rPr>
          <w:sz w:val="12"/>
          <w:szCs w:val="12"/>
        </w:rPr>
        <w:t>Hybrid interference calls for new tools of non-military deterrence. Importantly, any new deterrence posture needs to maintain the openness of democracy and avoid sacrificing any of the Western democratic cornerstones in the name of security. Deterrence is based on increasing the perceived costs of hostile actions to the point of outweighing their potential benefits. In deterrence theory, measures to dissuade hostilities are often divided into two broad categories: denial and punishment.20 Both categories are also applicable to democratic deterrence. Indeed, much like traditional military deterrence, democratic deterrence can also be designed as a two-pronged strategy of deterrence by denial (i.e., resilience) and by punishment (i.e., compellence). Both are necessary to stop hybrid interference attempts.</w:t>
      </w:r>
    </w:p>
    <w:p w14:paraId="70A56E3D" w14:textId="77777777" w:rsidR="00F13B4C" w:rsidRPr="00B83D8D" w:rsidRDefault="00F13B4C" w:rsidP="00F13B4C">
      <w:pPr>
        <w:rPr>
          <w:sz w:val="12"/>
          <w:szCs w:val="12"/>
        </w:rPr>
      </w:pPr>
      <w:r w:rsidRPr="00B83D8D">
        <w:rPr>
          <w:sz w:val="12"/>
          <w:szCs w:val="12"/>
        </w:rPr>
        <w:t>Strengthening resilience is a necessary building block of any democratic deterrence posture, but it is insufficient as it is unlikely to deter hybrid interference. Russia’s meddling in Western democratic elections, for instance, has continued, despite being publicly exposed and despite measures to strengthen resilience against such external interference. Without any credible deterrence by punishment, these attacks are a relatively low-cost endeavor and can thus be expected to continue. Thus, democratic deterrence must consist of both measures to enhance denial through resilience and punishment, which has not been sought to date.</w:t>
      </w:r>
    </w:p>
    <w:p w14:paraId="1583132C" w14:textId="77777777" w:rsidR="00F13B4C" w:rsidRPr="00B83D8D" w:rsidRDefault="00F13B4C" w:rsidP="00F13B4C">
      <w:pPr>
        <w:ind w:firstLine="720"/>
        <w:rPr>
          <w:sz w:val="12"/>
          <w:szCs w:val="12"/>
        </w:rPr>
      </w:pPr>
      <w:r w:rsidRPr="00B83D8D">
        <w:rPr>
          <w:sz w:val="12"/>
          <w:szCs w:val="12"/>
        </w:rPr>
        <w:t>Strengthening resilience is a necessary building block of any democratic deterrence posture</w:t>
      </w:r>
    </w:p>
    <w:p w14:paraId="60833FF2" w14:textId="77777777" w:rsidR="00F13B4C" w:rsidRPr="00B83D8D" w:rsidRDefault="00F13B4C" w:rsidP="00F13B4C">
      <w:pPr>
        <w:rPr>
          <w:sz w:val="12"/>
          <w:szCs w:val="12"/>
        </w:rPr>
      </w:pPr>
      <w:r w:rsidRPr="00B83D8D">
        <w:rPr>
          <w:sz w:val="12"/>
          <w:szCs w:val="12"/>
        </w:rPr>
        <w:t>Deterrence by Denial: Improving Democratic Resilience</w:t>
      </w:r>
    </w:p>
    <w:p w14:paraId="26391343" w14:textId="77777777" w:rsidR="00F13B4C" w:rsidRPr="00B83D8D" w:rsidRDefault="00F13B4C" w:rsidP="00F13B4C">
      <w:pPr>
        <w:rPr>
          <w:sz w:val="16"/>
        </w:rPr>
      </w:pPr>
      <w:r w:rsidRPr="00B83D8D">
        <w:rPr>
          <w:sz w:val="16"/>
        </w:rPr>
        <w:t xml:space="preserve">Resilience refers to the ability to absorb, adapt, and recover from disruption and duress. High </w:t>
      </w:r>
      <w:r w:rsidRPr="00B83D8D">
        <w:rPr>
          <w:rStyle w:val="StyleUnderline"/>
        </w:rPr>
        <w:t>resilience will make it</w:t>
      </w:r>
      <w:r w:rsidRPr="00B83D8D">
        <w:rPr>
          <w:sz w:val="16"/>
        </w:rPr>
        <w:t xml:space="preserve"> </w:t>
      </w:r>
      <w:r w:rsidRPr="00B83D8D">
        <w:rPr>
          <w:rStyle w:val="Emphasis"/>
        </w:rPr>
        <w:t>difficult</w:t>
      </w:r>
      <w:r w:rsidRPr="00B83D8D">
        <w:rPr>
          <w:sz w:val="16"/>
        </w:rPr>
        <w:t xml:space="preserve"> </w:t>
      </w:r>
      <w:r w:rsidRPr="00B83D8D">
        <w:rPr>
          <w:rStyle w:val="StyleUnderline"/>
        </w:rPr>
        <w:t>for an aggressor to achieve</w:t>
      </w:r>
      <w:r w:rsidRPr="00B83D8D">
        <w:rPr>
          <w:sz w:val="16"/>
        </w:rPr>
        <w:t xml:space="preserve"> its </w:t>
      </w:r>
      <w:r w:rsidRPr="00B83D8D">
        <w:rPr>
          <w:rStyle w:val="StyleUnderline"/>
        </w:rPr>
        <w:t>strategic aims</w:t>
      </w:r>
      <w:r w:rsidRPr="00B83D8D">
        <w:rPr>
          <w:sz w:val="16"/>
        </w:rPr>
        <w:t xml:space="preserve">, thereby </w:t>
      </w:r>
      <w:r w:rsidRPr="00B83D8D">
        <w:rPr>
          <w:rStyle w:val="StyleUnderline"/>
        </w:rPr>
        <w:t>making an attack</w:t>
      </w:r>
      <w:r w:rsidRPr="00B83D8D">
        <w:rPr>
          <w:sz w:val="16"/>
        </w:rPr>
        <w:t xml:space="preserve"> </w:t>
      </w:r>
      <w:r w:rsidRPr="00B83D8D">
        <w:rPr>
          <w:rStyle w:val="Emphasis"/>
          <w:sz w:val="24"/>
          <w:szCs w:val="24"/>
        </w:rPr>
        <w:t>not worth the costs and effort</w:t>
      </w:r>
      <w:r w:rsidRPr="00B83D8D">
        <w:rPr>
          <w:sz w:val="16"/>
        </w:rPr>
        <w:t xml:space="preserve">.21 Improving </w:t>
      </w:r>
      <w:r w:rsidRPr="00B83D8D">
        <w:rPr>
          <w:rStyle w:val="StyleUnderline"/>
        </w:rPr>
        <w:t>resilience helps</w:t>
      </w:r>
      <w:r w:rsidRPr="00B83D8D">
        <w:rPr>
          <w:sz w:val="16"/>
        </w:rPr>
        <w:t xml:space="preserve"> modernize total defense doctrine </w:t>
      </w:r>
      <w:r w:rsidRPr="00B83D8D">
        <w:rPr>
          <w:rStyle w:val="StyleUnderline"/>
        </w:rPr>
        <w:t>by addressing</w:t>
      </w:r>
      <w:r w:rsidRPr="00B83D8D">
        <w:rPr>
          <w:sz w:val="16"/>
        </w:rPr>
        <w:t xml:space="preserve"> </w:t>
      </w:r>
      <w:r w:rsidRPr="00B83D8D">
        <w:rPr>
          <w:rStyle w:val="Emphasis"/>
        </w:rPr>
        <w:t>vulnerabilities</w:t>
      </w:r>
      <w:r w:rsidRPr="00B83D8D">
        <w:rPr>
          <w:sz w:val="16"/>
        </w:rPr>
        <w:t xml:space="preserve"> </w:t>
      </w:r>
      <w:r w:rsidRPr="00B83D8D">
        <w:rPr>
          <w:rStyle w:val="StyleUnderline"/>
        </w:rPr>
        <w:t>across state and society</w:t>
      </w:r>
      <w:r w:rsidRPr="00B83D8D">
        <w:rPr>
          <w:sz w:val="16"/>
        </w:rPr>
        <w:t xml:space="preserve">. The emphasis needs to be on continuity management of vital societal functions, supply lines, and critical infrastructure, including democratic infrastructure such as elections. As many critical functions are operated partly or even wholly by private sector actors, public-private cooperation is paramount for improving democratic resilience. Small Northern European countries accustomed to the idea of state-society collaboration and pooling resources to balance Russia may serve as an example: Finland’s comprehensive security model builds on enhancing preparedness through sustained cooperation between authorities, business operators, and civil society organizations in order to secure the vital functions of state and society.22 Similarly, </w:t>
      </w:r>
      <w:r w:rsidRPr="00B83D8D">
        <w:rPr>
          <w:rStyle w:val="StyleUnderline"/>
        </w:rPr>
        <w:t>democratic deterrence involves</w:t>
      </w:r>
      <w:r w:rsidRPr="00B83D8D">
        <w:rPr>
          <w:sz w:val="16"/>
        </w:rPr>
        <w:t xml:space="preserve"> </w:t>
      </w:r>
      <w:r w:rsidRPr="00B83D8D">
        <w:rPr>
          <w:rStyle w:val="Emphasis"/>
        </w:rPr>
        <w:t>preventing</w:t>
      </w:r>
      <w:r w:rsidRPr="00B83D8D">
        <w:rPr>
          <w:sz w:val="16"/>
        </w:rPr>
        <w:t xml:space="preserve"> </w:t>
      </w:r>
      <w:r w:rsidRPr="00B83D8D">
        <w:rPr>
          <w:rStyle w:val="StyleUnderline"/>
        </w:rPr>
        <w:t>or making hybrid interference</w:t>
      </w:r>
      <w:r w:rsidRPr="00B83D8D">
        <w:rPr>
          <w:sz w:val="16"/>
        </w:rPr>
        <w:t xml:space="preserve"> </w:t>
      </w:r>
      <w:r w:rsidRPr="00B83D8D">
        <w:rPr>
          <w:rStyle w:val="Emphasis"/>
        </w:rPr>
        <w:t>difficult</w:t>
      </w:r>
      <w:r w:rsidRPr="00B83D8D">
        <w:rPr>
          <w:sz w:val="16"/>
        </w:rPr>
        <w:t xml:space="preserve"> </w:t>
      </w:r>
      <w:r w:rsidRPr="00B83D8D">
        <w:rPr>
          <w:rStyle w:val="StyleUnderline"/>
        </w:rPr>
        <w:t>by</w:t>
      </w:r>
      <w:r w:rsidRPr="00B83D8D">
        <w:rPr>
          <w:sz w:val="16"/>
        </w:rPr>
        <w:t xml:space="preserve"> harnessing and </w:t>
      </w:r>
      <w:r w:rsidRPr="00B83D8D">
        <w:rPr>
          <w:rStyle w:val="Emphasis"/>
        </w:rPr>
        <w:t>doubling down</w:t>
      </w:r>
      <w:r w:rsidRPr="00B83D8D">
        <w:rPr>
          <w:sz w:val="16"/>
        </w:rPr>
        <w:t xml:space="preserve"> </w:t>
      </w:r>
      <w:r w:rsidRPr="00B83D8D">
        <w:rPr>
          <w:rStyle w:val="StyleUnderline"/>
        </w:rPr>
        <w:t>on liberal democracy’s strengths</w:t>
      </w:r>
      <w:r w:rsidRPr="00B83D8D">
        <w:rPr>
          <w:sz w:val="16"/>
        </w:rPr>
        <w:t xml:space="preserve">: </w:t>
      </w:r>
      <w:r w:rsidRPr="00B83D8D">
        <w:rPr>
          <w:rStyle w:val="StyleUnderline"/>
        </w:rPr>
        <w:t>activating</w:t>
      </w:r>
      <w:r w:rsidRPr="00B83D8D">
        <w:rPr>
          <w:sz w:val="16"/>
        </w:rPr>
        <w:t xml:space="preserve"> </w:t>
      </w:r>
      <w:r w:rsidRPr="00B83D8D">
        <w:rPr>
          <w:rStyle w:val="Emphasis"/>
        </w:rPr>
        <w:t>autonomous civil society</w:t>
      </w:r>
      <w:r w:rsidRPr="00B83D8D">
        <w:rPr>
          <w:sz w:val="16"/>
        </w:rPr>
        <w:t xml:space="preserve">, </w:t>
      </w:r>
      <w:r w:rsidRPr="00B83D8D">
        <w:rPr>
          <w:rStyle w:val="StyleUnderline"/>
        </w:rPr>
        <w:t>increasing</w:t>
      </w:r>
      <w:r w:rsidRPr="00B83D8D">
        <w:rPr>
          <w:sz w:val="16"/>
        </w:rPr>
        <w:t xml:space="preserve"> </w:t>
      </w:r>
      <w:r w:rsidRPr="00B83D8D">
        <w:rPr>
          <w:rStyle w:val="Emphasis"/>
        </w:rPr>
        <w:t>transparency</w:t>
      </w:r>
      <w:r w:rsidRPr="00B83D8D">
        <w:rPr>
          <w:sz w:val="16"/>
        </w:rPr>
        <w:t xml:space="preserve"> of money flows, </w:t>
      </w:r>
      <w:r w:rsidRPr="00B83D8D">
        <w:rPr>
          <w:rStyle w:val="StyleUnderline"/>
        </w:rPr>
        <w:t>and broadening</w:t>
      </w:r>
      <w:r w:rsidRPr="00B83D8D">
        <w:rPr>
          <w:sz w:val="16"/>
        </w:rPr>
        <w:t xml:space="preserve"> </w:t>
      </w:r>
      <w:r w:rsidRPr="00B83D8D">
        <w:rPr>
          <w:rStyle w:val="Emphasis"/>
        </w:rPr>
        <w:t>inclusive politics</w:t>
      </w:r>
      <w:r w:rsidRPr="00B83D8D">
        <w:rPr>
          <w:sz w:val="16"/>
        </w:rPr>
        <w:t>.</w:t>
      </w:r>
    </w:p>
    <w:p w14:paraId="76A4BDD7" w14:textId="77777777" w:rsidR="00F13B4C" w:rsidRPr="00B83D8D" w:rsidRDefault="00F13B4C" w:rsidP="00F13B4C">
      <w:pPr>
        <w:rPr>
          <w:sz w:val="16"/>
        </w:rPr>
      </w:pPr>
      <w:r w:rsidRPr="00B83D8D">
        <w:rPr>
          <w:sz w:val="16"/>
        </w:rPr>
        <w:t>Activate civil society</w:t>
      </w:r>
    </w:p>
    <w:p w14:paraId="2913CC68" w14:textId="77777777" w:rsidR="00F13B4C" w:rsidRPr="00B83D8D" w:rsidRDefault="00F13B4C" w:rsidP="00F13B4C">
      <w:pPr>
        <w:rPr>
          <w:sz w:val="16"/>
        </w:rPr>
      </w:pPr>
      <w:r w:rsidRPr="00B83D8D">
        <w:rPr>
          <w:rStyle w:val="StyleUnderline"/>
        </w:rPr>
        <w:t>While</w:t>
      </w:r>
      <w:r w:rsidRPr="00B83D8D">
        <w:rPr>
          <w:sz w:val="16"/>
        </w:rPr>
        <w:t xml:space="preserve"> the </w:t>
      </w:r>
      <w:r w:rsidRPr="00B83D8D">
        <w:rPr>
          <w:rStyle w:val="StyleUnderline"/>
        </w:rPr>
        <w:t>open environment of Western democracy</w:t>
      </w:r>
      <w:r w:rsidRPr="00B83D8D">
        <w:rPr>
          <w:sz w:val="16"/>
        </w:rPr>
        <w:t xml:space="preserve"> </w:t>
      </w:r>
      <w:r w:rsidRPr="00B83D8D">
        <w:rPr>
          <w:rStyle w:val="Emphasis"/>
        </w:rPr>
        <w:t>presents loopholes</w:t>
      </w:r>
      <w:r w:rsidRPr="00B83D8D">
        <w:rPr>
          <w:sz w:val="16"/>
        </w:rPr>
        <w:t xml:space="preserve"> </w:t>
      </w:r>
      <w:r w:rsidRPr="00B83D8D">
        <w:rPr>
          <w:rStyle w:val="StyleUnderline"/>
        </w:rPr>
        <w:t>for covert interference, it</w:t>
      </w:r>
      <w:r w:rsidRPr="00B83D8D">
        <w:rPr>
          <w:sz w:val="16"/>
        </w:rPr>
        <w:t xml:space="preserve"> </w:t>
      </w:r>
      <w:r w:rsidRPr="00B83D8D">
        <w:rPr>
          <w:rStyle w:val="Emphasis"/>
        </w:rPr>
        <w:t>simultaneously</w:t>
      </w:r>
      <w:r w:rsidRPr="00B83D8D">
        <w:rPr>
          <w:sz w:val="16"/>
        </w:rPr>
        <w:t xml:space="preserve"> </w:t>
      </w:r>
      <w:r w:rsidRPr="00B83D8D">
        <w:rPr>
          <w:rStyle w:val="StyleUnderline"/>
        </w:rPr>
        <w:t>provides an</w:t>
      </w:r>
      <w:r w:rsidRPr="00B83D8D">
        <w:rPr>
          <w:sz w:val="16"/>
        </w:rPr>
        <w:t xml:space="preserve"> </w:t>
      </w:r>
      <w:r w:rsidRPr="00B83D8D">
        <w:rPr>
          <w:rStyle w:val="Emphasis"/>
        </w:rPr>
        <w:t>enabling</w:t>
      </w:r>
      <w:r w:rsidRPr="00B83D8D">
        <w:rPr>
          <w:sz w:val="16"/>
        </w:rPr>
        <w:t xml:space="preserve"> </w:t>
      </w:r>
      <w:r w:rsidRPr="00B83D8D">
        <w:rPr>
          <w:rStyle w:val="StyleUnderline"/>
        </w:rPr>
        <w:t>environment for</w:t>
      </w:r>
      <w:r w:rsidRPr="00B83D8D">
        <w:rPr>
          <w:sz w:val="16"/>
        </w:rPr>
        <w:t xml:space="preserve"> citizen </w:t>
      </w:r>
      <w:r w:rsidRPr="00B83D8D">
        <w:rPr>
          <w:rStyle w:val="StyleUnderline"/>
        </w:rPr>
        <w:t>activism and market-based innovation</w:t>
      </w:r>
      <w:r w:rsidRPr="00B83D8D">
        <w:rPr>
          <w:sz w:val="16"/>
        </w:rPr>
        <w:t xml:space="preserve">. Citizen activism can play a major role in identifying interference and building institutional and societal resilience against it.23 The essential </w:t>
      </w:r>
      <w:r w:rsidRPr="00B83D8D">
        <w:rPr>
          <w:rStyle w:val="StyleUnderline"/>
        </w:rPr>
        <w:t>watchdog functions</w:t>
      </w:r>
      <w:r w:rsidRPr="00B83D8D">
        <w:rPr>
          <w:sz w:val="16"/>
        </w:rPr>
        <w:t xml:space="preserve"> of the open media environment </w:t>
      </w:r>
      <w:r w:rsidRPr="00B83D8D">
        <w:rPr>
          <w:rStyle w:val="StyleUnderline"/>
        </w:rPr>
        <w:t>serve to</w:t>
      </w:r>
      <w:r w:rsidRPr="00B83D8D">
        <w:rPr>
          <w:sz w:val="16"/>
        </w:rPr>
        <w:t xml:space="preserve"> </w:t>
      </w:r>
      <w:r w:rsidRPr="00B83D8D">
        <w:rPr>
          <w:rStyle w:val="Emphasis"/>
        </w:rPr>
        <w:t>enable</w:t>
      </w:r>
      <w:r w:rsidRPr="00B83D8D">
        <w:rPr>
          <w:sz w:val="16"/>
        </w:rPr>
        <w:t xml:space="preserve"> </w:t>
      </w:r>
      <w:r w:rsidRPr="00B83D8D">
        <w:rPr>
          <w:rStyle w:val="StyleUnderline"/>
        </w:rPr>
        <w:t>citizen activism by</w:t>
      </w:r>
      <w:r w:rsidRPr="00B83D8D">
        <w:rPr>
          <w:sz w:val="16"/>
        </w:rPr>
        <w:t xml:space="preserve"> </w:t>
      </w:r>
      <w:r w:rsidRPr="00B83D8D">
        <w:rPr>
          <w:rStyle w:val="Emphasis"/>
          <w:sz w:val="24"/>
          <w:szCs w:val="24"/>
        </w:rPr>
        <w:t>shedding light on hybrid interference</w:t>
      </w:r>
      <w:r w:rsidRPr="00B83D8D">
        <w:rPr>
          <w:sz w:val="16"/>
        </w:rPr>
        <w:t>. Investigative journalism is a pertinent example, as evidenced by novel online sources like Bellingcat, whose investigations helped solve the Salisbury poisoning case, in which Sergei Skripal—a former Russian military officer and double agent for the British intelligence services—was poisoned together with his daughter by assassins connected to the Russian GRU military spy agency.24 Similarly, the Organized Crime and Corruption Reporting Project, a network of investigative reporters, helped uncover a Russian money laundering scheme through which funds were channeled to groups lobbying for closer relations between EU countries and Russia.25</w:t>
      </w:r>
    </w:p>
    <w:p w14:paraId="77956973" w14:textId="77777777" w:rsidR="00F13B4C" w:rsidRPr="00B83D8D" w:rsidRDefault="00F13B4C" w:rsidP="00F13B4C">
      <w:pPr>
        <w:ind w:firstLine="720"/>
        <w:rPr>
          <w:sz w:val="16"/>
        </w:rPr>
      </w:pPr>
      <w:r w:rsidRPr="00B83D8D">
        <w:rPr>
          <w:sz w:val="16"/>
        </w:rPr>
        <w:t>Citizen activism can play a major role in identifying interference and building resilience against it</w:t>
      </w:r>
    </w:p>
    <w:p w14:paraId="39FB5F68" w14:textId="77777777" w:rsidR="00F13B4C" w:rsidRPr="00B83D8D" w:rsidRDefault="00F13B4C" w:rsidP="00F13B4C">
      <w:pPr>
        <w:rPr>
          <w:sz w:val="16"/>
        </w:rPr>
      </w:pPr>
      <w:r w:rsidRPr="00B83D8D">
        <w:rPr>
          <w:sz w:val="16"/>
        </w:rPr>
        <w:t xml:space="preserve">Western </w:t>
      </w:r>
      <w:r w:rsidRPr="00B83D8D">
        <w:rPr>
          <w:rStyle w:val="StyleUnderline"/>
        </w:rPr>
        <w:t>democracies should</w:t>
      </w:r>
      <w:r w:rsidRPr="00B83D8D">
        <w:rPr>
          <w:sz w:val="16"/>
        </w:rPr>
        <w:t xml:space="preserve"> </w:t>
      </w:r>
      <w:r w:rsidRPr="00B83D8D">
        <w:rPr>
          <w:rStyle w:val="Emphasis"/>
        </w:rPr>
        <w:t>encourage</w:t>
      </w:r>
      <w:r w:rsidRPr="00B83D8D">
        <w:rPr>
          <w:sz w:val="16"/>
        </w:rPr>
        <w:t xml:space="preserve"> </w:t>
      </w:r>
      <w:r w:rsidRPr="00B83D8D">
        <w:rPr>
          <w:rStyle w:val="StyleUnderline"/>
        </w:rPr>
        <w:t>investigative civil society groups and media</w:t>
      </w:r>
      <w:r w:rsidRPr="00B83D8D">
        <w:rPr>
          <w:sz w:val="16"/>
        </w:rPr>
        <w:t xml:space="preserve"> to monitor and detect hybrid interference. Specific measures should include developing rapid alert systems and media literacy programs as well as training media professionals themselves in recognizing fake news. Finland’s Mediapooli, a joint organization set up by the country’s media companies, helps train journalists through capacity-building programs, anti-fake news education, and freely distributed guides on how to better protect sources and counter disinformation.26 In the United States, the Countering Foreign Influence Task Force of the Department of Homeland Security, in coordination with the FBI, began operations for countering disinformation before the 2018 US midterm elections. Its </w:t>
      </w:r>
      <w:r w:rsidRPr="00B83D8D">
        <w:rPr>
          <w:rStyle w:val="StyleUnderline"/>
        </w:rPr>
        <w:t>focus has been</w:t>
      </w:r>
      <w:r w:rsidRPr="00B83D8D">
        <w:rPr>
          <w:sz w:val="16"/>
        </w:rPr>
        <w:t xml:space="preserve"> on </w:t>
      </w:r>
      <w:r w:rsidRPr="00B83D8D">
        <w:rPr>
          <w:rStyle w:val="StyleUnderline"/>
        </w:rPr>
        <w:t>raising</w:t>
      </w:r>
      <w:r w:rsidRPr="00B83D8D">
        <w:rPr>
          <w:sz w:val="16"/>
        </w:rPr>
        <w:t xml:space="preserve"> </w:t>
      </w:r>
      <w:r w:rsidRPr="00B83D8D">
        <w:rPr>
          <w:rStyle w:val="Emphasis"/>
        </w:rPr>
        <w:t>public awareness</w:t>
      </w:r>
      <w:r w:rsidRPr="00B83D8D">
        <w:rPr>
          <w:sz w:val="16"/>
        </w:rPr>
        <w:t xml:space="preserve"> </w:t>
      </w:r>
      <w:r w:rsidRPr="00B83D8D">
        <w:rPr>
          <w:rStyle w:val="StyleUnderline"/>
        </w:rPr>
        <w:t>about</w:t>
      </w:r>
      <w:r w:rsidRPr="00B83D8D">
        <w:rPr>
          <w:sz w:val="16"/>
        </w:rPr>
        <w:t xml:space="preserve"> the </w:t>
      </w:r>
      <w:r w:rsidRPr="00B83D8D">
        <w:rPr>
          <w:rStyle w:val="StyleUnderline"/>
        </w:rPr>
        <w:t>dangers with</w:t>
      </w:r>
      <w:r w:rsidRPr="00B83D8D">
        <w:rPr>
          <w:sz w:val="16"/>
        </w:rPr>
        <w:t xml:space="preserve"> </w:t>
      </w:r>
      <w:r w:rsidRPr="00B83D8D">
        <w:rPr>
          <w:rStyle w:val="Emphasis"/>
        </w:rPr>
        <w:t>foreign disinformation campaigns</w:t>
      </w:r>
      <w:r w:rsidRPr="00B83D8D">
        <w:rPr>
          <w:sz w:val="16"/>
        </w:rPr>
        <w:t xml:space="preserve"> </w:t>
      </w:r>
      <w:r w:rsidRPr="00B83D8D">
        <w:rPr>
          <w:rStyle w:val="StyleUnderline"/>
        </w:rPr>
        <w:t>and</w:t>
      </w:r>
      <w:r w:rsidRPr="00B83D8D">
        <w:rPr>
          <w:sz w:val="16"/>
        </w:rPr>
        <w:t xml:space="preserve"> working with social media companies and academia </w:t>
      </w:r>
      <w:r w:rsidRPr="00B83D8D">
        <w:rPr>
          <w:rStyle w:val="StyleUnderline"/>
        </w:rPr>
        <w:t>to</w:t>
      </w:r>
      <w:r w:rsidRPr="00B83D8D">
        <w:rPr>
          <w:sz w:val="16"/>
        </w:rPr>
        <w:t xml:space="preserve"> better </w:t>
      </w:r>
      <w:r w:rsidRPr="00B83D8D">
        <w:rPr>
          <w:rStyle w:val="Emphasis"/>
        </w:rPr>
        <w:t>recognize</w:t>
      </w:r>
      <w:r w:rsidRPr="00B83D8D">
        <w:rPr>
          <w:sz w:val="16"/>
        </w:rPr>
        <w:t xml:space="preserve">, </w:t>
      </w:r>
      <w:r w:rsidRPr="00B83D8D">
        <w:rPr>
          <w:rStyle w:val="Emphasis"/>
        </w:rPr>
        <w:t>understand</w:t>
      </w:r>
      <w:r w:rsidRPr="00B83D8D">
        <w:rPr>
          <w:sz w:val="16"/>
        </w:rPr>
        <w:t xml:space="preserve">, </w:t>
      </w:r>
      <w:r w:rsidRPr="00B83D8D">
        <w:rPr>
          <w:rStyle w:val="StyleUnderline"/>
        </w:rPr>
        <w:t>and</w:t>
      </w:r>
      <w:r w:rsidRPr="00B83D8D">
        <w:rPr>
          <w:sz w:val="16"/>
        </w:rPr>
        <w:t xml:space="preserve"> </w:t>
      </w:r>
      <w:r w:rsidRPr="00B83D8D">
        <w:rPr>
          <w:rStyle w:val="Emphasis"/>
        </w:rPr>
        <w:t>build resilience</w:t>
      </w:r>
      <w:r w:rsidRPr="00B83D8D">
        <w:rPr>
          <w:sz w:val="16"/>
        </w:rPr>
        <w:t xml:space="preserve"> </w:t>
      </w:r>
      <w:r w:rsidRPr="00B83D8D">
        <w:rPr>
          <w:rStyle w:val="StyleUnderline"/>
        </w:rPr>
        <w:t>against foreign disinformation</w:t>
      </w:r>
      <w:r w:rsidRPr="00B83D8D">
        <w:rPr>
          <w:sz w:val="16"/>
        </w:rPr>
        <w:t>.</w:t>
      </w:r>
    </w:p>
    <w:p w14:paraId="7B87F1B8" w14:textId="77777777" w:rsidR="00F13B4C" w:rsidRDefault="00F13B4C" w:rsidP="00F13B4C">
      <w:pPr>
        <w:pStyle w:val="Heading4"/>
      </w:pPr>
      <w:r>
        <w:t xml:space="preserve">Pervasive </w:t>
      </w:r>
      <w:r w:rsidRPr="00256F89">
        <w:rPr>
          <w:u w:val="single"/>
        </w:rPr>
        <w:t>disinformation</w:t>
      </w:r>
      <w:r>
        <w:t xml:space="preserve"> AND </w:t>
      </w:r>
      <w:r w:rsidRPr="00256F89">
        <w:rPr>
          <w:u w:val="single"/>
        </w:rPr>
        <w:t>hybrid interference</w:t>
      </w:r>
      <w:r>
        <w:t xml:space="preserve"> goes </w:t>
      </w:r>
      <w:r w:rsidRPr="00256F89">
        <w:rPr>
          <w:u w:val="single"/>
        </w:rPr>
        <w:t>nuclear</w:t>
      </w:r>
      <w:r>
        <w:t>.</w:t>
      </w:r>
    </w:p>
    <w:p w14:paraId="295110FD" w14:textId="77777777" w:rsidR="00F13B4C" w:rsidRDefault="00F13B4C" w:rsidP="00F13B4C">
      <w:r>
        <w:t xml:space="preserve">Harold A. </w:t>
      </w:r>
      <w:r w:rsidRPr="00C62045">
        <w:rPr>
          <w:rStyle w:val="Style13ptBold"/>
        </w:rPr>
        <w:t>Trinkunas et al. 21</w:t>
      </w:r>
      <w:r>
        <w:t>, Deputy Director &amp; Senior Research Scholar, Center for International Security and Cooperation, Freeman Spogli Institute for International Studies, Stanford University; Herbert S. Lin, Senior Research Scholar, Cyber Policy &amp; Security, Center for International Security and Cooperation. Hank J. Holland Fellow, Cyber Policy &amp; Security, Hoover Institution, Stanford University; Benjamin Loehrke, Program Officer, Nuclear Policy, Stanley Center for Peace and Security, "What Can Be Done to Minimize the Effects of the Global Information Ecosystem on the Risk of Nuclear War?" in Three Tweets to Midnight: Effects of the Global Information Ecosystem on the Risk of Nuclear Conflict, Chapter 10, Hoover Institute, 2021, pg. 193-201.</w:t>
      </w:r>
    </w:p>
    <w:p w14:paraId="2605782D" w14:textId="77777777" w:rsidR="00F13B4C" w:rsidRPr="00C62045" w:rsidRDefault="00F13B4C" w:rsidP="00F13B4C">
      <w:pPr>
        <w:rPr>
          <w:sz w:val="16"/>
        </w:rPr>
      </w:pPr>
      <w:r w:rsidRPr="00C62045">
        <w:rPr>
          <w:sz w:val="16"/>
        </w:rPr>
        <w:t xml:space="preserve">On August 11, 2017, President Trump tweeted: “Military solutions are now fully in place, locked and loaded, should North Korea act unwisely. Hopefully Kim Jong Un will find another path!”1 This message followed months of escalating rhetoric and military posturing between the United States and North Korea. The crisis became acute enough that, near the height of tensions in July 2018, polling showed that 60 to 75 percent of Americans were worried about the possibility of war between North Korea and the United States within the following six months.2 Tweets from President </w:t>
      </w:r>
      <w:r w:rsidRPr="00C62045">
        <w:rPr>
          <w:rStyle w:val="StyleUnderline"/>
        </w:rPr>
        <w:t>Trump</w:t>
      </w:r>
      <w:r w:rsidRPr="00C62045">
        <w:rPr>
          <w:sz w:val="16"/>
        </w:rPr>
        <w:t xml:space="preserve"> often </w:t>
      </w:r>
      <w:r w:rsidRPr="00C62045">
        <w:rPr>
          <w:rStyle w:val="Emphasis"/>
        </w:rPr>
        <w:t>drove</w:t>
      </w:r>
      <w:r w:rsidRPr="00C62045">
        <w:rPr>
          <w:sz w:val="16"/>
        </w:rPr>
        <w:t xml:space="preserve"> </w:t>
      </w:r>
      <w:r w:rsidRPr="00C62045">
        <w:rPr>
          <w:rStyle w:val="StyleUnderline"/>
        </w:rPr>
        <w:t>or</w:t>
      </w:r>
      <w:r w:rsidRPr="00C62045">
        <w:rPr>
          <w:sz w:val="16"/>
        </w:rPr>
        <w:t xml:space="preserve"> </w:t>
      </w:r>
      <w:r w:rsidRPr="00C62045">
        <w:rPr>
          <w:rStyle w:val="Emphasis"/>
        </w:rPr>
        <w:t>narrated</w:t>
      </w:r>
      <w:r w:rsidRPr="00C62045">
        <w:rPr>
          <w:sz w:val="16"/>
        </w:rPr>
        <w:t xml:space="preserve"> </w:t>
      </w:r>
      <w:r w:rsidRPr="00C62045">
        <w:rPr>
          <w:rStyle w:val="StyleUnderline"/>
        </w:rPr>
        <w:t>the crisis, adding fears that</w:t>
      </w:r>
      <w:r w:rsidRPr="00C62045">
        <w:rPr>
          <w:sz w:val="16"/>
        </w:rPr>
        <w:t xml:space="preserve"> instantaneous, direct, </w:t>
      </w:r>
      <w:r w:rsidRPr="00256F89">
        <w:rPr>
          <w:rStyle w:val="Emphasis"/>
          <w:highlight w:val="cyan"/>
        </w:rPr>
        <w:t>280-character</w:t>
      </w:r>
      <w:r w:rsidRPr="00C62045">
        <w:rPr>
          <w:rStyle w:val="Emphasis"/>
        </w:rPr>
        <w:t xml:space="preserve"> threat</w:t>
      </w:r>
      <w:r w:rsidRPr="00256F89">
        <w:rPr>
          <w:rStyle w:val="Emphasis"/>
          <w:highlight w:val="cyan"/>
        </w:rPr>
        <w:t>s</w:t>
      </w:r>
      <w:r w:rsidRPr="00256F89">
        <w:rPr>
          <w:sz w:val="16"/>
          <w:highlight w:val="cyan"/>
        </w:rPr>
        <w:t xml:space="preserve"> </w:t>
      </w:r>
      <w:r w:rsidRPr="00256F89">
        <w:rPr>
          <w:rStyle w:val="StyleUnderline"/>
          <w:highlight w:val="cyan"/>
        </w:rPr>
        <w:t>could lead directly to</w:t>
      </w:r>
      <w:r w:rsidRPr="00256F89">
        <w:rPr>
          <w:sz w:val="16"/>
          <w:highlight w:val="cyan"/>
        </w:rPr>
        <w:t xml:space="preserve"> </w:t>
      </w:r>
      <w:r w:rsidRPr="00256F89">
        <w:rPr>
          <w:rStyle w:val="Emphasis"/>
          <w:highlight w:val="cyan"/>
        </w:rPr>
        <w:t>nuc</w:t>
      </w:r>
      <w:r w:rsidRPr="00C62045">
        <w:rPr>
          <w:rStyle w:val="Emphasis"/>
        </w:rPr>
        <w:t xml:space="preserve">lear </w:t>
      </w:r>
      <w:r w:rsidRPr="00256F89">
        <w:rPr>
          <w:rStyle w:val="Emphasis"/>
          <w:highlight w:val="cyan"/>
        </w:rPr>
        <w:t>war</w:t>
      </w:r>
      <w:r w:rsidRPr="00C62045">
        <w:rPr>
          <w:sz w:val="16"/>
        </w:rPr>
        <w:t xml:space="preserve">. As former acting undersecretary of defense for policy Brian </w:t>
      </w:r>
      <w:r w:rsidRPr="00C62045">
        <w:rPr>
          <w:rStyle w:val="StyleUnderline"/>
        </w:rPr>
        <w:t>McKeon testified</w:t>
      </w:r>
      <w:r w:rsidRPr="00C62045">
        <w:rPr>
          <w:sz w:val="16"/>
        </w:rPr>
        <w:t xml:space="preserve"> at a Senate Foreign Relations Committee hearing on presidential nuclear authorities, “The statements the president makes through his </w:t>
      </w:r>
      <w:r w:rsidRPr="00C62045">
        <w:rPr>
          <w:rStyle w:val="StyleUnderline"/>
        </w:rPr>
        <w:t>Twitter</w:t>
      </w:r>
      <w:r w:rsidRPr="00C62045">
        <w:rPr>
          <w:sz w:val="16"/>
        </w:rPr>
        <w:t xml:space="preserve"> account no doubt </w:t>
      </w:r>
      <w:r w:rsidRPr="00256F89">
        <w:rPr>
          <w:rStyle w:val="StyleUnderline"/>
          <w:highlight w:val="cyan"/>
        </w:rPr>
        <w:t>cause</w:t>
      </w:r>
      <w:r w:rsidRPr="00C62045">
        <w:rPr>
          <w:sz w:val="16"/>
        </w:rPr>
        <w:t xml:space="preserve"> </w:t>
      </w:r>
      <w:r w:rsidRPr="00256F89">
        <w:rPr>
          <w:rStyle w:val="Emphasis"/>
        </w:rPr>
        <w:t>concern</w:t>
      </w:r>
      <w:r w:rsidRPr="00C62045">
        <w:rPr>
          <w:sz w:val="16"/>
        </w:rPr>
        <w:t xml:space="preserve"> </w:t>
      </w:r>
      <w:r w:rsidRPr="00C62045">
        <w:rPr>
          <w:rStyle w:val="StyleUnderline"/>
        </w:rPr>
        <w:t>and</w:t>
      </w:r>
      <w:r w:rsidRPr="00C62045">
        <w:rPr>
          <w:sz w:val="16"/>
        </w:rPr>
        <w:t xml:space="preserve"> </w:t>
      </w:r>
      <w:r w:rsidRPr="00C62045">
        <w:rPr>
          <w:rStyle w:val="Emphasis"/>
        </w:rPr>
        <w:t>confusion</w:t>
      </w:r>
      <w:r w:rsidRPr="00C62045">
        <w:rPr>
          <w:sz w:val="16"/>
        </w:rPr>
        <w:t xml:space="preserve"> on the other side of the Pacific. . . . I’ll be very </w:t>
      </w:r>
      <w:r w:rsidRPr="00C62045">
        <w:rPr>
          <w:rStyle w:val="StyleUnderline"/>
        </w:rPr>
        <w:t>worried about a</w:t>
      </w:r>
      <w:r w:rsidRPr="00C62045">
        <w:rPr>
          <w:sz w:val="16"/>
        </w:rPr>
        <w:t xml:space="preserve"> </w:t>
      </w:r>
      <w:r w:rsidRPr="00256F89">
        <w:rPr>
          <w:rStyle w:val="Emphasis"/>
          <w:highlight w:val="cyan"/>
        </w:rPr>
        <w:t>miscalc</w:t>
      </w:r>
      <w:r w:rsidRPr="00C62045">
        <w:rPr>
          <w:rStyle w:val="Emphasis"/>
        </w:rPr>
        <w:t>ulation</w:t>
      </w:r>
      <w:r w:rsidRPr="00C62045">
        <w:rPr>
          <w:sz w:val="16"/>
        </w:rPr>
        <w:t xml:space="preserve"> </w:t>
      </w:r>
      <w:r w:rsidRPr="00C62045">
        <w:rPr>
          <w:rStyle w:val="StyleUnderline"/>
        </w:rPr>
        <w:t>based on continuing use of</w:t>
      </w:r>
      <w:r w:rsidRPr="00C62045">
        <w:rPr>
          <w:sz w:val="16"/>
        </w:rPr>
        <w:t xml:space="preserve"> his </w:t>
      </w:r>
      <w:r w:rsidRPr="00C62045">
        <w:rPr>
          <w:rStyle w:val="StyleUnderline"/>
        </w:rPr>
        <w:t>Twitter</w:t>
      </w:r>
      <w:r w:rsidRPr="00C62045">
        <w:rPr>
          <w:sz w:val="16"/>
        </w:rPr>
        <w:t xml:space="preserve"> account with regard to North Korea.”3</w:t>
      </w:r>
    </w:p>
    <w:p w14:paraId="3AE02E04" w14:textId="77777777" w:rsidR="00F13B4C" w:rsidRPr="00C62045" w:rsidRDefault="00F13B4C" w:rsidP="00F13B4C">
      <w:pPr>
        <w:rPr>
          <w:sz w:val="16"/>
        </w:rPr>
      </w:pPr>
      <w:r w:rsidRPr="00C62045">
        <w:rPr>
          <w:sz w:val="16"/>
        </w:rPr>
        <w:t xml:space="preserve">As this case illustrates, </w:t>
      </w:r>
      <w:r w:rsidRPr="00C62045">
        <w:rPr>
          <w:rStyle w:val="StyleUnderline"/>
        </w:rPr>
        <w:t>the</w:t>
      </w:r>
      <w:r w:rsidRPr="00C62045">
        <w:rPr>
          <w:sz w:val="16"/>
        </w:rPr>
        <w:t xml:space="preserve"> new </w:t>
      </w:r>
      <w:r w:rsidRPr="00C62045">
        <w:rPr>
          <w:rStyle w:val="StyleUnderline"/>
        </w:rPr>
        <w:t xml:space="preserve">global information </w:t>
      </w:r>
      <w:r w:rsidRPr="00256F89">
        <w:rPr>
          <w:rStyle w:val="StyleUnderline"/>
          <w:highlight w:val="cyan"/>
        </w:rPr>
        <w:t>ecosystem</w:t>
      </w:r>
      <w:r w:rsidRPr="00C62045">
        <w:rPr>
          <w:rStyle w:val="StyleUnderline"/>
        </w:rPr>
        <w:t xml:space="preserve"> may be </w:t>
      </w:r>
      <w:r w:rsidRPr="00256F89">
        <w:rPr>
          <w:rStyle w:val="StyleUnderline"/>
          <w:highlight w:val="cyan"/>
        </w:rPr>
        <w:t>having an</w:t>
      </w:r>
      <w:r w:rsidRPr="00256F89">
        <w:rPr>
          <w:sz w:val="16"/>
          <w:highlight w:val="cyan"/>
        </w:rPr>
        <w:t xml:space="preserve"> </w:t>
      </w:r>
      <w:r w:rsidRPr="00256F89">
        <w:rPr>
          <w:rStyle w:val="Emphasis"/>
          <w:highlight w:val="cyan"/>
        </w:rPr>
        <w:t>important impact</w:t>
      </w:r>
      <w:r w:rsidRPr="00256F89">
        <w:rPr>
          <w:sz w:val="16"/>
          <w:highlight w:val="cyan"/>
        </w:rPr>
        <w:t xml:space="preserve"> </w:t>
      </w:r>
      <w:r w:rsidRPr="00256F89">
        <w:rPr>
          <w:rStyle w:val="StyleUnderline"/>
          <w:highlight w:val="cyan"/>
        </w:rPr>
        <w:t>on</w:t>
      </w:r>
      <w:r w:rsidRPr="00C62045">
        <w:rPr>
          <w:sz w:val="16"/>
        </w:rPr>
        <w:t xml:space="preserve"> the evolution of </w:t>
      </w:r>
      <w:r w:rsidRPr="00C62045">
        <w:rPr>
          <w:rStyle w:val="StyleUnderline"/>
        </w:rPr>
        <w:t xml:space="preserve">international </w:t>
      </w:r>
      <w:r w:rsidRPr="00256F89">
        <w:rPr>
          <w:rStyle w:val="StyleUnderline"/>
          <w:highlight w:val="cyan"/>
        </w:rPr>
        <w:t>crises</w:t>
      </w:r>
      <w:r w:rsidRPr="00C62045">
        <w:rPr>
          <w:sz w:val="16"/>
        </w:rPr>
        <w:t xml:space="preserve">. Widespread </w:t>
      </w:r>
      <w:r w:rsidRPr="00C62045">
        <w:rPr>
          <w:rStyle w:val="StyleUnderline"/>
        </w:rPr>
        <w:t xml:space="preserve">access to </w:t>
      </w:r>
      <w:r w:rsidRPr="00256F89">
        <w:rPr>
          <w:rStyle w:val="StyleUnderline"/>
          <w:highlight w:val="cyan"/>
        </w:rPr>
        <w:t>social media</w:t>
      </w:r>
      <w:r w:rsidRPr="00C62045">
        <w:rPr>
          <w:sz w:val="16"/>
        </w:rPr>
        <w:t xml:space="preserve"> on a global scale has </w:t>
      </w:r>
      <w:r w:rsidRPr="00256F89">
        <w:rPr>
          <w:rStyle w:val="Emphasis"/>
          <w:highlight w:val="cyan"/>
        </w:rPr>
        <w:t>accelerate</w:t>
      </w:r>
      <w:r w:rsidRPr="00C62045">
        <w:rPr>
          <w:rStyle w:val="Emphasis"/>
        </w:rPr>
        <w:t>d</w:t>
      </w:r>
      <w:r w:rsidRPr="00C62045">
        <w:rPr>
          <w:sz w:val="16"/>
        </w:rPr>
        <w:t xml:space="preserve"> </w:t>
      </w:r>
      <w:r w:rsidRPr="00256F89">
        <w:rPr>
          <w:rStyle w:val="StyleUnderline"/>
          <w:highlight w:val="cyan"/>
        </w:rPr>
        <w:t>news</w:t>
      </w:r>
      <w:r w:rsidRPr="00C62045">
        <w:rPr>
          <w:rStyle w:val="StyleUnderline"/>
        </w:rPr>
        <w:t xml:space="preserve"> cycles</w:t>
      </w:r>
      <w:r w:rsidRPr="00C62045">
        <w:rPr>
          <w:sz w:val="16"/>
        </w:rPr>
        <w:t xml:space="preserve"> in traditional media </w:t>
      </w:r>
      <w:r w:rsidRPr="00256F89">
        <w:rPr>
          <w:rStyle w:val="StyleUnderline"/>
          <w:highlight w:val="cyan"/>
        </w:rPr>
        <w:t>and</w:t>
      </w:r>
      <w:r w:rsidRPr="00C62045">
        <w:rPr>
          <w:rStyle w:val="StyleUnderline"/>
        </w:rPr>
        <w:t xml:space="preserve"> made it easier </w:t>
      </w:r>
      <w:r w:rsidRPr="00256F89">
        <w:rPr>
          <w:rStyle w:val="StyleUnderline"/>
          <w:highlight w:val="cyan"/>
        </w:rPr>
        <w:t>to spread</w:t>
      </w:r>
      <w:r w:rsidRPr="00C62045">
        <w:rPr>
          <w:sz w:val="16"/>
        </w:rPr>
        <w:t xml:space="preserve"> mis information and </w:t>
      </w:r>
      <w:r w:rsidRPr="00256F89">
        <w:rPr>
          <w:rStyle w:val="Emphasis"/>
          <w:highlight w:val="cyan"/>
        </w:rPr>
        <w:t>disinfo</w:t>
      </w:r>
      <w:r w:rsidRPr="00C62045">
        <w:rPr>
          <w:rStyle w:val="Emphasis"/>
        </w:rPr>
        <w:t>rmation</w:t>
      </w:r>
      <w:r w:rsidRPr="00C62045">
        <w:rPr>
          <w:sz w:val="16"/>
        </w:rPr>
        <w:t xml:space="preserve">. Intemperate, ill-considered, and impulsive </w:t>
      </w:r>
      <w:r w:rsidRPr="00C62045">
        <w:rPr>
          <w:rStyle w:val="StyleUnderline"/>
        </w:rPr>
        <w:t>outbursts have become an</w:t>
      </w:r>
      <w:r w:rsidRPr="00C62045">
        <w:rPr>
          <w:sz w:val="16"/>
        </w:rPr>
        <w:t xml:space="preserve"> </w:t>
      </w:r>
      <w:r w:rsidRPr="00C62045">
        <w:rPr>
          <w:rStyle w:val="Emphasis"/>
        </w:rPr>
        <w:t>important part of crisis dynamics</w:t>
      </w:r>
      <w:r w:rsidRPr="00C62045">
        <w:rPr>
          <w:sz w:val="16"/>
        </w:rPr>
        <w:t xml:space="preserve">. In the decade since the founding of Facebook and Twitter, </w:t>
      </w:r>
      <w:r w:rsidRPr="00C62045">
        <w:rPr>
          <w:rStyle w:val="StyleUnderline"/>
        </w:rPr>
        <w:t>social media</w:t>
      </w:r>
      <w:r w:rsidRPr="00C62045">
        <w:rPr>
          <w:sz w:val="16"/>
        </w:rPr>
        <w:t xml:space="preserve"> have </w:t>
      </w:r>
      <w:r w:rsidRPr="00256F89">
        <w:rPr>
          <w:rStyle w:val="StyleUnderline"/>
          <w:highlight w:val="cyan"/>
        </w:rPr>
        <w:t>added</w:t>
      </w:r>
      <w:r w:rsidRPr="00256F89">
        <w:rPr>
          <w:sz w:val="16"/>
          <w:highlight w:val="cyan"/>
        </w:rPr>
        <w:t xml:space="preserve"> </w:t>
      </w:r>
      <w:r w:rsidRPr="00256F89">
        <w:rPr>
          <w:rStyle w:val="Emphasis"/>
          <w:highlight w:val="cyan"/>
        </w:rPr>
        <w:t>new</w:t>
      </w:r>
      <w:r w:rsidRPr="00C62045">
        <w:rPr>
          <w:sz w:val="16"/>
        </w:rPr>
        <w:t xml:space="preserve"> </w:t>
      </w:r>
      <w:r w:rsidRPr="00C62045">
        <w:rPr>
          <w:rStyle w:val="StyleUnderline"/>
        </w:rPr>
        <w:t xml:space="preserve">arenas to </w:t>
      </w:r>
      <w:r w:rsidRPr="00256F89">
        <w:rPr>
          <w:rStyle w:val="StyleUnderline"/>
          <w:highlight w:val="cyan"/>
        </w:rPr>
        <w:t>conflicts in the</w:t>
      </w:r>
      <w:r w:rsidRPr="00256F89">
        <w:rPr>
          <w:sz w:val="16"/>
          <w:highlight w:val="cyan"/>
        </w:rPr>
        <w:t xml:space="preserve"> </w:t>
      </w:r>
      <w:r w:rsidRPr="00256F89">
        <w:rPr>
          <w:rStyle w:val="Emphasis"/>
          <w:highlight w:val="cyan"/>
        </w:rPr>
        <w:t>Persian Gulf</w:t>
      </w:r>
      <w:r w:rsidRPr="00C62045">
        <w:rPr>
          <w:sz w:val="16"/>
        </w:rPr>
        <w:t xml:space="preserve"> region </w:t>
      </w:r>
      <w:r w:rsidRPr="00C62045">
        <w:rPr>
          <w:rStyle w:val="StyleUnderline"/>
        </w:rPr>
        <w:t>among</w:t>
      </w:r>
      <w:r w:rsidRPr="00C62045">
        <w:rPr>
          <w:sz w:val="16"/>
        </w:rPr>
        <w:t xml:space="preserve"> </w:t>
      </w:r>
      <w:r w:rsidRPr="00256F89">
        <w:rPr>
          <w:rStyle w:val="Emphasis"/>
          <w:highlight w:val="cyan"/>
        </w:rPr>
        <w:t>Iran</w:t>
      </w:r>
      <w:r w:rsidRPr="00256F89">
        <w:rPr>
          <w:sz w:val="16"/>
          <w:highlight w:val="cyan"/>
        </w:rPr>
        <w:t xml:space="preserve">, </w:t>
      </w:r>
      <w:r w:rsidRPr="00256F89">
        <w:rPr>
          <w:rStyle w:val="Emphasis"/>
          <w:highlight w:val="cyan"/>
        </w:rPr>
        <w:t>Saudi</w:t>
      </w:r>
      <w:r w:rsidRPr="00C62045">
        <w:rPr>
          <w:rStyle w:val="Emphasis"/>
        </w:rPr>
        <w:t xml:space="preserve"> Arabia</w:t>
      </w:r>
      <w:r w:rsidRPr="00C62045">
        <w:rPr>
          <w:sz w:val="16"/>
        </w:rPr>
        <w:t xml:space="preserve">, and their respective allies; among </w:t>
      </w:r>
      <w:r w:rsidRPr="00256F89">
        <w:rPr>
          <w:rStyle w:val="Emphasis"/>
          <w:highlight w:val="cyan"/>
        </w:rPr>
        <w:t>Russia</w:t>
      </w:r>
      <w:r w:rsidRPr="00256F89">
        <w:rPr>
          <w:sz w:val="16"/>
          <w:highlight w:val="cyan"/>
        </w:rPr>
        <w:t xml:space="preserve">, </w:t>
      </w:r>
      <w:r w:rsidRPr="00256F89">
        <w:rPr>
          <w:rStyle w:val="Emphasis"/>
          <w:highlight w:val="cyan"/>
        </w:rPr>
        <w:t>Ukraine</w:t>
      </w:r>
      <w:r w:rsidRPr="00C62045">
        <w:rPr>
          <w:sz w:val="16"/>
        </w:rPr>
        <w:t xml:space="preserve">, </w:t>
      </w:r>
      <w:r w:rsidRPr="00C62045">
        <w:rPr>
          <w:rStyle w:val="StyleUnderline"/>
        </w:rPr>
        <w:t>and</w:t>
      </w:r>
      <w:r w:rsidRPr="00C62045">
        <w:rPr>
          <w:sz w:val="16"/>
        </w:rPr>
        <w:t xml:space="preserve"> </w:t>
      </w:r>
      <w:r w:rsidRPr="00256F89">
        <w:rPr>
          <w:rStyle w:val="Emphasis"/>
          <w:highlight w:val="cyan"/>
        </w:rPr>
        <w:t>NATO</w:t>
      </w:r>
      <w:r w:rsidRPr="00C62045">
        <w:rPr>
          <w:sz w:val="16"/>
        </w:rPr>
        <w:t xml:space="preserve">; between nuclear-armed </w:t>
      </w:r>
      <w:r w:rsidRPr="00256F89">
        <w:rPr>
          <w:rStyle w:val="Emphasis"/>
          <w:highlight w:val="cyan"/>
        </w:rPr>
        <w:t>India</w:t>
      </w:r>
      <w:r w:rsidRPr="00C62045">
        <w:rPr>
          <w:sz w:val="16"/>
        </w:rPr>
        <w:t xml:space="preserve"> </w:t>
      </w:r>
      <w:r w:rsidRPr="00C62045">
        <w:rPr>
          <w:rStyle w:val="StyleUnderline"/>
        </w:rPr>
        <w:t>and</w:t>
      </w:r>
      <w:r w:rsidRPr="00C62045">
        <w:rPr>
          <w:sz w:val="16"/>
        </w:rPr>
        <w:t xml:space="preserve"> </w:t>
      </w:r>
      <w:r w:rsidRPr="00256F89">
        <w:rPr>
          <w:rStyle w:val="Emphasis"/>
          <w:highlight w:val="cyan"/>
        </w:rPr>
        <w:t>Pakistan</w:t>
      </w:r>
      <w:r w:rsidRPr="00C62045">
        <w:rPr>
          <w:sz w:val="16"/>
        </w:rPr>
        <w:t xml:space="preserve">; </w:t>
      </w:r>
      <w:r w:rsidRPr="00C62045">
        <w:rPr>
          <w:rStyle w:val="StyleUnderline"/>
        </w:rPr>
        <w:t>and</w:t>
      </w:r>
      <w:r w:rsidRPr="00C62045">
        <w:rPr>
          <w:sz w:val="16"/>
        </w:rPr>
        <w:t xml:space="preserve">, as we have just considered, among </w:t>
      </w:r>
      <w:r w:rsidRPr="00256F89">
        <w:rPr>
          <w:rStyle w:val="Emphasis"/>
          <w:highlight w:val="cyan"/>
        </w:rPr>
        <w:t>No</w:t>
      </w:r>
      <w:r w:rsidRPr="00C62045">
        <w:rPr>
          <w:sz w:val="16"/>
        </w:rPr>
        <w:t xml:space="preserve">rth </w:t>
      </w:r>
      <w:r w:rsidRPr="00256F89">
        <w:rPr>
          <w:rStyle w:val="Emphasis"/>
          <w:highlight w:val="cyan"/>
        </w:rPr>
        <w:t>Ko</w:t>
      </w:r>
      <w:r w:rsidRPr="00C62045">
        <w:rPr>
          <w:sz w:val="16"/>
        </w:rPr>
        <w:t xml:space="preserve">rea, </w:t>
      </w:r>
      <w:r w:rsidRPr="00256F89">
        <w:rPr>
          <w:rStyle w:val="Emphasis"/>
          <w:highlight w:val="cyan"/>
        </w:rPr>
        <w:t>Japan</w:t>
      </w:r>
      <w:r w:rsidRPr="00256F89">
        <w:rPr>
          <w:sz w:val="16"/>
          <w:highlight w:val="cyan"/>
        </w:rPr>
        <w:t xml:space="preserve">, </w:t>
      </w:r>
      <w:r w:rsidRPr="00256F89">
        <w:rPr>
          <w:rStyle w:val="Emphasis"/>
          <w:highlight w:val="cyan"/>
        </w:rPr>
        <w:t>So</w:t>
      </w:r>
      <w:r w:rsidRPr="00C62045">
        <w:rPr>
          <w:sz w:val="16"/>
        </w:rPr>
        <w:t xml:space="preserve">uth </w:t>
      </w:r>
      <w:r w:rsidRPr="00256F89">
        <w:rPr>
          <w:rStyle w:val="Emphasis"/>
          <w:highlight w:val="cyan"/>
        </w:rPr>
        <w:t>Ko</w:t>
      </w:r>
      <w:r w:rsidRPr="00C62045">
        <w:rPr>
          <w:sz w:val="16"/>
        </w:rPr>
        <w:t xml:space="preserve">rea, </w:t>
      </w:r>
      <w:r w:rsidRPr="00256F89">
        <w:rPr>
          <w:rStyle w:val="StyleUnderline"/>
          <w:highlight w:val="cyan"/>
        </w:rPr>
        <w:t>and</w:t>
      </w:r>
      <w:r w:rsidRPr="00C62045">
        <w:rPr>
          <w:rStyle w:val="StyleUnderline"/>
        </w:rPr>
        <w:t xml:space="preserve"> the</w:t>
      </w:r>
      <w:r w:rsidRPr="00C62045">
        <w:rPr>
          <w:sz w:val="16"/>
        </w:rPr>
        <w:t xml:space="preserve"> </w:t>
      </w:r>
      <w:r w:rsidRPr="00256F89">
        <w:rPr>
          <w:rStyle w:val="Emphasis"/>
          <w:highlight w:val="cyan"/>
        </w:rPr>
        <w:t>U</w:t>
      </w:r>
      <w:r w:rsidRPr="00C62045">
        <w:rPr>
          <w:sz w:val="16"/>
        </w:rPr>
        <w:t xml:space="preserve">nited </w:t>
      </w:r>
      <w:r w:rsidRPr="00256F89">
        <w:rPr>
          <w:rStyle w:val="Emphasis"/>
          <w:highlight w:val="cyan"/>
        </w:rPr>
        <w:t>S</w:t>
      </w:r>
      <w:r w:rsidRPr="00C62045">
        <w:rPr>
          <w:sz w:val="16"/>
        </w:rPr>
        <w:t xml:space="preserve">tates.4 If we were to include information operations meant to influence governments and publics, we could </w:t>
      </w:r>
      <w:r w:rsidRPr="00C62045">
        <w:rPr>
          <w:rStyle w:val="StyleUnderline"/>
        </w:rPr>
        <w:t xml:space="preserve">extend the list of cases to </w:t>
      </w:r>
      <w:r w:rsidRPr="00256F89">
        <w:rPr>
          <w:rStyle w:val="StyleUnderline"/>
          <w:highlight w:val="cyan"/>
        </w:rPr>
        <w:t>include</w:t>
      </w:r>
      <w:r w:rsidRPr="00C62045">
        <w:rPr>
          <w:sz w:val="16"/>
        </w:rPr>
        <w:t xml:space="preserve"> Russian </w:t>
      </w:r>
      <w:r w:rsidRPr="00256F89">
        <w:rPr>
          <w:rStyle w:val="StyleUnderline"/>
          <w:highlight w:val="cyan"/>
        </w:rPr>
        <w:t>interference in</w:t>
      </w:r>
      <w:r w:rsidRPr="00C62045">
        <w:rPr>
          <w:sz w:val="16"/>
        </w:rPr>
        <w:t xml:space="preserve"> </w:t>
      </w:r>
      <w:r w:rsidRPr="00C62045">
        <w:rPr>
          <w:rStyle w:val="Emphasis"/>
        </w:rPr>
        <w:t>elections</w:t>
      </w:r>
      <w:r w:rsidRPr="00C62045">
        <w:rPr>
          <w:sz w:val="16"/>
        </w:rPr>
        <w:t xml:space="preserve"> </w:t>
      </w:r>
      <w:r w:rsidRPr="00C62045">
        <w:rPr>
          <w:rStyle w:val="StyleUnderline"/>
        </w:rPr>
        <w:t>in the</w:t>
      </w:r>
      <w:r w:rsidRPr="00C62045">
        <w:rPr>
          <w:sz w:val="16"/>
        </w:rPr>
        <w:t xml:space="preserve"> </w:t>
      </w:r>
      <w:r w:rsidRPr="00C62045">
        <w:rPr>
          <w:rStyle w:val="Emphasis"/>
        </w:rPr>
        <w:t>U</w:t>
      </w:r>
      <w:r w:rsidRPr="00C62045">
        <w:rPr>
          <w:sz w:val="16"/>
        </w:rPr>
        <w:t xml:space="preserve">nited </w:t>
      </w:r>
      <w:r w:rsidRPr="00C62045">
        <w:rPr>
          <w:rStyle w:val="Emphasis"/>
        </w:rPr>
        <w:t>S</w:t>
      </w:r>
      <w:r w:rsidRPr="00C62045">
        <w:rPr>
          <w:sz w:val="16"/>
        </w:rPr>
        <w:t xml:space="preserve">tates, </w:t>
      </w:r>
      <w:r w:rsidRPr="00256F89">
        <w:rPr>
          <w:rStyle w:val="StyleUnderline"/>
          <w:highlight w:val="cyan"/>
        </w:rPr>
        <w:t>the</w:t>
      </w:r>
      <w:r w:rsidRPr="00256F89">
        <w:rPr>
          <w:sz w:val="16"/>
          <w:highlight w:val="cyan"/>
        </w:rPr>
        <w:t xml:space="preserve"> </w:t>
      </w:r>
      <w:r w:rsidRPr="00256F89">
        <w:rPr>
          <w:rStyle w:val="Emphasis"/>
          <w:highlight w:val="cyan"/>
        </w:rPr>
        <w:t>U</w:t>
      </w:r>
      <w:r w:rsidRPr="00C62045">
        <w:rPr>
          <w:sz w:val="16"/>
        </w:rPr>
        <w:t xml:space="preserve">nited </w:t>
      </w:r>
      <w:r w:rsidRPr="00256F89">
        <w:rPr>
          <w:rStyle w:val="Emphasis"/>
          <w:highlight w:val="cyan"/>
        </w:rPr>
        <w:t>K</w:t>
      </w:r>
      <w:r w:rsidRPr="00C62045">
        <w:rPr>
          <w:sz w:val="16"/>
        </w:rPr>
        <w:t xml:space="preserve">ingdom, </w:t>
      </w:r>
      <w:r w:rsidRPr="00256F89">
        <w:rPr>
          <w:rStyle w:val="Emphasis"/>
          <w:highlight w:val="cyan"/>
        </w:rPr>
        <w:t>Germany</w:t>
      </w:r>
      <w:r w:rsidRPr="00256F89">
        <w:rPr>
          <w:sz w:val="16"/>
          <w:highlight w:val="cyan"/>
        </w:rPr>
        <w:t xml:space="preserve">, </w:t>
      </w:r>
      <w:r w:rsidRPr="00256F89">
        <w:rPr>
          <w:rStyle w:val="Emphasis"/>
          <w:highlight w:val="cyan"/>
        </w:rPr>
        <w:t>Spain</w:t>
      </w:r>
      <w:r w:rsidRPr="00256F89">
        <w:rPr>
          <w:sz w:val="16"/>
          <w:highlight w:val="cyan"/>
        </w:rPr>
        <w:t xml:space="preserve">, </w:t>
      </w:r>
      <w:r w:rsidRPr="00256F89">
        <w:rPr>
          <w:rStyle w:val="Emphasis"/>
          <w:highlight w:val="cyan"/>
        </w:rPr>
        <w:t>Italy</w:t>
      </w:r>
      <w:r w:rsidRPr="00256F89">
        <w:rPr>
          <w:sz w:val="16"/>
          <w:highlight w:val="cyan"/>
        </w:rPr>
        <w:t xml:space="preserve">, </w:t>
      </w:r>
      <w:r w:rsidRPr="00256F89">
        <w:rPr>
          <w:rStyle w:val="StyleUnderline"/>
          <w:highlight w:val="cyan"/>
        </w:rPr>
        <w:t>and</w:t>
      </w:r>
      <w:r w:rsidRPr="00C62045">
        <w:rPr>
          <w:sz w:val="16"/>
        </w:rPr>
        <w:t xml:space="preserve"> </w:t>
      </w:r>
      <w:r w:rsidRPr="00256F89">
        <w:rPr>
          <w:rStyle w:val="Emphasis"/>
          <w:highlight w:val="cyan"/>
        </w:rPr>
        <w:t>France</w:t>
      </w:r>
      <w:r w:rsidRPr="00C62045">
        <w:rPr>
          <w:sz w:val="16"/>
        </w:rPr>
        <w:t xml:space="preserve">; </w:t>
      </w:r>
      <w:r w:rsidRPr="00256F89">
        <w:rPr>
          <w:rStyle w:val="StyleUnderline"/>
          <w:highlight w:val="cyan"/>
        </w:rPr>
        <w:t>op</w:t>
      </w:r>
      <w:r w:rsidRPr="00C62045">
        <w:rPr>
          <w:rStyle w:val="StyleUnderline"/>
        </w:rPr>
        <w:t>eration</w:t>
      </w:r>
      <w:r w:rsidRPr="00256F89">
        <w:rPr>
          <w:rStyle w:val="StyleUnderline"/>
          <w:highlight w:val="cyan"/>
        </w:rPr>
        <w:t>s</w:t>
      </w:r>
      <w:r w:rsidRPr="00256F89">
        <w:rPr>
          <w:sz w:val="16"/>
          <w:highlight w:val="cyan"/>
        </w:rPr>
        <w:t xml:space="preserve"> </w:t>
      </w:r>
      <w:r w:rsidRPr="00256F89">
        <w:rPr>
          <w:rStyle w:val="Emphasis"/>
          <w:highlight w:val="cyan"/>
        </w:rPr>
        <w:t>by</w:t>
      </w:r>
      <w:r w:rsidRPr="00C62045">
        <w:rPr>
          <w:rStyle w:val="Emphasis"/>
        </w:rPr>
        <w:t xml:space="preserve"> the </w:t>
      </w:r>
      <w:r w:rsidRPr="00256F89">
        <w:rPr>
          <w:rStyle w:val="Emphasis"/>
          <w:highlight w:val="cyan"/>
        </w:rPr>
        <w:t>Venezuela</w:t>
      </w:r>
      <w:r w:rsidRPr="00C62045">
        <w:rPr>
          <w:rStyle w:val="Emphasis"/>
        </w:rPr>
        <w:t>n government</w:t>
      </w:r>
      <w:r w:rsidRPr="00C62045">
        <w:rPr>
          <w:sz w:val="16"/>
        </w:rPr>
        <w:t xml:space="preserve"> </w:t>
      </w:r>
      <w:r w:rsidRPr="00256F89">
        <w:rPr>
          <w:rStyle w:val="StyleUnderline"/>
          <w:highlight w:val="cyan"/>
        </w:rPr>
        <w:t>against</w:t>
      </w:r>
      <w:r w:rsidRPr="00C62045">
        <w:rPr>
          <w:rStyle w:val="StyleUnderline"/>
        </w:rPr>
        <w:t xml:space="preserve"> its </w:t>
      </w:r>
      <w:r w:rsidRPr="00256F89">
        <w:rPr>
          <w:rStyle w:val="StyleUnderline"/>
          <w:highlight w:val="cyan"/>
        </w:rPr>
        <w:t>neighbors</w:t>
      </w:r>
      <w:r w:rsidRPr="00C62045">
        <w:rPr>
          <w:sz w:val="16"/>
        </w:rPr>
        <w:t xml:space="preserve"> in South America; </w:t>
      </w:r>
      <w:r w:rsidRPr="00256F89">
        <w:rPr>
          <w:rStyle w:val="StyleUnderline"/>
          <w:highlight w:val="cyan"/>
        </w:rPr>
        <w:t>and</w:t>
      </w:r>
      <w:r w:rsidRPr="00C62045">
        <w:rPr>
          <w:rStyle w:val="StyleUnderline"/>
        </w:rPr>
        <w:t xml:space="preserve"> operations between</w:t>
      </w:r>
      <w:r w:rsidRPr="00C62045">
        <w:rPr>
          <w:sz w:val="16"/>
        </w:rPr>
        <w:t xml:space="preserve"> </w:t>
      </w:r>
      <w:r w:rsidRPr="00256F89">
        <w:rPr>
          <w:rStyle w:val="Emphasis"/>
          <w:highlight w:val="cyan"/>
        </w:rPr>
        <w:t>China</w:t>
      </w:r>
      <w:r w:rsidRPr="00C62045">
        <w:rPr>
          <w:sz w:val="16"/>
        </w:rPr>
        <w:t xml:space="preserve"> </w:t>
      </w:r>
      <w:r w:rsidRPr="00C62045">
        <w:rPr>
          <w:rStyle w:val="StyleUnderline"/>
        </w:rPr>
        <w:t xml:space="preserve">and its neighbors </w:t>
      </w:r>
      <w:r w:rsidRPr="00256F89">
        <w:rPr>
          <w:rStyle w:val="StyleUnderline"/>
          <w:highlight w:val="cyan"/>
        </w:rPr>
        <w:t>in</w:t>
      </w:r>
      <w:r w:rsidRPr="00256F89">
        <w:rPr>
          <w:sz w:val="16"/>
          <w:highlight w:val="cyan"/>
        </w:rPr>
        <w:t xml:space="preserve"> </w:t>
      </w:r>
      <w:r w:rsidRPr="00256F89">
        <w:rPr>
          <w:rStyle w:val="Emphasis"/>
          <w:highlight w:val="cyan"/>
        </w:rPr>
        <w:t>East Asia</w:t>
      </w:r>
      <w:r w:rsidRPr="00C62045">
        <w:rPr>
          <w:sz w:val="16"/>
        </w:rPr>
        <w:t xml:space="preserve">.5 Some of these </w:t>
      </w:r>
      <w:r w:rsidRPr="00256F89">
        <w:rPr>
          <w:rStyle w:val="StyleUnderline"/>
          <w:highlight w:val="cyan"/>
        </w:rPr>
        <w:t>crises involve</w:t>
      </w:r>
      <w:r w:rsidRPr="00256F89">
        <w:rPr>
          <w:sz w:val="16"/>
          <w:highlight w:val="cyan"/>
        </w:rPr>
        <w:t xml:space="preserve"> </w:t>
      </w:r>
      <w:r w:rsidRPr="00256F89">
        <w:rPr>
          <w:rStyle w:val="Emphasis"/>
          <w:highlight w:val="cyan"/>
        </w:rPr>
        <w:t>nuclear</w:t>
      </w:r>
      <w:r w:rsidRPr="00C62045">
        <w:rPr>
          <w:rStyle w:val="Emphasis"/>
        </w:rPr>
        <w:t>-armed</w:t>
      </w:r>
      <w:r w:rsidRPr="00C62045">
        <w:rPr>
          <w:sz w:val="16"/>
        </w:rPr>
        <w:t xml:space="preserve"> </w:t>
      </w:r>
      <w:r w:rsidRPr="00256F89">
        <w:rPr>
          <w:rStyle w:val="StyleUnderline"/>
          <w:highlight w:val="cyan"/>
        </w:rPr>
        <w:t>powers</w:t>
      </w:r>
      <w:r w:rsidRPr="00C62045">
        <w:rPr>
          <w:sz w:val="16"/>
        </w:rPr>
        <w:t xml:space="preserve">. </w:t>
      </w:r>
      <w:r w:rsidRPr="00256F89">
        <w:rPr>
          <w:rStyle w:val="StyleUnderline"/>
          <w:highlight w:val="cyan"/>
        </w:rPr>
        <w:t>Were</w:t>
      </w:r>
      <w:r w:rsidRPr="00256F89">
        <w:rPr>
          <w:sz w:val="16"/>
          <w:highlight w:val="cyan"/>
        </w:rPr>
        <w:t xml:space="preserve"> </w:t>
      </w:r>
      <w:r w:rsidRPr="00256F89">
        <w:rPr>
          <w:rStyle w:val="Emphasis"/>
          <w:highlight w:val="cyan"/>
        </w:rPr>
        <w:t>one</w:t>
      </w:r>
      <w:r w:rsidRPr="00C62045">
        <w:rPr>
          <w:sz w:val="16"/>
        </w:rPr>
        <w:t xml:space="preserve"> </w:t>
      </w:r>
      <w:r w:rsidRPr="00C62045">
        <w:rPr>
          <w:rStyle w:val="StyleUnderline"/>
        </w:rPr>
        <w:t xml:space="preserve">of these crises </w:t>
      </w:r>
      <w:r w:rsidRPr="00256F89">
        <w:rPr>
          <w:rStyle w:val="StyleUnderline"/>
          <w:highlight w:val="cyan"/>
        </w:rPr>
        <w:t>to</w:t>
      </w:r>
      <w:r w:rsidRPr="00256F89">
        <w:rPr>
          <w:sz w:val="16"/>
          <w:highlight w:val="cyan"/>
        </w:rPr>
        <w:t xml:space="preserve"> </w:t>
      </w:r>
      <w:r w:rsidRPr="00256F89">
        <w:rPr>
          <w:rStyle w:val="Emphasis"/>
          <w:highlight w:val="cyan"/>
        </w:rPr>
        <w:t>spin out</w:t>
      </w:r>
      <w:r w:rsidRPr="00C62045">
        <w:rPr>
          <w:rStyle w:val="Emphasis"/>
        </w:rPr>
        <w:t xml:space="preserve"> of control</w:t>
      </w:r>
      <w:r w:rsidRPr="00C62045">
        <w:rPr>
          <w:sz w:val="16"/>
        </w:rPr>
        <w:t xml:space="preserve">, </w:t>
      </w:r>
      <w:r w:rsidRPr="00C62045">
        <w:rPr>
          <w:rStyle w:val="StyleUnderline"/>
        </w:rPr>
        <w:t>the</w:t>
      </w:r>
      <w:r w:rsidRPr="00C62045">
        <w:rPr>
          <w:sz w:val="16"/>
        </w:rPr>
        <w:t xml:space="preserve"> </w:t>
      </w:r>
      <w:r w:rsidRPr="00256F89">
        <w:rPr>
          <w:rStyle w:val="Emphasis"/>
          <w:sz w:val="24"/>
          <w:szCs w:val="24"/>
          <w:highlight w:val="cyan"/>
        </w:rPr>
        <w:t>outbreak of nuc</w:t>
      </w:r>
      <w:r w:rsidRPr="00C62045">
        <w:rPr>
          <w:rStyle w:val="Emphasis"/>
          <w:sz w:val="24"/>
          <w:szCs w:val="24"/>
        </w:rPr>
        <w:t xml:space="preserve">lear </w:t>
      </w:r>
      <w:r w:rsidRPr="00256F89">
        <w:rPr>
          <w:rStyle w:val="Emphasis"/>
          <w:sz w:val="24"/>
          <w:szCs w:val="24"/>
          <w:highlight w:val="cyan"/>
        </w:rPr>
        <w:t>war</w:t>
      </w:r>
      <w:r w:rsidRPr="00C62045">
        <w:rPr>
          <w:rStyle w:val="Emphasis"/>
          <w:sz w:val="24"/>
          <w:szCs w:val="24"/>
        </w:rPr>
        <w:t xml:space="preserve"> could </w:t>
      </w:r>
      <w:r w:rsidRPr="00256F89">
        <w:rPr>
          <w:rStyle w:val="Emphasis"/>
          <w:sz w:val="24"/>
          <w:szCs w:val="24"/>
          <w:highlight w:val="cyan"/>
        </w:rPr>
        <w:t>have</w:t>
      </w:r>
      <w:r w:rsidRPr="00C62045">
        <w:rPr>
          <w:rStyle w:val="Emphasis"/>
          <w:sz w:val="24"/>
          <w:szCs w:val="24"/>
        </w:rPr>
        <w:t xml:space="preserve"> a </w:t>
      </w:r>
      <w:r w:rsidRPr="00256F89">
        <w:rPr>
          <w:rStyle w:val="Emphasis"/>
          <w:sz w:val="24"/>
          <w:szCs w:val="24"/>
          <w:highlight w:val="cyan"/>
        </w:rPr>
        <w:t>catastrophic impact on humanity</w:t>
      </w:r>
      <w:r w:rsidRPr="00C62045">
        <w:rPr>
          <w:sz w:val="16"/>
        </w:rPr>
        <w:t xml:space="preserve">. </w:t>
      </w:r>
      <w:r w:rsidRPr="00C62045">
        <w:rPr>
          <w:rStyle w:val="StyleUnderline"/>
        </w:rPr>
        <w:t>Even a</w:t>
      </w:r>
      <w:r w:rsidRPr="00C62045">
        <w:rPr>
          <w:sz w:val="16"/>
        </w:rPr>
        <w:t xml:space="preserve"> </w:t>
      </w:r>
      <w:r w:rsidRPr="00256F89">
        <w:rPr>
          <w:rStyle w:val="Emphasis"/>
          <w:highlight w:val="cyan"/>
        </w:rPr>
        <w:t>modest</w:t>
      </w:r>
      <w:r w:rsidRPr="00256F89">
        <w:rPr>
          <w:sz w:val="16"/>
          <w:highlight w:val="cyan"/>
        </w:rPr>
        <w:t xml:space="preserve"> </w:t>
      </w:r>
      <w:r w:rsidRPr="00256F89">
        <w:rPr>
          <w:rStyle w:val="StyleUnderline"/>
          <w:highlight w:val="cyan"/>
        </w:rPr>
        <w:t>exchange</w:t>
      </w:r>
      <w:r w:rsidRPr="00C62045">
        <w:rPr>
          <w:rStyle w:val="StyleUnderline"/>
        </w:rPr>
        <w:t xml:space="preserve"> involving</w:t>
      </w:r>
      <w:r w:rsidRPr="00C62045">
        <w:rPr>
          <w:sz w:val="16"/>
        </w:rPr>
        <w:t xml:space="preserve"> one hundred </w:t>
      </w:r>
      <w:r w:rsidRPr="00C62045">
        <w:rPr>
          <w:rStyle w:val="StyleUnderline"/>
        </w:rPr>
        <w:t xml:space="preserve">relatively small warheads </w:t>
      </w:r>
      <w:r w:rsidRPr="00256F89">
        <w:rPr>
          <w:rStyle w:val="StyleUnderline"/>
          <w:highlight w:val="cyan"/>
        </w:rPr>
        <w:t>has</w:t>
      </w:r>
      <w:r w:rsidRPr="00C62045">
        <w:rPr>
          <w:rStyle w:val="StyleUnderline"/>
        </w:rPr>
        <w:t xml:space="preserve"> the</w:t>
      </w:r>
      <w:r w:rsidRPr="00C62045">
        <w:rPr>
          <w:sz w:val="16"/>
        </w:rPr>
        <w:t xml:space="preserve"> </w:t>
      </w:r>
      <w:r w:rsidRPr="00256F89">
        <w:rPr>
          <w:rStyle w:val="Emphasis"/>
          <w:highlight w:val="cyan"/>
        </w:rPr>
        <w:t>potential</w:t>
      </w:r>
      <w:r w:rsidRPr="00256F89">
        <w:rPr>
          <w:sz w:val="16"/>
          <w:highlight w:val="cyan"/>
        </w:rPr>
        <w:t xml:space="preserve"> </w:t>
      </w:r>
      <w:r w:rsidRPr="00256F89">
        <w:rPr>
          <w:rStyle w:val="StyleUnderline"/>
          <w:highlight w:val="cyan"/>
        </w:rPr>
        <w:t>for producing</w:t>
      </w:r>
      <w:r w:rsidRPr="00C62045">
        <w:rPr>
          <w:rStyle w:val="StyleUnderline"/>
        </w:rPr>
        <w:t xml:space="preserve"> a </w:t>
      </w:r>
      <w:r w:rsidRPr="00256F89">
        <w:rPr>
          <w:rStyle w:val="StyleUnderline"/>
          <w:highlight w:val="cyan"/>
        </w:rPr>
        <w:t>nuc</w:t>
      </w:r>
      <w:r w:rsidRPr="00C62045">
        <w:rPr>
          <w:rStyle w:val="StyleUnderline"/>
        </w:rPr>
        <w:t xml:space="preserve">lear </w:t>
      </w:r>
      <w:r w:rsidRPr="00256F89">
        <w:rPr>
          <w:rStyle w:val="StyleUnderline"/>
          <w:highlight w:val="cyan"/>
        </w:rPr>
        <w:t>winter with</w:t>
      </w:r>
      <w:r w:rsidRPr="00256F89">
        <w:rPr>
          <w:sz w:val="16"/>
          <w:highlight w:val="cyan"/>
        </w:rPr>
        <w:t xml:space="preserve"> </w:t>
      </w:r>
      <w:r w:rsidRPr="00256F89">
        <w:rPr>
          <w:rStyle w:val="Emphasis"/>
          <w:highlight w:val="cyan"/>
        </w:rPr>
        <w:t>dramatic effects</w:t>
      </w:r>
      <w:r w:rsidRPr="00256F89">
        <w:rPr>
          <w:sz w:val="16"/>
          <w:highlight w:val="cyan"/>
        </w:rPr>
        <w:t xml:space="preserve"> </w:t>
      </w:r>
      <w:r w:rsidRPr="00256F89">
        <w:rPr>
          <w:rStyle w:val="StyleUnderline"/>
          <w:highlight w:val="cyan"/>
        </w:rPr>
        <w:t>on</w:t>
      </w:r>
      <w:r w:rsidRPr="00C62045">
        <w:rPr>
          <w:sz w:val="16"/>
        </w:rPr>
        <w:t xml:space="preserve"> </w:t>
      </w:r>
      <w:r w:rsidRPr="00256F89">
        <w:rPr>
          <w:rStyle w:val="Emphasis"/>
        </w:rPr>
        <w:t>global climate</w:t>
      </w:r>
      <w:r w:rsidRPr="00256F89">
        <w:rPr>
          <w:sz w:val="16"/>
          <w:szCs w:val="16"/>
        </w:rPr>
        <w:t xml:space="preserve"> </w:t>
      </w:r>
      <w:r w:rsidRPr="00256F89">
        <w:rPr>
          <w:rStyle w:val="StyleUnderline"/>
        </w:rPr>
        <w:t>and the</w:t>
      </w:r>
      <w:r w:rsidRPr="00C62045">
        <w:rPr>
          <w:sz w:val="16"/>
        </w:rPr>
        <w:t xml:space="preserve"> </w:t>
      </w:r>
      <w:r w:rsidRPr="00256F89">
        <w:rPr>
          <w:rStyle w:val="Emphasis"/>
        </w:rPr>
        <w:t xml:space="preserve">prospects for </w:t>
      </w:r>
      <w:r w:rsidRPr="00256F89">
        <w:rPr>
          <w:rStyle w:val="Emphasis"/>
          <w:highlight w:val="cyan"/>
        </w:rPr>
        <w:t>human survival</w:t>
      </w:r>
      <w:r w:rsidRPr="00C62045">
        <w:rPr>
          <w:sz w:val="16"/>
        </w:rPr>
        <w:t>.6</w:t>
      </w:r>
    </w:p>
    <w:p w14:paraId="455216DC" w14:textId="77777777" w:rsidR="00F13B4C" w:rsidRPr="00943601" w:rsidRDefault="00F13B4C" w:rsidP="00F13B4C">
      <w:pPr>
        <w:rPr>
          <w:sz w:val="16"/>
        </w:rPr>
      </w:pPr>
      <w:r w:rsidRPr="00943601">
        <w:rPr>
          <w:sz w:val="16"/>
        </w:rPr>
        <w:t>While disinformation and misinformation have always been part of conflict, the chapters in this volume outline how the new global information ecosystem has created conditions for the spread of disinformation, misinformation, and other malign information in ways that threaten crisis stability, even nuclear crisis stability. Scholars of crisis stability have had well-established frameworks with which to analyze deterrence, decision making, and the role of public opinion in foreign policy. These approaches principally rest on rational actor models. While they acknowledge that misperception and miscalculation can have an impact on crisis stability, they tend to assume that leaders will make policy decisions rationally and analytically, based on the best available evidence and with the national interest foremost in mind.7</w:t>
      </w:r>
    </w:p>
    <w:p w14:paraId="7943D3BB" w14:textId="77777777" w:rsidR="00F13B4C" w:rsidRPr="00943601" w:rsidRDefault="00F13B4C" w:rsidP="00F13B4C">
      <w:pPr>
        <w:rPr>
          <w:sz w:val="16"/>
        </w:rPr>
      </w:pPr>
      <w:r w:rsidRPr="00943601">
        <w:rPr>
          <w:rStyle w:val="StyleUnderline"/>
        </w:rPr>
        <w:t>Social media and</w:t>
      </w:r>
      <w:r w:rsidRPr="00943601">
        <w:rPr>
          <w:sz w:val="16"/>
        </w:rPr>
        <w:t xml:space="preserve"> their </w:t>
      </w:r>
      <w:r w:rsidRPr="00943601">
        <w:rPr>
          <w:rStyle w:val="Emphasis"/>
        </w:rPr>
        <w:t>disruptive</w:t>
      </w:r>
      <w:r w:rsidRPr="00943601">
        <w:rPr>
          <w:sz w:val="16"/>
        </w:rPr>
        <w:t xml:space="preserve"> </w:t>
      </w:r>
      <w:r w:rsidRPr="00943601">
        <w:rPr>
          <w:rStyle w:val="StyleUnderline"/>
        </w:rPr>
        <w:t>effects are cause to</w:t>
      </w:r>
      <w:r w:rsidRPr="00943601">
        <w:rPr>
          <w:sz w:val="16"/>
        </w:rPr>
        <w:t xml:space="preserve"> </w:t>
      </w:r>
      <w:r w:rsidRPr="00943601">
        <w:rPr>
          <w:rStyle w:val="Emphasis"/>
        </w:rPr>
        <w:t>reassess</w:t>
      </w:r>
      <w:r w:rsidRPr="00943601">
        <w:rPr>
          <w:sz w:val="16"/>
        </w:rPr>
        <w:t xml:space="preserve"> how existing analytical and theoretical frameworks for understanding </w:t>
      </w:r>
      <w:r w:rsidRPr="00943601">
        <w:rPr>
          <w:rStyle w:val="StyleUnderline"/>
        </w:rPr>
        <w:t>crisis stability</w:t>
      </w:r>
      <w:r w:rsidRPr="00943601">
        <w:rPr>
          <w:sz w:val="16"/>
        </w:rPr>
        <w:t xml:space="preserve"> might be affected by the evolution of today’s information ecosystem. This volume fills a gap on whether, when, and how social media could contribute to international conflict—including deterrence failure and nuclear war. In particular, it makes four contributions.</w:t>
      </w:r>
    </w:p>
    <w:p w14:paraId="3A1E96A8" w14:textId="77777777" w:rsidR="00F13B4C" w:rsidRPr="00943601" w:rsidRDefault="00F13B4C" w:rsidP="00F13B4C">
      <w:pPr>
        <w:rPr>
          <w:sz w:val="16"/>
        </w:rPr>
      </w:pPr>
      <w:r w:rsidRPr="00943601">
        <w:rPr>
          <w:sz w:val="16"/>
        </w:rPr>
        <w:t xml:space="preserve">First, it incorporates </w:t>
      </w:r>
      <w:r w:rsidRPr="00943601">
        <w:rPr>
          <w:rStyle w:val="StyleUnderline"/>
        </w:rPr>
        <w:t>findings from</w:t>
      </w:r>
      <w:r w:rsidRPr="00943601">
        <w:rPr>
          <w:sz w:val="16"/>
        </w:rPr>
        <w:t xml:space="preserve"> </w:t>
      </w:r>
      <w:r w:rsidRPr="00256F89">
        <w:rPr>
          <w:rStyle w:val="Emphasis"/>
          <w:highlight w:val="cyan"/>
        </w:rPr>
        <w:t>cognitive psych</w:t>
      </w:r>
      <w:r w:rsidRPr="00943601">
        <w:rPr>
          <w:rStyle w:val="Emphasis"/>
        </w:rPr>
        <w:t>ology</w:t>
      </w:r>
      <w:r w:rsidRPr="00943601">
        <w:rPr>
          <w:sz w:val="16"/>
        </w:rPr>
        <w:t xml:space="preserve"> </w:t>
      </w:r>
      <w:r w:rsidRPr="00256F89">
        <w:rPr>
          <w:rStyle w:val="StyleUnderline"/>
          <w:highlight w:val="cyan"/>
        </w:rPr>
        <w:t>and</w:t>
      </w:r>
      <w:r w:rsidRPr="00943601">
        <w:rPr>
          <w:sz w:val="16"/>
        </w:rPr>
        <w:t xml:space="preserve"> </w:t>
      </w:r>
      <w:r w:rsidRPr="00943601">
        <w:rPr>
          <w:rStyle w:val="Emphasis"/>
        </w:rPr>
        <w:t xml:space="preserve">decision </w:t>
      </w:r>
      <w:r w:rsidRPr="00256F89">
        <w:rPr>
          <w:rStyle w:val="Emphasis"/>
          <w:highlight w:val="cyan"/>
        </w:rPr>
        <w:t>analysis</w:t>
      </w:r>
      <w:r w:rsidRPr="00943601">
        <w:rPr>
          <w:sz w:val="16"/>
        </w:rPr>
        <w:t xml:space="preserve"> into analyses </w:t>
      </w:r>
      <w:r w:rsidRPr="00256F89">
        <w:rPr>
          <w:rStyle w:val="StyleUnderline"/>
          <w:highlight w:val="cyan"/>
        </w:rPr>
        <w:t>of</w:t>
      </w:r>
      <w:r w:rsidRPr="00943601">
        <w:rPr>
          <w:rStyle w:val="StyleUnderline"/>
        </w:rPr>
        <w:t xml:space="preserve"> how </w:t>
      </w:r>
      <w:r w:rsidRPr="00256F89">
        <w:rPr>
          <w:rStyle w:val="StyleUnderline"/>
          <w:highlight w:val="cyan"/>
        </w:rPr>
        <w:t>leaders and publics</w:t>
      </w:r>
      <w:r w:rsidRPr="00943601">
        <w:rPr>
          <w:rStyle w:val="StyleUnderline"/>
        </w:rPr>
        <w:t xml:space="preserve"> receive, process, and act on information</w:t>
      </w:r>
      <w:r w:rsidRPr="00943601">
        <w:rPr>
          <w:sz w:val="16"/>
        </w:rPr>
        <w:t xml:space="preserve">, misinformation, and disinformation in the emerging global ecosystem. It </w:t>
      </w:r>
      <w:r w:rsidRPr="00256F89">
        <w:rPr>
          <w:rStyle w:val="StyleUnderline"/>
          <w:highlight w:val="cyan"/>
        </w:rPr>
        <w:t>highlights how social media</w:t>
      </w:r>
      <w:r w:rsidRPr="00943601">
        <w:rPr>
          <w:rStyle w:val="StyleUnderline"/>
        </w:rPr>
        <w:t xml:space="preserve"> have an</w:t>
      </w:r>
      <w:r w:rsidRPr="00943601">
        <w:rPr>
          <w:sz w:val="16"/>
        </w:rPr>
        <w:t xml:space="preserve"> </w:t>
      </w:r>
      <w:r w:rsidRPr="00943601">
        <w:rPr>
          <w:rStyle w:val="Emphasis"/>
        </w:rPr>
        <w:t>impact</w:t>
      </w:r>
      <w:r w:rsidRPr="00943601">
        <w:rPr>
          <w:sz w:val="16"/>
        </w:rPr>
        <w:t xml:space="preserve"> </w:t>
      </w:r>
      <w:r w:rsidRPr="00943601">
        <w:rPr>
          <w:rStyle w:val="StyleUnderline"/>
        </w:rPr>
        <w:t>on</w:t>
      </w:r>
      <w:r w:rsidRPr="00943601">
        <w:rPr>
          <w:sz w:val="16"/>
        </w:rPr>
        <w:t xml:space="preserve"> </w:t>
      </w:r>
      <w:r w:rsidRPr="00943601">
        <w:rPr>
          <w:rStyle w:val="Emphasis"/>
        </w:rPr>
        <w:t>how much</w:t>
      </w:r>
      <w:r w:rsidRPr="00943601">
        <w:rPr>
          <w:sz w:val="16"/>
        </w:rPr>
        <w:t xml:space="preserve"> </w:t>
      </w:r>
      <w:r w:rsidRPr="00943601">
        <w:rPr>
          <w:rStyle w:val="StyleUnderline"/>
        </w:rPr>
        <w:t>information individuals receive</w:t>
      </w:r>
      <w:r w:rsidRPr="00943601">
        <w:rPr>
          <w:sz w:val="16"/>
        </w:rPr>
        <w:t xml:space="preserve">, </w:t>
      </w:r>
      <w:r w:rsidRPr="00943601">
        <w:rPr>
          <w:rStyle w:val="Emphasis"/>
        </w:rPr>
        <w:t>how they</w:t>
      </w:r>
      <w:r w:rsidRPr="00943601">
        <w:rPr>
          <w:sz w:val="16"/>
        </w:rPr>
        <w:t xml:space="preserve"> </w:t>
      </w:r>
      <w:r w:rsidRPr="00943601">
        <w:rPr>
          <w:rStyle w:val="StyleUnderline"/>
        </w:rPr>
        <w:t>receive it, and</w:t>
      </w:r>
      <w:r w:rsidRPr="00943601">
        <w:rPr>
          <w:sz w:val="16"/>
        </w:rPr>
        <w:t xml:space="preserve">, in turn, </w:t>
      </w:r>
      <w:r w:rsidRPr="00943601">
        <w:rPr>
          <w:rStyle w:val="StyleUnderline"/>
        </w:rPr>
        <w:t>how these factors</w:t>
      </w:r>
      <w:r w:rsidRPr="00943601">
        <w:rPr>
          <w:sz w:val="16"/>
        </w:rPr>
        <w:t xml:space="preserve"> </w:t>
      </w:r>
      <w:r w:rsidRPr="00943601">
        <w:rPr>
          <w:rStyle w:val="Emphasis"/>
        </w:rPr>
        <w:t>affect</w:t>
      </w:r>
      <w:r w:rsidRPr="00943601">
        <w:rPr>
          <w:sz w:val="16"/>
        </w:rPr>
        <w:t xml:space="preserve"> </w:t>
      </w:r>
      <w:r w:rsidRPr="00943601">
        <w:rPr>
          <w:rStyle w:val="StyleUnderline"/>
        </w:rPr>
        <w:t>and</w:t>
      </w:r>
      <w:r w:rsidRPr="00943601">
        <w:rPr>
          <w:sz w:val="16"/>
        </w:rPr>
        <w:t xml:space="preserve"> may </w:t>
      </w:r>
      <w:r w:rsidRPr="00256F89">
        <w:rPr>
          <w:rStyle w:val="Emphasis"/>
          <w:highlight w:val="cyan"/>
        </w:rPr>
        <w:t>increase</w:t>
      </w:r>
      <w:r w:rsidRPr="00943601">
        <w:rPr>
          <w:sz w:val="16"/>
        </w:rPr>
        <w:t xml:space="preserve"> </w:t>
      </w:r>
      <w:r w:rsidRPr="00943601">
        <w:rPr>
          <w:rStyle w:val="StyleUnderline"/>
        </w:rPr>
        <w:t>the likelihood of engaging in</w:t>
      </w:r>
      <w:r w:rsidRPr="00943601">
        <w:rPr>
          <w:sz w:val="16"/>
        </w:rPr>
        <w:t xml:space="preserve"> </w:t>
      </w:r>
      <w:r w:rsidRPr="00256F89">
        <w:rPr>
          <w:rStyle w:val="Emphasis"/>
          <w:sz w:val="24"/>
          <w:szCs w:val="24"/>
          <w:highlight w:val="cyan"/>
        </w:rPr>
        <w:t>heuristic thinking</w:t>
      </w:r>
      <w:r w:rsidRPr="00943601">
        <w:rPr>
          <w:sz w:val="16"/>
        </w:rPr>
        <w:t xml:space="preserve"> (i.e., intellectual shortcuts) </w:t>
      </w:r>
      <w:r w:rsidRPr="00943601">
        <w:rPr>
          <w:rStyle w:val="StyleUnderline"/>
        </w:rPr>
        <w:t>to manage</w:t>
      </w:r>
      <w:r w:rsidRPr="00943601">
        <w:rPr>
          <w:sz w:val="16"/>
        </w:rPr>
        <w:t xml:space="preserve"> the overwhelming volume of </w:t>
      </w:r>
      <w:r w:rsidRPr="00943601">
        <w:rPr>
          <w:rStyle w:val="StyleUnderline"/>
        </w:rPr>
        <w:t>information</w:t>
      </w:r>
      <w:r w:rsidRPr="00943601">
        <w:rPr>
          <w:sz w:val="16"/>
        </w:rPr>
        <w:t xml:space="preserve"> available.</w:t>
      </w:r>
    </w:p>
    <w:p w14:paraId="42869042" w14:textId="77777777" w:rsidR="00F13B4C" w:rsidRPr="00943601" w:rsidRDefault="00F13B4C" w:rsidP="00F13B4C">
      <w:pPr>
        <w:rPr>
          <w:sz w:val="16"/>
        </w:rPr>
      </w:pPr>
      <w:r w:rsidRPr="00943601">
        <w:rPr>
          <w:sz w:val="16"/>
        </w:rPr>
        <w:t xml:space="preserve">Second, the authors in this volume examine how </w:t>
      </w:r>
      <w:r w:rsidRPr="00943601">
        <w:rPr>
          <w:rStyle w:val="StyleUnderline"/>
        </w:rPr>
        <w:t xml:space="preserve">cyber-enabled influence </w:t>
      </w:r>
      <w:r w:rsidRPr="00256F89">
        <w:rPr>
          <w:rStyle w:val="StyleUnderline"/>
          <w:highlight w:val="cyan"/>
        </w:rPr>
        <w:t>op</w:t>
      </w:r>
      <w:r w:rsidRPr="00943601">
        <w:rPr>
          <w:rStyle w:val="StyleUnderline"/>
        </w:rPr>
        <w:t>eration</w:t>
      </w:r>
      <w:r w:rsidRPr="00256F89">
        <w:rPr>
          <w:rStyle w:val="StyleUnderline"/>
          <w:highlight w:val="cyan"/>
        </w:rPr>
        <w:t>s</w:t>
      </w:r>
      <w:r w:rsidRPr="00943601">
        <w:rPr>
          <w:rStyle w:val="StyleUnderline"/>
        </w:rPr>
        <w:t xml:space="preserve"> may be</w:t>
      </w:r>
      <w:r w:rsidRPr="00943601">
        <w:rPr>
          <w:sz w:val="16"/>
        </w:rPr>
        <w:t xml:space="preserve"> </w:t>
      </w:r>
      <w:r w:rsidRPr="00943601">
        <w:rPr>
          <w:rStyle w:val="Emphasis"/>
        </w:rPr>
        <w:t>deliberately</w:t>
      </w:r>
      <w:r w:rsidRPr="00943601">
        <w:rPr>
          <w:sz w:val="16"/>
        </w:rPr>
        <w:t xml:space="preserve"> </w:t>
      </w:r>
      <w:r w:rsidRPr="00943601">
        <w:rPr>
          <w:rStyle w:val="StyleUnderline"/>
        </w:rPr>
        <w:t>conducted</w:t>
      </w:r>
      <w:r w:rsidRPr="00943601">
        <w:rPr>
          <w:sz w:val="16"/>
        </w:rPr>
        <w:t xml:space="preserve"> via the new tools made available in the present information environment </w:t>
      </w:r>
      <w:r w:rsidRPr="00943601">
        <w:rPr>
          <w:rStyle w:val="StyleUnderline"/>
        </w:rPr>
        <w:t xml:space="preserve">to </w:t>
      </w:r>
      <w:r w:rsidRPr="00256F89">
        <w:rPr>
          <w:rStyle w:val="StyleUnderline"/>
          <w:highlight w:val="cyan"/>
        </w:rPr>
        <w:t>take advantage of</w:t>
      </w:r>
      <w:r w:rsidRPr="00943601">
        <w:rPr>
          <w:sz w:val="16"/>
        </w:rPr>
        <w:t xml:space="preserve"> </w:t>
      </w:r>
      <w:r w:rsidRPr="00943601">
        <w:rPr>
          <w:rStyle w:val="Emphasis"/>
        </w:rPr>
        <w:t xml:space="preserve">human </w:t>
      </w:r>
      <w:r w:rsidRPr="00256F89">
        <w:rPr>
          <w:rStyle w:val="Emphasis"/>
          <w:highlight w:val="cyan"/>
        </w:rPr>
        <w:t>cognitive bias</w:t>
      </w:r>
      <w:r w:rsidRPr="00943601">
        <w:rPr>
          <w:rStyle w:val="Emphasis"/>
        </w:rPr>
        <w:t>es</w:t>
      </w:r>
      <w:r w:rsidRPr="00943601">
        <w:rPr>
          <w:sz w:val="16"/>
        </w:rPr>
        <w:t xml:space="preserve"> </w:t>
      </w:r>
      <w:r w:rsidRPr="00943601">
        <w:rPr>
          <w:rStyle w:val="StyleUnderline"/>
        </w:rPr>
        <w:t>and affect the</w:t>
      </w:r>
      <w:r w:rsidRPr="00943601">
        <w:rPr>
          <w:sz w:val="16"/>
        </w:rPr>
        <w:t xml:space="preserve"> </w:t>
      </w:r>
      <w:r w:rsidRPr="00943601">
        <w:rPr>
          <w:rStyle w:val="Emphasis"/>
        </w:rPr>
        <w:t>perceptions</w:t>
      </w:r>
      <w:r w:rsidRPr="00943601">
        <w:rPr>
          <w:sz w:val="16"/>
        </w:rPr>
        <w:t xml:space="preserve">, </w:t>
      </w:r>
      <w:r w:rsidRPr="00943601">
        <w:rPr>
          <w:rStyle w:val="Emphasis"/>
        </w:rPr>
        <w:t>preferences</w:t>
      </w:r>
      <w:r w:rsidRPr="00943601">
        <w:rPr>
          <w:sz w:val="16"/>
        </w:rPr>
        <w:t xml:space="preserve">, </w:t>
      </w:r>
      <w:r w:rsidRPr="00943601">
        <w:rPr>
          <w:rStyle w:val="StyleUnderline"/>
        </w:rPr>
        <w:t>and</w:t>
      </w:r>
      <w:r w:rsidRPr="00943601">
        <w:rPr>
          <w:sz w:val="16"/>
        </w:rPr>
        <w:t xml:space="preserve"> </w:t>
      </w:r>
      <w:r w:rsidRPr="00943601">
        <w:rPr>
          <w:rStyle w:val="Emphasis"/>
        </w:rPr>
        <w:t>decisions</w:t>
      </w:r>
      <w:r w:rsidRPr="00943601">
        <w:rPr>
          <w:sz w:val="16"/>
        </w:rPr>
        <w:t xml:space="preserve"> </w:t>
      </w:r>
      <w:r w:rsidRPr="00943601">
        <w:rPr>
          <w:rStyle w:val="StyleUnderline"/>
        </w:rPr>
        <w:t>of</w:t>
      </w:r>
      <w:r w:rsidRPr="00943601">
        <w:rPr>
          <w:sz w:val="16"/>
        </w:rPr>
        <w:t xml:space="preserve"> both </w:t>
      </w:r>
      <w:r w:rsidRPr="00943601">
        <w:rPr>
          <w:rStyle w:val="StyleUnderline"/>
        </w:rPr>
        <w:t>publics and leaders</w:t>
      </w:r>
      <w:r w:rsidRPr="00943601">
        <w:rPr>
          <w:sz w:val="16"/>
        </w:rPr>
        <w:t xml:space="preserve"> in times of crisis. </w:t>
      </w:r>
    </w:p>
    <w:p w14:paraId="3F591D07" w14:textId="77777777" w:rsidR="00F13B4C" w:rsidRPr="00943601" w:rsidRDefault="00F13B4C" w:rsidP="00F13B4C">
      <w:pPr>
        <w:rPr>
          <w:sz w:val="16"/>
        </w:rPr>
      </w:pPr>
      <w:r w:rsidRPr="00943601">
        <w:rPr>
          <w:sz w:val="16"/>
        </w:rPr>
        <w:t xml:space="preserve">Third, this volume examines how the </w:t>
      </w:r>
      <w:r w:rsidRPr="00256F89">
        <w:rPr>
          <w:rStyle w:val="StyleUnderline"/>
          <w:highlight w:val="cyan"/>
        </w:rPr>
        <w:t>intersection</w:t>
      </w:r>
      <w:r w:rsidRPr="00943601">
        <w:rPr>
          <w:rStyle w:val="StyleUnderline"/>
        </w:rPr>
        <w:t xml:space="preserve"> of human propensity to</w:t>
      </w:r>
      <w:r w:rsidRPr="00943601">
        <w:rPr>
          <w:sz w:val="16"/>
        </w:rPr>
        <w:t xml:space="preserve"> </w:t>
      </w:r>
      <w:r w:rsidRPr="00943601">
        <w:rPr>
          <w:rStyle w:val="Emphasis"/>
        </w:rPr>
        <w:t>heuristic thinking</w:t>
      </w:r>
      <w:r w:rsidRPr="00943601">
        <w:rPr>
          <w:sz w:val="16"/>
        </w:rPr>
        <w:t xml:space="preserve"> </w:t>
      </w:r>
      <w:r w:rsidRPr="00943601">
        <w:rPr>
          <w:rStyle w:val="StyleUnderline"/>
        </w:rPr>
        <w:t>and</w:t>
      </w:r>
      <w:r w:rsidRPr="00943601">
        <w:rPr>
          <w:sz w:val="16"/>
        </w:rPr>
        <w:t xml:space="preserve"> </w:t>
      </w:r>
      <w:r w:rsidRPr="00943601">
        <w:rPr>
          <w:rStyle w:val="Emphasis"/>
        </w:rPr>
        <w:t>cognitive bias</w:t>
      </w:r>
      <w:r w:rsidRPr="00943601">
        <w:rPr>
          <w:sz w:val="16"/>
        </w:rPr>
        <w:t xml:space="preserve"> may </w:t>
      </w:r>
      <w:r w:rsidRPr="00943601">
        <w:rPr>
          <w:rStyle w:val="StyleUnderline"/>
        </w:rPr>
        <w:t>have a</w:t>
      </w:r>
      <w:r w:rsidRPr="00943601">
        <w:rPr>
          <w:sz w:val="16"/>
        </w:rPr>
        <w:t xml:space="preserve"> </w:t>
      </w:r>
      <w:r w:rsidRPr="00943601">
        <w:rPr>
          <w:rStyle w:val="Emphasis"/>
        </w:rPr>
        <w:t>dangerous</w:t>
      </w:r>
      <w:r w:rsidRPr="00943601">
        <w:rPr>
          <w:sz w:val="16"/>
        </w:rPr>
        <w:t xml:space="preserve"> </w:t>
      </w:r>
      <w:r w:rsidRPr="00943601">
        <w:rPr>
          <w:rStyle w:val="StyleUnderline"/>
        </w:rPr>
        <w:t>impact on</w:t>
      </w:r>
      <w:r w:rsidRPr="00943601">
        <w:rPr>
          <w:sz w:val="16"/>
        </w:rPr>
        <w:t xml:space="preserve"> international </w:t>
      </w:r>
      <w:r w:rsidRPr="00943601">
        <w:rPr>
          <w:rStyle w:val="StyleUnderline"/>
        </w:rPr>
        <w:t>crisis stability</w:t>
      </w:r>
      <w:r w:rsidRPr="00943601">
        <w:rPr>
          <w:sz w:val="16"/>
        </w:rPr>
        <w:t xml:space="preserve">. Such </w:t>
      </w:r>
      <w:r w:rsidRPr="00943601">
        <w:rPr>
          <w:rStyle w:val="StyleUnderline"/>
        </w:rPr>
        <w:t>mental shortcuts are</w:t>
      </w:r>
      <w:r w:rsidRPr="00943601">
        <w:rPr>
          <w:sz w:val="16"/>
        </w:rPr>
        <w:t xml:space="preserve"> </w:t>
      </w:r>
      <w:r w:rsidRPr="00943601">
        <w:rPr>
          <w:rStyle w:val="Emphasis"/>
        </w:rPr>
        <w:t>common</w:t>
      </w:r>
      <w:r w:rsidRPr="00943601">
        <w:rPr>
          <w:sz w:val="16"/>
        </w:rPr>
        <w:t xml:space="preserve"> </w:t>
      </w:r>
      <w:r w:rsidRPr="00943601">
        <w:rPr>
          <w:rStyle w:val="StyleUnderline"/>
        </w:rPr>
        <w:t>to decision making</w:t>
      </w:r>
      <w:r w:rsidRPr="00943601">
        <w:rPr>
          <w:sz w:val="16"/>
        </w:rPr>
        <w:t xml:space="preserve">. The </w:t>
      </w:r>
      <w:r w:rsidRPr="00943601">
        <w:rPr>
          <w:rStyle w:val="StyleUnderline"/>
        </w:rPr>
        <w:t>emerging global information ecosystem, combined with</w:t>
      </w:r>
      <w:r w:rsidRPr="00943601">
        <w:rPr>
          <w:sz w:val="16"/>
        </w:rPr>
        <w:t xml:space="preserve"> </w:t>
      </w:r>
      <w:r w:rsidRPr="00943601">
        <w:rPr>
          <w:rStyle w:val="Emphasis"/>
        </w:rPr>
        <w:t>deliberate</w:t>
      </w:r>
      <w:r w:rsidRPr="00943601">
        <w:rPr>
          <w:sz w:val="16"/>
        </w:rPr>
        <w:t xml:space="preserve"> </w:t>
      </w:r>
      <w:r w:rsidRPr="00943601">
        <w:rPr>
          <w:rStyle w:val="StyleUnderline"/>
        </w:rPr>
        <w:t>influence operations</w:t>
      </w:r>
      <w:r w:rsidRPr="00943601">
        <w:rPr>
          <w:sz w:val="16"/>
        </w:rPr>
        <w:t xml:space="preserve"> designed to affect leader and public perceptions, </w:t>
      </w:r>
      <w:r w:rsidRPr="00943601">
        <w:rPr>
          <w:rStyle w:val="StyleUnderline"/>
        </w:rPr>
        <w:t>could</w:t>
      </w:r>
      <w:r w:rsidRPr="00943601">
        <w:rPr>
          <w:sz w:val="16"/>
        </w:rPr>
        <w:t xml:space="preserve"> </w:t>
      </w:r>
      <w:r w:rsidRPr="00943601">
        <w:rPr>
          <w:rStyle w:val="Emphasis"/>
        </w:rPr>
        <w:t xml:space="preserve">further </w:t>
      </w:r>
      <w:r w:rsidRPr="00256F89">
        <w:rPr>
          <w:rStyle w:val="Emphasis"/>
          <w:highlight w:val="cyan"/>
        </w:rPr>
        <w:t>wear on leaders</w:t>
      </w:r>
      <w:r w:rsidRPr="00256F89">
        <w:rPr>
          <w:sz w:val="16"/>
          <w:highlight w:val="cyan"/>
        </w:rPr>
        <w:t xml:space="preserve"> </w:t>
      </w:r>
      <w:r w:rsidRPr="00256F89">
        <w:rPr>
          <w:rStyle w:val="StyleUnderline"/>
          <w:highlight w:val="cyan"/>
        </w:rPr>
        <w:t>during crises</w:t>
      </w:r>
      <w:r w:rsidRPr="00943601">
        <w:rPr>
          <w:sz w:val="16"/>
        </w:rPr>
        <w:t xml:space="preserve">—potentially even those </w:t>
      </w:r>
      <w:r w:rsidRPr="00943601">
        <w:rPr>
          <w:rStyle w:val="StyleUnderline"/>
        </w:rPr>
        <w:t>involving</w:t>
      </w:r>
      <w:r w:rsidRPr="00943601">
        <w:rPr>
          <w:sz w:val="16"/>
        </w:rPr>
        <w:t xml:space="preserve"> </w:t>
      </w:r>
      <w:r w:rsidRPr="00943601">
        <w:rPr>
          <w:rStyle w:val="Emphasis"/>
        </w:rPr>
        <w:t>major nuclear powers</w:t>
      </w:r>
      <w:r w:rsidRPr="00943601">
        <w:rPr>
          <w:sz w:val="16"/>
        </w:rPr>
        <w:t xml:space="preserve"> </w:t>
      </w:r>
      <w:r w:rsidRPr="00943601">
        <w:rPr>
          <w:rStyle w:val="StyleUnderline"/>
        </w:rPr>
        <w:t>and the</w:t>
      </w:r>
      <w:r w:rsidRPr="00943601">
        <w:rPr>
          <w:sz w:val="16"/>
        </w:rPr>
        <w:t xml:space="preserve"> </w:t>
      </w:r>
      <w:r w:rsidRPr="00943601">
        <w:rPr>
          <w:rStyle w:val="Emphasis"/>
        </w:rPr>
        <w:t>risk of war</w:t>
      </w:r>
      <w:r w:rsidRPr="00943601">
        <w:rPr>
          <w:sz w:val="16"/>
        </w:rPr>
        <w:t xml:space="preserve">. </w:t>
      </w:r>
    </w:p>
    <w:p w14:paraId="58BB6258" w14:textId="77777777" w:rsidR="00F13B4C" w:rsidRPr="00943601" w:rsidRDefault="00F13B4C" w:rsidP="00F13B4C">
      <w:pPr>
        <w:rPr>
          <w:sz w:val="16"/>
        </w:rPr>
      </w:pPr>
      <w:r w:rsidRPr="00943601">
        <w:rPr>
          <w:sz w:val="16"/>
        </w:rPr>
        <w:t>And fourth, this volume assesses the limits of what adversaries may actually be able to accomplish in the present information environment, including the risk that influence operations may cause blowback on the perpetrators. In addition, public preferences may actually be fairly resilient in the long run in the face of deliberate attempts to influence mass opinion, even if these may have an impact in the short run.</w:t>
      </w:r>
    </w:p>
    <w:p w14:paraId="27B8AAC7" w14:textId="77777777" w:rsidR="00F13B4C" w:rsidRPr="00943601" w:rsidRDefault="00F13B4C" w:rsidP="00F13B4C">
      <w:pPr>
        <w:rPr>
          <w:sz w:val="16"/>
        </w:rPr>
      </w:pPr>
      <w:r w:rsidRPr="00943601">
        <w:rPr>
          <w:sz w:val="16"/>
        </w:rPr>
        <w:t>Human Cognition, Heuristic Thinking, and Implications for Crisis Stability</w:t>
      </w:r>
    </w:p>
    <w:p w14:paraId="727C61D7" w14:textId="77777777" w:rsidR="00F13B4C" w:rsidRPr="00943601" w:rsidRDefault="00F13B4C" w:rsidP="00F13B4C">
      <w:pPr>
        <w:rPr>
          <w:sz w:val="16"/>
        </w:rPr>
      </w:pPr>
      <w:r w:rsidRPr="00943601">
        <w:rPr>
          <w:sz w:val="16"/>
        </w:rPr>
        <w:t xml:space="preserve">Digitization and global communication technologies make generating and sharing new information possible at an unprecedented speed and scale. </w:t>
      </w:r>
      <w:r w:rsidRPr="00943601">
        <w:rPr>
          <w:rStyle w:val="StyleUnderline"/>
        </w:rPr>
        <w:t>Social media</w:t>
      </w:r>
      <w:r w:rsidRPr="00943601">
        <w:rPr>
          <w:sz w:val="16"/>
        </w:rPr>
        <w:t xml:space="preserve"> platforms </w:t>
      </w:r>
      <w:r w:rsidRPr="00943601">
        <w:rPr>
          <w:rStyle w:val="StyleUnderline"/>
        </w:rPr>
        <w:t>provide</w:t>
      </w:r>
      <w:r w:rsidRPr="00943601">
        <w:rPr>
          <w:sz w:val="16"/>
        </w:rPr>
        <w:t xml:space="preserve"> </w:t>
      </w:r>
      <w:r w:rsidRPr="00943601">
        <w:rPr>
          <w:rStyle w:val="Emphasis"/>
        </w:rPr>
        <w:t>vehicles</w:t>
      </w:r>
      <w:r w:rsidRPr="00943601">
        <w:rPr>
          <w:sz w:val="16"/>
        </w:rPr>
        <w:t xml:space="preserve"> (in many cases tailored to take advantage of human cognitive biases) via which </w:t>
      </w:r>
      <w:r w:rsidRPr="00943601">
        <w:rPr>
          <w:rStyle w:val="StyleUnderline"/>
        </w:rPr>
        <w:t>to maximize the</w:t>
      </w:r>
      <w:r w:rsidRPr="00943601">
        <w:rPr>
          <w:sz w:val="16"/>
        </w:rPr>
        <w:t xml:space="preserve"> </w:t>
      </w:r>
      <w:r w:rsidRPr="00943601">
        <w:rPr>
          <w:rStyle w:val="Emphasis"/>
        </w:rPr>
        <w:t>impact of targeted persuasion</w:t>
      </w:r>
      <w:r w:rsidRPr="00943601">
        <w:rPr>
          <w:sz w:val="16"/>
        </w:rPr>
        <w:t xml:space="preserve">. Each year, </w:t>
      </w:r>
      <w:r w:rsidRPr="00943601">
        <w:rPr>
          <w:rStyle w:val="StyleUnderline"/>
        </w:rPr>
        <w:t>more people</w:t>
      </w:r>
      <w:r w:rsidRPr="00943601">
        <w:rPr>
          <w:sz w:val="16"/>
        </w:rPr>
        <w:t xml:space="preserve"> around the world </w:t>
      </w:r>
      <w:r w:rsidRPr="00943601">
        <w:rPr>
          <w:rStyle w:val="StyleUnderline"/>
        </w:rPr>
        <w:t>are</w:t>
      </w:r>
      <w:r w:rsidRPr="00943601">
        <w:rPr>
          <w:sz w:val="16"/>
        </w:rPr>
        <w:t xml:space="preserve"> </w:t>
      </w:r>
      <w:r w:rsidRPr="00943601">
        <w:rPr>
          <w:rStyle w:val="Emphasis"/>
        </w:rPr>
        <w:t>part</w:t>
      </w:r>
      <w:r w:rsidRPr="00943601">
        <w:rPr>
          <w:sz w:val="16"/>
        </w:rPr>
        <w:t xml:space="preserve"> </w:t>
      </w:r>
      <w:r w:rsidRPr="00943601">
        <w:rPr>
          <w:rStyle w:val="StyleUnderline"/>
        </w:rPr>
        <w:t>of this information ecosystem, as mobile phone penetration globally is estimated to reach</w:t>
      </w:r>
      <w:r w:rsidRPr="00943601">
        <w:rPr>
          <w:sz w:val="16"/>
        </w:rPr>
        <w:t xml:space="preserve"> </w:t>
      </w:r>
      <w:r w:rsidRPr="00943601">
        <w:rPr>
          <w:rStyle w:val="Emphasis"/>
        </w:rPr>
        <w:t>five billion users</w:t>
      </w:r>
      <w:r w:rsidRPr="00943601">
        <w:rPr>
          <w:sz w:val="16"/>
        </w:rPr>
        <w:t xml:space="preserve"> in 2019 (and there is no reason to expect this trend to slow down).8 The </w:t>
      </w:r>
      <w:r w:rsidRPr="00943601">
        <w:rPr>
          <w:rStyle w:val="StyleUnderline"/>
        </w:rPr>
        <w:t>transformation</w:t>
      </w:r>
      <w:r w:rsidRPr="00943601">
        <w:rPr>
          <w:sz w:val="16"/>
        </w:rPr>
        <w:t xml:space="preserve"> of the global information ecosystem </w:t>
      </w:r>
      <w:r w:rsidRPr="00943601">
        <w:rPr>
          <w:rStyle w:val="StyleUnderline"/>
        </w:rPr>
        <w:t>is not just about</w:t>
      </w:r>
      <w:r w:rsidRPr="00943601">
        <w:rPr>
          <w:sz w:val="16"/>
        </w:rPr>
        <w:t xml:space="preserve"> </w:t>
      </w:r>
      <w:r w:rsidRPr="00943601">
        <w:rPr>
          <w:rStyle w:val="Emphasis"/>
        </w:rPr>
        <w:t>speed</w:t>
      </w:r>
      <w:r w:rsidRPr="00943601">
        <w:rPr>
          <w:sz w:val="16"/>
        </w:rPr>
        <w:t xml:space="preserve">, </w:t>
      </w:r>
      <w:r w:rsidRPr="00943601">
        <w:rPr>
          <w:rStyle w:val="Emphasis"/>
        </w:rPr>
        <w:t>ease</w:t>
      </w:r>
      <w:r w:rsidRPr="00943601">
        <w:rPr>
          <w:sz w:val="16"/>
        </w:rPr>
        <w:t xml:space="preserve">, </w:t>
      </w:r>
      <w:r w:rsidRPr="00943601">
        <w:rPr>
          <w:rStyle w:val="StyleUnderline"/>
        </w:rPr>
        <w:t>or</w:t>
      </w:r>
      <w:r w:rsidRPr="00943601">
        <w:rPr>
          <w:sz w:val="16"/>
        </w:rPr>
        <w:t xml:space="preserve"> </w:t>
      </w:r>
      <w:r w:rsidRPr="00943601">
        <w:rPr>
          <w:rStyle w:val="Emphasis"/>
        </w:rPr>
        <w:t>scale</w:t>
      </w:r>
      <w:r w:rsidRPr="00943601">
        <w:rPr>
          <w:sz w:val="16"/>
        </w:rPr>
        <w:t xml:space="preserve"> </w:t>
      </w:r>
      <w:r w:rsidRPr="00943601">
        <w:rPr>
          <w:rStyle w:val="StyleUnderline"/>
        </w:rPr>
        <w:t>of communication.</w:t>
      </w:r>
      <w:r w:rsidRPr="00943601">
        <w:rPr>
          <w:sz w:val="16"/>
        </w:rPr>
        <w:t xml:space="preserve"> It has </w:t>
      </w:r>
      <w:r w:rsidRPr="00943601">
        <w:rPr>
          <w:rStyle w:val="StyleUnderline"/>
        </w:rPr>
        <w:t>crucially</w:t>
      </w:r>
      <w:r w:rsidRPr="00943601">
        <w:rPr>
          <w:sz w:val="16"/>
        </w:rPr>
        <w:t xml:space="preserve"> </w:t>
      </w:r>
      <w:r w:rsidRPr="00943601">
        <w:rPr>
          <w:rStyle w:val="Emphasis"/>
        </w:rPr>
        <w:t>democratized</w:t>
      </w:r>
      <w:r w:rsidRPr="00943601">
        <w:rPr>
          <w:sz w:val="16"/>
        </w:rPr>
        <w:t xml:space="preserve"> </w:t>
      </w:r>
      <w:r w:rsidRPr="00943601">
        <w:rPr>
          <w:rStyle w:val="StyleUnderline"/>
        </w:rPr>
        <w:t>information production and</w:t>
      </w:r>
      <w:r w:rsidRPr="00943601">
        <w:rPr>
          <w:sz w:val="16"/>
        </w:rPr>
        <w:t xml:space="preserve"> information </w:t>
      </w:r>
      <w:r w:rsidRPr="00943601">
        <w:rPr>
          <w:rStyle w:val="StyleUnderline"/>
        </w:rPr>
        <w:t>dissemination</w:t>
      </w:r>
      <w:r w:rsidRPr="00943601">
        <w:rPr>
          <w:sz w:val="16"/>
        </w:rPr>
        <w:t xml:space="preserve">. Moreover, it is increasingly apparent that the new global communications ecosystem is producing new opportunities to influence humans by playing on traditional cognitive biases that we use to process information. </w:t>
      </w:r>
      <w:r w:rsidRPr="00256F89">
        <w:rPr>
          <w:rStyle w:val="StyleUnderline"/>
          <w:highlight w:val="cyan"/>
        </w:rPr>
        <w:t>Audiences</w:t>
      </w:r>
      <w:r w:rsidRPr="00943601">
        <w:rPr>
          <w:sz w:val="16"/>
        </w:rPr>
        <w:t xml:space="preserve"> could be </w:t>
      </w:r>
      <w:r w:rsidRPr="00943601">
        <w:rPr>
          <w:rStyle w:val="Emphasis"/>
        </w:rPr>
        <w:t xml:space="preserve">more </w:t>
      </w:r>
      <w:r w:rsidRPr="00256F89">
        <w:rPr>
          <w:rStyle w:val="Emphasis"/>
          <w:highlight w:val="cyan"/>
        </w:rPr>
        <w:t>susceptible</w:t>
      </w:r>
      <w:r w:rsidRPr="00256F89">
        <w:rPr>
          <w:sz w:val="16"/>
          <w:highlight w:val="cyan"/>
        </w:rPr>
        <w:t xml:space="preserve"> </w:t>
      </w:r>
      <w:r w:rsidRPr="00256F89">
        <w:rPr>
          <w:rStyle w:val="StyleUnderline"/>
          <w:highlight w:val="cyan"/>
        </w:rPr>
        <w:t>to</w:t>
      </w:r>
      <w:r w:rsidRPr="00943601">
        <w:rPr>
          <w:sz w:val="16"/>
        </w:rPr>
        <w:t xml:space="preserve"> such </w:t>
      </w:r>
      <w:r w:rsidRPr="00256F89">
        <w:rPr>
          <w:rStyle w:val="StyleUnderline"/>
          <w:highlight w:val="cyan"/>
        </w:rPr>
        <w:t>efforts when faced with</w:t>
      </w:r>
      <w:r w:rsidRPr="00256F89">
        <w:rPr>
          <w:sz w:val="16"/>
          <w:highlight w:val="cyan"/>
        </w:rPr>
        <w:t xml:space="preserve"> </w:t>
      </w:r>
      <w:r w:rsidRPr="00256F89">
        <w:rPr>
          <w:rStyle w:val="Emphasis"/>
          <w:highlight w:val="cyan"/>
        </w:rPr>
        <w:t>time</w:t>
      </w:r>
      <w:r w:rsidRPr="00943601">
        <w:rPr>
          <w:rStyle w:val="Emphasis"/>
        </w:rPr>
        <w:t xml:space="preserve"> pressure</w:t>
      </w:r>
      <w:r w:rsidRPr="00943601">
        <w:rPr>
          <w:sz w:val="16"/>
        </w:rPr>
        <w:t xml:space="preserve">, </w:t>
      </w:r>
      <w:r w:rsidRPr="00256F89">
        <w:rPr>
          <w:rStyle w:val="Emphasis"/>
          <w:highlight w:val="cyan"/>
        </w:rPr>
        <w:t>high volumes of info</w:t>
      </w:r>
      <w:r w:rsidRPr="00943601">
        <w:rPr>
          <w:sz w:val="16"/>
        </w:rPr>
        <w:t xml:space="preserve">rmation, </w:t>
      </w:r>
      <w:r w:rsidRPr="00256F89">
        <w:rPr>
          <w:rStyle w:val="StyleUnderline"/>
          <w:highlight w:val="cyan"/>
        </w:rPr>
        <w:t>and</w:t>
      </w:r>
      <w:r w:rsidRPr="00256F89">
        <w:rPr>
          <w:sz w:val="16"/>
          <w:highlight w:val="cyan"/>
        </w:rPr>
        <w:t xml:space="preserve"> </w:t>
      </w:r>
      <w:r w:rsidRPr="00256F89">
        <w:rPr>
          <w:rStyle w:val="Emphasis"/>
          <w:highlight w:val="cyan"/>
        </w:rPr>
        <w:t>appealing</w:t>
      </w:r>
      <w:r w:rsidRPr="00943601">
        <w:rPr>
          <w:sz w:val="16"/>
        </w:rPr>
        <w:t xml:space="preserve"> </w:t>
      </w:r>
      <w:r w:rsidRPr="00943601">
        <w:rPr>
          <w:rStyle w:val="StyleUnderline"/>
        </w:rPr>
        <w:t xml:space="preserve">post-truth </w:t>
      </w:r>
      <w:r w:rsidRPr="00256F89">
        <w:rPr>
          <w:rStyle w:val="StyleUnderline"/>
          <w:highlight w:val="cyan"/>
        </w:rPr>
        <w:t>narratives</w:t>
      </w:r>
      <w:r w:rsidRPr="00943601">
        <w:rPr>
          <w:rStyle w:val="StyleUnderline"/>
        </w:rPr>
        <w:t xml:space="preserve"> </w:t>
      </w:r>
      <w:r w:rsidRPr="00943601">
        <w:rPr>
          <w:sz w:val="16"/>
        </w:rPr>
        <w:t xml:space="preserve">that are </w:t>
      </w:r>
      <w:r w:rsidRPr="00943601">
        <w:rPr>
          <w:rStyle w:val="StyleUnderline"/>
        </w:rPr>
        <w:t>preferred by</w:t>
      </w:r>
      <w:r w:rsidRPr="00943601">
        <w:rPr>
          <w:sz w:val="16"/>
        </w:rPr>
        <w:t xml:space="preserve"> </w:t>
      </w:r>
      <w:r w:rsidRPr="00943601">
        <w:rPr>
          <w:rStyle w:val="Emphasis"/>
        </w:rPr>
        <w:t>significant</w:t>
      </w:r>
      <w:r w:rsidRPr="00943601">
        <w:rPr>
          <w:sz w:val="16"/>
        </w:rPr>
        <w:t xml:space="preserve"> </w:t>
      </w:r>
      <w:r w:rsidRPr="00943601">
        <w:rPr>
          <w:rStyle w:val="StyleUnderline"/>
        </w:rPr>
        <w:t>segments of the</w:t>
      </w:r>
      <w:r w:rsidRPr="00943601">
        <w:rPr>
          <w:sz w:val="16"/>
        </w:rPr>
        <w:t xml:space="preserve"> global </w:t>
      </w:r>
      <w:r w:rsidRPr="00943601">
        <w:rPr>
          <w:rStyle w:val="StyleUnderline"/>
        </w:rPr>
        <w:t>public</w:t>
      </w:r>
      <w:r w:rsidRPr="00943601">
        <w:rPr>
          <w:sz w:val="16"/>
        </w:rPr>
        <w:t xml:space="preserve"> instead of evidence-based journalism and policies. Taken together, these trends call into question whether traditional models of crisis stability, which assume rational decisions made by elites based on the best available evidence, are an accurate way to understand the likely evolution of future international conflicts.</w:t>
      </w:r>
    </w:p>
    <w:p w14:paraId="28C2753C" w14:textId="77777777" w:rsidR="00F13B4C" w:rsidRPr="00256F89" w:rsidRDefault="00F13B4C" w:rsidP="00F13B4C">
      <w:pPr>
        <w:rPr>
          <w:sz w:val="16"/>
        </w:rPr>
      </w:pPr>
      <w:r w:rsidRPr="00256F89">
        <w:rPr>
          <w:sz w:val="16"/>
        </w:rPr>
        <w:t xml:space="preserve">In chapter 2, Rose McDermott explores the psychology of the post-truth political environment. Applied to the political environment, post-truth denotes “circumstances in which objective facts are less influential in shaping public opinion than appeals to emotion and personal belief.” Absent special mental discipline, </w:t>
      </w:r>
      <w:r w:rsidRPr="00256F89">
        <w:rPr>
          <w:rStyle w:val="StyleUnderline"/>
          <w:highlight w:val="cyan"/>
        </w:rPr>
        <w:t>story and narrative are</w:t>
      </w:r>
      <w:r w:rsidRPr="00256F89">
        <w:rPr>
          <w:sz w:val="16"/>
          <w:highlight w:val="cyan"/>
        </w:rPr>
        <w:t xml:space="preserve"> </w:t>
      </w:r>
      <w:r w:rsidRPr="00256F89">
        <w:rPr>
          <w:rStyle w:val="Emphasis"/>
          <w:highlight w:val="cyan"/>
        </w:rPr>
        <w:t>more important</w:t>
      </w:r>
      <w:r w:rsidRPr="00256F89">
        <w:rPr>
          <w:sz w:val="16"/>
        </w:rPr>
        <w:t xml:space="preserve"> </w:t>
      </w:r>
      <w:r w:rsidRPr="00256F89">
        <w:rPr>
          <w:rStyle w:val="StyleUnderline"/>
        </w:rPr>
        <w:t>in shaping</w:t>
      </w:r>
      <w:r w:rsidRPr="00256F89">
        <w:rPr>
          <w:sz w:val="16"/>
        </w:rPr>
        <w:t xml:space="preserve"> a person’s </w:t>
      </w:r>
      <w:r w:rsidRPr="00256F89">
        <w:rPr>
          <w:rStyle w:val="StyleUnderline"/>
        </w:rPr>
        <w:t xml:space="preserve">views </w:t>
      </w:r>
      <w:r w:rsidRPr="00256F89">
        <w:rPr>
          <w:rStyle w:val="StyleUnderline"/>
          <w:highlight w:val="cyan"/>
        </w:rPr>
        <w:t>than</w:t>
      </w:r>
      <w:r w:rsidRPr="00256F89">
        <w:rPr>
          <w:sz w:val="16"/>
          <w:highlight w:val="cyan"/>
        </w:rPr>
        <w:t xml:space="preserve"> </w:t>
      </w:r>
      <w:r w:rsidRPr="00256F89">
        <w:rPr>
          <w:rStyle w:val="Emphasis"/>
          <w:highlight w:val="cyan"/>
        </w:rPr>
        <w:t>empirical fact</w:t>
      </w:r>
      <w:r w:rsidRPr="00256F89">
        <w:rPr>
          <w:sz w:val="16"/>
        </w:rPr>
        <w:t xml:space="preserve"> </w:t>
      </w:r>
      <w:r w:rsidRPr="00256F89">
        <w:rPr>
          <w:rStyle w:val="StyleUnderline"/>
        </w:rPr>
        <w:t>or</w:t>
      </w:r>
      <w:r w:rsidRPr="00256F89">
        <w:rPr>
          <w:sz w:val="16"/>
        </w:rPr>
        <w:t xml:space="preserve"> </w:t>
      </w:r>
      <w:r w:rsidRPr="00256F89">
        <w:rPr>
          <w:rStyle w:val="Emphasis"/>
        </w:rPr>
        <w:t>logically</w:t>
      </w:r>
      <w:r w:rsidRPr="00256F89">
        <w:rPr>
          <w:sz w:val="16"/>
        </w:rPr>
        <w:t xml:space="preserve"> </w:t>
      </w:r>
      <w:r w:rsidRPr="00256F89">
        <w:rPr>
          <w:rStyle w:val="StyleUnderline"/>
        </w:rPr>
        <w:t>reasoned conclusions</w:t>
      </w:r>
      <w:r w:rsidRPr="00256F89">
        <w:rPr>
          <w:sz w:val="16"/>
        </w:rPr>
        <w:t xml:space="preserve">—and this applies both to ordinary citizens and to leaders. Importantly, McDermott argues that </w:t>
      </w:r>
      <w:r w:rsidRPr="00256F89">
        <w:rPr>
          <w:rStyle w:val="StyleUnderline"/>
        </w:rPr>
        <w:t>most people will regard a</w:t>
      </w:r>
      <w:r w:rsidRPr="00256F89">
        <w:rPr>
          <w:sz w:val="16"/>
        </w:rPr>
        <w:t xml:space="preserve"> </w:t>
      </w:r>
      <w:r w:rsidRPr="00256F89">
        <w:rPr>
          <w:rStyle w:val="Emphasis"/>
          <w:sz w:val="24"/>
          <w:szCs w:val="24"/>
        </w:rPr>
        <w:t>plausible story as true</w:t>
      </w:r>
      <w:r w:rsidRPr="00256F89">
        <w:rPr>
          <w:sz w:val="16"/>
        </w:rPr>
        <w:t xml:space="preserve">, </w:t>
      </w:r>
      <w:r w:rsidRPr="00256F89">
        <w:rPr>
          <w:rStyle w:val="StyleUnderline"/>
        </w:rPr>
        <w:t>whether or not it is in fact true</w:t>
      </w:r>
      <w:r w:rsidRPr="00256F89">
        <w:rPr>
          <w:sz w:val="16"/>
        </w:rPr>
        <w:t xml:space="preserve">. McDermott also </w:t>
      </w:r>
      <w:r w:rsidRPr="00256F89">
        <w:rPr>
          <w:rStyle w:val="StyleUnderline"/>
        </w:rPr>
        <w:t>points out</w:t>
      </w:r>
      <w:r w:rsidRPr="00256F89">
        <w:rPr>
          <w:sz w:val="16"/>
        </w:rPr>
        <w:t xml:space="preserve"> two </w:t>
      </w:r>
      <w:r w:rsidRPr="00256F89">
        <w:rPr>
          <w:rStyle w:val="Emphasis"/>
          <w:highlight w:val="cyan"/>
        </w:rPr>
        <w:t>exacerbating</w:t>
      </w:r>
      <w:r w:rsidRPr="00256F89">
        <w:rPr>
          <w:sz w:val="16"/>
          <w:highlight w:val="cyan"/>
        </w:rPr>
        <w:t xml:space="preserve"> </w:t>
      </w:r>
      <w:r w:rsidRPr="00256F89">
        <w:rPr>
          <w:rStyle w:val="StyleUnderline"/>
          <w:highlight w:val="cyan"/>
        </w:rPr>
        <w:t>factors</w:t>
      </w:r>
      <w:r w:rsidRPr="00256F89">
        <w:rPr>
          <w:sz w:val="16"/>
        </w:rPr>
        <w:t xml:space="preserve">. First, </w:t>
      </w:r>
      <w:r w:rsidRPr="00256F89">
        <w:rPr>
          <w:rStyle w:val="StyleUnderline"/>
        </w:rPr>
        <w:t>the</w:t>
      </w:r>
      <w:r w:rsidRPr="00256F89">
        <w:rPr>
          <w:sz w:val="16"/>
        </w:rPr>
        <w:t xml:space="preserve"> </w:t>
      </w:r>
      <w:r w:rsidRPr="00256F89">
        <w:rPr>
          <w:rStyle w:val="Emphasis"/>
          <w:highlight w:val="cyan"/>
        </w:rPr>
        <w:t>decline of public trust</w:t>
      </w:r>
      <w:r w:rsidRPr="00256F89">
        <w:rPr>
          <w:sz w:val="16"/>
        </w:rPr>
        <w:t xml:space="preserve"> </w:t>
      </w:r>
      <w:r w:rsidRPr="00256F89">
        <w:rPr>
          <w:rStyle w:val="StyleUnderline"/>
        </w:rPr>
        <w:t>in institutions and expertise</w:t>
      </w:r>
      <w:r w:rsidRPr="00256F89">
        <w:rPr>
          <w:sz w:val="16"/>
        </w:rPr>
        <w:t xml:space="preserve"> has </w:t>
      </w:r>
      <w:r w:rsidRPr="00256F89">
        <w:rPr>
          <w:rStyle w:val="StyleUnderline"/>
        </w:rPr>
        <w:t>left individuals on their own to gather information and</w:t>
      </w:r>
      <w:r w:rsidRPr="00256F89">
        <w:rPr>
          <w:sz w:val="16"/>
        </w:rPr>
        <w:t xml:space="preserve"> to </w:t>
      </w:r>
      <w:r w:rsidRPr="00256F89">
        <w:rPr>
          <w:rStyle w:val="StyleUnderline"/>
        </w:rPr>
        <w:t>make judgments</w:t>
      </w:r>
      <w:r w:rsidRPr="00256F89">
        <w:rPr>
          <w:sz w:val="16"/>
        </w:rPr>
        <w:t xml:space="preserve"> about what to believe for themselves. Second, </w:t>
      </w:r>
      <w:r w:rsidRPr="00256F89">
        <w:rPr>
          <w:rStyle w:val="StyleUnderline"/>
        </w:rPr>
        <w:t>the</w:t>
      </w:r>
      <w:r w:rsidRPr="00256F89">
        <w:rPr>
          <w:sz w:val="16"/>
        </w:rPr>
        <w:t xml:space="preserve"> </w:t>
      </w:r>
      <w:r w:rsidRPr="00256F89">
        <w:rPr>
          <w:rStyle w:val="Emphasis"/>
        </w:rPr>
        <w:t xml:space="preserve">rise of </w:t>
      </w:r>
      <w:r w:rsidRPr="00256F89">
        <w:rPr>
          <w:rStyle w:val="Emphasis"/>
          <w:highlight w:val="cyan"/>
        </w:rPr>
        <w:t>social media</w:t>
      </w:r>
      <w:r w:rsidRPr="00256F89">
        <w:rPr>
          <w:sz w:val="16"/>
        </w:rPr>
        <w:t xml:space="preserve"> as primary information sources </w:t>
      </w:r>
      <w:r w:rsidRPr="00256F89">
        <w:rPr>
          <w:rStyle w:val="StyleUnderline"/>
        </w:rPr>
        <w:t>means</w:t>
      </w:r>
      <w:r w:rsidRPr="00256F89">
        <w:rPr>
          <w:sz w:val="16"/>
        </w:rPr>
        <w:t xml:space="preserve"> that </w:t>
      </w:r>
      <w:r w:rsidRPr="00256F89">
        <w:rPr>
          <w:rStyle w:val="StyleUnderline"/>
        </w:rPr>
        <w:t xml:space="preserve">those who rely on such sources </w:t>
      </w:r>
      <w:r w:rsidRPr="00256F89">
        <w:rPr>
          <w:rStyle w:val="StyleUnderline"/>
          <w:highlight w:val="cyan"/>
        </w:rPr>
        <w:t>do not have</w:t>
      </w:r>
      <w:r w:rsidRPr="00256F89">
        <w:rPr>
          <w:rStyle w:val="StyleUnderline"/>
        </w:rPr>
        <w:t xml:space="preserve"> the benefit of</w:t>
      </w:r>
      <w:r w:rsidRPr="00256F89">
        <w:rPr>
          <w:sz w:val="16"/>
        </w:rPr>
        <w:t xml:space="preserve"> </w:t>
      </w:r>
      <w:r w:rsidRPr="00256F89">
        <w:rPr>
          <w:rStyle w:val="Emphasis"/>
          <w:highlight w:val="cyan"/>
        </w:rPr>
        <w:t>intermediaries</w:t>
      </w:r>
      <w:r w:rsidRPr="00256F89">
        <w:rPr>
          <w:sz w:val="16"/>
        </w:rPr>
        <w:t xml:space="preserve"> </w:t>
      </w:r>
      <w:r w:rsidRPr="00256F89">
        <w:rPr>
          <w:rStyle w:val="StyleUnderline"/>
        </w:rPr>
        <w:t>who fact-check and place information in context</w:t>
      </w:r>
      <w:r w:rsidRPr="00256F89">
        <w:rPr>
          <w:sz w:val="16"/>
        </w:rPr>
        <w:t xml:space="preserve">. In this environment, people are far more likely to fall back on their own intuitive thinking, which places much higher value on factors such as simplicity, familiarity, consistency with prior belief, and how many other people appear to believe the same things. Analytical </w:t>
      </w:r>
      <w:r w:rsidRPr="00256F89">
        <w:rPr>
          <w:rStyle w:val="Emphasis"/>
        </w:rPr>
        <w:t>evidence-based</w:t>
      </w:r>
      <w:r w:rsidRPr="00256F89">
        <w:rPr>
          <w:sz w:val="16"/>
        </w:rPr>
        <w:t xml:space="preserve"> </w:t>
      </w:r>
      <w:r w:rsidRPr="00256F89">
        <w:rPr>
          <w:rStyle w:val="StyleUnderline"/>
        </w:rPr>
        <w:t>thinking will struggle to keep pace</w:t>
      </w:r>
      <w:r w:rsidRPr="00256F89">
        <w:rPr>
          <w:sz w:val="16"/>
        </w:rPr>
        <w:t>.</w:t>
      </w:r>
    </w:p>
    <w:p w14:paraId="471849A6" w14:textId="77777777" w:rsidR="00F13B4C" w:rsidRPr="00256F89" w:rsidRDefault="00F13B4C" w:rsidP="00F13B4C">
      <w:pPr>
        <w:rPr>
          <w:sz w:val="16"/>
        </w:rPr>
      </w:pPr>
      <w:r w:rsidRPr="00256F89">
        <w:rPr>
          <w:sz w:val="16"/>
        </w:rPr>
        <w:t xml:space="preserve">Paul Slovic and Herb Lin consider </w:t>
      </w:r>
      <w:r w:rsidRPr="00256F89">
        <w:rPr>
          <w:rStyle w:val="StyleUnderline"/>
        </w:rPr>
        <w:t>the</w:t>
      </w:r>
      <w:r w:rsidRPr="00256F89">
        <w:rPr>
          <w:sz w:val="16"/>
        </w:rPr>
        <w:t xml:space="preserve"> </w:t>
      </w:r>
      <w:r w:rsidRPr="00256F89">
        <w:rPr>
          <w:rStyle w:val="Emphasis"/>
          <w:highlight w:val="cyan"/>
        </w:rPr>
        <w:t>psychology</w:t>
      </w:r>
      <w:r w:rsidRPr="00256F89">
        <w:rPr>
          <w:sz w:val="16"/>
        </w:rPr>
        <w:t xml:space="preserve"> </w:t>
      </w:r>
      <w:r w:rsidRPr="00256F89">
        <w:rPr>
          <w:rStyle w:val="StyleUnderline"/>
        </w:rPr>
        <w:t>of nuclear decision making</w:t>
      </w:r>
      <w:r w:rsidRPr="00256F89">
        <w:rPr>
          <w:sz w:val="16"/>
        </w:rPr>
        <w:t xml:space="preserve">, especially during crisis. Such decisions </w:t>
      </w:r>
      <w:r w:rsidRPr="00256F89">
        <w:rPr>
          <w:rStyle w:val="StyleUnderline"/>
          <w:highlight w:val="cyan"/>
        </w:rPr>
        <w:t>involve the</w:t>
      </w:r>
      <w:r w:rsidRPr="00256F89">
        <w:rPr>
          <w:sz w:val="16"/>
          <w:highlight w:val="cyan"/>
        </w:rPr>
        <w:t xml:space="preserve"> </w:t>
      </w:r>
      <w:r w:rsidRPr="00256F89">
        <w:rPr>
          <w:rStyle w:val="Emphasis"/>
          <w:highlight w:val="cyan"/>
        </w:rPr>
        <w:t>highest</w:t>
      </w:r>
      <w:r w:rsidRPr="00256F89">
        <w:rPr>
          <w:rStyle w:val="Emphasis"/>
        </w:rPr>
        <w:t xml:space="preserve"> possible </w:t>
      </w:r>
      <w:r w:rsidRPr="00256F89">
        <w:rPr>
          <w:rStyle w:val="Emphasis"/>
          <w:highlight w:val="cyan"/>
        </w:rPr>
        <w:t>stakes</w:t>
      </w:r>
      <w:r w:rsidRPr="00256F89">
        <w:rPr>
          <w:sz w:val="16"/>
        </w:rPr>
        <w:t xml:space="preserve">. The authors </w:t>
      </w:r>
      <w:r w:rsidRPr="00256F89">
        <w:rPr>
          <w:rStyle w:val="StyleUnderline"/>
        </w:rPr>
        <w:t>point to</w:t>
      </w:r>
      <w:r w:rsidRPr="00256F89">
        <w:rPr>
          <w:sz w:val="16"/>
        </w:rPr>
        <w:t xml:space="preserve"> </w:t>
      </w:r>
      <w:r w:rsidRPr="00256F89">
        <w:rPr>
          <w:rStyle w:val="Emphasis"/>
        </w:rPr>
        <w:t>several</w:t>
      </w:r>
      <w:r w:rsidRPr="00256F89">
        <w:rPr>
          <w:sz w:val="16"/>
        </w:rPr>
        <w:t xml:space="preserve"> </w:t>
      </w:r>
      <w:r w:rsidRPr="00256F89">
        <w:rPr>
          <w:rStyle w:val="StyleUnderline"/>
        </w:rPr>
        <w:t>psychological phenomena that affect nuclear decision making</w:t>
      </w:r>
      <w:r w:rsidRPr="00256F89">
        <w:rPr>
          <w:sz w:val="16"/>
        </w:rPr>
        <w:t xml:space="preserve">. Psychic </w:t>
      </w:r>
      <w:r w:rsidRPr="00256F89">
        <w:rPr>
          <w:rStyle w:val="Emphasis"/>
          <w:highlight w:val="cyan"/>
        </w:rPr>
        <w:t>numbing</w:t>
      </w:r>
      <w:r w:rsidRPr="00256F89">
        <w:rPr>
          <w:sz w:val="16"/>
        </w:rPr>
        <w:t xml:space="preserve"> </w:t>
      </w:r>
      <w:r w:rsidRPr="00256F89">
        <w:rPr>
          <w:rStyle w:val="StyleUnderline"/>
        </w:rPr>
        <w:t>refers to a</w:t>
      </w:r>
      <w:r w:rsidRPr="00256F89">
        <w:rPr>
          <w:sz w:val="16"/>
        </w:rPr>
        <w:t xml:space="preserve"> </w:t>
      </w:r>
      <w:r w:rsidRPr="00256F89">
        <w:rPr>
          <w:rStyle w:val="Emphasis"/>
        </w:rPr>
        <w:t>devaluation of life</w:t>
      </w:r>
      <w:r w:rsidRPr="00256F89">
        <w:rPr>
          <w:sz w:val="16"/>
        </w:rPr>
        <w:t xml:space="preserve"> </w:t>
      </w:r>
      <w:r w:rsidRPr="00256F89">
        <w:rPr>
          <w:rStyle w:val="StyleUnderline"/>
        </w:rPr>
        <w:t>when large numbers</w:t>
      </w:r>
      <w:r w:rsidRPr="00256F89">
        <w:rPr>
          <w:sz w:val="16"/>
        </w:rPr>
        <w:t xml:space="preserve"> of deaths </w:t>
      </w:r>
      <w:r w:rsidRPr="00256F89">
        <w:rPr>
          <w:rStyle w:val="StyleUnderline"/>
        </w:rPr>
        <w:t>are contemplated</w:t>
      </w:r>
      <w:r w:rsidRPr="00256F89">
        <w:rPr>
          <w:sz w:val="16"/>
        </w:rPr>
        <w:t xml:space="preserve">—the death of one innocent civilian is regarded as a tragedy, whereas the death of a million is merely a statistic. Indeed, in some cases, </w:t>
      </w:r>
      <w:r w:rsidRPr="00256F89">
        <w:rPr>
          <w:rStyle w:val="StyleUnderline"/>
        </w:rPr>
        <w:t>the death of millions is regarded as</w:t>
      </w:r>
      <w:r w:rsidRPr="00256F89">
        <w:rPr>
          <w:sz w:val="16"/>
        </w:rPr>
        <w:t xml:space="preserve"> </w:t>
      </w:r>
      <w:r w:rsidRPr="00256F89">
        <w:rPr>
          <w:rStyle w:val="Emphasis"/>
        </w:rPr>
        <w:t>less tragic</w:t>
      </w:r>
      <w:r w:rsidRPr="00256F89">
        <w:rPr>
          <w:sz w:val="16"/>
        </w:rPr>
        <w:t xml:space="preserve"> </w:t>
      </w:r>
      <w:r w:rsidRPr="00256F89">
        <w:rPr>
          <w:rStyle w:val="StyleUnderline"/>
        </w:rPr>
        <w:t>than the death of a few</w:t>
      </w:r>
      <w:r w:rsidRPr="00256F89">
        <w:rPr>
          <w:sz w:val="16"/>
        </w:rPr>
        <w:t xml:space="preserve">. Psychological devaluation of life likely underlies the ability of nuclear planners and decision makers to proceed in ways that they believe to be consistent with laws of war that are intended to minimize harm to innocent civilians. Tribalism reflects an “us versus them” mindset, enabling “us” to hate “them.” </w:t>
      </w:r>
      <w:r w:rsidRPr="00256F89">
        <w:rPr>
          <w:rStyle w:val="StyleUnderline"/>
          <w:highlight w:val="cyan"/>
        </w:rPr>
        <w:t>Tribalism</w:t>
      </w:r>
      <w:r w:rsidRPr="00256F89">
        <w:rPr>
          <w:rStyle w:val="StyleUnderline"/>
        </w:rPr>
        <w:t xml:space="preserve"> enables</w:t>
      </w:r>
      <w:r w:rsidRPr="00256F89">
        <w:rPr>
          <w:sz w:val="16"/>
        </w:rPr>
        <w:t xml:space="preserve"> the </w:t>
      </w:r>
      <w:r w:rsidRPr="00256F89">
        <w:rPr>
          <w:rStyle w:val="Emphasis"/>
        </w:rPr>
        <w:t>dehumanization</w:t>
      </w:r>
      <w:r w:rsidRPr="00256F89">
        <w:rPr>
          <w:sz w:val="16"/>
        </w:rPr>
        <w:t xml:space="preserve"> </w:t>
      </w:r>
      <w:r w:rsidRPr="00256F89">
        <w:rPr>
          <w:rStyle w:val="StyleUnderline"/>
        </w:rPr>
        <w:t>of the enemy and</w:t>
      </w:r>
      <w:r w:rsidRPr="00256F89">
        <w:rPr>
          <w:sz w:val="16"/>
        </w:rPr>
        <w:t xml:space="preserve"> </w:t>
      </w:r>
      <w:r w:rsidRPr="00256F89">
        <w:rPr>
          <w:rStyle w:val="Emphasis"/>
        </w:rPr>
        <w:t>treatment</w:t>
      </w:r>
      <w:r w:rsidRPr="00256F89">
        <w:rPr>
          <w:sz w:val="16"/>
        </w:rPr>
        <w:t xml:space="preserve"> </w:t>
      </w:r>
      <w:r w:rsidRPr="00256F89">
        <w:rPr>
          <w:rStyle w:val="StyleUnderline"/>
        </w:rPr>
        <w:t>of the enemy</w:t>
      </w:r>
      <w:r w:rsidRPr="00256F89">
        <w:rPr>
          <w:sz w:val="16"/>
        </w:rPr>
        <w:t xml:space="preserve"> in ways </w:t>
      </w:r>
      <w:r w:rsidRPr="00256F89">
        <w:rPr>
          <w:rStyle w:val="StyleUnderline"/>
        </w:rPr>
        <w:t>that do not seem to</w:t>
      </w:r>
      <w:r w:rsidRPr="00256F89">
        <w:rPr>
          <w:sz w:val="16"/>
        </w:rPr>
        <w:t xml:space="preserve"> </w:t>
      </w:r>
      <w:r w:rsidRPr="00256F89">
        <w:rPr>
          <w:rStyle w:val="Emphasis"/>
        </w:rPr>
        <w:t>violate the laws of war</w:t>
      </w:r>
      <w:r w:rsidRPr="00256F89">
        <w:rPr>
          <w:sz w:val="16"/>
        </w:rPr>
        <w:t xml:space="preserve">. </w:t>
      </w:r>
      <w:r w:rsidRPr="00256F89">
        <w:rPr>
          <w:rStyle w:val="StyleUnderline"/>
        </w:rPr>
        <w:t>Decision makers</w:t>
      </w:r>
      <w:r w:rsidRPr="00256F89">
        <w:rPr>
          <w:sz w:val="16"/>
        </w:rPr>
        <w:t xml:space="preserve"> often </w:t>
      </w:r>
      <w:r w:rsidRPr="00256F89">
        <w:rPr>
          <w:rStyle w:val="Emphasis"/>
        </w:rPr>
        <w:t>avoid</w:t>
      </w:r>
      <w:r w:rsidRPr="00256F89">
        <w:rPr>
          <w:sz w:val="16"/>
        </w:rPr>
        <w:t xml:space="preserve"> </w:t>
      </w:r>
      <w:r w:rsidRPr="00256F89">
        <w:rPr>
          <w:rStyle w:val="StyleUnderline"/>
        </w:rPr>
        <w:t>making trade-offs</w:t>
      </w:r>
      <w:r w:rsidRPr="00256F89">
        <w:rPr>
          <w:sz w:val="16"/>
        </w:rPr>
        <w:t xml:space="preserve"> between competing values, such as the value of protecting national security versus protecting noncombatant enemy civilians. Rather than finding a common currency to evaluate trade-offs, </w:t>
      </w:r>
      <w:r w:rsidRPr="00256F89">
        <w:rPr>
          <w:rStyle w:val="StyleUnderline"/>
        </w:rPr>
        <w:t>they</w:t>
      </w:r>
      <w:r w:rsidRPr="00256F89">
        <w:rPr>
          <w:sz w:val="16"/>
        </w:rPr>
        <w:t xml:space="preserve"> will often </w:t>
      </w:r>
      <w:r w:rsidRPr="00256F89">
        <w:rPr>
          <w:rStyle w:val="Emphasis"/>
        </w:rPr>
        <w:t>prioritize</w:t>
      </w:r>
      <w:r w:rsidRPr="00256F89">
        <w:rPr>
          <w:sz w:val="16"/>
        </w:rPr>
        <w:t xml:space="preserve"> </w:t>
      </w:r>
      <w:r w:rsidRPr="00256F89">
        <w:rPr>
          <w:rStyle w:val="StyleUnderline"/>
        </w:rPr>
        <w:t>different values and focus on achieving those of highest priority</w:t>
      </w:r>
      <w:r w:rsidRPr="00256F89">
        <w:rPr>
          <w:sz w:val="16"/>
        </w:rPr>
        <w:t xml:space="preserve">. Thus, a </w:t>
      </w:r>
      <w:r w:rsidRPr="00256F89">
        <w:rPr>
          <w:rStyle w:val="StyleUnderline"/>
        </w:rPr>
        <w:t>decision maker may</w:t>
      </w:r>
      <w:r w:rsidRPr="00256F89">
        <w:rPr>
          <w:sz w:val="16"/>
        </w:rPr>
        <w:t xml:space="preserve"> well </w:t>
      </w:r>
      <w:r w:rsidRPr="00256F89">
        <w:rPr>
          <w:rStyle w:val="StyleUnderline"/>
        </w:rPr>
        <w:t>favor</w:t>
      </w:r>
      <w:r w:rsidRPr="00256F89">
        <w:rPr>
          <w:sz w:val="16"/>
        </w:rPr>
        <w:t xml:space="preserve"> </w:t>
      </w:r>
      <w:r w:rsidRPr="00256F89">
        <w:rPr>
          <w:rStyle w:val="Emphasis"/>
        </w:rPr>
        <w:t>security</w:t>
      </w:r>
      <w:r w:rsidRPr="00256F89">
        <w:rPr>
          <w:sz w:val="16"/>
        </w:rPr>
        <w:t xml:space="preserve"> </w:t>
      </w:r>
      <w:r w:rsidRPr="00256F89">
        <w:rPr>
          <w:rStyle w:val="StyleUnderline"/>
        </w:rPr>
        <w:t xml:space="preserve">objectives over </w:t>
      </w:r>
      <w:r w:rsidRPr="00256F89">
        <w:rPr>
          <w:rStyle w:val="Emphasis"/>
        </w:rPr>
        <w:t>lifesaving</w:t>
      </w:r>
      <w:r w:rsidRPr="00256F89">
        <w:rPr>
          <w:sz w:val="16"/>
        </w:rPr>
        <w:t xml:space="preserve"> </w:t>
      </w:r>
      <w:r w:rsidRPr="00256F89">
        <w:rPr>
          <w:rStyle w:val="StyleUnderline"/>
        </w:rPr>
        <w:t>objectives</w:t>
      </w:r>
      <w:r w:rsidRPr="00256F89">
        <w:rPr>
          <w:sz w:val="16"/>
        </w:rPr>
        <w:t xml:space="preserve"> because the former are more defensible. </w:t>
      </w:r>
      <w:r w:rsidRPr="00256F89">
        <w:rPr>
          <w:rStyle w:val="StyleUnderline"/>
          <w:highlight w:val="cyan"/>
        </w:rPr>
        <w:t>Combined with</w:t>
      </w:r>
      <w:r w:rsidRPr="00256F89">
        <w:rPr>
          <w:sz w:val="16"/>
        </w:rPr>
        <w:t xml:space="preserve"> the affordances of </w:t>
      </w:r>
      <w:r w:rsidRPr="00256F89">
        <w:rPr>
          <w:rStyle w:val="Emphasis"/>
          <w:highlight w:val="cyan"/>
        </w:rPr>
        <w:t>social media</w:t>
      </w:r>
      <w:r w:rsidRPr="00256F89">
        <w:rPr>
          <w:sz w:val="16"/>
        </w:rPr>
        <w:t xml:space="preserve"> (such as their use of short, simple messages and evocative visual and auditory content), </w:t>
      </w:r>
      <w:r w:rsidRPr="00256F89">
        <w:rPr>
          <w:rStyle w:val="StyleUnderline"/>
        </w:rPr>
        <w:t>the existence of</w:t>
      </w:r>
      <w:r w:rsidRPr="00256F89">
        <w:rPr>
          <w:sz w:val="16"/>
        </w:rPr>
        <w:t xml:space="preserve"> such </w:t>
      </w:r>
      <w:r w:rsidRPr="00256F89">
        <w:rPr>
          <w:rStyle w:val="StyleUnderline"/>
        </w:rPr>
        <w:t>psychological processes means</w:t>
      </w:r>
      <w:r w:rsidRPr="00256F89">
        <w:rPr>
          <w:sz w:val="16"/>
        </w:rPr>
        <w:t xml:space="preserve"> that </w:t>
      </w:r>
      <w:r w:rsidRPr="00256F89">
        <w:rPr>
          <w:rStyle w:val="StyleUnderline"/>
        </w:rPr>
        <w:t xml:space="preserve">social media </w:t>
      </w:r>
      <w:r w:rsidRPr="00256F89">
        <w:rPr>
          <w:rStyle w:val="StyleUnderline"/>
          <w:highlight w:val="cyan"/>
        </w:rPr>
        <w:t>messages are</w:t>
      </w:r>
      <w:r w:rsidRPr="00256F89">
        <w:rPr>
          <w:rStyle w:val="StyleUnderline"/>
        </w:rPr>
        <w:t xml:space="preserve"> more likely to be </w:t>
      </w:r>
      <w:r w:rsidRPr="00256F89">
        <w:rPr>
          <w:rStyle w:val="StyleUnderline"/>
          <w:highlight w:val="cyan"/>
        </w:rPr>
        <w:t>processed with</w:t>
      </w:r>
      <w:r w:rsidRPr="00256F89">
        <w:rPr>
          <w:sz w:val="16"/>
          <w:highlight w:val="cyan"/>
        </w:rPr>
        <w:t xml:space="preserve"> </w:t>
      </w:r>
      <w:r w:rsidRPr="00256F89">
        <w:rPr>
          <w:rStyle w:val="Emphasis"/>
          <w:highlight w:val="cyan"/>
        </w:rPr>
        <w:t>fast</w:t>
      </w:r>
      <w:r w:rsidRPr="00256F89">
        <w:rPr>
          <w:sz w:val="16"/>
          <w:highlight w:val="cyan"/>
        </w:rPr>
        <w:t xml:space="preserve">, </w:t>
      </w:r>
      <w:r w:rsidRPr="00256F89">
        <w:rPr>
          <w:rStyle w:val="Emphasis"/>
          <w:highlight w:val="cyan"/>
        </w:rPr>
        <w:t>intuitive</w:t>
      </w:r>
      <w:r w:rsidRPr="00256F89">
        <w:rPr>
          <w:sz w:val="16"/>
          <w:highlight w:val="cyan"/>
        </w:rPr>
        <w:t xml:space="preserve"> </w:t>
      </w:r>
      <w:r w:rsidRPr="00256F89">
        <w:rPr>
          <w:rStyle w:val="StyleUnderline"/>
          <w:highlight w:val="cyan"/>
        </w:rPr>
        <w:t>thought</w:t>
      </w:r>
      <w:r w:rsidRPr="00256F89">
        <w:rPr>
          <w:rStyle w:val="StyleUnderline"/>
        </w:rPr>
        <w:t xml:space="preserve"> rather than with</w:t>
      </w:r>
      <w:r w:rsidRPr="00256F89">
        <w:rPr>
          <w:sz w:val="16"/>
        </w:rPr>
        <w:t xml:space="preserve"> </w:t>
      </w:r>
      <w:r w:rsidRPr="00256F89">
        <w:rPr>
          <w:rStyle w:val="Emphasis"/>
        </w:rPr>
        <w:t>reflective</w:t>
      </w:r>
      <w:r w:rsidRPr="00256F89">
        <w:rPr>
          <w:sz w:val="16"/>
        </w:rPr>
        <w:t xml:space="preserve">, </w:t>
      </w:r>
      <w:r w:rsidRPr="00256F89">
        <w:rPr>
          <w:rStyle w:val="Emphasis"/>
        </w:rPr>
        <w:t>deliberate</w:t>
      </w:r>
      <w:r w:rsidRPr="00256F89">
        <w:rPr>
          <w:sz w:val="16"/>
        </w:rPr>
        <w:t xml:space="preserve"> </w:t>
      </w:r>
      <w:r w:rsidRPr="00256F89">
        <w:rPr>
          <w:rStyle w:val="StyleUnderline"/>
        </w:rPr>
        <w:t>thought</w:t>
      </w:r>
      <w:r w:rsidRPr="00256F89">
        <w:rPr>
          <w:sz w:val="16"/>
        </w:rPr>
        <w:t xml:space="preserve">. The </w:t>
      </w:r>
      <w:r w:rsidRPr="00256F89">
        <w:rPr>
          <w:rStyle w:val="StyleUnderline"/>
        </w:rPr>
        <w:t>same is true of</w:t>
      </w:r>
      <w:r w:rsidRPr="00256F89">
        <w:rPr>
          <w:sz w:val="16"/>
        </w:rPr>
        <w:t xml:space="preserve"> </w:t>
      </w:r>
      <w:r w:rsidRPr="00256F89">
        <w:rPr>
          <w:rStyle w:val="Emphasis"/>
          <w:highlight w:val="cyan"/>
        </w:rPr>
        <w:t>leaders</w:t>
      </w:r>
      <w:r w:rsidRPr="00256F89">
        <w:rPr>
          <w:sz w:val="16"/>
          <w:highlight w:val="cyan"/>
        </w:rPr>
        <w:t xml:space="preserve"> </w:t>
      </w:r>
      <w:r w:rsidRPr="00256F89">
        <w:rPr>
          <w:rStyle w:val="StyleUnderline"/>
          <w:highlight w:val="cyan"/>
        </w:rPr>
        <w:t>and</w:t>
      </w:r>
      <w:r w:rsidRPr="00256F89">
        <w:rPr>
          <w:sz w:val="16"/>
          <w:highlight w:val="cyan"/>
        </w:rPr>
        <w:t xml:space="preserve"> </w:t>
      </w:r>
      <w:r w:rsidRPr="00256F89">
        <w:rPr>
          <w:rStyle w:val="Emphasis"/>
          <w:highlight w:val="cyan"/>
        </w:rPr>
        <w:t>decision makers</w:t>
      </w:r>
      <w:r w:rsidRPr="00256F89">
        <w:rPr>
          <w:sz w:val="16"/>
        </w:rPr>
        <w:t xml:space="preserve"> </w:t>
      </w:r>
      <w:r w:rsidRPr="00256F89">
        <w:rPr>
          <w:rStyle w:val="StyleUnderline"/>
        </w:rPr>
        <w:t xml:space="preserve">who </w:t>
      </w:r>
      <w:r w:rsidRPr="00256F89">
        <w:rPr>
          <w:rStyle w:val="StyleUnderline"/>
          <w:highlight w:val="cyan"/>
        </w:rPr>
        <w:t>are</w:t>
      </w:r>
      <w:r w:rsidRPr="00256F89">
        <w:rPr>
          <w:sz w:val="16"/>
          <w:highlight w:val="cyan"/>
        </w:rPr>
        <w:t xml:space="preserve"> </w:t>
      </w:r>
      <w:r w:rsidRPr="00256F89">
        <w:rPr>
          <w:rStyle w:val="Emphasis"/>
          <w:highlight w:val="cyan"/>
        </w:rPr>
        <w:t>active</w:t>
      </w:r>
      <w:r w:rsidRPr="00256F89">
        <w:rPr>
          <w:rStyle w:val="Emphasis"/>
        </w:rPr>
        <w:t xml:space="preserve"> social media </w:t>
      </w:r>
      <w:r w:rsidRPr="00256F89">
        <w:rPr>
          <w:rStyle w:val="Emphasis"/>
          <w:highlight w:val="cyan"/>
        </w:rPr>
        <w:t>users</w:t>
      </w:r>
      <w:r w:rsidRPr="00256F89">
        <w:rPr>
          <w:sz w:val="16"/>
        </w:rPr>
        <w:t xml:space="preserve">, </w:t>
      </w:r>
      <w:r w:rsidRPr="00256F89">
        <w:rPr>
          <w:rStyle w:val="StyleUnderline"/>
        </w:rPr>
        <w:t>and</w:t>
      </w:r>
      <w:r w:rsidRPr="00256F89">
        <w:rPr>
          <w:sz w:val="16"/>
        </w:rPr>
        <w:t xml:space="preserve"> they </w:t>
      </w:r>
      <w:r w:rsidRPr="00256F89">
        <w:rPr>
          <w:rStyle w:val="StyleUnderline"/>
        </w:rPr>
        <w:t>are</w:t>
      </w:r>
      <w:r w:rsidRPr="00256F89">
        <w:rPr>
          <w:sz w:val="16"/>
        </w:rPr>
        <w:t xml:space="preserve"> just as </w:t>
      </w:r>
      <w:r w:rsidRPr="00256F89">
        <w:rPr>
          <w:rStyle w:val="StyleUnderline"/>
        </w:rPr>
        <w:t>likely to be pushed by</w:t>
      </w:r>
      <w:r w:rsidRPr="00256F89">
        <w:rPr>
          <w:sz w:val="16"/>
        </w:rPr>
        <w:t xml:space="preserve"> their </w:t>
      </w:r>
      <w:r w:rsidRPr="00256F89">
        <w:rPr>
          <w:rStyle w:val="StyleUnderline"/>
        </w:rPr>
        <w:t>social media usage into fast, intuitive thought</w:t>
      </w:r>
      <w:r w:rsidRPr="00256F89">
        <w:rPr>
          <w:sz w:val="16"/>
        </w:rPr>
        <w:t xml:space="preserve">. Slovic and Lin conclude that where such leaders are concerned, </w:t>
      </w:r>
      <w:r w:rsidRPr="00256F89">
        <w:rPr>
          <w:rStyle w:val="StyleUnderline"/>
        </w:rPr>
        <w:t>exposure to social media</w:t>
      </w:r>
      <w:r w:rsidRPr="00256F89">
        <w:rPr>
          <w:sz w:val="16"/>
        </w:rPr>
        <w:t xml:space="preserve"> may well </w:t>
      </w:r>
      <w:r w:rsidRPr="00256F89">
        <w:rPr>
          <w:rStyle w:val="StyleUnderline"/>
          <w:highlight w:val="cyan"/>
        </w:rPr>
        <w:t>increase</w:t>
      </w:r>
      <w:r w:rsidRPr="00256F89">
        <w:rPr>
          <w:rStyle w:val="StyleUnderline"/>
        </w:rPr>
        <w:t xml:space="preserve"> the</w:t>
      </w:r>
      <w:r w:rsidRPr="00256F89">
        <w:rPr>
          <w:sz w:val="16"/>
        </w:rPr>
        <w:t xml:space="preserve"> </w:t>
      </w:r>
      <w:r w:rsidRPr="00256F89">
        <w:rPr>
          <w:rStyle w:val="Emphasis"/>
          <w:highlight w:val="cyan"/>
        </w:rPr>
        <w:t>likelihood</w:t>
      </w:r>
      <w:r w:rsidRPr="00256F89">
        <w:rPr>
          <w:sz w:val="16"/>
          <w:highlight w:val="cyan"/>
        </w:rPr>
        <w:t xml:space="preserve"> </w:t>
      </w:r>
      <w:r w:rsidRPr="00256F89">
        <w:rPr>
          <w:rStyle w:val="StyleUnderline"/>
          <w:highlight w:val="cyan"/>
        </w:rPr>
        <w:t>of</w:t>
      </w:r>
      <w:r w:rsidRPr="00256F89">
        <w:rPr>
          <w:rStyle w:val="StyleUnderline"/>
        </w:rPr>
        <w:t xml:space="preserve"> taking rash action and of</w:t>
      </w:r>
      <w:r w:rsidRPr="00256F89">
        <w:rPr>
          <w:sz w:val="16"/>
        </w:rPr>
        <w:t xml:space="preserve"> </w:t>
      </w:r>
      <w:r w:rsidRPr="00256F89">
        <w:rPr>
          <w:rStyle w:val="Emphasis"/>
          <w:sz w:val="24"/>
          <w:szCs w:val="24"/>
          <w:highlight w:val="cyan"/>
        </w:rPr>
        <w:t>premature</w:t>
      </w:r>
      <w:r w:rsidRPr="00256F89">
        <w:rPr>
          <w:rStyle w:val="Emphasis"/>
          <w:sz w:val="24"/>
          <w:szCs w:val="24"/>
        </w:rPr>
        <w:t xml:space="preserve"> use of </w:t>
      </w:r>
      <w:r w:rsidRPr="00256F89">
        <w:rPr>
          <w:rStyle w:val="Emphasis"/>
          <w:sz w:val="24"/>
          <w:szCs w:val="24"/>
          <w:highlight w:val="cyan"/>
        </w:rPr>
        <w:t>force</w:t>
      </w:r>
      <w:r w:rsidRPr="00256F89">
        <w:rPr>
          <w:sz w:val="16"/>
        </w:rPr>
        <w:t>.</w:t>
      </w:r>
    </w:p>
    <w:p w14:paraId="09CE50C1" w14:textId="77777777" w:rsidR="00F13B4C" w:rsidRPr="00256F89" w:rsidRDefault="00F13B4C" w:rsidP="00F13B4C">
      <w:pPr>
        <w:rPr>
          <w:sz w:val="16"/>
        </w:rPr>
      </w:pPr>
      <w:r w:rsidRPr="00256F89">
        <w:rPr>
          <w:sz w:val="16"/>
        </w:rPr>
        <w:t>Cyber-Enabled Influence Operations: The Impact of Disinformation on Leaders and Publics</w:t>
      </w:r>
    </w:p>
    <w:p w14:paraId="4AFCC1B9" w14:textId="77777777" w:rsidR="00F13B4C" w:rsidRPr="00256F89" w:rsidRDefault="00F13B4C" w:rsidP="00F13B4C">
      <w:pPr>
        <w:rPr>
          <w:sz w:val="16"/>
        </w:rPr>
      </w:pPr>
      <w:r w:rsidRPr="00256F89">
        <w:rPr>
          <w:sz w:val="16"/>
        </w:rPr>
        <w:t xml:space="preserve">The present </w:t>
      </w:r>
      <w:r w:rsidRPr="00256F89">
        <w:rPr>
          <w:rStyle w:val="StyleUnderline"/>
        </w:rPr>
        <w:t>revolution</w:t>
      </w:r>
      <w:r w:rsidRPr="00256F89">
        <w:rPr>
          <w:sz w:val="16"/>
        </w:rPr>
        <w:t xml:space="preserve"> in the global information ecosystem </w:t>
      </w:r>
      <w:r w:rsidRPr="00256F89">
        <w:rPr>
          <w:rStyle w:val="StyleUnderline"/>
        </w:rPr>
        <w:t>has made</w:t>
      </w:r>
      <w:r w:rsidRPr="00256F89">
        <w:rPr>
          <w:sz w:val="16"/>
        </w:rPr>
        <w:t xml:space="preserve"> </w:t>
      </w:r>
      <w:r w:rsidRPr="00256F89">
        <w:rPr>
          <w:rStyle w:val="Emphasis"/>
        </w:rPr>
        <w:t>propaganda</w:t>
      </w:r>
      <w:r w:rsidRPr="00256F89">
        <w:rPr>
          <w:sz w:val="16"/>
        </w:rPr>
        <w:t xml:space="preserve"> </w:t>
      </w:r>
      <w:r w:rsidRPr="00256F89">
        <w:rPr>
          <w:rStyle w:val="StyleUnderline"/>
        </w:rPr>
        <w:t>cost effective</w:t>
      </w:r>
      <w:r w:rsidRPr="00256F89">
        <w:rPr>
          <w:sz w:val="16"/>
        </w:rPr>
        <w:t xml:space="preserve"> again. </w:t>
      </w:r>
      <w:r w:rsidRPr="00256F89">
        <w:rPr>
          <w:rStyle w:val="StyleUnderline"/>
        </w:rPr>
        <w:t>Manipulating information</w:t>
      </w:r>
      <w:r w:rsidRPr="00256F89">
        <w:rPr>
          <w:sz w:val="16"/>
        </w:rPr>
        <w:t xml:space="preserve"> with the intent to persuade </w:t>
      </w:r>
      <w:r w:rsidRPr="00256F89">
        <w:rPr>
          <w:rStyle w:val="StyleUnderline"/>
        </w:rPr>
        <w:t>is a</w:t>
      </w:r>
      <w:r w:rsidRPr="00256F89">
        <w:rPr>
          <w:sz w:val="16"/>
        </w:rPr>
        <w:t xml:space="preserve"> </w:t>
      </w:r>
      <w:r w:rsidRPr="00256F89">
        <w:rPr>
          <w:rStyle w:val="Emphasis"/>
        </w:rPr>
        <w:t>tried-and-tested</w:t>
      </w:r>
      <w:r w:rsidRPr="00256F89">
        <w:rPr>
          <w:sz w:val="16"/>
        </w:rPr>
        <w:t xml:space="preserve"> </w:t>
      </w:r>
      <w:r w:rsidRPr="00256F89">
        <w:rPr>
          <w:rStyle w:val="StyleUnderline"/>
        </w:rPr>
        <w:t>part of warfare</w:t>
      </w:r>
      <w:r w:rsidRPr="00256F89">
        <w:rPr>
          <w:sz w:val="16"/>
        </w:rPr>
        <w:t xml:space="preserve">, and skeptics are right to note that there is nothing new about propaganda per se.9 But the </w:t>
      </w:r>
      <w:r w:rsidRPr="00256F89">
        <w:rPr>
          <w:rStyle w:val="StyleUnderline"/>
        </w:rPr>
        <w:t xml:space="preserve">current information </w:t>
      </w:r>
      <w:r w:rsidRPr="00256F89">
        <w:rPr>
          <w:rStyle w:val="StyleUnderline"/>
          <w:highlight w:val="cyan"/>
        </w:rPr>
        <w:t>environment</w:t>
      </w:r>
      <w:r w:rsidRPr="00256F89">
        <w:rPr>
          <w:sz w:val="16"/>
        </w:rPr>
        <w:t xml:space="preserve"> </w:t>
      </w:r>
      <w:r w:rsidRPr="00256F89">
        <w:rPr>
          <w:rStyle w:val="Emphasis"/>
        </w:rPr>
        <w:t xml:space="preserve">substantially </w:t>
      </w:r>
      <w:r w:rsidRPr="00256F89">
        <w:rPr>
          <w:rStyle w:val="Emphasis"/>
          <w:highlight w:val="cyan"/>
        </w:rPr>
        <w:t>reduces barriers</w:t>
      </w:r>
      <w:r w:rsidRPr="00256F89">
        <w:rPr>
          <w:sz w:val="16"/>
          <w:highlight w:val="cyan"/>
        </w:rPr>
        <w:t xml:space="preserve"> </w:t>
      </w:r>
      <w:r w:rsidRPr="00256F89">
        <w:rPr>
          <w:rStyle w:val="StyleUnderline"/>
          <w:highlight w:val="cyan"/>
        </w:rPr>
        <w:t>to</w:t>
      </w:r>
      <w:r w:rsidRPr="00256F89">
        <w:rPr>
          <w:rStyle w:val="StyleUnderline"/>
        </w:rPr>
        <w:t xml:space="preserve"> the</w:t>
      </w:r>
      <w:r w:rsidRPr="00256F89">
        <w:rPr>
          <w:sz w:val="16"/>
        </w:rPr>
        <w:t xml:space="preserve"> </w:t>
      </w:r>
      <w:r w:rsidRPr="00256F89">
        <w:rPr>
          <w:rStyle w:val="Emphasis"/>
          <w:highlight w:val="cyan"/>
        </w:rPr>
        <w:t>conduct</w:t>
      </w:r>
      <w:r w:rsidRPr="00256F89">
        <w:rPr>
          <w:sz w:val="16"/>
        </w:rPr>
        <w:t xml:space="preserve"> </w:t>
      </w:r>
      <w:r w:rsidRPr="00256F89">
        <w:rPr>
          <w:rStyle w:val="StyleUnderline"/>
        </w:rPr>
        <w:t>of information operations</w:t>
      </w:r>
      <w:r w:rsidRPr="00256F89">
        <w:rPr>
          <w:sz w:val="16"/>
        </w:rPr>
        <w:t xml:space="preserve"> not just for great powers but also for small and middle powers as well as for nonstate actors. Unlike offensive cyberoperations—which require substantial investments in sophisticated cybercommands, recruitment of scarce hacking talent, and maintenance of up-to-date cyberweapons based on fresh exploits—</w:t>
      </w:r>
      <w:r w:rsidRPr="00256F89">
        <w:rPr>
          <w:rStyle w:val="StyleUnderline"/>
        </w:rPr>
        <w:t>information operations are</w:t>
      </w:r>
      <w:r w:rsidRPr="00256F89">
        <w:rPr>
          <w:sz w:val="16"/>
        </w:rPr>
        <w:t xml:space="preserve"> much </w:t>
      </w:r>
      <w:r w:rsidRPr="00256F89">
        <w:rPr>
          <w:rStyle w:val="Emphasis"/>
        </w:rPr>
        <w:t>more affordable</w:t>
      </w:r>
      <w:r w:rsidRPr="00256F89">
        <w:rPr>
          <w:sz w:val="16"/>
        </w:rPr>
        <w:t xml:space="preserve">.10 As we learned from the investigation into Russian targeting of US elections, influence </w:t>
      </w:r>
      <w:r w:rsidRPr="00256F89">
        <w:rPr>
          <w:rStyle w:val="StyleUnderline"/>
        </w:rPr>
        <w:t>operations</w:t>
      </w:r>
      <w:r w:rsidRPr="00256F89">
        <w:rPr>
          <w:sz w:val="16"/>
        </w:rPr>
        <w:t xml:space="preserve"> may cost millions of dollars, but they </w:t>
      </w:r>
      <w:r w:rsidRPr="00256F89">
        <w:rPr>
          <w:rStyle w:val="StyleUnderline"/>
        </w:rPr>
        <w:t>need</w:t>
      </w:r>
      <w:r w:rsidRPr="00256F89">
        <w:rPr>
          <w:sz w:val="16"/>
        </w:rPr>
        <w:t xml:space="preserve"> </w:t>
      </w:r>
      <w:r w:rsidRPr="00256F89">
        <w:rPr>
          <w:rStyle w:val="Emphasis"/>
        </w:rPr>
        <w:t>not cost tens or hundreds</w:t>
      </w:r>
      <w:r w:rsidRPr="00256F89">
        <w:rPr>
          <w:sz w:val="16"/>
        </w:rPr>
        <w:t xml:space="preserve"> </w:t>
      </w:r>
      <w:r w:rsidRPr="00256F89">
        <w:rPr>
          <w:rStyle w:val="StyleUnderline"/>
        </w:rPr>
        <w:t>of millions of dollars</w:t>
      </w:r>
      <w:r w:rsidRPr="00256F89">
        <w:rPr>
          <w:sz w:val="16"/>
        </w:rPr>
        <w:t xml:space="preserve">.11 Moreover, </w:t>
      </w:r>
      <w:r w:rsidRPr="00256F89">
        <w:rPr>
          <w:rStyle w:val="StyleUnderline"/>
        </w:rPr>
        <w:t>operations can be conducted on platforms made</w:t>
      </w:r>
      <w:r w:rsidRPr="00256F89">
        <w:rPr>
          <w:sz w:val="16"/>
        </w:rPr>
        <w:t xml:space="preserve"> available </w:t>
      </w:r>
      <w:r w:rsidRPr="00256F89">
        <w:rPr>
          <w:rStyle w:val="Emphasis"/>
        </w:rPr>
        <w:t>largely for free</w:t>
      </w:r>
      <w:r w:rsidRPr="00256F89">
        <w:rPr>
          <w:sz w:val="16"/>
        </w:rPr>
        <w:t xml:space="preserve"> </w:t>
      </w:r>
      <w:r w:rsidRPr="00256F89">
        <w:rPr>
          <w:rStyle w:val="StyleUnderline"/>
        </w:rPr>
        <w:t>by</w:t>
      </w:r>
      <w:r w:rsidRPr="00256F89">
        <w:rPr>
          <w:sz w:val="16"/>
        </w:rPr>
        <w:t xml:space="preserve"> </w:t>
      </w:r>
      <w:r w:rsidRPr="00256F89">
        <w:rPr>
          <w:rStyle w:val="Emphasis"/>
        </w:rPr>
        <w:t>major social media platforms</w:t>
      </w:r>
      <w:r w:rsidRPr="00256F89">
        <w:rPr>
          <w:sz w:val="16"/>
        </w:rPr>
        <w:t xml:space="preserve">, </w:t>
      </w:r>
      <w:r w:rsidRPr="00256F89">
        <w:rPr>
          <w:rStyle w:val="StyleUnderline"/>
        </w:rPr>
        <w:t>designed to be used by the general public</w:t>
      </w:r>
      <w:r w:rsidRPr="00256F89">
        <w:rPr>
          <w:sz w:val="16"/>
        </w:rPr>
        <w:t xml:space="preserve"> with the most minimal training. </w:t>
      </w:r>
      <w:r w:rsidRPr="00256F89">
        <w:rPr>
          <w:rStyle w:val="StyleUnderline"/>
        </w:rPr>
        <w:t>Lowering costs</w:t>
      </w:r>
      <w:r w:rsidRPr="00256F89">
        <w:rPr>
          <w:sz w:val="16"/>
        </w:rPr>
        <w:t xml:space="preserve"> along all dimensions </w:t>
      </w:r>
      <w:r w:rsidRPr="00256F89">
        <w:rPr>
          <w:rStyle w:val="StyleUnderline"/>
        </w:rPr>
        <w:t>enables a</w:t>
      </w:r>
      <w:r w:rsidRPr="00256F89">
        <w:rPr>
          <w:sz w:val="16"/>
        </w:rPr>
        <w:t xml:space="preserve"> </w:t>
      </w:r>
      <w:r w:rsidRPr="00256F89">
        <w:rPr>
          <w:rStyle w:val="Emphasis"/>
        </w:rPr>
        <w:t>wide array</w:t>
      </w:r>
      <w:r w:rsidRPr="00256F89">
        <w:rPr>
          <w:sz w:val="16"/>
        </w:rPr>
        <w:t xml:space="preserve"> </w:t>
      </w:r>
      <w:r w:rsidRPr="00256F89">
        <w:rPr>
          <w:rStyle w:val="StyleUnderline"/>
        </w:rPr>
        <w:t>of states</w:t>
      </w:r>
      <w:r w:rsidRPr="00256F89">
        <w:rPr>
          <w:sz w:val="16"/>
        </w:rPr>
        <w:t xml:space="preserve">, great and small, </w:t>
      </w:r>
      <w:r w:rsidRPr="00256F89">
        <w:rPr>
          <w:rStyle w:val="StyleUnderline"/>
        </w:rPr>
        <w:t>and nonstate actors</w:t>
      </w:r>
      <w:r w:rsidRPr="00256F89">
        <w:rPr>
          <w:sz w:val="16"/>
        </w:rPr>
        <w:t xml:space="preserve"> such as political parties and civil society organizations </w:t>
      </w:r>
      <w:r w:rsidRPr="00256F89">
        <w:rPr>
          <w:rStyle w:val="StyleUnderline"/>
        </w:rPr>
        <w:t>to conduct influence operations</w:t>
      </w:r>
      <w:r w:rsidRPr="00256F89">
        <w:rPr>
          <w:sz w:val="16"/>
        </w:rPr>
        <w:t xml:space="preserve"> cheaply. In addition, </w:t>
      </w:r>
      <w:r w:rsidRPr="00256F89">
        <w:rPr>
          <w:rStyle w:val="StyleUnderline"/>
        </w:rPr>
        <w:t>states</w:t>
      </w:r>
      <w:r w:rsidRPr="00256F89">
        <w:rPr>
          <w:sz w:val="16"/>
        </w:rPr>
        <w:t xml:space="preserve"> traditionally </w:t>
      </w:r>
      <w:r w:rsidRPr="00256F89">
        <w:rPr>
          <w:rStyle w:val="StyleUnderline"/>
        </w:rPr>
        <w:t>seem to treat influence operations as</w:t>
      </w:r>
      <w:r w:rsidRPr="00256F89">
        <w:rPr>
          <w:sz w:val="16"/>
        </w:rPr>
        <w:t xml:space="preserve"> </w:t>
      </w:r>
      <w:r w:rsidRPr="00256F89">
        <w:rPr>
          <w:rStyle w:val="Emphasis"/>
        </w:rPr>
        <w:t>falling short</w:t>
      </w:r>
      <w:r w:rsidRPr="00256F89">
        <w:rPr>
          <w:sz w:val="16"/>
        </w:rPr>
        <w:t xml:space="preserve"> </w:t>
      </w:r>
      <w:r w:rsidRPr="00256F89">
        <w:rPr>
          <w:rStyle w:val="StyleUnderline"/>
        </w:rPr>
        <w:t>of the threshold of armed conflict</w:t>
      </w:r>
      <w:r w:rsidRPr="00256F89">
        <w:rPr>
          <w:sz w:val="16"/>
        </w:rPr>
        <w:t xml:space="preserve"> (more akin to subversion), which means that even great powers have avoided responding to such attacks by other state actors with military force. </w:t>
      </w:r>
      <w:r w:rsidRPr="00256F89">
        <w:rPr>
          <w:rStyle w:val="StyleUnderline"/>
        </w:rPr>
        <w:t>Since</w:t>
      </w:r>
      <w:r w:rsidRPr="00256F89">
        <w:rPr>
          <w:sz w:val="16"/>
        </w:rPr>
        <w:t xml:space="preserve"> </w:t>
      </w:r>
      <w:r w:rsidRPr="00256F89">
        <w:rPr>
          <w:rStyle w:val="Emphasis"/>
          <w:highlight w:val="cyan"/>
        </w:rPr>
        <w:t>costs are low</w:t>
      </w:r>
      <w:r w:rsidRPr="00256F89">
        <w:rPr>
          <w:sz w:val="16"/>
        </w:rPr>
        <w:t xml:space="preserve">, both </w:t>
      </w:r>
      <w:r w:rsidRPr="00256F89">
        <w:rPr>
          <w:rStyle w:val="StyleUnderline"/>
          <w:highlight w:val="cyan"/>
        </w:rPr>
        <w:t>in</w:t>
      </w:r>
      <w:r w:rsidRPr="00256F89">
        <w:rPr>
          <w:sz w:val="16"/>
          <w:highlight w:val="cyan"/>
        </w:rPr>
        <w:t xml:space="preserve"> </w:t>
      </w:r>
      <w:r w:rsidRPr="00256F89">
        <w:rPr>
          <w:rStyle w:val="Emphasis"/>
          <w:highlight w:val="cyan"/>
        </w:rPr>
        <w:t>financial</w:t>
      </w:r>
      <w:r w:rsidRPr="00256F89">
        <w:rPr>
          <w:sz w:val="16"/>
        </w:rPr>
        <w:t xml:space="preserve"> terms </w:t>
      </w:r>
      <w:r w:rsidRPr="00256F89">
        <w:rPr>
          <w:rStyle w:val="StyleUnderline"/>
          <w:highlight w:val="cyan"/>
        </w:rPr>
        <w:t>and</w:t>
      </w:r>
      <w:r w:rsidRPr="00256F89">
        <w:rPr>
          <w:sz w:val="16"/>
        </w:rPr>
        <w:t xml:space="preserve"> in terms of the likelihood of </w:t>
      </w:r>
      <w:r w:rsidRPr="00256F89">
        <w:rPr>
          <w:rStyle w:val="Emphasis"/>
          <w:highlight w:val="cyan"/>
        </w:rPr>
        <w:t>retal</w:t>
      </w:r>
      <w:r w:rsidRPr="00256F89">
        <w:rPr>
          <w:sz w:val="16"/>
        </w:rPr>
        <w:t xml:space="preserve">iation, we </w:t>
      </w:r>
      <w:r w:rsidRPr="00256F89">
        <w:rPr>
          <w:rStyle w:val="StyleUnderline"/>
        </w:rPr>
        <w:t xml:space="preserve">should </w:t>
      </w:r>
      <w:r w:rsidRPr="00256F89">
        <w:rPr>
          <w:rStyle w:val="StyleUnderline"/>
          <w:highlight w:val="cyan"/>
        </w:rPr>
        <w:t>expect</w:t>
      </w:r>
      <w:r w:rsidRPr="00256F89">
        <w:rPr>
          <w:rStyle w:val="StyleUnderline"/>
        </w:rPr>
        <w:t xml:space="preserve"> the</w:t>
      </w:r>
      <w:r w:rsidRPr="00256F89">
        <w:rPr>
          <w:sz w:val="16"/>
        </w:rPr>
        <w:t xml:space="preserve"> </w:t>
      </w:r>
      <w:r w:rsidRPr="00256F89">
        <w:rPr>
          <w:rStyle w:val="Emphasis"/>
          <w:highlight w:val="cyan"/>
        </w:rPr>
        <w:t>widespread</w:t>
      </w:r>
      <w:r w:rsidRPr="00256F89">
        <w:rPr>
          <w:sz w:val="16"/>
          <w:highlight w:val="cyan"/>
        </w:rPr>
        <w:t xml:space="preserve"> </w:t>
      </w:r>
      <w:r w:rsidRPr="00256F89">
        <w:rPr>
          <w:rStyle w:val="StyleUnderline"/>
          <w:highlight w:val="cyan"/>
        </w:rPr>
        <w:t>use</w:t>
      </w:r>
      <w:r w:rsidRPr="00256F89">
        <w:rPr>
          <w:rStyle w:val="StyleUnderline"/>
        </w:rPr>
        <w:t xml:space="preserve"> of influence operations</w:t>
      </w:r>
      <w:r w:rsidRPr="00256F89">
        <w:rPr>
          <w:sz w:val="16"/>
        </w:rPr>
        <w:t xml:space="preserve"> intended </w:t>
      </w:r>
      <w:r w:rsidRPr="00256F89">
        <w:rPr>
          <w:rStyle w:val="StyleUnderline"/>
        </w:rPr>
        <w:t>to affect the</w:t>
      </w:r>
      <w:r w:rsidRPr="00256F89">
        <w:rPr>
          <w:sz w:val="16"/>
        </w:rPr>
        <w:t xml:space="preserve"> </w:t>
      </w:r>
      <w:r w:rsidRPr="00256F89">
        <w:rPr>
          <w:rStyle w:val="Emphasis"/>
        </w:rPr>
        <w:t>behavior of leaders and publics</w:t>
      </w:r>
      <w:r w:rsidRPr="00256F89">
        <w:rPr>
          <w:sz w:val="16"/>
        </w:rPr>
        <w:t xml:space="preserve">, </w:t>
      </w:r>
      <w:r w:rsidRPr="00256F89">
        <w:rPr>
          <w:rStyle w:val="StyleUnderline"/>
        </w:rPr>
        <w:t>even against</w:t>
      </w:r>
      <w:r w:rsidRPr="00256F89">
        <w:rPr>
          <w:sz w:val="16"/>
        </w:rPr>
        <w:t xml:space="preserve"> the </w:t>
      </w:r>
      <w:r w:rsidRPr="00256F89">
        <w:rPr>
          <w:rStyle w:val="StyleUnderline"/>
        </w:rPr>
        <w:t>great powers</w:t>
      </w:r>
      <w:r w:rsidRPr="00256F89">
        <w:rPr>
          <w:sz w:val="16"/>
        </w:rPr>
        <w:t xml:space="preserve"> and even by weaker actors in the international system.</w:t>
      </w:r>
    </w:p>
    <w:p w14:paraId="5DA0A63B" w14:textId="77777777" w:rsidR="00F13B4C" w:rsidRPr="00256F89" w:rsidRDefault="00F13B4C" w:rsidP="00F13B4C">
      <w:pPr>
        <w:rPr>
          <w:sz w:val="16"/>
        </w:rPr>
      </w:pPr>
      <w:r w:rsidRPr="00256F89">
        <w:rPr>
          <w:rStyle w:val="StyleUnderline"/>
        </w:rPr>
        <w:t>Misinformation and disinformation</w:t>
      </w:r>
      <w:r w:rsidRPr="00256F89">
        <w:rPr>
          <w:sz w:val="16"/>
        </w:rPr>
        <w:t xml:space="preserve"> on social media </w:t>
      </w:r>
      <w:r w:rsidRPr="00256F89">
        <w:rPr>
          <w:rStyle w:val="StyleUnderline"/>
        </w:rPr>
        <w:t>have</w:t>
      </w:r>
      <w:r w:rsidRPr="00256F89">
        <w:rPr>
          <w:sz w:val="16"/>
        </w:rPr>
        <w:t xml:space="preserve"> the </w:t>
      </w:r>
      <w:r w:rsidRPr="00256F89">
        <w:rPr>
          <w:rStyle w:val="StyleUnderline"/>
        </w:rPr>
        <w:t>potential to</w:t>
      </w:r>
      <w:r w:rsidRPr="00256F89">
        <w:rPr>
          <w:sz w:val="16"/>
        </w:rPr>
        <w:t xml:space="preserve"> </w:t>
      </w:r>
      <w:r w:rsidRPr="00256F89">
        <w:rPr>
          <w:rStyle w:val="Emphasis"/>
        </w:rPr>
        <w:t>contaminate information flows</w:t>
      </w:r>
      <w:r w:rsidRPr="00256F89">
        <w:rPr>
          <w:sz w:val="16"/>
        </w:rPr>
        <w:t xml:space="preserve">, </w:t>
      </w:r>
      <w:r w:rsidRPr="00256F89">
        <w:rPr>
          <w:rStyle w:val="StyleUnderline"/>
        </w:rPr>
        <w:t>which</w:t>
      </w:r>
      <w:r w:rsidRPr="00256F89">
        <w:rPr>
          <w:sz w:val="16"/>
        </w:rPr>
        <w:t xml:space="preserve"> could </w:t>
      </w:r>
      <w:r w:rsidRPr="00256F89">
        <w:rPr>
          <w:rStyle w:val="StyleUnderline"/>
        </w:rPr>
        <w:t>affect behavior</w:t>
      </w:r>
      <w:r w:rsidRPr="00256F89">
        <w:rPr>
          <w:sz w:val="16"/>
        </w:rPr>
        <w:t xml:space="preserve"> </w:t>
      </w:r>
      <w:r w:rsidRPr="00256F89">
        <w:rPr>
          <w:rStyle w:val="Emphasis"/>
        </w:rPr>
        <w:t>during crises</w:t>
      </w:r>
      <w:r w:rsidRPr="00256F89">
        <w:rPr>
          <w:sz w:val="16"/>
        </w:rPr>
        <w:t xml:space="preserve">, as Mark Kumleben and Samuel Woolley show in chapter 4. </w:t>
      </w:r>
      <w:r w:rsidRPr="007C5ACF">
        <w:rPr>
          <w:rStyle w:val="StyleUnderline"/>
          <w:highlight w:val="cyan"/>
        </w:rPr>
        <w:t>People</w:t>
      </w:r>
      <w:r w:rsidRPr="00256F89">
        <w:rPr>
          <w:sz w:val="16"/>
        </w:rPr>
        <w:t xml:space="preserve"> increasingly </w:t>
      </w:r>
      <w:r w:rsidRPr="007C5ACF">
        <w:rPr>
          <w:rStyle w:val="Emphasis"/>
          <w:highlight w:val="cyan"/>
        </w:rPr>
        <w:t>turn to social media</w:t>
      </w:r>
      <w:r w:rsidRPr="00256F89">
        <w:rPr>
          <w:sz w:val="16"/>
        </w:rPr>
        <w:t xml:space="preserve"> for information </w:t>
      </w:r>
      <w:r w:rsidRPr="007C5ACF">
        <w:rPr>
          <w:rStyle w:val="StyleUnderline"/>
          <w:highlight w:val="cyan"/>
        </w:rPr>
        <w:t>during emergency</w:t>
      </w:r>
      <w:r w:rsidRPr="00256F89">
        <w:rPr>
          <w:rStyle w:val="StyleUnderline"/>
        </w:rPr>
        <w:t xml:space="preserve"> situation</w:t>
      </w:r>
      <w:r w:rsidRPr="007C5ACF">
        <w:rPr>
          <w:rStyle w:val="StyleUnderline"/>
          <w:highlight w:val="cyan"/>
        </w:rPr>
        <w:t>s</w:t>
      </w:r>
      <w:r w:rsidRPr="00256F89">
        <w:rPr>
          <w:rStyle w:val="StyleUnderline"/>
        </w:rPr>
        <w:t>, which creates an</w:t>
      </w:r>
      <w:r w:rsidRPr="00256F89">
        <w:rPr>
          <w:sz w:val="16"/>
        </w:rPr>
        <w:t xml:space="preserve"> </w:t>
      </w:r>
      <w:r w:rsidRPr="00256F89">
        <w:rPr>
          <w:rStyle w:val="Emphasis"/>
        </w:rPr>
        <w:t>opening</w:t>
      </w:r>
      <w:r w:rsidRPr="00256F89">
        <w:rPr>
          <w:sz w:val="16"/>
        </w:rPr>
        <w:t xml:space="preserve"> </w:t>
      </w:r>
      <w:r w:rsidRPr="00256F89">
        <w:rPr>
          <w:rStyle w:val="StyleUnderline"/>
        </w:rPr>
        <w:t>for nefarious actors</w:t>
      </w:r>
      <w:r w:rsidRPr="00256F89">
        <w:rPr>
          <w:sz w:val="16"/>
        </w:rPr>
        <w:t xml:space="preserve"> to exploit that information ecosystem. For example, </w:t>
      </w:r>
      <w:r w:rsidRPr="00256F89">
        <w:rPr>
          <w:rStyle w:val="StyleUnderline"/>
        </w:rPr>
        <w:t>during a</w:t>
      </w:r>
      <w:r w:rsidRPr="00256F89">
        <w:rPr>
          <w:sz w:val="16"/>
        </w:rPr>
        <w:t xml:space="preserve"> military </w:t>
      </w:r>
      <w:r w:rsidRPr="00256F89">
        <w:rPr>
          <w:rStyle w:val="StyleUnderline"/>
        </w:rPr>
        <w:t>crisis, an adversary could use</w:t>
      </w:r>
      <w:r w:rsidRPr="00256F89">
        <w:rPr>
          <w:sz w:val="16"/>
        </w:rPr>
        <w:t xml:space="preserve"> a variety of computational </w:t>
      </w:r>
      <w:r w:rsidRPr="00256F89">
        <w:rPr>
          <w:rStyle w:val="Emphasis"/>
        </w:rPr>
        <w:t>propaganda techniques</w:t>
      </w:r>
      <w:r w:rsidRPr="00256F89">
        <w:rPr>
          <w:sz w:val="16"/>
        </w:rPr>
        <w:t xml:space="preserve"> </w:t>
      </w:r>
      <w:r w:rsidRPr="00256F89">
        <w:rPr>
          <w:rStyle w:val="StyleUnderline"/>
        </w:rPr>
        <w:t>to interrupt and confuse information flows</w:t>
      </w:r>
      <w:r w:rsidRPr="00256F89">
        <w:rPr>
          <w:sz w:val="16"/>
        </w:rPr>
        <w:t xml:space="preserve"> on social media in order </w:t>
      </w:r>
      <w:r w:rsidRPr="00256F89">
        <w:rPr>
          <w:rStyle w:val="StyleUnderline"/>
        </w:rPr>
        <w:t>to</w:t>
      </w:r>
      <w:r w:rsidRPr="00256F89">
        <w:rPr>
          <w:sz w:val="16"/>
        </w:rPr>
        <w:t xml:space="preserve"> </w:t>
      </w:r>
      <w:r w:rsidRPr="007C5ACF">
        <w:rPr>
          <w:rStyle w:val="Emphasis"/>
        </w:rPr>
        <w:t>encourage</w:t>
      </w:r>
      <w:r w:rsidRPr="00256F89">
        <w:rPr>
          <w:sz w:val="16"/>
        </w:rPr>
        <w:t xml:space="preserve"> </w:t>
      </w:r>
      <w:r w:rsidRPr="00256F89">
        <w:rPr>
          <w:rStyle w:val="StyleUnderline"/>
        </w:rPr>
        <w:t>publics and leaders to behave in a way that</w:t>
      </w:r>
      <w:r w:rsidRPr="00256F89">
        <w:rPr>
          <w:sz w:val="16"/>
        </w:rPr>
        <w:t xml:space="preserve"> </w:t>
      </w:r>
      <w:r w:rsidRPr="00256F89">
        <w:rPr>
          <w:rStyle w:val="Emphasis"/>
        </w:rPr>
        <w:t>suits</w:t>
      </w:r>
      <w:r w:rsidRPr="00256F89">
        <w:rPr>
          <w:sz w:val="16"/>
        </w:rPr>
        <w:t xml:space="preserve"> </w:t>
      </w:r>
      <w:r w:rsidRPr="00256F89">
        <w:rPr>
          <w:rStyle w:val="StyleUnderline"/>
        </w:rPr>
        <w:t>the adversary’s interests</w:t>
      </w:r>
      <w:r w:rsidRPr="00256F89">
        <w:rPr>
          <w:sz w:val="16"/>
        </w:rPr>
        <w:t xml:space="preserve">. Kumleben and Woolley explain some of the more important of those techniques and give an overview of how they have been used in political conflicts. The cases that the authors use illustrate the potential effects of misinformation and disinformation during military crises. The 2018 false missile alert in Hawaii is a useful hypothetical on how computational propaganda could provide an adversary with a cost-effective means to erode a target state’s civil defenses and interrupt its ability to mobilize resources. </w:t>
      </w:r>
      <w:r w:rsidRPr="00256F89">
        <w:rPr>
          <w:rStyle w:val="StyleUnderline"/>
        </w:rPr>
        <w:t>Political leaders might</w:t>
      </w:r>
      <w:r w:rsidRPr="00256F89">
        <w:rPr>
          <w:sz w:val="16"/>
        </w:rPr>
        <w:t xml:space="preserve"> also </w:t>
      </w:r>
      <w:r w:rsidRPr="00256F89">
        <w:rPr>
          <w:rStyle w:val="StyleUnderline"/>
        </w:rPr>
        <w:t>be</w:t>
      </w:r>
      <w:r w:rsidRPr="00256F89">
        <w:rPr>
          <w:sz w:val="16"/>
        </w:rPr>
        <w:t xml:space="preserve"> </w:t>
      </w:r>
      <w:r w:rsidRPr="00256F89">
        <w:rPr>
          <w:rStyle w:val="Emphasis"/>
        </w:rPr>
        <w:t>susceptible</w:t>
      </w:r>
      <w:r w:rsidRPr="00256F89">
        <w:rPr>
          <w:sz w:val="16"/>
        </w:rPr>
        <w:t xml:space="preserve"> t</w:t>
      </w:r>
      <w:r w:rsidRPr="00256F89">
        <w:rPr>
          <w:rStyle w:val="StyleUnderline"/>
        </w:rPr>
        <w:t>o digital information operations</w:t>
      </w:r>
      <w:r w:rsidRPr="00256F89">
        <w:rPr>
          <w:sz w:val="16"/>
        </w:rPr>
        <w:t xml:space="preserve"> during crises. The microtargeting of Jeremy Corbyn by members of his own 2017 Labour Party campaign staff shows that disinformation on social media could affect political decision making. By showing how computational propaganda has the power to affect behavior, Kumleben and Woolley highlight the strategic importance of the information ecosystem during crises.</w:t>
      </w:r>
    </w:p>
    <w:p w14:paraId="7715FEF8" w14:textId="77777777" w:rsidR="00F13B4C" w:rsidRPr="00943601" w:rsidRDefault="00F13B4C" w:rsidP="00F13B4C">
      <w:pPr>
        <w:rPr>
          <w:sz w:val="16"/>
        </w:rPr>
      </w:pPr>
      <w:r w:rsidRPr="007C5ACF">
        <w:rPr>
          <w:rStyle w:val="Emphasis"/>
          <w:highlight w:val="cyan"/>
        </w:rPr>
        <w:t>State</w:t>
      </w:r>
      <w:r w:rsidRPr="007C5ACF">
        <w:rPr>
          <w:sz w:val="16"/>
          <w:highlight w:val="cyan"/>
        </w:rPr>
        <w:t xml:space="preserve"> </w:t>
      </w:r>
      <w:r w:rsidRPr="007C5ACF">
        <w:rPr>
          <w:rStyle w:val="StyleUnderline"/>
          <w:highlight w:val="cyan"/>
        </w:rPr>
        <w:t>and</w:t>
      </w:r>
      <w:r w:rsidRPr="007C5ACF">
        <w:rPr>
          <w:sz w:val="16"/>
          <w:highlight w:val="cyan"/>
        </w:rPr>
        <w:t xml:space="preserve"> </w:t>
      </w:r>
      <w:r w:rsidRPr="007C5ACF">
        <w:rPr>
          <w:rStyle w:val="Emphasis"/>
          <w:highlight w:val="cyan"/>
        </w:rPr>
        <w:t>nonstate</w:t>
      </w:r>
      <w:r w:rsidRPr="007C5ACF">
        <w:rPr>
          <w:sz w:val="16"/>
          <w:highlight w:val="cyan"/>
        </w:rPr>
        <w:t xml:space="preserve"> </w:t>
      </w:r>
      <w:r w:rsidRPr="007C5ACF">
        <w:rPr>
          <w:rStyle w:val="StyleUnderline"/>
          <w:highlight w:val="cyan"/>
        </w:rPr>
        <w:t>actors</w:t>
      </w:r>
      <w:r w:rsidRPr="00943601">
        <w:rPr>
          <w:rStyle w:val="StyleUnderline"/>
        </w:rPr>
        <w:t xml:space="preserve"> are</w:t>
      </w:r>
      <w:r w:rsidRPr="00943601">
        <w:rPr>
          <w:sz w:val="16"/>
        </w:rPr>
        <w:t xml:space="preserve"> already </w:t>
      </w:r>
      <w:r w:rsidRPr="00943601">
        <w:rPr>
          <w:rStyle w:val="StyleUnderline"/>
        </w:rPr>
        <w:t>engaged in information operations designed to</w:t>
      </w:r>
      <w:r w:rsidRPr="00943601">
        <w:rPr>
          <w:sz w:val="16"/>
        </w:rPr>
        <w:t xml:space="preserve"> </w:t>
      </w:r>
      <w:r w:rsidRPr="007C5ACF">
        <w:rPr>
          <w:rStyle w:val="Emphasis"/>
          <w:highlight w:val="cyan"/>
        </w:rPr>
        <w:t>affect interstate relations</w:t>
      </w:r>
      <w:r w:rsidRPr="00943601">
        <w:rPr>
          <w:sz w:val="16"/>
        </w:rPr>
        <w:t xml:space="preserve">, as Kate Starbird outlines in chapter 5 in this volume. Using the techniques analyzed by Kumleben and Woolley, these </w:t>
      </w:r>
      <w:r w:rsidRPr="00943601">
        <w:rPr>
          <w:rStyle w:val="StyleUnderline"/>
        </w:rPr>
        <w:t>actors are conducting</w:t>
      </w:r>
      <w:r w:rsidRPr="00943601">
        <w:rPr>
          <w:sz w:val="16"/>
        </w:rPr>
        <w:t xml:space="preserve"> influence </w:t>
      </w:r>
      <w:r w:rsidRPr="00943601">
        <w:rPr>
          <w:rStyle w:val="StyleUnderline"/>
        </w:rPr>
        <w:t>operations</w:t>
      </w:r>
      <w:r w:rsidRPr="00943601">
        <w:rPr>
          <w:sz w:val="16"/>
        </w:rPr>
        <w:t xml:space="preserve"> online </w:t>
      </w:r>
      <w:r w:rsidRPr="00943601">
        <w:rPr>
          <w:rStyle w:val="StyleUnderline"/>
        </w:rPr>
        <w:t>to influence</w:t>
      </w:r>
      <w:r w:rsidRPr="00943601">
        <w:rPr>
          <w:sz w:val="16"/>
        </w:rPr>
        <w:t xml:space="preserve"> </w:t>
      </w:r>
      <w:r w:rsidRPr="00943601">
        <w:rPr>
          <w:rStyle w:val="Emphasis"/>
        </w:rPr>
        <w:t>political discourse</w:t>
      </w:r>
      <w:r w:rsidRPr="00943601">
        <w:rPr>
          <w:sz w:val="16"/>
        </w:rPr>
        <w:t xml:space="preserve"> </w:t>
      </w:r>
      <w:r w:rsidRPr="00943601">
        <w:rPr>
          <w:rStyle w:val="StyleUnderline"/>
        </w:rPr>
        <w:t>and generate</w:t>
      </w:r>
      <w:r w:rsidRPr="00943601">
        <w:rPr>
          <w:sz w:val="16"/>
        </w:rPr>
        <w:t xml:space="preserve"> </w:t>
      </w:r>
      <w:r w:rsidRPr="00943601">
        <w:rPr>
          <w:rStyle w:val="Emphasis"/>
        </w:rPr>
        <w:t>false information</w:t>
      </w:r>
      <w:r w:rsidRPr="00943601">
        <w:rPr>
          <w:sz w:val="16"/>
        </w:rPr>
        <w:t xml:space="preserve">, most likely </w:t>
      </w:r>
      <w:r w:rsidRPr="00943601">
        <w:rPr>
          <w:rStyle w:val="StyleUnderline"/>
        </w:rPr>
        <w:t xml:space="preserve">with the intention of </w:t>
      </w:r>
      <w:r w:rsidRPr="007C5ACF">
        <w:rPr>
          <w:rStyle w:val="StyleUnderline"/>
          <w:highlight w:val="cyan"/>
        </w:rPr>
        <w:t>generating</w:t>
      </w:r>
      <w:r w:rsidRPr="007C5ACF">
        <w:rPr>
          <w:sz w:val="16"/>
          <w:highlight w:val="cyan"/>
        </w:rPr>
        <w:t xml:space="preserve"> </w:t>
      </w:r>
      <w:r w:rsidRPr="007C5ACF">
        <w:rPr>
          <w:rStyle w:val="Emphasis"/>
          <w:highlight w:val="cyan"/>
        </w:rPr>
        <w:t>confusion</w:t>
      </w:r>
      <w:r w:rsidRPr="007C5ACF">
        <w:rPr>
          <w:sz w:val="16"/>
          <w:highlight w:val="cyan"/>
        </w:rPr>
        <w:t xml:space="preserve"> </w:t>
      </w:r>
      <w:r w:rsidRPr="007C5ACF">
        <w:rPr>
          <w:rStyle w:val="StyleUnderline"/>
          <w:highlight w:val="cyan"/>
        </w:rPr>
        <w:t>and</w:t>
      </w:r>
      <w:r w:rsidRPr="007C5ACF">
        <w:rPr>
          <w:sz w:val="16"/>
          <w:highlight w:val="cyan"/>
        </w:rPr>
        <w:t xml:space="preserve"> </w:t>
      </w:r>
      <w:r w:rsidRPr="007C5ACF">
        <w:rPr>
          <w:rStyle w:val="Emphasis"/>
          <w:highlight w:val="cyan"/>
        </w:rPr>
        <w:t>mistrust</w:t>
      </w:r>
      <w:r w:rsidRPr="00943601">
        <w:rPr>
          <w:sz w:val="16"/>
        </w:rPr>
        <w:t xml:space="preserve"> among their adversaries and competitors. Starbird’s work outlines how deliberate efforts by state actors, such as those aligned with Russia, can influence broader online conversations and activism among sympathetic audiences. </w:t>
      </w:r>
      <w:r w:rsidRPr="00943601">
        <w:rPr>
          <w:rStyle w:val="StyleUnderline"/>
        </w:rPr>
        <w:t>In</w:t>
      </w:r>
      <w:r w:rsidRPr="00943601">
        <w:rPr>
          <w:sz w:val="16"/>
        </w:rPr>
        <w:t xml:space="preserve"> the case of </w:t>
      </w:r>
      <w:r w:rsidRPr="00943601">
        <w:rPr>
          <w:rStyle w:val="Emphasis"/>
        </w:rPr>
        <w:t>NATO</w:t>
      </w:r>
      <w:r w:rsidRPr="00943601">
        <w:rPr>
          <w:sz w:val="16"/>
        </w:rPr>
        <w:t xml:space="preserve">, both </w:t>
      </w:r>
      <w:r w:rsidRPr="00943601">
        <w:rPr>
          <w:rStyle w:val="StyleUnderline"/>
        </w:rPr>
        <w:t>alt-right and fringe conservative voices and</w:t>
      </w:r>
      <w:r w:rsidRPr="00943601">
        <w:rPr>
          <w:sz w:val="16"/>
        </w:rPr>
        <w:t xml:space="preserve"> international </w:t>
      </w:r>
      <w:r w:rsidRPr="00943601">
        <w:rPr>
          <w:rStyle w:val="StyleUnderline"/>
        </w:rPr>
        <w:t>far-left activists converged on a</w:t>
      </w:r>
      <w:r w:rsidRPr="00943601">
        <w:rPr>
          <w:sz w:val="16"/>
        </w:rPr>
        <w:t xml:space="preserve"> </w:t>
      </w:r>
      <w:r w:rsidRPr="007C5ACF">
        <w:rPr>
          <w:rStyle w:val="Emphasis"/>
        </w:rPr>
        <w:t>shared anti</w:t>
      </w:r>
      <w:r w:rsidRPr="00943601">
        <w:rPr>
          <w:rStyle w:val="Emphasis"/>
        </w:rPr>
        <w:t>-alliance message</w:t>
      </w:r>
      <w:r w:rsidRPr="00943601">
        <w:rPr>
          <w:sz w:val="16"/>
        </w:rPr>
        <w:t xml:space="preserve"> that was </w:t>
      </w:r>
      <w:r w:rsidRPr="00943601">
        <w:rPr>
          <w:rStyle w:val="StyleUnderline"/>
        </w:rPr>
        <w:t>influenced and driven</w:t>
      </w:r>
      <w:r w:rsidRPr="00943601">
        <w:rPr>
          <w:sz w:val="16"/>
        </w:rPr>
        <w:t xml:space="preserve"> in part </w:t>
      </w:r>
      <w:r w:rsidRPr="00943601">
        <w:rPr>
          <w:rStyle w:val="StyleUnderline"/>
        </w:rPr>
        <w:t>by state-sponsored online actors</w:t>
      </w:r>
      <w:r w:rsidRPr="00943601">
        <w:rPr>
          <w:sz w:val="16"/>
        </w:rPr>
        <w:t xml:space="preserve"> working via social media. There is a pattern of state actors and state-backed trolls infiltrating authentic online and social media–based activist communities on both the right and the left to reshape their activities so that they unwittingly support state-sponsored messages and objectives, in this case Russia’s anti-NATO activities. The </w:t>
      </w:r>
      <w:r w:rsidRPr="007C5ACF">
        <w:rPr>
          <w:rStyle w:val="StyleUnderline"/>
          <w:highlight w:val="cyan"/>
        </w:rPr>
        <w:t>long-term</w:t>
      </w:r>
      <w:r w:rsidRPr="00943601">
        <w:rPr>
          <w:rStyle w:val="StyleUnderline"/>
        </w:rPr>
        <w:t xml:space="preserve"> impact of</w:t>
      </w:r>
      <w:r w:rsidRPr="00943601">
        <w:rPr>
          <w:sz w:val="16"/>
        </w:rPr>
        <w:t xml:space="preserve"> these </w:t>
      </w:r>
      <w:r w:rsidRPr="007C5ACF">
        <w:rPr>
          <w:rStyle w:val="StyleUnderline"/>
          <w:highlight w:val="cyan"/>
        </w:rPr>
        <w:t>activities</w:t>
      </w:r>
      <w:r w:rsidRPr="00943601">
        <w:rPr>
          <w:sz w:val="16"/>
        </w:rPr>
        <w:t xml:space="preserve"> remains to be seen, but they </w:t>
      </w:r>
      <w:r w:rsidRPr="007C5ACF">
        <w:rPr>
          <w:rStyle w:val="StyleUnderline"/>
          <w:highlight w:val="cyan"/>
        </w:rPr>
        <w:t>are</w:t>
      </w:r>
      <w:r w:rsidRPr="00943601">
        <w:rPr>
          <w:sz w:val="16"/>
        </w:rPr>
        <w:t xml:space="preserve"> already </w:t>
      </w:r>
      <w:r w:rsidRPr="007C5ACF">
        <w:rPr>
          <w:rStyle w:val="Emphasis"/>
          <w:highlight w:val="cyan"/>
        </w:rPr>
        <w:t>shaping conversations</w:t>
      </w:r>
      <w:r w:rsidRPr="007C5ACF">
        <w:rPr>
          <w:sz w:val="16"/>
          <w:highlight w:val="cyan"/>
        </w:rPr>
        <w:t xml:space="preserve"> </w:t>
      </w:r>
      <w:r w:rsidRPr="007C5ACF">
        <w:rPr>
          <w:rStyle w:val="StyleUnderline"/>
          <w:highlight w:val="cyan"/>
        </w:rPr>
        <w:t>about</w:t>
      </w:r>
      <w:r w:rsidRPr="00943601">
        <w:rPr>
          <w:rStyle w:val="StyleUnderline"/>
        </w:rPr>
        <w:t xml:space="preserve"> and among</w:t>
      </w:r>
      <w:r w:rsidRPr="00943601">
        <w:rPr>
          <w:sz w:val="16"/>
        </w:rPr>
        <w:t xml:space="preserve"> </w:t>
      </w:r>
      <w:r w:rsidRPr="00943601">
        <w:rPr>
          <w:rStyle w:val="Emphasis"/>
        </w:rPr>
        <w:t xml:space="preserve">major </w:t>
      </w:r>
      <w:r w:rsidRPr="007C5ACF">
        <w:rPr>
          <w:rStyle w:val="Emphasis"/>
          <w:highlight w:val="cyan"/>
        </w:rPr>
        <w:t>international actors</w:t>
      </w:r>
      <w:r w:rsidRPr="00943601">
        <w:rPr>
          <w:sz w:val="16"/>
        </w:rPr>
        <w:t xml:space="preserve">, in this case NATO, possibly </w:t>
      </w:r>
      <w:r w:rsidRPr="00943601">
        <w:rPr>
          <w:rStyle w:val="StyleUnderline"/>
        </w:rPr>
        <w:t>shaping the</w:t>
      </w:r>
      <w:r w:rsidRPr="00943601">
        <w:rPr>
          <w:sz w:val="16"/>
        </w:rPr>
        <w:t xml:space="preserve"> </w:t>
      </w:r>
      <w:r w:rsidRPr="00943601">
        <w:rPr>
          <w:rStyle w:val="Emphasis"/>
        </w:rPr>
        <w:t>future</w:t>
      </w:r>
      <w:r w:rsidRPr="00943601">
        <w:rPr>
          <w:sz w:val="16"/>
        </w:rPr>
        <w:t xml:space="preserve"> </w:t>
      </w:r>
      <w:r w:rsidRPr="00943601">
        <w:rPr>
          <w:rStyle w:val="StyleUnderline"/>
        </w:rPr>
        <w:t xml:space="preserve">strategic environment </w:t>
      </w:r>
      <w:r w:rsidRPr="007C5ACF">
        <w:rPr>
          <w:rStyle w:val="StyleUnderline"/>
          <w:highlight w:val="cyan"/>
        </w:rPr>
        <w:t>in ways that</w:t>
      </w:r>
      <w:r w:rsidRPr="00943601">
        <w:rPr>
          <w:rStyle w:val="StyleUnderline"/>
        </w:rPr>
        <w:t xml:space="preserve"> could</w:t>
      </w:r>
      <w:r w:rsidRPr="00943601">
        <w:rPr>
          <w:sz w:val="16"/>
        </w:rPr>
        <w:t xml:space="preserve"> </w:t>
      </w:r>
      <w:r w:rsidRPr="007C5ACF">
        <w:rPr>
          <w:rStyle w:val="Emphasis"/>
          <w:highlight w:val="cyan"/>
        </w:rPr>
        <w:t>undermine</w:t>
      </w:r>
      <w:r w:rsidRPr="00943601">
        <w:rPr>
          <w:rStyle w:val="Emphasis"/>
        </w:rPr>
        <w:t xml:space="preserve"> popular </w:t>
      </w:r>
      <w:r w:rsidRPr="007C5ACF">
        <w:rPr>
          <w:rStyle w:val="Emphasis"/>
          <w:highlight w:val="cyan"/>
        </w:rPr>
        <w:t>support for alliance activities</w:t>
      </w:r>
      <w:r w:rsidRPr="00943601">
        <w:rPr>
          <w:sz w:val="16"/>
        </w:rPr>
        <w:t xml:space="preserve"> to deter Russia.</w:t>
      </w:r>
    </w:p>
    <w:p w14:paraId="21E3729F" w14:textId="77777777" w:rsidR="00F13B4C" w:rsidRPr="00943601" w:rsidRDefault="00F13B4C" w:rsidP="00F13B4C">
      <w:pPr>
        <w:rPr>
          <w:sz w:val="16"/>
        </w:rPr>
      </w:pPr>
      <w:r w:rsidRPr="00943601">
        <w:rPr>
          <w:sz w:val="16"/>
        </w:rPr>
        <w:t>The Risks to International Crisis Stability from the Global Information Ecosystem</w:t>
      </w:r>
    </w:p>
    <w:p w14:paraId="2DB1016C" w14:textId="77777777" w:rsidR="00F13B4C" w:rsidRPr="00943601" w:rsidRDefault="00F13B4C" w:rsidP="00F13B4C">
      <w:pPr>
        <w:rPr>
          <w:sz w:val="16"/>
        </w:rPr>
      </w:pPr>
      <w:r w:rsidRPr="00943601">
        <w:rPr>
          <w:sz w:val="16"/>
        </w:rPr>
        <w:t xml:space="preserve">During the Cold War, </w:t>
      </w:r>
      <w:r w:rsidRPr="00943601">
        <w:rPr>
          <w:rStyle w:val="StyleUnderline"/>
        </w:rPr>
        <w:t>government leaders</w:t>
      </w:r>
      <w:r w:rsidRPr="00943601">
        <w:rPr>
          <w:sz w:val="16"/>
        </w:rPr>
        <w:t xml:space="preserve"> of the major nuclear powers </w:t>
      </w:r>
      <w:r w:rsidRPr="00943601">
        <w:rPr>
          <w:rStyle w:val="StyleUnderline"/>
        </w:rPr>
        <w:t>received</w:t>
      </w:r>
      <w:r w:rsidRPr="00943601">
        <w:rPr>
          <w:sz w:val="16"/>
        </w:rPr>
        <w:t xml:space="preserve"> </w:t>
      </w:r>
      <w:r w:rsidRPr="00943601">
        <w:rPr>
          <w:rStyle w:val="Emphasis"/>
        </w:rPr>
        <w:t>information</w:t>
      </w:r>
      <w:r w:rsidRPr="00943601">
        <w:rPr>
          <w:sz w:val="16"/>
        </w:rPr>
        <w:t xml:space="preserve"> </w:t>
      </w:r>
      <w:r w:rsidRPr="00943601">
        <w:rPr>
          <w:rStyle w:val="StyleUnderline"/>
        </w:rPr>
        <w:t>from military and intelligence services that</w:t>
      </w:r>
      <w:r w:rsidRPr="00943601">
        <w:rPr>
          <w:sz w:val="16"/>
        </w:rPr>
        <w:t xml:space="preserve">, while of course vulnerable to many errors, </w:t>
      </w:r>
      <w:r w:rsidRPr="00943601">
        <w:rPr>
          <w:rStyle w:val="StyleUnderline"/>
        </w:rPr>
        <w:t>was</w:t>
      </w:r>
      <w:r w:rsidRPr="00943601">
        <w:rPr>
          <w:sz w:val="16"/>
        </w:rPr>
        <w:t xml:space="preserve"> nonetheless </w:t>
      </w:r>
      <w:r w:rsidRPr="00943601">
        <w:rPr>
          <w:rStyle w:val="StyleUnderline"/>
        </w:rPr>
        <w:t>subject to a process designed to</w:t>
      </w:r>
      <w:r w:rsidRPr="00943601">
        <w:rPr>
          <w:sz w:val="16"/>
        </w:rPr>
        <w:t xml:space="preserve"> </w:t>
      </w:r>
      <w:r w:rsidRPr="00943601">
        <w:rPr>
          <w:rStyle w:val="Emphasis"/>
        </w:rPr>
        <w:t>produce verifiable data</w:t>
      </w:r>
      <w:r w:rsidRPr="00943601">
        <w:rPr>
          <w:sz w:val="16"/>
        </w:rPr>
        <w:t xml:space="preserve"> on which leaders could base decisions. </w:t>
      </w:r>
      <w:r w:rsidRPr="00943601">
        <w:rPr>
          <w:rStyle w:val="StyleUnderline"/>
        </w:rPr>
        <w:t>Publics received information via</w:t>
      </w:r>
      <w:r w:rsidRPr="00943601">
        <w:rPr>
          <w:sz w:val="16"/>
        </w:rPr>
        <w:t xml:space="preserve"> </w:t>
      </w:r>
      <w:r w:rsidRPr="00943601">
        <w:rPr>
          <w:rStyle w:val="Emphasis"/>
        </w:rPr>
        <w:t>gatekeepers</w:t>
      </w:r>
      <w:r w:rsidRPr="00943601">
        <w:rPr>
          <w:sz w:val="16"/>
        </w:rPr>
        <w:t xml:space="preserve">, whether in the form of official or private media, </w:t>
      </w:r>
      <w:r w:rsidRPr="00943601">
        <w:rPr>
          <w:rStyle w:val="StyleUnderline"/>
        </w:rPr>
        <w:t>that</w:t>
      </w:r>
      <w:r w:rsidRPr="00943601">
        <w:rPr>
          <w:sz w:val="16"/>
        </w:rPr>
        <w:t xml:space="preserve"> also </w:t>
      </w:r>
      <w:r w:rsidRPr="00943601">
        <w:rPr>
          <w:rStyle w:val="StyleUnderline"/>
        </w:rPr>
        <w:t>subjected information to a</w:t>
      </w:r>
      <w:r w:rsidRPr="00943601">
        <w:rPr>
          <w:sz w:val="16"/>
        </w:rPr>
        <w:t xml:space="preserve"> </w:t>
      </w:r>
      <w:r w:rsidRPr="00943601">
        <w:rPr>
          <w:rStyle w:val="Emphasis"/>
        </w:rPr>
        <w:t>vetting process,</w:t>
      </w:r>
      <w:r w:rsidRPr="00943601">
        <w:rPr>
          <w:sz w:val="16"/>
        </w:rPr>
        <w:t xml:space="preserve"> admittedly not always designed to produce truth but at least to produce consistency and a consensus view of reality among audiences.</w:t>
      </w:r>
    </w:p>
    <w:p w14:paraId="7A9066E5" w14:textId="77777777" w:rsidR="00F13B4C" w:rsidRPr="00943601" w:rsidRDefault="00F13B4C" w:rsidP="00F13B4C">
      <w:pPr>
        <w:rPr>
          <w:sz w:val="16"/>
        </w:rPr>
      </w:pPr>
      <w:r w:rsidRPr="007C5ACF">
        <w:rPr>
          <w:rStyle w:val="StyleUnderline"/>
          <w:highlight w:val="cyan"/>
        </w:rPr>
        <w:t>Publics and leaders are</w:t>
      </w:r>
      <w:r w:rsidRPr="00943601">
        <w:rPr>
          <w:sz w:val="16"/>
        </w:rPr>
        <w:t xml:space="preserve"> today </w:t>
      </w:r>
      <w:r w:rsidRPr="007C5ACF">
        <w:rPr>
          <w:rStyle w:val="StyleUnderline"/>
          <w:highlight w:val="cyan"/>
        </w:rPr>
        <w:t>exposed to</w:t>
      </w:r>
      <w:r w:rsidRPr="007C5ACF">
        <w:rPr>
          <w:sz w:val="16"/>
          <w:highlight w:val="cyan"/>
        </w:rPr>
        <w:t xml:space="preserve"> </w:t>
      </w:r>
      <w:r w:rsidRPr="007C5ACF">
        <w:rPr>
          <w:rStyle w:val="Emphasis"/>
          <w:sz w:val="24"/>
          <w:szCs w:val="24"/>
          <w:highlight w:val="cyan"/>
        </w:rPr>
        <w:t>masses of unverified info</w:t>
      </w:r>
      <w:r w:rsidRPr="00943601">
        <w:rPr>
          <w:rStyle w:val="Emphasis"/>
          <w:sz w:val="24"/>
          <w:szCs w:val="24"/>
        </w:rPr>
        <w:t>rmation</w:t>
      </w:r>
      <w:r w:rsidRPr="00943601">
        <w:rPr>
          <w:sz w:val="16"/>
        </w:rPr>
        <w:t xml:space="preserve"> </w:t>
      </w:r>
      <w:r w:rsidRPr="00943601">
        <w:rPr>
          <w:rStyle w:val="StyleUnderline"/>
        </w:rPr>
        <w:t>produced at high speed and distributed at high volume</w:t>
      </w:r>
      <w:r w:rsidRPr="00943601">
        <w:rPr>
          <w:sz w:val="16"/>
        </w:rPr>
        <w:t xml:space="preserve"> for next to no cost. It is much </w:t>
      </w:r>
      <w:r w:rsidRPr="007C5ACF">
        <w:rPr>
          <w:rStyle w:val="StyleUnderline"/>
          <w:highlight w:val="cyan"/>
        </w:rPr>
        <w:t>easier to</w:t>
      </w:r>
      <w:r w:rsidRPr="00943601">
        <w:rPr>
          <w:sz w:val="16"/>
        </w:rPr>
        <w:t xml:space="preserve"> </w:t>
      </w:r>
      <w:r w:rsidRPr="00943601">
        <w:rPr>
          <w:rStyle w:val="Emphasis"/>
        </w:rPr>
        <w:t xml:space="preserve">produce </w:t>
      </w:r>
      <w:r w:rsidRPr="007C5ACF">
        <w:rPr>
          <w:rStyle w:val="Emphasis"/>
          <w:highlight w:val="cyan"/>
        </w:rPr>
        <w:t>polariz</w:t>
      </w:r>
      <w:r w:rsidRPr="00943601">
        <w:rPr>
          <w:rStyle w:val="Emphasis"/>
        </w:rPr>
        <w:t>ation</w:t>
      </w:r>
      <w:r w:rsidRPr="00943601">
        <w:rPr>
          <w:sz w:val="16"/>
        </w:rPr>
        <w:t xml:space="preserve"> in target populations, </w:t>
      </w:r>
      <w:r w:rsidRPr="00943601">
        <w:rPr>
          <w:rStyle w:val="StyleUnderline"/>
        </w:rPr>
        <w:t xml:space="preserve">to spur storms of </w:t>
      </w:r>
      <w:r w:rsidRPr="00943601">
        <w:rPr>
          <w:rStyle w:val="Emphasis"/>
        </w:rPr>
        <w:t>public opinion</w:t>
      </w:r>
      <w:r w:rsidRPr="00943601">
        <w:rPr>
          <w:sz w:val="16"/>
        </w:rPr>
        <w:t xml:space="preserve"> </w:t>
      </w:r>
      <w:r w:rsidRPr="00943601">
        <w:rPr>
          <w:rStyle w:val="StyleUnderline"/>
        </w:rPr>
        <w:t>to influence</w:t>
      </w:r>
      <w:r w:rsidRPr="00943601">
        <w:rPr>
          <w:sz w:val="16"/>
        </w:rPr>
        <w:t xml:space="preserve"> enemy </w:t>
      </w:r>
      <w:r w:rsidRPr="00943601">
        <w:rPr>
          <w:rStyle w:val="StyleUnderline"/>
        </w:rPr>
        <w:t>leaders, to</w:t>
      </w:r>
      <w:r w:rsidRPr="00943601">
        <w:rPr>
          <w:sz w:val="16"/>
        </w:rPr>
        <w:t xml:space="preserve"> </w:t>
      </w:r>
      <w:r w:rsidRPr="007C5ACF">
        <w:rPr>
          <w:rStyle w:val="Emphasis"/>
          <w:highlight w:val="cyan"/>
        </w:rPr>
        <w:t>leak</w:t>
      </w:r>
      <w:r w:rsidRPr="007C5ACF">
        <w:rPr>
          <w:sz w:val="16"/>
          <w:highlight w:val="cyan"/>
        </w:rPr>
        <w:t xml:space="preserve"> </w:t>
      </w:r>
      <w:r w:rsidRPr="007C5ACF">
        <w:rPr>
          <w:rStyle w:val="StyleUnderline"/>
          <w:highlight w:val="cyan"/>
        </w:rPr>
        <w:t>info</w:t>
      </w:r>
      <w:r w:rsidRPr="00943601">
        <w:rPr>
          <w:rStyle w:val="StyleUnderline"/>
        </w:rPr>
        <w:t>rmation</w:t>
      </w:r>
      <w:r w:rsidRPr="00943601">
        <w:rPr>
          <w:sz w:val="16"/>
        </w:rPr>
        <w:t xml:space="preserve"> deleterious to adversaries, </w:t>
      </w:r>
      <w:r w:rsidRPr="007C5ACF">
        <w:rPr>
          <w:rStyle w:val="StyleUnderline"/>
          <w:highlight w:val="cyan"/>
        </w:rPr>
        <w:t>and</w:t>
      </w:r>
      <w:r w:rsidRPr="00943601">
        <w:rPr>
          <w:rStyle w:val="StyleUnderline"/>
        </w:rPr>
        <w:t xml:space="preserve"> to conduct influence operations designed to </w:t>
      </w:r>
      <w:r w:rsidRPr="007C5ACF">
        <w:rPr>
          <w:rStyle w:val="StyleUnderline"/>
          <w:highlight w:val="cyan"/>
        </w:rPr>
        <w:t>target the</w:t>
      </w:r>
      <w:r w:rsidRPr="007C5ACF">
        <w:rPr>
          <w:sz w:val="16"/>
          <w:highlight w:val="cyan"/>
        </w:rPr>
        <w:t xml:space="preserve"> </w:t>
      </w:r>
      <w:r w:rsidRPr="007C5ACF">
        <w:rPr>
          <w:rStyle w:val="Emphasis"/>
          <w:highlight w:val="cyan"/>
        </w:rPr>
        <w:t>psych</w:t>
      </w:r>
      <w:r w:rsidRPr="00943601">
        <w:rPr>
          <w:rStyle w:val="Emphasis"/>
        </w:rPr>
        <w:t>ology of enemy publics</w:t>
      </w:r>
      <w:r w:rsidRPr="00943601">
        <w:rPr>
          <w:sz w:val="16"/>
        </w:rPr>
        <w:t xml:space="preserve">. Moreover, the same </w:t>
      </w:r>
      <w:r w:rsidRPr="00943601">
        <w:rPr>
          <w:rStyle w:val="StyleUnderline"/>
        </w:rPr>
        <w:t>techniques</w:t>
      </w:r>
      <w:r w:rsidRPr="00943601">
        <w:rPr>
          <w:sz w:val="16"/>
        </w:rPr>
        <w:t xml:space="preserve">, as Kristin Ven Bruusgaard and Jaclyn Kerr suggest, can </w:t>
      </w:r>
      <w:r w:rsidRPr="00943601">
        <w:rPr>
          <w:rStyle w:val="StyleUnderline"/>
        </w:rPr>
        <w:t>target leaders, affecting</w:t>
      </w:r>
      <w:r w:rsidRPr="00943601">
        <w:rPr>
          <w:sz w:val="16"/>
        </w:rPr>
        <w:t xml:space="preserve"> </w:t>
      </w:r>
      <w:r w:rsidRPr="00943601">
        <w:rPr>
          <w:rStyle w:val="Emphasis"/>
        </w:rPr>
        <w:t>perceptions of crises</w:t>
      </w:r>
      <w:r w:rsidRPr="00943601">
        <w:rPr>
          <w:sz w:val="16"/>
        </w:rPr>
        <w:t xml:space="preserve"> </w:t>
      </w:r>
      <w:r w:rsidRPr="00943601">
        <w:rPr>
          <w:rStyle w:val="StyleUnderline"/>
        </w:rPr>
        <w:t>and of adversaries’</w:t>
      </w:r>
      <w:r w:rsidRPr="00943601">
        <w:rPr>
          <w:sz w:val="16"/>
        </w:rPr>
        <w:t xml:space="preserve"> </w:t>
      </w:r>
      <w:r w:rsidRPr="00943601">
        <w:rPr>
          <w:rStyle w:val="Emphasis"/>
        </w:rPr>
        <w:t>intentions</w:t>
      </w:r>
      <w:r w:rsidRPr="00943601">
        <w:rPr>
          <w:sz w:val="16"/>
        </w:rPr>
        <w:t xml:space="preserve">. We already know that major government officials pay attention to social media, and they are also subject to the same effects from the global information ecosystem as the publics they lead. This raises the real possibility that influence </w:t>
      </w:r>
      <w:r w:rsidRPr="00943601">
        <w:rPr>
          <w:rStyle w:val="StyleUnderline"/>
        </w:rPr>
        <w:t>operations</w:t>
      </w:r>
      <w:r w:rsidRPr="00943601">
        <w:rPr>
          <w:sz w:val="16"/>
        </w:rPr>
        <w:t xml:space="preserve"> may </w:t>
      </w:r>
      <w:r w:rsidRPr="00943601">
        <w:rPr>
          <w:rStyle w:val="StyleUnderline"/>
        </w:rPr>
        <w:t>become a</w:t>
      </w:r>
      <w:r w:rsidRPr="00943601">
        <w:rPr>
          <w:sz w:val="16"/>
        </w:rPr>
        <w:t xml:space="preserve">n additional </w:t>
      </w:r>
      <w:r w:rsidRPr="00943601">
        <w:rPr>
          <w:rStyle w:val="StyleUnderline"/>
        </w:rPr>
        <w:t>contributing factor to</w:t>
      </w:r>
      <w:r w:rsidRPr="00943601">
        <w:rPr>
          <w:sz w:val="16"/>
        </w:rPr>
        <w:t xml:space="preserve"> </w:t>
      </w:r>
      <w:r w:rsidRPr="00943601">
        <w:rPr>
          <w:rStyle w:val="Emphasis"/>
        </w:rPr>
        <w:t>growing</w:t>
      </w:r>
      <w:r w:rsidRPr="00943601">
        <w:rPr>
          <w:sz w:val="16"/>
        </w:rPr>
        <w:t xml:space="preserve"> </w:t>
      </w:r>
      <w:r w:rsidRPr="00943601">
        <w:rPr>
          <w:rStyle w:val="StyleUnderline"/>
        </w:rPr>
        <w:t>crisis instability</w:t>
      </w:r>
      <w:r w:rsidRPr="00943601">
        <w:rPr>
          <w:sz w:val="16"/>
        </w:rPr>
        <w:t xml:space="preserve"> in the world today.</w:t>
      </w:r>
    </w:p>
    <w:p w14:paraId="10C85728" w14:textId="77777777" w:rsidR="00F13B4C" w:rsidRPr="00943601" w:rsidRDefault="00F13B4C" w:rsidP="00F13B4C">
      <w:pPr>
        <w:rPr>
          <w:sz w:val="16"/>
        </w:rPr>
      </w:pPr>
      <w:r w:rsidRPr="00943601">
        <w:rPr>
          <w:sz w:val="16"/>
        </w:rPr>
        <w:t xml:space="preserve">In fact, </w:t>
      </w:r>
      <w:r w:rsidRPr="00943601">
        <w:rPr>
          <w:rStyle w:val="StyleUnderline"/>
        </w:rPr>
        <w:t>the deployment of</w:t>
      </w:r>
      <w:r w:rsidRPr="00943601">
        <w:rPr>
          <w:sz w:val="16"/>
        </w:rPr>
        <w:t xml:space="preserve"> </w:t>
      </w:r>
      <w:r w:rsidRPr="007C5ACF">
        <w:rPr>
          <w:rStyle w:val="Emphasis"/>
          <w:highlight w:val="cyan"/>
        </w:rPr>
        <w:t>post-truth</w:t>
      </w:r>
      <w:r w:rsidRPr="00943601">
        <w:rPr>
          <w:rStyle w:val="Emphasis"/>
        </w:rPr>
        <w:t xml:space="preserve"> information</w:t>
      </w:r>
      <w:r w:rsidRPr="00943601">
        <w:rPr>
          <w:sz w:val="16"/>
        </w:rPr>
        <w:t xml:space="preserve"> during crises may </w:t>
      </w:r>
      <w:r w:rsidRPr="007C5ACF">
        <w:rPr>
          <w:rStyle w:val="StyleUnderline"/>
          <w:highlight w:val="cyan"/>
        </w:rPr>
        <w:t>contribute to</w:t>
      </w:r>
      <w:r w:rsidRPr="007C5ACF">
        <w:rPr>
          <w:sz w:val="16"/>
          <w:highlight w:val="cyan"/>
        </w:rPr>
        <w:t xml:space="preserve"> </w:t>
      </w:r>
      <w:r w:rsidRPr="007C5ACF">
        <w:rPr>
          <w:rStyle w:val="Emphasis"/>
          <w:highlight w:val="cyan"/>
        </w:rPr>
        <w:t>escalation</w:t>
      </w:r>
      <w:r w:rsidRPr="00943601">
        <w:rPr>
          <w:rStyle w:val="Emphasis"/>
        </w:rPr>
        <w:t xml:space="preserve"> dynamics</w:t>
      </w:r>
      <w:r w:rsidRPr="00943601">
        <w:rPr>
          <w:sz w:val="16"/>
        </w:rPr>
        <w:t xml:space="preserve"> </w:t>
      </w:r>
      <w:r w:rsidRPr="007C5ACF">
        <w:rPr>
          <w:rStyle w:val="StyleUnderline"/>
          <w:highlight w:val="cyan"/>
        </w:rPr>
        <w:t>in</w:t>
      </w:r>
      <w:r w:rsidRPr="007C5ACF">
        <w:rPr>
          <w:sz w:val="16"/>
          <w:highlight w:val="cyan"/>
        </w:rPr>
        <w:t xml:space="preserve"> </w:t>
      </w:r>
      <w:r w:rsidRPr="007C5ACF">
        <w:rPr>
          <w:rStyle w:val="Emphasis"/>
          <w:highlight w:val="cyan"/>
        </w:rPr>
        <w:t>dangerous</w:t>
      </w:r>
      <w:r w:rsidRPr="007C5ACF">
        <w:rPr>
          <w:sz w:val="16"/>
          <w:highlight w:val="cyan"/>
        </w:rPr>
        <w:t xml:space="preserve"> </w:t>
      </w:r>
      <w:r w:rsidRPr="007C5ACF">
        <w:rPr>
          <w:rStyle w:val="StyleUnderline"/>
          <w:highlight w:val="cyan"/>
        </w:rPr>
        <w:t>and</w:t>
      </w:r>
      <w:r w:rsidRPr="007C5ACF">
        <w:rPr>
          <w:sz w:val="16"/>
          <w:highlight w:val="cyan"/>
        </w:rPr>
        <w:t xml:space="preserve"> </w:t>
      </w:r>
      <w:r w:rsidRPr="007C5ACF">
        <w:rPr>
          <w:rStyle w:val="Emphasis"/>
          <w:highlight w:val="cyan"/>
        </w:rPr>
        <w:t>unpredictable</w:t>
      </w:r>
      <w:r w:rsidRPr="007C5ACF">
        <w:rPr>
          <w:sz w:val="16"/>
          <w:highlight w:val="cyan"/>
        </w:rPr>
        <w:t xml:space="preserve"> </w:t>
      </w:r>
      <w:r w:rsidRPr="007C5ACF">
        <w:rPr>
          <w:rStyle w:val="StyleUnderline"/>
          <w:highlight w:val="cyan"/>
        </w:rPr>
        <w:t>ways</w:t>
      </w:r>
      <w:r w:rsidRPr="00943601">
        <w:rPr>
          <w:sz w:val="16"/>
        </w:rPr>
        <w:t xml:space="preserve">. In the current information environment and given human propensity for heuristic thinking, </w:t>
      </w:r>
      <w:r w:rsidRPr="00943601">
        <w:rPr>
          <w:rStyle w:val="StyleUnderline"/>
        </w:rPr>
        <w:t>deployment of</w:t>
      </w:r>
      <w:r w:rsidRPr="00943601">
        <w:rPr>
          <w:sz w:val="16"/>
        </w:rPr>
        <w:t xml:space="preserve"> convenient half-truths, rumors, or “</w:t>
      </w:r>
      <w:r w:rsidRPr="00943601">
        <w:rPr>
          <w:rStyle w:val="Emphasis"/>
        </w:rPr>
        <w:t>extra-factual information</w:t>
      </w:r>
      <w:r w:rsidRPr="00943601">
        <w:rPr>
          <w:sz w:val="16"/>
        </w:rPr>
        <w:t xml:space="preserve">,” as Kelly Greenhill argues, </w:t>
      </w:r>
      <w:r w:rsidRPr="00943601">
        <w:rPr>
          <w:rStyle w:val="StyleUnderline"/>
        </w:rPr>
        <w:t>is</w:t>
      </w:r>
      <w:r w:rsidRPr="00943601">
        <w:rPr>
          <w:sz w:val="16"/>
        </w:rPr>
        <w:t xml:space="preserve"> </w:t>
      </w:r>
      <w:r w:rsidRPr="00943601">
        <w:rPr>
          <w:rStyle w:val="Emphasis"/>
        </w:rPr>
        <w:t>attractive</w:t>
      </w:r>
      <w:r w:rsidRPr="00943601">
        <w:rPr>
          <w:sz w:val="16"/>
        </w:rPr>
        <w:t xml:space="preserve"> </w:t>
      </w:r>
      <w:r w:rsidRPr="00943601">
        <w:rPr>
          <w:rStyle w:val="StyleUnderline"/>
        </w:rPr>
        <w:t>because it is a</w:t>
      </w:r>
      <w:r w:rsidRPr="00943601">
        <w:rPr>
          <w:sz w:val="16"/>
        </w:rPr>
        <w:t xml:space="preserve"> </w:t>
      </w:r>
      <w:r w:rsidRPr="00943601">
        <w:rPr>
          <w:rStyle w:val="Emphasis"/>
        </w:rPr>
        <w:t>powerful mobilizer of public opinion</w:t>
      </w:r>
      <w:r w:rsidRPr="00943601">
        <w:rPr>
          <w:sz w:val="16"/>
        </w:rPr>
        <w:t xml:space="preserve"> </w:t>
      </w:r>
      <w:r w:rsidRPr="00943601">
        <w:rPr>
          <w:rStyle w:val="StyleUnderline"/>
        </w:rPr>
        <w:t>and can magnify signals of resolve in international crisis</w:t>
      </w:r>
      <w:r w:rsidRPr="00943601">
        <w:rPr>
          <w:sz w:val="16"/>
        </w:rPr>
        <w:t xml:space="preserve">. But precisely because it is so powerful and provocative, </w:t>
      </w:r>
      <w:r w:rsidRPr="00943601">
        <w:rPr>
          <w:rStyle w:val="StyleUnderline"/>
        </w:rPr>
        <w:t xml:space="preserve">it can </w:t>
      </w:r>
      <w:r w:rsidRPr="007C5ACF">
        <w:rPr>
          <w:rStyle w:val="StyleUnderline"/>
          <w:highlight w:val="cyan"/>
        </w:rPr>
        <w:t>lead adversaries to</w:t>
      </w:r>
      <w:r w:rsidRPr="007C5ACF">
        <w:rPr>
          <w:sz w:val="16"/>
          <w:highlight w:val="cyan"/>
        </w:rPr>
        <w:t xml:space="preserve"> </w:t>
      </w:r>
      <w:r w:rsidRPr="007C5ACF">
        <w:rPr>
          <w:rStyle w:val="Emphasis"/>
          <w:highlight w:val="cyan"/>
        </w:rPr>
        <w:t>escalate</w:t>
      </w:r>
      <w:r w:rsidRPr="00943601">
        <w:rPr>
          <w:sz w:val="16"/>
        </w:rPr>
        <w:t xml:space="preserve"> </w:t>
      </w:r>
      <w:r w:rsidRPr="00943601">
        <w:rPr>
          <w:rStyle w:val="StyleUnderline"/>
        </w:rPr>
        <w:t>rather than back down</w:t>
      </w:r>
      <w:r w:rsidRPr="00943601">
        <w:rPr>
          <w:sz w:val="16"/>
        </w:rPr>
        <w:t xml:space="preserve">. It </w:t>
      </w:r>
      <w:r w:rsidRPr="00943601">
        <w:rPr>
          <w:rStyle w:val="StyleUnderline"/>
        </w:rPr>
        <w:t>can</w:t>
      </w:r>
      <w:r w:rsidRPr="00943601">
        <w:rPr>
          <w:sz w:val="16"/>
        </w:rPr>
        <w:t xml:space="preserve"> </w:t>
      </w:r>
      <w:r w:rsidRPr="007C5ACF">
        <w:rPr>
          <w:rStyle w:val="Emphasis"/>
          <w:highlight w:val="cyan"/>
        </w:rPr>
        <w:t>alarm</w:t>
      </w:r>
      <w:r w:rsidRPr="007C5ACF">
        <w:rPr>
          <w:sz w:val="16"/>
          <w:highlight w:val="cyan"/>
        </w:rPr>
        <w:t xml:space="preserve"> </w:t>
      </w:r>
      <w:r w:rsidRPr="007C5ACF">
        <w:rPr>
          <w:rStyle w:val="StyleUnderline"/>
          <w:highlight w:val="cyan"/>
        </w:rPr>
        <w:t>public opinion</w:t>
      </w:r>
      <w:r w:rsidRPr="00943601">
        <w:rPr>
          <w:sz w:val="16"/>
        </w:rPr>
        <w:t xml:space="preserve"> among adversaries, </w:t>
      </w:r>
      <w:r w:rsidRPr="007C5ACF">
        <w:rPr>
          <w:rStyle w:val="StyleUnderline"/>
          <w:highlight w:val="cyan"/>
        </w:rPr>
        <w:t>putting opponents in</w:t>
      </w:r>
      <w:r w:rsidRPr="00943601">
        <w:rPr>
          <w:rStyle w:val="StyleUnderline"/>
        </w:rPr>
        <w:t xml:space="preserve"> the </w:t>
      </w:r>
      <w:r w:rsidRPr="007C5ACF">
        <w:rPr>
          <w:rStyle w:val="StyleUnderline"/>
          <w:highlight w:val="cyan"/>
        </w:rPr>
        <w:t>position</w:t>
      </w:r>
      <w:r w:rsidRPr="00943601">
        <w:rPr>
          <w:rStyle w:val="StyleUnderline"/>
        </w:rPr>
        <w:t xml:space="preserve"> of </w:t>
      </w:r>
      <w:r w:rsidRPr="007C5ACF">
        <w:rPr>
          <w:rStyle w:val="StyleUnderline"/>
          <w:highlight w:val="cyan"/>
        </w:rPr>
        <w:t>having to resort to</w:t>
      </w:r>
      <w:r w:rsidRPr="00943601">
        <w:rPr>
          <w:sz w:val="16"/>
        </w:rPr>
        <w:t xml:space="preserve"> their own </w:t>
      </w:r>
      <w:r w:rsidRPr="00943601">
        <w:rPr>
          <w:rStyle w:val="Emphasis"/>
        </w:rPr>
        <w:t>escalation</w:t>
      </w:r>
      <w:r w:rsidRPr="00943601">
        <w:rPr>
          <w:sz w:val="16"/>
        </w:rPr>
        <w:t xml:space="preserve"> </w:t>
      </w:r>
      <w:r w:rsidRPr="00943601">
        <w:rPr>
          <w:rStyle w:val="StyleUnderline"/>
        </w:rPr>
        <w:t>and</w:t>
      </w:r>
      <w:r w:rsidRPr="00943601">
        <w:rPr>
          <w:sz w:val="16"/>
        </w:rPr>
        <w:t xml:space="preserve"> </w:t>
      </w:r>
      <w:r w:rsidRPr="007C5ACF">
        <w:rPr>
          <w:rStyle w:val="Emphasis"/>
          <w:highlight w:val="cyan"/>
        </w:rPr>
        <w:t>provocation</w:t>
      </w:r>
      <w:r w:rsidRPr="007C5ACF">
        <w:rPr>
          <w:sz w:val="16"/>
          <w:highlight w:val="cyan"/>
        </w:rPr>
        <w:t xml:space="preserve"> </w:t>
      </w:r>
      <w:r w:rsidRPr="007C5ACF">
        <w:rPr>
          <w:rStyle w:val="StyleUnderline"/>
          <w:highlight w:val="cyan"/>
        </w:rPr>
        <w:t>or else</w:t>
      </w:r>
      <w:r w:rsidRPr="00943601">
        <w:rPr>
          <w:rStyle w:val="StyleUnderline"/>
        </w:rPr>
        <w:t xml:space="preserve"> appear weak</w:t>
      </w:r>
      <w:r w:rsidRPr="00943601">
        <w:rPr>
          <w:sz w:val="16"/>
        </w:rPr>
        <w:t xml:space="preserve">. In addition, as Jeffrey Lewis also documents in chapter 8, there is the possibility that </w:t>
      </w:r>
      <w:r w:rsidRPr="00943601">
        <w:rPr>
          <w:rStyle w:val="StyleUnderline"/>
        </w:rPr>
        <w:t>both the</w:t>
      </w:r>
      <w:r w:rsidRPr="00943601">
        <w:rPr>
          <w:sz w:val="16"/>
        </w:rPr>
        <w:t xml:space="preserve"> </w:t>
      </w:r>
      <w:r w:rsidRPr="00943601">
        <w:rPr>
          <w:rStyle w:val="Emphasis"/>
        </w:rPr>
        <w:t>general public</w:t>
      </w:r>
      <w:r w:rsidRPr="00943601">
        <w:rPr>
          <w:sz w:val="16"/>
        </w:rPr>
        <w:t xml:space="preserve"> </w:t>
      </w:r>
      <w:r w:rsidRPr="00943601">
        <w:rPr>
          <w:rStyle w:val="StyleUnderline"/>
        </w:rPr>
        <w:t>and</w:t>
      </w:r>
      <w:r w:rsidRPr="00943601">
        <w:rPr>
          <w:sz w:val="16"/>
        </w:rPr>
        <w:t xml:space="preserve"> </w:t>
      </w:r>
      <w:r w:rsidRPr="00943601">
        <w:rPr>
          <w:rStyle w:val="Emphasis"/>
        </w:rPr>
        <w:t>elites</w:t>
      </w:r>
      <w:r w:rsidRPr="00943601">
        <w:rPr>
          <w:sz w:val="16"/>
        </w:rPr>
        <w:t xml:space="preserve"> in the provoking country </w:t>
      </w:r>
      <w:r w:rsidRPr="00943601">
        <w:rPr>
          <w:rStyle w:val="StyleUnderline"/>
        </w:rPr>
        <w:t>will come to believe</w:t>
      </w:r>
      <w:r w:rsidRPr="00943601">
        <w:rPr>
          <w:sz w:val="16"/>
        </w:rPr>
        <w:t xml:space="preserve"> </w:t>
      </w:r>
      <w:r w:rsidRPr="00943601">
        <w:rPr>
          <w:rStyle w:val="Emphasis"/>
        </w:rPr>
        <w:t>extra-factual information</w:t>
      </w:r>
      <w:r w:rsidRPr="00943601">
        <w:rPr>
          <w:sz w:val="16"/>
        </w:rPr>
        <w:t xml:space="preserve">, </w:t>
      </w:r>
      <w:r w:rsidRPr="00943601">
        <w:rPr>
          <w:rStyle w:val="StyleUnderline"/>
        </w:rPr>
        <w:t xml:space="preserve">making it </w:t>
      </w:r>
      <w:r w:rsidRPr="007C5ACF">
        <w:rPr>
          <w:rStyle w:val="StyleUnderline"/>
          <w:highlight w:val="cyan"/>
        </w:rPr>
        <w:t>difficult to</w:t>
      </w:r>
      <w:r w:rsidRPr="007C5ACF">
        <w:rPr>
          <w:sz w:val="16"/>
          <w:highlight w:val="cyan"/>
        </w:rPr>
        <w:t xml:space="preserve"> </w:t>
      </w:r>
      <w:r w:rsidRPr="007C5ACF">
        <w:rPr>
          <w:rStyle w:val="Emphasis"/>
          <w:highlight w:val="cyan"/>
        </w:rPr>
        <w:t>build off-ramps</w:t>
      </w:r>
      <w:r w:rsidRPr="00943601">
        <w:rPr>
          <w:sz w:val="16"/>
        </w:rPr>
        <w:t xml:space="preserve"> </w:t>
      </w:r>
      <w:r w:rsidRPr="007C5ACF">
        <w:rPr>
          <w:rStyle w:val="StyleUnderline"/>
        </w:rPr>
        <w:t>fro</w:t>
      </w:r>
      <w:r w:rsidRPr="00943601">
        <w:rPr>
          <w:rStyle w:val="StyleUnderline"/>
        </w:rPr>
        <w:t>m international crises for fear of appearing weak or losing face</w:t>
      </w:r>
      <w:r w:rsidRPr="00943601">
        <w:rPr>
          <w:sz w:val="16"/>
        </w:rPr>
        <w:t xml:space="preserve">. </w:t>
      </w:r>
      <w:r w:rsidRPr="007C5ACF">
        <w:rPr>
          <w:rStyle w:val="StyleUnderline"/>
        </w:rPr>
        <w:t xml:space="preserve">It may </w:t>
      </w:r>
      <w:r w:rsidRPr="007C5ACF">
        <w:rPr>
          <w:rStyle w:val="StyleUnderline"/>
          <w:highlight w:val="cyan"/>
        </w:rPr>
        <w:t>be</w:t>
      </w:r>
      <w:r w:rsidRPr="007C5ACF">
        <w:rPr>
          <w:rStyle w:val="StyleUnderline"/>
        </w:rPr>
        <w:t>come</w:t>
      </w:r>
      <w:r w:rsidRPr="00943601">
        <w:rPr>
          <w:sz w:val="16"/>
        </w:rPr>
        <w:t xml:space="preserve"> difficult or </w:t>
      </w:r>
      <w:r w:rsidRPr="007C5ACF">
        <w:rPr>
          <w:rStyle w:val="Emphasis"/>
          <w:highlight w:val="cyan"/>
        </w:rPr>
        <w:t>impossible</w:t>
      </w:r>
      <w:r w:rsidRPr="007C5ACF">
        <w:rPr>
          <w:sz w:val="16"/>
          <w:highlight w:val="cyan"/>
        </w:rPr>
        <w:t xml:space="preserve"> </w:t>
      </w:r>
      <w:r w:rsidRPr="007C5ACF">
        <w:rPr>
          <w:rStyle w:val="StyleUnderline"/>
          <w:highlight w:val="cyan"/>
        </w:rPr>
        <w:t>to</w:t>
      </w:r>
      <w:r w:rsidRPr="007C5ACF">
        <w:rPr>
          <w:sz w:val="16"/>
          <w:highlight w:val="cyan"/>
        </w:rPr>
        <w:t xml:space="preserve"> “</w:t>
      </w:r>
      <w:r w:rsidRPr="007C5ACF">
        <w:rPr>
          <w:rStyle w:val="Emphasis"/>
          <w:highlight w:val="cyan"/>
        </w:rPr>
        <w:t>walk back</w:t>
      </w:r>
      <w:r w:rsidRPr="00943601">
        <w:rPr>
          <w:sz w:val="16"/>
        </w:rPr>
        <w:t xml:space="preserve">” or discredit extra-factual information </w:t>
      </w:r>
      <w:r w:rsidRPr="00943601">
        <w:rPr>
          <w:rStyle w:val="StyleUnderline"/>
        </w:rPr>
        <w:t>in a global information environment</w:t>
      </w:r>
      <w:r w:rsidRPr="00943601">
        <w:rPr>
          <w:sz w:val="16"/>
        </w:rPr>
        <w:t xml:space="preserve"> too prone to magnifying human heuristic thinking and spreading information that is appealing even if untrue.</w:t>
      </w:r>
    </w:p>
    <w:p w14:paraId="70C445A9" w14:textId="77777777" w:rsidR="00F13B4C" w:rsidRDefault="00F13B4C" w:rsidP="00F13B4C"/>
    <w:p w14:paraId="58A311EE" w14:textId="77777777" w:rsidR="00F13B4C" w:rsidRPr="00F13B4C" w:rsidRDefault="00F13B4C" w:rsidP="00F13B4C"/>
    <w:p w14:paraId="5EEB5D59" w14:textId="388DF7FA" w:rsidR="007E3E3F" w:rsidRDefault="007E3E3F" w:rsidP="007E3E3F">
      <w:pPr>
        <w:pStyle w:val="Heading1"/>
      </w:pPr>
      <w:r>
        <w:t>2AC</w:t>
      </w:r>
    </w:p>
    <w:p w14:paraId="55292CAD" w14:textId="77777777" w:rsidR="007E3E3F" w:rsidRDefault="007E3E3F" w:rsidP="007E3E3F">
      <w:pPr>
        <w:pStyle w:val="Heading2"/>
      </w:pPr>
      <w:r>
        <w:t>Democracy</w:t>
      </w:r>
    </w:p>
    <w:p w14:paraId="175424B4" w14:textId="77777777" w:rsidR="007E3E3F" w:rsidRPr="008A17EE" w:rsidRDefault="007E3E3F" w:rsidP="007E3E3F">
      <w:pPr>
        <w:pStyle w:val="Heading4"/>
      </w:pPr>
      <w:r>
        <w:t xml:space="preserve">Chinese tech supremacy upends the balance of power---nuke war </w:t>
      </w:r>
    </w:p>
    <w:p w14:paraId="1210D600" w14:textId="77777777" w:rsidR="007E3E3F" w:rsidRPr="00AC0341" w:rsidRDefault="007E3E3F" w:rsidP="007E3E3F">
      <w:r>
        <w:t xml:space="preserve">Matthew </w:t>
      </w:r>
      <w:r w:rsidRPr="00B43DE2">
        <w:rPr>
          <w:rStyle w:val="Style13ptBold"/>
        </w:rPr>
        <w:t>Kroenig 18</w:t>
      </w:r>
      <w:r>
        <w:t xml:space="preserve">, </w:t>
      </w:r>
      <w:r w:rsidRPr="00AC0341">
        <w:t>Associate Professor of Government and Foreign Service at Georgetown University and Deputy Director for Strategy in the Scowcroft Center for Strategy and Security at the Atlantic Council</w:t>
      </w:r>
      <w:r>
        <w:t xml:space="preserve">, </w:t>
      </w:r>
      <w:r w:rsidRPr="00AC0341">
        <w:t>and Bharath Gopalaswamy</w:t>
      </w:r>
      <w:r>
        <w:t xml:space="preserve">, </w:t>
      </w:r>
      <w:r w:rsidRPr="00AC0341">
        <w:t>Director of the South Asia Center at the Atlantic Council</w:t>
      </w:r>
      <w:r>
        <w:t xml:space="preserve">, </w:t>
      </w:r>
      <w:r w:rsidRPr="00AC0341">
        <w:t>holds a PhD in mechanical engineering with a specialization in numerical acoustics from Trinity College, Dublin,</w:t>
      </w:r>
      <w:r>
        <w:t xml:space="preserve"> </w:t>
      </w:r>
      <w:r w:rsidRPr="00AC0341">
        <w:t>“Will disruptive technology cause nuclear war?”, Bulletin of the Atomic Scientists,</w:t>
      </w:r>
      <w:r>
        <w:t xml:space="preserve"> November 2018,</w:t>
      </w:r>
      <w:r w:rsidRPr="00AC0341">
        <w:t xml:space="preserve"> </w:t>
      </w:r>
      <w:hyperlink r:id="rId10" w:history="1">
        <w:r w:rsidRPr="00AC0341">
          <w:rPr>
            <w:rStyle w:val="Hyperlink"/>
          </w:rPr>
          <w:t>https://thebulletin.org/2018/11/will-disruptive-technology-cause-nuclear-war</w:t>
        </w:r>
      </w:hyperlink>
    </w:p>
    <w:p w14:paraId="2AEE71DA" w14:textId="77777777" w:rsidR="007E3E3F" w:rsidRDefault="007E3E3F" w:rsidP="007E3E3F">
      <w:pPr>
        <w:rPr>
          <w:rStyle w:val="StyleUnderline"/>
        </w:rPr>
      </w:pPr>
      <w:r w:rsidRPr="008A17EE">
        <w:rPr>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B43DE2">
        <w:rPr>
          <w:rStyle w:val="StyleUnderline"/>
          <w:highlight w:val="cyan"/>
        </w:rPr>
        <w:t>new tech</w:t>
      </w:r>
      <w:r w:rsidRPr="008A17EE">
        <w:rPr>
          <w:rStyle w:val="StyleUnderline"/>
        </w:rPr>
        <w:t xml:space="preserve">nology </w:t>
      </w:r>
      <w:r w:rsidRPr="00B43DE2">
        <w:rPr>
          <w:rStyle w:val="StyleUnderline"/>
          <w:highlight w:val="cyan"/>
        </w:rPr>
        <w:t xml:space="preserve">might cause </w:t>
      </w:r>
      <w:r w:rsidRPr="00B43DE2">
        <w:rPr>
          <w:rStyle w:val="Emphasis"/>
          <w:highlight w:val="cyan"/>
        </w:rPr>
        <w:t>nuclear conflict</w:t>
      </w:r>
      <w:r w:rsidRPr="00B43DE2">
        <w:rPr>
          <w:rStyle w:val="StyleUnderline"/>
          <w:highlight w:val="cyan"/>
        </w:rPr>
        <w:t xml:space="preserve">: by </w:t>
      </w:r>
      <w:r w:rsidRPr="00B43DE2">
        <w:rPr>
          <w:rStyle w:val="Emphasis"/>
          <w:highlight w:val="cyan"/>
        </w:rPr>
        <w:t>upending</w:t>
      </w:r>
      <w:r w:rsidRPr="00B43DE2">
        <w:rPr>
          <w:rStyle w:val="StyleUnderline"/>
          <w:highlight w:val="cyan"/>
        </w:rPr>
        <w:t xml:space="preserve"> the</w:t>
      </w:r>
      <w:r w:rsidRPr="008A17EE">
        <w:rPr>
          <w:rStyle w:val="StyleUnderline"/>
        </w:rPr>
        <w:t xml:space="preserve"> </w:t>
      </w:r>
      <w:r w:rsidRPr="00D92DAF">
        <w:rPr>
          <w:rStyle w:val="Emphasis"/>
        </w:rPr>
        <w:t xml:space="preserve">existing </w:t>
      </w:r>
      <w:r w:rsidRPr="00B43DE2">
        <w:rPr>
          <w:rStyle w:val="Emphasis"/>
          <w:highlight w:val="cyan"/>
        </w:rPr>
        <w:t>balance of power</w:t>
      </w:r>
      <w:r w:rsidRPr="008A17EE">
        <w:rPr>
          <w:rStyle w:val="StyleUnderline"/>
        </w:rPr>
        <w:t xml:space="preserve"> among nuclear-armed states. This latter concern is more probable and dangerous and demands an immediate policy response.</w:t>
      </w:r>
      <w:r>
        <w:rPr>
          <w:rStyle w:val="StyleUnderline"/>
        </w:rPr>
        <w:t xml:space="preserve"> </w:t>
      </w:r>
      <w:r w:rsidRPr="008A17EE">
        <w:rPr>
          <w:sz w:val="16"/>
        </w:rPr>
        <w:t>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w:t>
      </w:r>
      <w:r>
        <w:rPr>
          <w:sz w:val="16"/>
        </w:rPr>
        <w:t xml:space="preserve"> </w:t>
      </w:r>
      <w:r w:rsidRPr="008A17EE">
        <w:rPr>
          <w:sz w:val="16"/>
        </w:rPr>
        <w:t xml:space="preserve">Recently analysts have begun to worry, however, that </w:t>
      </w:r>
      <w:r w:rsidRPr="00D92DAF">
        <w:rPr>
          <w:rStyle w:val="StyleUnderline"/>
        </w:rPr>
        <w:t>new strategic military technologies may make it possible for a state to conduct a successful first strike on an enemy.</w:t>
      </w:r>
      <w:r w:rsidRPr="00D92DAF">
        <w:rPr>
          <w:sz w:val="16"/>
          <w:szCs w:val="16"/>
        </w:rPr>
        <w:t xml:space="preserve"> For </w:t>
      </w:r>
      <w:r w:rsidRPr="008A17EE">
        <w:rPr>
          <w:sz w:val="16"/>
        </w:rPr>
        <w:t>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w:t>
      </w:r>
      <w:r>
        <w:rPr>
          <w:sz w:val="16"/>
        </w:rPr>
        <w:t xml:space="preserve"> </w:t>
      </w:r>
      <w:r w:rsidRPr="008A17EE">
        <w:rPr>
          <w:sz w:val="16"/>
        </w:rPr>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‘em or lose ‘em” problem.</w:t>
      </w:r>
      <w:r>
        <w:rPr>
          <w:sz w:val="16"/>
        </w:rPr>
        <w:t xml:space="preserve"> </w:t>
      </w:r>
      <w:r w:rsidRPr="008A17EE">
        <w:rPr>
          <w:sz w:val="16"/>
        </w:rPr>
        <w:t>According to this logic, therefore, the appropriate policy response would be to ban outright or control any new weapon systems that might threaten second-strike capabilities.</w:t>
      </w:r>
      <w:r>
        <w:rPr>
          <w:sz w:val="16"/>
        </w:rPr>
        <w:t xml:space="preserve"> </w:t>
      </w:r>
      <w:r w:rsidRPr="008A17EE">
        <w:rPr>
          <w:sz w:val="16"/>
        </w:rPr>
        <w:t>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w:t>
      </w:r>
      <w:r>
        <w:rPr>
          <w:sz w:val="16"/>
        </w:rPr>
        <w:t xml:space="preserve"> </w:t>
      </w:r>
      <w:r w:rsidRPr="008A17EE">
        <w:rPr>
          <w:sz w:val="16"/>
        </w:rPr>
        <w:t xml:space="preserve">Rather, </w:t>
      </w:r>
      <w:r w:rsidRPr="008A17EE">
        <w:rPr>
          <w:rStyle w:val="StyleUnderline"/>
        </w:rPr>
        <w:t xml:space="preserve">we should think more broadly about how new technology might affect global politics, and, for this, it is helpful to turn to scholarly international relations </w:t>
      </w:r>
      <w:r w:rsidRPr="00D92DAF">
        <w:rPr>
          <w:rStyle w:val="StyleUnderline"/>
        </w:rPr>
        <w:t>theory. The</w:t>
      </w:r>
      <w:r w:rsidRPr="008A17EE">
        <w:rPr>
          <w:rStyle w:val="StyleUnderline"/>
        </w:rPr>
        <w:t xml:space="preserve"> </w:t>
      </w:r>
      <w:r w:rsidRPr="008A17EE">
        <w:rPr>
          <w:rStyle w:val="Emphasis"/>
        </w:rPr>
        <w:t>dominant theory</w:t>
      </w:r>
      <w:r w:rsidRPr="008A17EE">
        <w:rPr>
          <w:rStyle w:val="StyleUnderline"/>
        </w:rPr>
        <w:t xml:space="preserve"> of the causes of war in the academy is the “</w:t>
      </w:r>
      <w:r w:rsidRPr="008A17EE">
        <w:rPr>
          <w:rStyle w:val="Emphasis"/>
        </w:rPr>
        <w:t xml:space="preserve">bargaining </w:t>
      </w:r>
      <w:r w:rsidRPr="00D92DAF">
        <w:rPr>
          <w:rStyle w:val="Emphasis"/>
        </w:rPr>
        <w:t>model of war</w:t>
      </w:r>
      <w:r w:rsidRPr="008A17EE">
        <w:rPr>
          <w:rStyle w:val="StyleUnderline"/>
        </w:rPr>
        <w:t xml:space="preserve">.” This theory identifies </w:t>
      </w:r>
      <w:r w:rsidRPr="00D92DAF">
        <w:rPr>
          <w:rStyle w:val="Emphasis"/>
        </w:rPr>
        <w:t>rapid shifts</w:t>
      </w:r>
      <w:r w:rsidRPr="008A17EE">
        <w:rPr>
          <w:rStyle w:val="StyleUnderline"/>
        </w:rPr>
        <w:t xml:space="preserve"> in the </w:t>
      </w:r>
      <w:r w:rsidRPr="00D92DAF">
        <w:rPr>
          <w:rStyle w:val="Emphasis"/>
        </w:rPr>
        <w:t>balance of power</w:t>
      </w:r>
      <w:r w:rsidRPr="008A17EE">
        <w:rPr>
          <w:rStyle w:val="StyleUnderline"/>
        </w:rPr>
        <w:t xml:space="preserve"> as a </w:t>
      </w:r>
      <w:r w:rsidRPr="00D92DAF">
        <w:rPr>
          <w:rStyle w:val="Emphasis"/>
        </w:rPr>
        <w:t>primary cause of conflict</w:t>
      </w:r>
      <w:r w:rsidRPr="008A17EE">
        <w:rPr>
          <w:rStyle w:val="StyleUnderline"/>
        </w:rPr>
        <w:t>.</w:t>
      </w:r>
      <w:r>
        <w:rPr>
          <w:rStyle w:val="StyleUnderline"/>
        </w:rPr>
        <w:t xml:space="preserve"> </w:t>
      </w:r>
      <w:r w:rsidRPr="008A17EE">
        <w:rPr>
          <w:sz w:val="16"/>
        </w:rPr>
        <w:t xml:space="preserve">International politics often presents states with conflicts that they can settle through peaceful bargaining, but when bargaining breaks down, war results. </w:t>
      </w:r>
      <w:r w:rsidRPr="00B43DE2">
        <w:rPr>
          <w:rStyle w:val="StyleUnderline"/>
          <w:highlight w:val="cyan"/>
        </w:rPr>
        <w:t>Shifts</w:t>
      </w:r>
      <w:r w:rsidRPr="008A17EE">
        <w:rPr>
          <w:rStyle w:val="StyleUnderline"/>
        </w:rPr>
        <w:t xml:space="preserve"> in the </w:t>
      </w:r>
      <w:r w:rsidRPr="008A17EE">
        <w:rPr>
          <w:rStyle w:val="Emphasis"/>
        </w:rPr>
        <w:t>balance of power</w:t>
      </w:r>
      <w:r w:rsidRPr="008A17EE">
        <w:rPr>
          <w:rStyle w:val="StyleUnderline"/>
        </w:rPr>
        <w:t xml:space="preserve"> are problematic because they </w:t>
      </w:r>
      <w:r w:rsidRPr="00B43DE2">
        <w:rPr>
          <w:rStyle w:val="Emphasis"/>
          <w:highlight w:val="cyan"/>
        </w:rPr>
        <w:t>undermine</w:t>
      </w:r>
      <w:r w:rsidRPr="008A17EE">
        <w:rPr>
          <w:rStyle w:val="Emphasis"/>
        </w:rPr>
        <w:t xml:space="preserve"> effective </w:t>
      </w:r>
      <w:r w:rsidRPr="00B43DE2">
        <w:rPr>
          <w:rStyle w:val="Emphasis"/>
          <w:highlight w:val="cyan"/>
        </w:rPr>
        <w:t>bargaining</w:t>
      </w:r>
      <w:r w:rsidRPr="00B43DE2">
        <w:rPr>
          <w:rStyle w:val="StyleUnderline"/>
          <w:highlight w:val="cyan"/>
        </w:rPr>
        <w:t>.</w:t>
      </w:r>
      <w:r w:rsidRPr="008A17EE">
        <w:rPr>
          <w:sz w:val="16"/>
        </w:rPr>
        <w:t xml:space="preserve"> After all, </w:t>
      </w:r>
      <w:r w:rsidRPr="008A17EE">
        <w:rPr>
          <w:rStyle w:val="StyleUnderline"/>
        </w:rPr>
        <w:t xml:space="preserve">why agree to a deal today if your bargaining position will be stronger </w:t>
      </w:r>
      <w:r w:rsidRPr="00D92DAF">
        <w:rPr>
          <w:rStyle w:val="StyleUnderline"/>
        </w:rPr>
        <w:t xml:space="preserve">tomorrow? </w:t>
      </w:r>
      <w:r w:rsidRPr="00B43DE2">
        <w:rPr>
          <w:rStyle w:val="StyleUnderline"/>
          <w:highlight w:val="cyan"/>
        </w:rPr>
        <w:t>And</w:t>
      </w:r>
      <w:r w:rsidRPr="008A17EE">
        <w:rPr>
          <w:rStyle w:val="StyleUnderline"/>
        </w:rPr>
        <w:t xml:space="preserve">, a clear understanding of the military balance of power can contribute to peace. (Why start a war you are likely to lose?) But shifts in the balance of power </w:t>
      </w:r>
      <w:r w:rsidRPr="00B43DE2">
        <w:rPr>
          <w:rStyle w:val="StyleUnderline"/>
          <w:highlight w:val="cyan"/>
        </w:rPr>
        <w:t>muddy understandings</w:t>
      </w:r>
      <w:r w:rsidRPr="008A17EE">
        <w:rPr>
          <w:rStyle w:val="StyleUnderline"/>
        </w:rPr>
        <w:t xml:space="preserve"> of which states have the advantage.</w:t>
      </w:r>
      <w:r w:rsidRPr="00D92DAF">
        <w:t xml:space="preserve"> </w:t>
      </w:r>
      <w:r w:rsidRPr="008A17EE">
        <w:rPr>
          <w:sz w:val="16"/>
        </w:rPr>
        <w:t xml:space="preserve">You may see where this is going. </w:t>
      </w:r>
      <w:r w:rsidRPr="00B43DE2">
        <w:rPr>
          <w:rStyle w:val="StyleUnderline"/>
          <w:highlight w:val="cyan"/>
        </w:rPr>
        <w:t>New tech</w:t>
      </w:r>
      <w:r w:rsidRPr="008A17EE">
        <w:rPr>
          <w:rStyle w:val="StyleUnderline"/>
        </w:rPr>
        <w:t xml:space="preserve">nologies threaten to </w:t>
      </w:r>
      <w:r w:rsidRPr="00B43DE2">
        <w:rPr>
          <w:rStyle w:val="StyleUnderline"/>
          <w:highlight w:val="cyan"/>
        </w:rPr>
        <w:t>create</w:t>
      </w:r>
      <w:r w:rsidRPr="008A17EE">
        <w:rPr>
          <w:rStyle w:val="StyleUnderline"/>
        </w:rPr>
        <w:t xml:space="preserve"> potentially </w:t>
      </w:r>
      <w:r w:rsidRPr="00B43DE2">
        <w:rPr>
          <w:rStyle w:val="Emphasis"/>
          <w:highlight w:val="cyan"/>
        </w:rPr>
        <w:t>destabilizing shifts</w:t>
      </w:r>
      <w:r w:rsidRPr="008A17EE">
        <w:rPr>
          <w:rStyle w:val="StyleUnderline"/>
        </w:rPr>
        <w:t xml:space="preserve"> in the balance of power.</w:t>
      </w:r>
      <w:r>
        <w:rPr>
          <w:rStyle w:val="StyleUnderline"/>
        </w:rPr>
        <w:t xml:space="preserve"> </w:t>
      </w:r>
      <w:r w:rsidRPr="008A17EE">
        <w:rPr>
          <w:sz w:val="16"/>
        </w:rPr>
        <w:t xml:space="preserve">For decades, stability in Europe and Asia has been supported by US military power. In recent years, however, the </w:t>
      </w:r>
      <w:r w:rsidRPr="00D92DAF">
        <w:rPr>
          <w:rStyle w:val="StyleUnderline"/>
        </w:rPr>
        <w:t xml:space="preserve">balance of power in Asia has begun to shift, as </w:t>
      </w:r>
      <w:r w:rsidRPr="008A17EE">
        <w:rPr>
          <w:rStyle w:val="Emphasis"/>
        </w:rPr>
        <w:t>China has increased its military capabilities</w:t>
      </w:r>
      <w:r w:rsidRPr="00D92DAF">
        <w:rPr>
          <w:rStyle w:val="StyleUnderline"/>
        </w:rPr>
        <w:t>.</w:t>
      </w:r>
      <w:r w:rsidRPr="008A17EE">
        <w:rPr>
          <w:sz w:val="16"/>
        </w:rPr>
        <w:t xml:space="preserve"> Already, </w:t>
      </w:r>
      <w:r w:rsidRPr="008A17EE">
        <w:rPr>
          <w:rStyle w:val="StyleUnderline"/>
        </w:rPr>
        <w:t xml:space="preserve">Beijing has become more assertive in </w:t>
      </w:r>
      <w:r w:rsidRPr="00D92DAF">
        <w:rPr>
          <w:rStyle w:val="StyleUnderline"/>
        </w:rPr>
        <w:t>the region, claiming contested territory in the South China Sea.</w:t>
      </w:r>
      <w:r w:rsidRPr="008A17EE">
        <w:rPr>
          <w:sz w:val="16"/>
        </w:rPr>
        <w:t xml:space="preserve"> And the results of Russia’s military modernization have been on full display in its ongoing intervention in Ukraine.</w:t>
      </w:r>
      <w:r>
        <w:rPr>
          <w:sz w:val="16"/>
        </w:rPr>
        <w:t xml:space="preserve"> </w:t>
      </w:r>
      <w:r w:rsidRPr="008A17EE">
        <w:rPr>
          <w:sz w:val="16"/>
        </w:rPr>
        <w:t xml:space="preserve">Moreover, </w:t>
      </w:r>
      <w:r w:rsidRPr="00B43DE2">
        <w:rPr>
          <w:rStyle w:val="StyleUnderline"/>
          <w:highlight w:val="cyan"/>
        </w:rPr>
        <w:t>China may have</w:t>
      </w:r>
      <w:r w:rsidRPr="008A17EE">
        <w:rPr>
          <w:rStyle w:val="StyleUnderline"/>
        </w:rPr>
        <w:t xml:space="preserve"> the </w:t>
      </w:r>
      <w:r w:rsidRPr="00B43DE2">
        <w:rPr>
          <w:rStyle w:val="StyleUnderline"/>
          <w:highlight w:val="cyan"/>
        </w:rPr>
        <w:t>lead</w:t>
      </w:r>
      <w:r w:rsidRPr="008A17EE">
        <w:rPr>
          <w:rStyle w:val="StyleUnderline"/>
        </w:rPr>
        <w:t xml:space="preserve"> over the United States </w:t>
      </w:r>
      <w:r w:rsidRPr="00B43DE2">
        <w:rPr>
          <w:rStyle w:val="StyleUnderline"/>
          <w:highlight w:val="cyan"/>
        </w:rPr>
        <w:t>in emerging tech</w:t>
      </w:r>
      <w:r w:rsidRPr="008A17EE">
        <w:rPr>
          <w:rStyle w:val="StyleUnderline"/>
        </w:rPr>
        <w:t xml:space="preserve">nologies </w:t>
      </w:r>
      <w:r w:rsidRPr="00B43DE2">
        <w:rPr>
          <w:rStyle w:val="StyleUnderline"/>
          <w:highlight w:val="cyan"/>
        </w:rPr>
        <w:t xml:space="preserve">that could be </w:t>
      </w:r>
      <w:r w:rsidRPr="00B43DE2">
        <w:rPr>
          <w:rStyle w:val="Emphasis"/>
          <w:highlight w:val="cyan"/>
        </w:rPr>
        <w:t>decisive</w:t>
      </w:r>
      <w:r w:rsidRPr="00B43DE2">
        <w:rPr>
          <w:rStyle w:val="StyleUnderline"/>
          <w:highlight w:val="cyan"/>
        </w:rPr>
        <w:t xml:space="preserve"> for</w:t>
      </w:r>
      <w:r w:rsidRPr="008A17EE">
        <w:rPr>
          <w:rStyle w:val="StyleUnderline"/>
        </w:rPr>
        <w:t xml:space="preserve"> the </w:t>
      </w:r>
      <w:r w:rsidRPr="00B43DE2">
        <w:rPr>
          <w:rStyle w:val="StyleUnderline"/>
          <w:highlight w:val="cyan"/>
        </w:rPr>
        <w:t>future</w:t>
      </w:r>
      <w:r w:rsidRPr="008A17EE">
        <w:rPr>
          <w:rStyle w:val="StyleUnderline"/>
        </w:rPr>
        <w:t xml:space="preserve"> of </w:t>
      </w:r>
      <w:r w:rsidRPr="00D92DAF">
        <w:rPr>
          <w:rStyle w:val="Emphasis"/>
        </w:rPr>
        <w:t>military acquisitions</w:t>
      </w:r>
      <w:r w:rsidRPr="008A17EE">
        <w:rPr>
          <w:rStyle w:val="StyleUnderline"/>
        </w:rPr>
        <w:t xml:space="preserve"> and </w:t>
      </w:r>
      <w:r w:rsidRPr="00B43DE2">
        <w:rPr>
          <w:rStyle w:val="Emphasis"/>
          <w:highlight w:val="cyan"/>
        </w:rPr>
        <w:t>warfare</w:t>
      </w:r>
      <w:r w:rsidRPr="008A17EE">
        <w:rPr>
          <w:sz w:val="16"/>
        </w:rPr>
        <w:t>, including 3D printing, hypersonic missiles, quantum computing, 5G wireless connectivity, and artificial intelligence (AI). And Russian President Vladimir Putin is building new unmanned vehicles while ominously declaring, “Whoever leads in AI will rule the world.”</w:t>
      </w:r>
      <w:r>
        <w:rPr>
          <w:sz w:val="16"/>
        </w:rPr>
        <w:t xml:space="preserve"> </w:t>
      </w:r>
      <w:r w:rsidRPr="008A17EE">
        <w:rPr>
          <w:sz w:val="16"/>
        </w:rPr>
        <w:t>If China or Russia are able to incorporate new technologies into their militaries before the United States, then this could lead to the kind of rapid shift in the balance of power that often causes war.</w:t>
      </w:r>
      <w:r>
        <w:rPr>
          <w:sz w:val="16"/>
        </w:rPr>
        <w:t xml:space="preserve"> </w:t>
      </w:r>
      <w:r w:rsidRPr="008A17EE">
        <w:rPr>
          <w:rStyle w:val="StyleUnderline"/>
        </w:rPr>
        <w:t xml:space="preserve">If Beijing believes emerging technologies provide it with a newfound, local military advantage over the United States, for example, it may be more willing than previously </w:t>
      </w:r>
      <w:r w:rsidRPr="008A17EE">
        <w:rPr>
          <w:rStyle w:val="Emphasis"/>
        </w:rPr>
        <w:t>to initiate conflict over Taiwan</w:t>
      </w:r>
      <w:r w:rsidRPr="00D92DAF">
        <w:rPr>
          <w:rStyle w:val="StyleUnderline"/>
        </w:rPr>
        <w:t>.</w:t>
      </w:r>
      <w:r w:rsidRPr="008A17EE">
        <w:rPr>
          <w:sz w:val="16"/>
        </w:rPr>
        <w:t xml:space="preserve"> And if Putin thinks new tech has strengthened his hand, he may be more tempted to launch a Ukraine-style invasion of a NATO member.</w:t>
      </w:r>
      <w:r>
        <w:rPr>
          <w:sz w:val="16"/>
        </w:rPr>
        <w:t xml:space="preserve"> </w:t>
      </w:r>
      <w:r w:rsidRPr="008A17EE">
        <w:rPr>
          <w:rStyle w:val="StyleUnderline"/>
        </w:rPr>
        <w:t xml:space="preserve">Either scenario could bring these </w:t>
      </w:r>
      <w:r w:rsidRPr="00D92DAF">
        <w:rPr>
          <w:rStyle w:val="Emphasis"/>
        </w:rPr>
        <w:t>nuclear powers into direct conflict</w:t>
      </w:r>
      <w:r w:rsidRPr="008A17EE">
        <w:rPr>
          <w:rStyle w:val="StyleUnderline"/>
        </w:rPr>
        <w:t xml:space="preserve"> with the United States, and </w:t>
      </w:r>
      <w:r w:rsidRPr="00D92DAF">
        <w:rPr>
          <w:rStyle w:val="Emphasis"/>
        </w:rPr>
        <w:t>once nuclear armed states are at war</w:t>
      </w:r>
      <w:r w:rsidRPr="008A17EE">
        <w:rPr>
          <w:rStyle w:val="StyleUnderline"/>
        </w:rPr>
        <w:t xml:space="preserve">, </w:t>
      </w:r>
      <w:r w:rsidRPr="00B43DE2">
        <w:rPr>
          <w:rStyle w:val="StyleUnderline"/>
          <w:highlight w:val="cyan"/>
        </w:rPr>
        <w:t>there is</w:t>
      </w:r>
      <w:r w:rsidRPr="008A17EE">
        <w:rPr>
          <w:rStyle w:val="StyleUnderline"/>
        </w:rPr>
        <w:t xml:space="preserve"> an </w:t>
      </w:r>
      <w:r w:rsidRPr="00B43DE2">
        <w:rPr>
          <w:rStyle w:val="Emphasis"/>
          <w:highlight w:val="cyan"/>
        </w:rPr>
        <w:t>inherent risk</w:t>
      </w:r>
      <w:r w:rsidRPr="00B43DE2">
        <w:rPr>
          <w:rStyle w:val="StyleUnderline"/>
          <w:highlight w:val="cyan"/>
        </w:rPr>
        <w:t xml:space="preserve"> of </w:t>
      </w:r>
      <w:r w:rsidRPr="00B43DE2">
        <w:rPr>
          <w:rStyle w:val="Emphasis"/>
          <w:highlight w:val="cyan"/>
        </w:rPr>
        <w:t>nuclear conflict</w:t>
      </w:r>
      <w:r w:rsidRPr="00B43DE2">
        <w:rPr>
          <w:rStyle w:val="StyleUnderline"/>
          <w:highlight w:val="cyan"/>
        </w:rPr>
        <w:t xml:space="preserve"> through</w:t>
      </w:r>
      <w:r w:rsidRPr="008A17EE">
        <w:rPr>
          <w:rStyle w:val="StyleUnderline"/>
        </w:rPr>
        <w:t xml:space="preserve"> limited nuclear war strategies, nuclear </w:t>
      </w:r>
      <w:r w:rsidRPr="00B43DE2">
        <w:rPr>
          <w:rStyle w:val="Emphasis"/>
          <w:highlight w:val="cyan"/>
        </w:rPr>
        <w:t>brinkmanship</w:t>
      </w:r>
      <w:r w:rsidRPr="008A17EE">
        <w:rPr>
          <w:rStyle w:val="StyleUnderline"/>
        </w:rPr>
        <w:t xml:space="preserve">, or simple </w:t>
      </w:r>
      <w:r w:rsidRPr="00B43DE2">
        <w:rPr>
          <w:rStyle w:val="Emphasis"/>
          <w:highlight w:val="cyan"/>
        </w:rPr>
        <w:t>accident</w:t>
      </w:r>
      <w:r w:rsidRPr="00B43DE2">
        <w:rPr>
          <w:rStyle w:val="StyleUnderline"/>
          <w:highlight w:val="cyan"/>
        </w:rPr>
        <w:t xml:space="preserve"> or </w:t>
      </w:r>
      <w:r w:rsidRPr="00B43DE2">
        <w:rPr>
          <w:rStyle w:val="Emphasis"/>
          <w:highlight w:val="cyan"/>
        </w:rPr>
        <w:t>inadvertent escalation</w:t>
      </w:r>
      <w:r w:rsidRPr="00B43DE2">
        <w:rPr>
          <w:rStyle w:val="StyleUnderline"/>
          <w:highlight w:val="cyan"/>
        </w:rPr>
        <w:t>.</w:t>
      </w:r>
      <w:r>
        <w:rPr>
          <w:rStyle w:val="StyleUnderline"/>
        </w:rPr>
        <w:t xml:space="preserve"> </w:t>
      </w:r>
      <w:r w:rsidRPr="008A17EE">
        <w:rPr>
          <w:sz w:val="16"/>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D92DAF">
        <w:rPr>
          <w:rStyle w:val="StyleUnderline"/>
        </w:rPr>
        <w:t>the solution is</w:t>
      </w:r>
      <w:r w:rsidRPr="008A17EE">
        <w:rPr>
          <w:sz w:val="16"/>
        </w:rPr>
        <w:t xml:space="preserve"> not to preserve second-strike capabilities, but to </w:t>
      </w:r>
      <w:r w:rsidRPr="008A17EE">
        <w:rPr>
          <w:rStyle w:val="Emphasis"/>
        </w:rPr>
        <w:t>preserve prevailing power balances</w:t>
      </w:r>
      <w:r w:rsidRPr="008A17EE">
        <w:rPr>
          <w:rStyle w:val="StyleUnderline"/>
        </w:rPr>
        <w:t xml:space="preserve"> more broadly.</w:t>
      </w:r>
      <w:r>
        <w:rPr>
          <w:rStyle w:val="StyleUnderline"/>
        </w:rPr>
        <w:t xml:space="preserve"> </w:t>
      </w:r>
      <w:r w:rsidRPr="008A17EE">
        <w:rPr>
          <w:sz w:val="16"/>
        </w:rPr>
        <w:t xml:space="preserve">When it comes to new technology, this means that the United States should seek to maintain an innovation edge. </w:t>
      </w:r>
      <w:r w:rsidRPr="00D92DAF">
        <w:rPr>
          <w:rStyle w:val="StyleUnderline"/>
        </w:rPr>
        <w:t>Washington should</w:t>
      </w:r>
      <w:r w:rsidRPr="008A17EE">
        <w:rPr>
          <w:sz w:val="16"/>
        </w:rPr>
        <w:t xml:space="preserve"> also </w:t>
      </w:r>
      <w:r w:rsidRPr="00D92DAF">
        <w:rPr>
          <w:rStyle w:val="StyleUnderline"/>
        </w:rPr>
        <w:t xml:space="preserve">work with other states, including its nuclear-armed rivals, to develop a </w:t>
      </w:r>
      <w:r w:rsidRPr="00D92DAF">
        <w:rPr>
          <w:rStyle w:val="Emphasis"/>
        </w:rPr>
        <w:t>new set of arms control</w:t>
      </w:r>
      <w:r w:rsidRPr="008A17EE">
        <w:rPr>
          <w:sz w:val="16"/>
        </w:rPr>
        <w:t xml:space="preserve"> and nonproliferation agreements and export controls to deny these newer and potentially destabilizing technologies to potentially hostile states.</w:t>
      </w:r>
      <w:r>
        <w:rPr>
          <w:sz w:val="16"/>
        </w:rPr>
        <w:t xml:space="preserve"> </w:t>
      </w:r>
      <w:r w:rsidRPr="008A17EE">
        <w:rPr>
          <w:rStyle w:val="StyleUnderline"/>
        </w:rPr>
        <w:t xml:space="preserve">These are no easy tasks, but </w:t>
      </w:r>
      <w:r w:rsidRPr="00B43DE2">
        <w:rPr>
          <w:rStyle w:val="StyleUnderline"/>
          <w:highlight w:val="cyan"/>
        </w:rPr>
        <w:t>the consequences of Washington losing</w:t>
      </w:r>
      <w:r w:rsidRPr="008A17EE">
        <w:rPr>
          <w:rStyle w:val="StyleUnderline"/>
        </w:rPr>
        <w:t xml:space="preserve"> the race for </w:t>
      </w:r>
      <w:r w:rsidRPr="00B43DE2">
        <w:rPr>
          <w:rStyle w:val="Emphasis"/>
          <w:highlight w:val="cyan"/>
        </w:rPr>
        <w:t>technological superiority</w:t>
      </w:r>
      <w:r w:rsidRPr="00B43DE2">
        <w:rPr>
          <w:rStyle w:val="StyleUnderline"/>
          <w:highlight w:val="cyan"/>
        </w:rPr>
        <w:t xml:space="preserve"> to</w:t>
      </w:r>
      <w:r w:rsidRPr="008A17EE">
        <w:rPr>
          <w:rStyle w:val="StyleUnderline"/>
        </w:rPr>
        <w:t xml:space="preserve"> its </w:t>
      </w:r>
      <w:r w:rsidRPr="00B43DE2">
        <w:rPr>
          <w:rStyle w:val="Emphasis"/>
          <w:highlight w:val="cyan"/>
        </w:rPr>
        <w:t>autocratic challengers</w:t>
      </w:r>
      <w:r w:rsidRPr="008A17EE">
        <w:rPr>
          <w:rStyle w:val="StyleUnderline"/>
        </w:rPr>
        <w:t xml:space="preserve"> just might </w:t>
      </w:r>
      <w:r w:rsidRPr="00B43DE2">
        <w:rPr>
          <w:rStyle w:val="StyleUnderline"/>
          <w:highlight w:val="cyan"/>
        </w:rPr>
        <w:t xml:space="preserve">mean </w:t>
      </w:r>
      <w:r w:rsidRPr="00B43DE2">
        <w:rPr>
          <w:rStyle w:val="Emphasis"/>
          <w:highlight w:val="cyan"/>
        </w:rPr>
        <w:t>nuclear Armageddon</w:t>
      </w:r>
      <w:r w:rsidRPr="00B43DE2">
        <w:rPr>
          <w:rStyle w:val="StyleUnderline"/>
          <w:highlight w:val="cyan"/>
        </w:rPr>
        <w:t>.</w:t>
      </w:r>
    </w:p>
    <w:p w14:paraId="4838C91E" w14:textId="6DA14BBF" w:rsidR="007E3E3F" w:rsidRDefault="007E3E3F" w:rsidP="00FC737A">
      <w:pPr>
        <w:pStyle w:val="Heading2"/>
      </w:pPr>
      <w:r>
        <w:t>T Expand Scope</w:t>
      </w:r>
    </w:p>
    <w:p w14:paraId="3C5BE97C" w14:textId="77777777" w:rsidR="007E3E3F" w:rsidRDefault="007E3E3F" w:rsidP="007E3E3F">
      <w:pPr>
        <w:pStyle w:val="Heading4"/>
      </w:pPr>
      <w:r>
        <w:t xml:space="preserve">‘Expand’ means to increase the </w:t>
      </w:r>
      <w:r>
        <w:rPr>
          <w:u w:val="single"/>
        </w:rPr>
        <w:t>extent</w:t>
      </w:r>
      <w:r w:rsidRPr="000C5BE1">
        <w:t>.</w:t>
      </w:r>
    </w:p>
    <w:p w14:paraId="2D18FDEF" w14:textId="77777777" w:rsidR="007E3E3F" w:rsidRDefault="007E3E3F" w:rsidP="007E3E3F">
      <w:r>
        <w:t>Merriam-</w:t>
      </w:r>
      <w:r w:rsidRPr="00D52A47">
        <w:rPr>
          <w:rStyle w:val="Style13ptBold"/>
        </w:rPr>
        <w:t>Webster’s 21</w:t>
      </w:r>
      <w:r>
        <w:t xml:space="preserve"> Online Dictionary, ‘expand’, https://www.merriam-webster.com/dictionary/expand</w:t>
      </w:r>
    </w:p>
    <w:p w14:paraId="32D28308" w14:textId="77777777" w:rsidR="007E3E3F" w:rsidRPr="00043C89" w:rsidRDefault="007E3E3F" w:rsidP="007E3E3F">
      <w:pPr>
        <w:rPr>
          <w:sz w:val="16"/>
        </w:rPr>
      </w:pPr>
      <w:r w:rsidRPr="00043C89">
        <w:rPr>
          <w:sz w:val="16"/>
        </w:rPr>
        <w:t>transitive verb</w:t>
      </w:r>
    </w:p>
    <w:p w14:paraId="50F98F24" w14:textId="77777777" w:rsidR="007E3E3F" w:rsidRPr="00043C89" w:rsidRDefault="007E3E3F" w:rsidP="007E3E3F">
      <w:pPr>
        <w:rPr>
          <w:sz w:val="16"/>
        </w:rPr>
      </w:pPr>
      <w:r w:rsidRPr="00043C89">
        <w:rPr>
          <w:sz w:val="16"/>
        </w:rPr>
        <w:t>1: to open up : UNFOLD</w:t>
      </w:r>
    </w:p>
    <w:p w14:paraId="10F52BA0" w14:textId="77777777" w:rsidR="007E3E3F" w:rsidRPr="002116B5" w:rsidRDefault="007E3E3F" w:rsidP="007E3E3F">
      <w:pPr>
        <w:rPr>
          <w:b/>
          <w:iCs/>
          <w:u w:val="single"/>
        </w:rPr>
      </w:pPr>
      <w:r w:rsidRPr="00043C89">
        <w:rPr>
          <w:sz w:val="16"/>
        </w:rPr>
        <w:t xml:space="preserve">2: </w:t>
      </w:r>
      <w:r w:rsidRPr="00EA3504">
        <w:rPr>
          <w:rStyle w:val="StyleUnderline"/>
          <w:highlight w:val="cyan"/>
        </w:rPr>
        <w:t xml:space="preserve">to </w:t>
      </w:r>
      <w:r w:rsidRPr="00EA3504">
        <w:rPr>
          <w:rStyle w:val="Emphasis"/>
          <w:highlight w:val="cyan"/>
        </w:rPr>
        <w:t>increase</w:t>
      </w:r>
      <w:r w:rsidRPr="00EA3504">
        <w:rPr>
          <w:rStyle w:val="StyleUnderline"/>
          <w:highlight w:val="cyan"/>
        </w:rPr>
        <w:t xml:space="preserve"> the </w:t>
      </w:r>
      <w:r w:rsidRPr="009B493A">
        <w:rPr>
          <w:rStyle w:val="Emphasis"/>
          <w:highlight w:val="cyan"/>
        </w:rPr>
        <w:t>extent</w:t>
      </w:r>
      <w:r w:rsidRPr="00D52A47">
        <w:rPr>
          <w:rStyle w:val="StyleUnderline"/>
        </w:rPr>
        <w:t xml:space="preserve">, number, volume, or scope </w:t>
      </w:r>
      <w:r w:rsidRPr="00EA3504">
        <w:rPr>
          <w:rStyle w:val="StyleUnderline"/>
          <w:highlight w:val="cyan"/>
        </w:rPr>
        <w:t xml:space="preserve">of : </w:t>
      </w:r>
      <w:r w:rsidRPr="00EA3504">
        <w:rPr>
          <w:rStyle w:val="Emphasis"/>
          <w:highlight w:val="cyan"/>
        </w:rPr>
        <w:t>ENLARGE</w:t>
      </w:r>
    </w:p>
    <w:p w14:paraId="289760E8" w14:textId="77777777" w:rsidR="007E3E3F" w:rsidRPr="00974343" w:rsidRDefault="007E3E3F" w:rsidP="007E3E3F">
      <w:pPr>
        <w:pStyle w:val="Heading4"/>
      </w:pPr>
      <w:r>
        <w:t xml:space="preserve">‘Scope’ refers to </w:t>
      </w:r>
      <w:r>
        <w:rPr>
          <w:u w:val="single"/>
        </w:rPr>
        <w:t>activity</w:t>
      </w:r>
      <w:r>
        <w:t xml:space="preserve"> at the </w:t>
      </w:r>
      <w:r>
        <w:rPr>
          <w:u w:val="single"/>
        </w:rPr>
        <w:t>present time</w:t>
      </w:r>
      <w:r w:rsidRPr="000C5BE1">
        <w:rPr>
          <w:b w:val="0"/>
          <w:bCs/>
        </w:rPr>
        <w:t xml:space="preserve">, not the </w:t>
      </w:r>
      <w:r w:rsidRPr="000C5BE1">
        <w:rPr>
          <w:b w:val="0"/>
          <w:bCs/>
          <w:u w:val="single"/>
        </w:rPr>
        <w:t>abstract potential</w:t>
      </w:r>
      <w:r w:rsidRPr="000C5BE1">
        <w:rPr>
          <w:b w:val="0"/>
          <w:bCs/>
        </w:rPr>
        <w:t xml:space="preserve"> application of law.</w:t>
      </w:r>
    </w:p>
    <w:p w14:paraId="526D7E92" w14:textId="77777777" w:rsidR="007E3E3F" w:rsidRDefault="007E3E3F" w:rsidP="007E3E3F">
      <w:r>
        <w:t xml:space="preserve">Frank G. </w:t>
      </w:r>
      <w:r w:rsidRPr="00974343">
        <w:rPr>
          <w:rStyle w:val="Style13ptBold"/>
        </w:rPr>
        <w:t>Clement 16</w:t>
      </w:r>
      <w:r>
        <w:t xml:space="preserve"> Jr, Judge on the Tennessee Court of Appeals, “Hamer v. Southeast Res. Group, Inc.”, Court of Appeals of Tennessee, At Nashville, 2016 Tenn. App. LEXIS 176, 3/3/2016, Lexis</w:t>
      </w:r>
    </w:p>
    <w:p w14:paraId="4D9D7C28" w14:textId="77777777" w:rsidR="007E3E3F" w:rsidRPr="00974343" w:rsidRDefault="007E3E3F" w:rsidP="007E3E3F">
      <w:pPr>
        <w:rPr>
          <w:sz w:val="16"/>
        </w:rPr>
      </w:pPr>
      <w:r w:rsidRPr="000B56E5">
        <w:rPr>
          <w:rStyle w:val="StyleUnderline"/>
          <w:highlight w:val="cyan"/>
        </w:rPr>
        <w:t xml:space="preserve">When </w:t>
      </w:r>
      <w:r w:rsidRPr="000B56E5">
        <w:rPr>
          <w:rStyle w:val="Emphasis"/>
          <w:highlight w:val="cyan"/>
        </w:rPr>
        <w:t>interpreting</w:t>
      </w:r>
      <w:r w:rsidRPr="00974343">
        <w:rPr>
          <w:rStyle w:val="StyleUnderline"/>
        </w:rPr>
        <w:t xml:space="preserve"> a contract, ordinary </w:t>
      </w:r>
      <w:r w:rsidRPr="000B56E5">
        <w:rPr>
          <w:rStyle w:val="StyleUnderline"/>
          <w:highlight w:val="cyan"/>
        </w:rPr>
        <w:t>words</w:t>
      </w:r>
      <w:r w:rsidRPr="00974343">
        <w:rPr>
          <w:rStyle w:val="StyleUnderline"/>
        </w:rPr>
        <w:t xml:space="preserve"> typically </w:t>
      </w:r>
      <w:r w:rsidRPr="000B56E5">
        <w:rPr>
          <w:rStyle w:val="StyleUnderline"/>
          <w:highlight w:val="cyan"/>
        </w:rPr>
        <w:t>have</w:t>
      </w:r>
      <w:r w:rsidRPr="00974343">
        <w:rPr>
          <w:rStyle w:val="StyleUnderline"/>
        </w:rPr>
        <w:t xml:space="preserve"> their </w:t>
      </w:r>
      <w:r w:rsidRPr="000B56E5">
        <w:rPr>
          <w:rStyle w:val="Emphasis"/>
          <w:highlight w:val="cyan"/>
        </w:rPr>
        <w:t>ordinary meanings</w:t>
      </w:r>
      <w:r w:rsidRPr="00974343">
        <w:rPr>
          <w:rStyle w:val="StyleUnderline"/>
        </w:rPr>
        <w:t xml:space="preserve"> unless there is evidence</w:t>
      </w:r>
      <w:r w:rsidRPr="00974343">
        <w:rPr>
          <w:sz w:val="16"/>
        </w:rPr>
        <w:t xml:space="preserve"> [*13]  </w:t>
      </w:r>
      <w:r w:rsidRPr="00974343">
        <w:rPr>
          <w:rStyle w:val="StyleUnderline"/>
        </w:rPr>
        <w:t>that the parties intended for the words to have a special meaning</w:t>
      </w:r>
      <w:r w:rsidRPr="00974343">
        <w:rPr>
          <w:sz w:val="16"/>
        </w:rPr>
        <w:t xml:space="preserve">. Madson v. Madson, 636 So. 2d 759, 761 (Fla. Dist. Ct. App. 1994). The ordinary meaning of a word is often described as its meaning in the dictionary. See Siegle v. Progressive Consumers Ins. Co., 788 So. 2d 355, 360 (Fla. Dist. Ct. App. 2001); Beans v. Chohonis, 740 So. 2d 65, 67 (Fla. Dist. Ct. App. 1999). </w:t>
      </w:r>
      <w:r w:rsidRPr="00974343">
        <w:rPr>
          <w:rStyle w:val="StyleUnderline"/>
        </w:rPr>
        <w:t>The ordinary meaning</w:t>
      </w:r>
      <w:r w:rsidRPr="00974343">
        <w:rPr>
          <w:sz w:val="16"/>
        </w:rPr>
        <w:t xml:space="preserve"> of a word or phrase </w:t>
      </w:r>
      <w:r w:rsidRPr="00974343">
        <w:rPr>
          <w:rStyle w:val="StyleUnderline"/>
        </w:rPr>
        <w:t>is</w:t>
      </w:r>
      <w:r w:rsidRPr="00974343">
        <w:rPr>
          <w:sz w:val="16"/>
        </w:rPr>
        <w:t xml:space="preserve"> also described as </w:t>
      </w:r>
      <w:r w:rsidRPr="00974343">
        <w:rPr>
          <w:rStyle w:val="StyleUnderline"/>
        </w:rPr>
        <w:t xml:space="preserve">"a natural meaning or </w:t>
      </w:r>
      <w:r w:rsidRPr="000B56E5">
        <w:rPr>
          <w:rStyle w:val="StyleUnderline"/>
          <w:highlight w:val="cyan"/>
        </w:rPr>
        <w:t xml:space="preserve">the meaning </w:t>
      </w:r>
      <w:r w:rsidRPr="000B56E5">
        <w:rPr>
          <w:rStyle w:val="Emphasis"/>
          <w:highlight w:val="cyan"/>
        </w:rPr>
        <w:t>most commonly understood</w:t>
      </w:r>
      <w:r w:rsidRPr="00974343">
        <w:rPr>
          <w:sz w:val="16"/>
        </w:rPr>
        <w:t xml:space="preserve"> when considered in relation to the subject matter and circumstances." See J.N. Laliotis Eng'g Constr. v. Mastor, 558 So. 2d 67, 68 (Fla. Dist. Ct. App. 1990) (quoting Granados Quinones v. Swiss Bank Corp., 509 So. 2d 273, 275 (Fla. 1987)).</w:t>
      </w:r>
    </w:p>
    <w:p w14:paraId="2DB0F18F" w14:textId="77777777" w:rsidR="007E3E3F" w:rsidRPr="00974343" w:rsidRDefault="007E3E3F" w:rsidP="007E3E3F">
      <w:pPr>
        <w:rPr>
          <w:sz w:val="16"/>
        </w:rPr>
      </w:pPr>
      <w:r w:rsidRPr="00974343">
        <w:rPr>
          <w:rStyle w:val="StyleUnderline"/>
        </w:rPr>
        <w:t xml:space="preserve">If parties wish to depart from the ordinary meaning of common words and assign uncommon meanings to them, they must do so </w:t>
      </w:r>
      <w:r w:rsidRPr="00974343">
        <w:rPr>
          <w:rStyle w:val="Emphasis"/>
        </w:rPr>
        <w:t>explicitly</w:t>
      </w:r>
      <w:r w:rsidRPr="00974343">
        <w:rPr>
          <w:sz w:val="16"/>
        </w:rPr>
        <w:t>. See Madson, 636 So. 2d at 761. "One who would ascribe an exotic meaning to a term in a contract which otherwise has perfectly ordinary connotations must take pains to define the term either expressly or by express reference." E. Ins. Co. v. Austin, 396 So. 2d 823, 825 (Fla. Dist. Ct. App. 1981); see Russ v. State, 832 So. 2d 901, 907 (Fla. Dist. Ct. App. 2002) ("[W]here a statute does not specifically define words of common usage, such words are construed in their plain and ordinary sense." (alteration in original)); Koplowitz v. Imperial Towers Condo., Inc., 478 So. 2d 504, 505 (Fla. Dist. Ct. App. 1985) ("Whether they appear in a statute or in a declaration of condominium, words of common usage should be construed in their plain and ordinary sense.").</w:t>
      </w:r>
    </w:p>
    <w:p w14:paraId="782FCB6B" w14:textId="77777777" w:rsidR="007E3E3F" w:rsidRPr="00974343" w:rsidRDefault="007E3E3F" w:rsidP="007E3E3F">
      <w:pPr>
        <w:rPr>
          <w:sz w:val="16"/>
        </w:rPr>
      </w:pPr>
      <w:r w:rsidRPr="00974343">
        <w:rPr>
          <w:rStyle w:val="StyleUnderline"/>
        </w:rPr>
        <w:t>Here, this dispute exists because the parties' agreement does not define "scope" or "scope and purpose." Furthermore, the agreement does not identify the point in time when the "scope" of</w:t>
      </w:r>
      <w:r w:rsidRPr="00974343">
        <w:rPr>
          <w:sz w:val="16"/>
        </w:rPr>
        <w:t xml:space="preserve"> [*14]  </w:t>
      </w:r>
      <w:r w:rsidRPr="00974343">
        <w:rPr>
          <w:rStyle w:val="StyleUnderline"/>
        </w:rPr>
        <w:t>Action's business is to be determined. Southeast contends that "scope and purpose" is ambiguous because it is susceptible to multiple reasonable interpretations</w:t>
      </w:r>
      <w:r w:rsidRPr="00974343">
        <w:rPr>
          <w:sz w:val="16"/>
        </w:rPr>
        <w:t>. According to Southeast, "scope and purpose" means "at a minimum any business opportunity to be marketed to credit union members, including the telemedicine opportunity." However, the entirety of the parties' agreement and the "inconvenience, hardship, or absurdity" that would result from Southeast's proposed interpretation demonstrate that the agreement is not ambiguous and that the parties intended for the words "scope and purpose" to have their ordinary meanings. See Branscombe, 76 So. 3d at 948.</w:t>
      </w:r>
    </w:p>
    <w:p w14:paraId="5C9BCB38" w14:textId="77777777" w:rsidR="007E3E3F" w:rsidRPr="00974343" w:rsidRDefault="007E3E3F" w:rsidP="007E3E3F">
      <w:pPr>
        <w:rPr>
          <w:sz w:val="16"/>
        </w:rPr>
      </w:pPr>
      <w:r w:rsidRPr="000B56E5">
        <w:rPr>
          <w:rStyle w:val="StyleUnderline"/>
          <w:highlight w:val="cyan"/>
        </w:rPr>
        <w:t>"Scope"</w:t>
      </w:r>
      <w:r w:rsidRPr="00974343">
        <w:rPr>
          <w:rStyle w:val="StyleUnderline"/>
        </w:rPr>
        <w:t xml:space="preserve"> and "purpose" </w:t>
      </w:r>
      <w:r w:rsidRPr="000B56E5">
        <w:rPr>
          <w:rStyle w:val="StyleUnderline"/>
          <w:highlight w:val="cyan"/>
        </w:rPr>
        <w:t xml:space="preserve">are </w:t>
      </w:r>
      <w:r w:rsidRPr="000B56E5">
        <w:rPr>
          <w:rStyle w:val="Emphasis"/>
          <w:highlight w:val="cyan"/>
        </w:rPr>
        <w:t>common</w:t>
      </w:r>
      <w:r w:rsidRPr="00974343">
        <w:rPr>
          <w:rStyle w:val="Emphasis"/>
        </w:rPr>
        <w:t xml:space="preserve">ly-used </w:t>
      </w:r>
      <w:r w:rsidRPr="000B56E5">
        <w:rPr>
          <w:rStyle w:val="Emphasis"/>
          <w:highlight w:val="cyan"/>
        </w:rPr>
        <w:t>words</w:t>
      </w:r>
      <w:r w:rsidRPr="000B56E5">
        <w:rPr>
          <w:rStyle w:val="StyleUnderline"/>
          <w:highlight w:val="cyan"/>
        </w:rPr>
        <w:t xml:space="preserve"> with </w:t>
      </w:r>
      <w:r w:rsidRPr="000B56E5">
        <w:rPr>
          <w:rStyle w:val="Emphasis"/>
          <w:highlight w:val="cyan"/>
        </w:rPr>
        <w:t>common</w:t>
      </w:r>
      <w:r w:rsidRPr="00974343">
        <w:rPr>
          <w:rStyle w:val="Emphasis"/>
        </w:rPr>
        <w:t xml:space="preserve">ly-understood </w:t>
      </w:r>
      <w:r w:rsidRPr="000B56E5">
        <w:rPr>
          <w:rStyle w:val="Emphasis"/>
          <w:highlight w:val="cyan"/>
        </w:rPr>
        <w:t>meanings</w:t>
      </w:r>
      <w:r w:rsidRPr="00974343">
        <w:rPr>
          <w:sz w:val="16"/>
        </w:rPr>
        <w:t>. Therefore, if the parties intended to ascribe an uncommon meaning to "scope" or "scope and purpose," they should have explicitly defined those terms. See E. Ins. Co., 396 So. 2d at 825. Instead of explicitly stating that these words have an uncommon definition, the agreement provides that its terms, covenants, and provisions "shall be construed simply and according to [their] fair meaning[s] . . . ." Consequently, the failure to specify a unique meaning for "scope and purpose" and the inclusion of the above-quoted section [*15]  indicate that the parties intended for these words to have their ordinary meanings. See id.; see also Russ, 832 So. 2d at 907; Koplowitz, 478 So. 2d at 505.</w:t>
      </w:r>
    </w:p>
    <w:p w14:paraId="5FD00D37" w14:textId="77777777" w:rsidR="007E3E3F" w:rsidRPr="00974343" w:rsidRDefault="007E3E3F" w:rsidP="007E3E3F">
      <w:pPr>
        <w:rPr>
          <w:sz w:val="16"/>
        </w:rPr>
      </w:pPr>
      <w:r w:rsidRPr="00974343">
        <w:rPr>
          <w:sz w:val="16"/>
        </w:rPr>
        <w:t>Under Southeast's interpretation, Plaintiff agreed to disclose and make available every business opportunity "to be marketed to credit union members." Such a broad definition appears to encompass every product or service imaginable, whether they have anything to do with Action or not. Under this interpretation, Plaintiff would be required to disclose an opportunity to sell cars to credit union members even though Action's business is not related to cars at all. The inconvenience, hardship, or absurdity that would result are weighty evidence that the parties did not intend for "scope and purpose" to have this meaning, especially when interpreting the agreement based on the ordinary meaning of "scope" avoids these difficulties. See Branscombe, 76 So. 3d at 948 HN9 ("The inconvenience, hardship, or absurdity of one interpretation of a contract or its contradiction of the general purpose is weighty evidence that such meaning was not intended when the language is open to an interpretation which is neither absurd nor frivolous and is in agreement with the general purpose of the parties.").</w:t>
      </w:r>
    </w:p>
    <w:p w14:paraId="4B97EA12" w14:textId="77777777" w:rsidR="007E3E3F" w:rsidRPr="00974343" w:rsidRDefault="007E3E3F" w:rsidP="007E3E3F">
      <w:pPr>
        <w:rPr>
          <w:sz w:val="16"/>
        </w:rPr>
      </w:pPr>
      <w:r w:rsidRPr="00974343">
        <w:rPr>
          <w:sz w:val="16"/>
        </w:rPr>
        <w:t xml:space="preserve">HN10 </w:t>
      </w:r>
      <w:r w:rsidRPr="00974343">
        <w:rPr>
          <w:rStyle w:val="StyleUnderline"/>
        </w:rPr>
        <w:t>The ordinary meaning of words is found in the dictionary and is the most commonly understood meaning in relation to the subject matter of the parties' agreement</w:t>
      </w:r>
      <w:r w:rsidRPr="00974343">
        <w:rPr>
          <w:sz w:val="16"/>
        </w:rPr>
        <w:t xml:space="preserve">. See Siegle, 788 So.2d at 360; Beans, 740 So. 2d at 67; J.N. Laliotis, 558 So. 2d at 68. </w:t>
      </w:r>
      <w:r w:rsidRPr="00974343">
        <w:rPr>
          <w:rStyle w:val="StyleUnderline"/>
        </w:rPr>
        <w:t xml:space="preserve">According to one dictionary, </w:t>
      </w:r>
      <w:r w:rsidRPr="000B56E5">
        <w:rPr>
          <w:rStyle w:val="StyleUnderline"/>
          <w:highlight w:val="cyan"/>
        </w:rPr>
        <w:t>"scope" means</w:t>
      </w:r>
      <w:r w:rsidRPr="00974343">
        <w:rPr>
          <w:sz w:val="16"/>
        </w:rPr>
        <w:t xml:space="preserve"> "1. </w:t>
      </w:r>
      <w:r w:rsidRPr="00974343">
        <w:rPr>
          <w:rStyle w:val="StyleUnderline"/>
        </w:rPr>
        <w:t xml:space="preserve">The </w:t>
      </w:r>
      <w:r w:rsidRPr="000B56E5">
        <w:rPr>
          <w:rStyle w:val="StyleUnderline"/>
          <w:highlight w:val="cyan"/>
        </w:rPr>
        <w:t>range of</w:t>
      </w:r>
      <w:r w:rsidRPr="00974343">
        <w:rPr>
          <w:rStyle w:val="StyleUnderline"/>
        </w:rPr>
        <w:t xml:space="preserve"> one's perceptions, thoughts, or </w:t>
      </w:r>
      <w:r w:rsidRPr="000B56E5">
        <w:rPr>
          <w:rStyle w:val="Emphasis"/>
          <w:highlight w:val="cyan"/>
        </w:rPr>
        <w:t>actions</w:t>
      </w:r>
      <w:r w:rsidRPr="00974343">
        <w:rPr>
          <w:sz w:val="16"/>
        </w:rPr>
        <w:t xml:space="preserve">. 2. </w:t>
      </w:r>
      <w:r w:rsidRPr="000B56E5">
        <w:rPr>
          <w:rStyle w:val="StyleUnderline"/>
          <w:highlight w:val="cyan"/>
        </w:rPr>
        <w:t>Breath</w:t>
      </w:r>
      <w:r w:rsidRPr="00974343">
        <w:rPr>
          <w:rStyle w:val="StyleUnderline"/>
        </w:rPr>
        <w:t xml:space="preserve"> or opportunity </w:t>
      </w:r>
      <w:r w:rsidRPr="000B56E5">
        <w:rPr>
          <w:rStyle w:val="StyleUnderline"/>
          <w:highlight w:val="cyan"/>
        </w:rPr>
        <w:t xml:space="preserve">to </w:t>
      </w:r>
      <w:r w:rsidRPr="000B56E5">
        <w:rPr>
          <w:rStyle w:val="Emphasis"/>
          <w:highlight w:val="cyan"/>
        </w:rPr>
        <w:t>function</w:t>
      </w:r>
      <w:r w:rsidRPr="00974343">
        <w:rPr>
          <w:sz w:val="16"/>
        </w:rPr>
        <w:t xml:space="preserve">. 3. </w:t>
      </w:r>
      <w:r w:rsidRPr="00974343">
        <w:rPr>
          <w:rStyle w:val="StyleUnderline"/>
        </w:rPr>
        <w:t xml:space="preserve">The </w:t>
      </w:r>
      <w:r w:rsidRPr="000B56E5">
        <w:rPr>
          <w:rStyle w:val="StyleUnderline"/>
          <w:highlight w:val="cyan"/>
        </w:rPr>
        <w:t xml:space="preserve">area </w:t>
      </w:r>
      <w:r w:rsidRPr="000B56E5">
        <w:rPr>
          <w:rStyle w:val="Emphasis"/>
          <w:highlight w:val="cyan"/>
        </w:rPr>
        <w:t>covered</w:t>
      </w:r>
      <w:r w:rsidRPr="000B56E5">
        <w:rPr>
          <w:rStyle w:val="StyleUnderline"/>
          <w:highlight w:val="cyan"/>
        </w:rPr>
        <w:t xml:space="preserve"> by</w:t>
      </w:r>
      <w:r w:rsidRPr="00974343">
        <w:rPr>
          <w:rStyle w:val="StyleUnderline"/>
        </w:rPr>
        <w:t xml:space="preserve"> a given </w:t>
      </w:r>
      <w:r w:rsidRPr="000B56E5">
        <w:rPr>
          <w:rStyle w:val="Emphasis"/>
          <w:highlight w:val="cyan"/>
        </w:rPr>
        <w:t>activity</w:t>
      </w:r>
      <w:r w:rsidRPr="00974343">
        <w:rPr>
          <w:rStyle w:val="StyleUnderline"/>
        </w:rPr>
        <w:t xml:space="preserve"> or subject</w:t>
      </w:r>
      <w:r w:rsidRPr="00974343">
        <w:rPr>
          <w:sz w:val="16"/>
        </w:rPr>
        <w:t xml:space="preserve">." The American Heritage College Dictionary 1222 (3d ed. 1997). The operating agreement is concerned with the relationship of Action's members to each other and to Action, and the subject matter of section 6.6 is the duty to make certain business opportunities available to Action in order to avoid competition between Action and its members. [*18]  Based on the dictionary and the subject matter of the parties' agreement, </w:t>
      </w:r>
      <w:r w:rsidRPr="000B56E5">
        <w:rPr>
          <w:rStyle w:val="StyleUnderline"/>
          <w:highlight w:val="cyan"/>
        </w:rPr>
        <w:t>"scope"</w:t>
      </w:r>
      <w:r w:rsidRPr="00974343">
        <w:rPr>
          <w:rStyle w:val="StyleUnderline"/>
        </w:rPr>
        <w:t xml:space="preserve"> most </w:t>
      </w:r>
      <w:r w:rsidRPr="000B56E5">
        <w:rPr>
          <w:rStyle w:val="StyleUnderline"/>
          <w:highlight w:val="cyan"/>
        </w:rPr>
        <w:t>naturally refers to</w:t>
      </w:r>
      <w:r w:rsidRPr="00974343">
        <w:rPr>
          <w:rStyle w:val="StyleUnderline"/>
        </w:rPr>
        <w:t xml:space="preserve"> the range or breadth of the </w:t>
      </w:r>
      <w:r w:rsidRPr="000B56E5">
        <w:rPr>
          <w:rStyle w:val="Emphasis"/>
          <w:highlight w:val="cyan"/>
        </w:rPr>
        <w:t>business</w:t>
      </w:r>
      <w:r w:rsidRPr="000B56E5">
        <w:rPr>
          <w:rStyle w:val="StyleUnderline"/>
          <w:highlight w:val="cyan"/>
        </w:rPr>
        <w:t xml:space="preserve"> that Action is </w:t>
      </w:r>
      <w:r w:rsidRPr="000B56E5">
        <w:rPr>
          <w:rStyle w:val="Emphasis"/>
          <w:highlight w:val="cyan"/>
        </w:rPr>
        <w:t>engaged in</w:t>
      </w:r>
      <w:r w:rsidRPr="00974343">
        <w:rPr>
          <w:rStyle w:val="StyleUnderline"/>
        </w:rPr>
        <w:t xml:space="preserve"> at the relevant time</w:t>
      </w:r>
      <w:r w:rsidRPr="00974343">
        <w:rPr>
          <w:sz w:val="16"/>
        </w:rPr>
        <w:t>.</w:t>
      </w:r>
    </w:p>
    <w:p w14:paraId="1DFB8E61" w14:textId="77777777" w:rsidR="007E3E3F" w:rsidRPr="00974343" w:rsidRDefault="007E3E3F" w:rsidP="007E3E3F">
      <w:pPr>
        <w:rPr>
          <w:sz w:val="16"/>
        </w:rPr>
      </w:pPr>
      <w:r w:rsidRPr="00974343">
        <w:rPr>
          <w:rStyle w:val="StyleUnderline"/>
        </w:rPr>
        <w:t>Southeast contends this interpretation renders "purpose" redundant because "by definition, scope would always be within the purpose." We respectfully disagree</w:t>
      </w:r>
      <w:r w:rsidRPr="00974343">
        <w:rPr>
          <w:sz w:val="16"/>
        </w:rPr>
        <w:t xml:space="preserve">. Contrary to Southeast's contentions, </w:t>
      </w:r>
      <w:r w:rsidRPr="000B56E5">
        <w:rPr>
          <w:rStyle w:val="StyleUnderline"/>
          <w:highlight w:val="cyan"/>
        </w:rPr>
        <w:t xml:space="preserve">"scope" and "purpose" refer to </w:t>
      </w:r>
      <w:r w:rsidRPr="000B56E5">
        <w:rPr>
          <w:rStyle w:val="Emphasis"/>
          <w:highlight w:val="cyan"/>
        </w:rPr>
        <w:t>different concepts</w:t>
      </w:r>
      <w:r w:rsidRPr="000B56E5">
        <w:rPr>
          <w:rStyle w:val="StyleUnderline"/>
          <w:highlight w:val="cyan"/>
        </w:rPr>
        <w:t xml:space="preserve">. "Purpose" is </w:t>
      </w:r>
      <w:r w:rsidRPr="000B56E5">
        <w:rPr>
          <w:rStyle w:val="Emphasis"/>
          <w:highlight w:val="cyan"/>
        </w:rPr>
        <w:t>aspirational</w:t>
      </w:r>
      <w:r w:rsidRPr="000B56E5">
        <w:rPr>
          <w:rStyle w:val="StyleUnderline"/>
          <w:highlight w:val="cyan"/>
        </w:rPr>
        <w:t xml:space="preserve"> and refers to</w:t>
      </w:r>
      <w:r w:rsidRPr="00974343">
        <w:rPr>
          <w:rStyle w:val="StyleUnderline"/>
        </w:rPr>
        <w:t xml:space="preserve"> what </w:t>
      </w:r>
      <w:r w:rsidRPr="000B56E5">
        <w:rPr>
          <w:rStyle w:val="StyleUnderline"/>
          <w:highlight w:val="cyan"/>
        </w:rPr>
        <w:t>Action</w:t>
      </w:r>
      <w:r w:rsidRPr="00974343">
        <w:rPr>
          <w:rStyle w:val="StyleUnderline"/>
        </w:rPr>
        <w:t xml:space="preserve"> is </w:t>
      </w:r>
      <w:r w:rsidRPr="000B56E5">
        <w:rPr>
          <w:rStyle w:val="StyleUnderline"/>
          <w:highlight w:val="cyan"/>
        </w:rPr>
        <w:t>capable of</w:t>
      </w:r>
      <w:r w:rsidRPr="00974343">
        <w:rPr>
          <w:rStyle w:val="StyleUnderline"/>
        </w:rPr>
        <w:t xml:space="preserve"> doing </w:t>
      </w:r>
      <w:r w:rsidRPr="000B56E5">
        <w:rPr>
          <w:rStyle w:val="Emphasis"/>
          <w:highlight w:val="cyan"/>
        </w:rPr>
        <w:t>in the future</w:t>
      </w:r>
      <w:r w:rsidRPr="00974343">
        <w:rPr>
          <w:sz w:val="16"/>
        </w:rPr>
        <w:t xml:space="preserve"> (i.e. all lawful business for limited liability companies). </w:t>
      </w:r>
      <w:r w:rsidRPr="00974343">
        <w:rPr>
          <w:rStyle w:val="StyleUnderline"/>
        </w:rPr>
        <w:t xml:space="preserve">In contrast, </w:t>
      </w:r>
      <w:r w:rsidRPr="000B56E5">
        <w:rPr>
          <w:rStyle w:val="StyleUnderline"/>
          <w:highlight w:val="cyan"/>
        </w:rPr>
        <w:t xml:space="preserve">"scope" refers to what Action </w:t>
      </w:r>
      <w:r w:rsidRPr="000B56E5">
        <w:rPr>
          <w:rStyle w:val="Emphasis"/>
          <w:highlight w:val="cyan"/>
        </w:rPr>
        <w:t>actually is doing</w:t>
      </w:r>
      <w:r w:rsidRPr="00974343">
        <w:rPr>
          <w:rStyle w:val="StyleUnderline"/>
        </w:rPr>
        <w:t xml:space="preserve"> or has done at the </w:t>
      </w:r>
      <w:r w:rsidRPr="00974343">
        <w:rPr>
          <w:rStyle w:val="Emphasis"/>
        </w:rPr>
        <w:t>relevant point in time</w:t>
      </w:r>
      <w:r w:rsidRPr="00974343">
        <w:rPr>
          <w:sz w:val="16"/>
        </w:rPr>
        <w:t>. Thus, an opportunity might be within Action's scope but not its purpose if, for example, Action had been organized for a limited purpose (e.g. to acquire real estate in Florida) but was in fact also engaged in the business of selling disposable mobile phones to college students. In this example, a business opportunity to sell mobile phones to college students would be within Action's scope but not its purpose.</w:t>
      </w:r>
    </w:p>
    <w:p w14:paraId="5691F0E9" w14:textId="77777777" w:rsidR="007E3E3F" w:rsidRPr="00974343" w:rsidRDefault="007E3E3F" w:rsidP="007E3E3F">
      <w:pPr>
        <w:rPr>
          <w:sz w:val="16"/>
        </w:rPr>
      </w:pPr>
      <w:r w:rsidRPr="00974343">
        <w:rPr>
          <w:sz w:val="16"/>
        </w:rPr>
        <w:t>Therefore, under the ordinary meaning of "scope," a member is required to disclose a business opportunity [*19]  if that opportunity (1) is within Action's aspirational goal — its purpose; and (2) is within the area that Action's business has or is actually covering at the relevant point in time. As a result, interpreting "scope" according to its ordinary meaning does not render any part of the agreement redundant.</w:t>
      </w:r>
    </w:p>
    <w:p w14:paraId="37D3F409" w14:textId="77777777" w:rsidR="007E3E3F" w:rsidRPr="002116B5" w:rsidRDefault="007E3E3F" w:rsidP="007E3E3F">
      <w:pPr>
        <w:rPr>
          <w:sz w:val="16"/>
        </w:rPr>
      </w:pPr>
      <w:r w:rsidRPr="00974343">
        <w:rPr>
          <w:sz w:val="16"/>
        </w:rPr>
        <w:t xml:space="preserve">Having concluded that </w:t>
      </w:r>
      <w:r w:rsidRPr="00974343">
        <w:rPr>
          <w:rStyle w:val="StyleUnderline"/>
        </w:rPr>
        <w:t xml:space="preserve">"scope" refers to the breadth of the </w:t>
      </w:r>
      <w:r w:rsidRPr="000B56E5">
        <w:rPr>
          <w:rStyle w:val="StyleUnderline"/>
          <w:highlight w:val="cyan"/>
        </w:rPr>
        <w:t>business</w:t>
      </w:r>
      <w:r w:rsidRPr="00974343">
        <w:rPr>
          <w:rStyle w:val="StyleUnderline"/>
        </w:rPr>
        <w:t xml:space="preserve"> Action </w:t>
      </w:r>
      <w:r w:rsidRPr="000B56E5">
        <w:rPr>
          <w:rStyle w:val="Emphasis"/>
          <w:highlight w:val="cyan"/>
        </w:rPr>
        <w:t>is</w:t>
      </w:r>
      <w:r w:rsidRPr="000B56E5">
        <w:rPr>
          <w:rStyle w:val="StyleUnderline"/>
          <w:highlight w:val="cyan"/>
        </w:rPr>
        <w:t xml:space="preserve"> or </w:t>
      </w:r>
      <w:r w:rsidRPr="000B56E5">
        <w:rPr>
          <w:rStyle w:val="Emphasis"/>
          <w:highlight w:val="cyan"/>
        </w:rPr>
        <w:t>has</w:t>
      </w:r>
      <w:r w:rsidRPr="000B56E5">
        <w:rPr>
          <w:rStyle w:val="StyleUnderline"/>
          <w:highlight w:val="cyan"/>
        </w:rPr>
        <w:t xml:space="preserve"> </w:t>
      </w:r>
      <w:r w:rsidRPr="000B56E5">
        <w:rPr>
          <w:rStyle w:val="Emphasis"/>
          <w:highlight w:val="cyan"/>
        </w:rPr>
        <w:t>engaged in</w:t>
      </w:r>
      <w:r w:rsidRPr="00974343">
        <w:rPr>
          <w:sz w:val="16"/>
        </w:rPr>
        <w:t>, we must turn our attention to determining when Action's "scope" should be assessed. The agreement does not specify whether Action's scope is to be determined as of the date of the agreement, the date of the discovery of an opportunity, or some other date. After reviewing the agreement, we conclude that the parties intended for Action's scope to be determined at the time when a member seeks to pursue the business opportunity in question.</w:t>
      </w:r>
    </w:p>
    <w:p w14:paraId="6CF38A5E" w14:textId="77777777" w:rsidR="007E3E3F" w:rsidRPr="00BE3D13" w:rsidRDefault="007E3E3F" w:rsidP="007E3E3F"/>
    <w:p w14:paraId="56102FA8" w14:textId="77777777" w:rsidR="007E3E3F" w:rsidRPr="000C5BE1" w:rsidRDefault="007E3E3F" w:rsidP="007E3E3F"/>
    <w:p w14:paraId="46013572" w14:textId="5FE3CA35" w:rsidR="007E3E3F" w:rsidRDefault="007E3E3F" w:rsidP="00FC737A">
      <w:pPr>
        <w:pStyle w:val="Heading2"/>
      </w:pPr>
      <w:r>
        <w:t>Cap K</w:t>
      </w:r>
    </w:p>
    <w:p w14:paraId="4A64B7BA" w14:textId="77777777" w:rsidR="007E3E3F" w:rsidRPr="00A420D2" w:rsidRDefault="007E3E3F" w:rsidP="007E3E3F">
      <w:pPr>
        <w:pStyle w:val="Heading4"/>
        <w:rPr>
          <w:b w:val="0"/>
          <w:bCs/>
        </w:rPr>
      </w:pPr>
      <w:r>
        <w:t xml:space="preserve">Growth’s </w:t>
      </w:r>
      <w:r w:rsidRPr="00C11396">
        <w:rPr>
          <w:u w:val="single"/>
        </w:rPr>
        <w:t>sustainable</w:t>
      </w:r>
      <w:r w:rsidRPr="00A420D2">
        <w:rPr>
          <w:b w:val="0"/>
          <w:bCs/>
        </w:rPr>
        <w:t>---robust environmental progress and increasing resource reserves prove---</w:t>
      </w:r>
      <w:r w:rsidRPr="00C11396">
        <w:t>BUT</w:t>
      </w:r>
      <w:r>
        <w:t>,</w:t>
      </w:r>
      <w:r w:rsidRPr="00C11396">
        <w:t xml:space="preserve"> they can’t save the environment either.</w:t>
      </w:r>
    </w:p>
    <w:p w14:paraId="14E93F94" w14:textId="77777777" w:rsidR="007E3E3F" w:rsidRPr="00766C52" w:rsidRDefault="007E3E3F" w:rsidP="007E3E3F">
      <w:r>
        <w:t xml:space="preserve">Andrew </w:t>
      </w:r>
      <w:r w:rsidRPr="00766C52">
        <w:rPr>
          <w:rStyle w:val="Style13ptBold"/>
        </w:rPr>
        <w:t>McAfee 20</w:t>
      </w:r>
      <w:r>
        <w:t>, principal research scientist at MIT, codirector of the MIT Initiative on the Digital Economy at the MIT Sloan School of Management, Doctorate from Harvard Business School, two Master of Science and two Bachelor of Science degrees from MIT, "Don't Misunderstand Earth Day's Successes," Wired, 4-22-2020, https://www.wired.com/story/opinion-dont-misunderstand-earth-days-successes/</w:t>
      </w:r>
    </w:p>
    <w:p w14:paraId="5338BE8C" w14:textId="77777777" w:rsidR="007E3E3F" w:rsidRPr="00766C52" w:rsidRDefault="007E3E3F" w:rsidP="007E3E3F">
      <w:pPr>
        <w:rPr>
          <w:rStyle w:val="StyleUnderline"/>
        </w:rPr>
      </w:pPr>
      <w:r w:rsidRPr="00AE1812">
        <w:rPr>
          <w:sz w:val="16"/>
        </w:rPr>
        <w:t xml:space="preserve">We should all be intensely grateful to the people who took to the streets exactly 50 years ago on the first Earth Day. The modern environmental movement that crystallized then has given us a cleaner, better planet. </w:t>
      </w:r>
      <w:r w:rsidRPr="00766C52">
        <w:rPr>
          <w:rStyle w:val="StyleUnderline"/>
        </w:rPr>
        <w:t xml:space="preserve">The </w:t>
      </w:r>
      <w:r w:rsidRPr="00766C52">
        <w:rPr>
          <w:rStyle w:val="StyleUnderline"/>
          <w:highlight w:val="cyan"/>
        </w:rPr>
        <w:t>pressure</w:t>
      </w:r>
      <w:r w:rsidRPr="00766C52">
        <w:rPr>
          <w:rStyle w:val="StyleUnderline"/>
        </w:rPr>
        <w:t xml:space="preserve"> applied to governments and businesses on April 22, 1970, has not let up since, and it has </w:t>
      </w:r>
      <w:r w:rsidRPr="00766C52">
        <w:rPr>
          <w:rStyle w:val="StyleUnderline"/>
          <w:highlight w:val="cyan"/>
        </w:rPr>
        <w:t>yielded</w:t>
      </w:r>
      <w:r w:rsidRPr="00766C52">
        <w:rPr>
          <w:rStyle w:val="StyleUnderline"/>
        </w:rPr>
        <w:t xml:space="preserve"> two </w:t>
      </w:r>
      <w:r w:rsidRPr="00766C52">
        <w:rPr>
          <w:rStyle w:val="StyleUnderline"/>
          <w:highlight w:val="cyan"/>
        </w:rPr>
        <w:t>huge victories.</w:t>
      </w:r>
    </w:p>
    <w:p w14:paraId="42F2DA06" w14:textId="77777777" w:rsidR="007E3E3F" w:rsidRPr="00AE1812" w:rsidRDefault="007E3E3F" w:rsidP="007E3E3F">
      <w:pPr>
        <w:rPr>
          <w:sz w:val="16"/>
        </w:rPr>
      </w:pPr>
      <w:r w:rsidRPr="00766C52">
        <w:rPr>
          <w:rStyle w:val="StyleUnderline"/>
        </w:rPr>
        <w:t xml:space="preserve">The </w:t>
      </w:r>
      <w:r w:rsidRPr="00766C52">
        <w:rPr>
          <w:rStyle w:val="StyleUnderline"/>
          <w:highlight w:val="cyan"/>
        </w:rPr>
        <w:t xml:space="preserve">first is </w:t>
      </w:r>
      <w:r w:rsidRPr="003A5BE4">
        <w:rPr>
          <w:rStyle w:val="Emphasis"/>
        </w:rPr>
        <w:t xml:space="preserve">massive </w:t>
      </w:r>
      <w:r w:rsidRPr="00766C52">
        <w:rPr>
          <w:rStyle w:val="Emphasis"/>
          <w:highlight w:val="cyan"/>
        </w:rPr>
        <w:t>reductions in</w:t>
      </w:r>
      <w:r w:rsidRPr="00766C52">
        <w:rPr>
          <w:rStyle w:val="Emphasis"/>
        </w:rPr>
        <w:t xml:space="preserve"> the amount of </w:t>
      </w:r>
      <w:r w:rsidRPr="00766C52">
        <w:rPr>
          <w:rStyle w:val="Emphasis"/>
          <w:highlight w:val="cyan"/>
        </w:rPr>
        <w:t>pollution</w:t>
      </w:r>
      <w:r w:rsidRPr="00766C52">
        <w:rPr>
          <w:rStyle w:val="Emphasis"/>
        </w:rPr>
        <w:t xml:space="preserve"> we and our ecosystems have to endure</w:t>
      </w:r>
      <w:r w:rsidRPr="00766C52">
        <w:rPr>
          <w:rStyle w:val="StyleUnderline"/>
        </w:rPr>
        <w:t>.</w:t>
      </w:r>
      <w:r w:rsidRPr="00AE1812">
        <w:rPr>
          <w:sz w:val="16"/>
        </w:rPr>
        <w:t xml:space="preserve"> </w:t>
      </w:r>
      <w:r w:rsidRPr="00766C52">
        <w:rPr>
          <w:rStyle w:val="StyleUnderline"/>
        </w:rPr>
        <w:t>In the world’s richest countries,</w:t>
      </w:r>
      <w:r w:rsidRPr="00AE1812">
        <w:rPr>
          <w:sz w:val="16"/>
        </w:rPr>
        <w:t xml:space="preserve"> which are the ones where environmentalism has most taken hold, </w:t>
      </w:r>
      <w:r w:rsidRPr="00766C52">
        <w:rPr>
          <w:rStyle w:val="StyleUnderline"/>
        </w:rPr>
        <w:t xml:space="preserve">the </w:t>
      </w:r>
      <w:r w:rsidRPr="00766C52">
        <w:rPr>
          <w:rStyle w:val="StyleUnderline"/>
          <w:highlight w:val="cyan"/>
        </w:rPr>
        <w:t>air, land, and water are all</w:t>
      </w:r>
      <w:r w:rsidRPr="00766C52">
        <w:rPr>
          <w:rStyle w:val="StyleUnderline"/>
        </w:rPr>
        <w:t xml:space="preserve"> much </w:t>
      </w:r>
      <w:r w:rsidRPr="00766C52">
        <w:rPr>
          <w:rStyle w:val="StyleUnderline"/>
          <w:highlight w:val="cyan"/>
        </w:rPr>
        <w:t>cleaner than</w:t>
      </w:r>
      <w:r w:rsidRPr="00766C52">
        <w:rPr>
          <w:rStyle w:val="StyleUnderline"/>
        </w:rPr>
        <w:t xml:space="preserve"> they were </w:t>
      </w:r>
      <w:r w:rsidRPr="00766C52">
        <w:rPr>
          <w:rStyle w:val="StyleUnderline"/>
          <w:highlight w:val="cyan"/>
        </w:rPr>
        <w:t>50 years ago.</w:t>
      </w:r>
      <w:r w:rsidRPr="00766C52">
        <w:rPr>
          <w:rStyle w:val="StyleUnderline"/>
        </w:rPr>
        <w:t xml:space="preserve"> This is not because these countries have</w:t>
      </w:r>
      <w:r w:rsidRPr="00AE1812">
        <w:rPr>
          <w:sz w:val="16"/>
        </w:rPr>
        <w:t xml:space="preserve"> simply </w:t>
      </w:r>
      <w:r w:rsidRPr="00766C52">
        <w:rPr>
          <w:rStyle w:val="StyleUnderline"/>
        </w:rPr>
        <w:t>offshored degradation</w:t>
      </w:r>
      <w:r w:rsidRPr="00AE1812">
        <w:rPr>
          <w:sz w:val="16"/>
        </w:rPr>
        <w:t xml:space="preserve"> to poor nations. </w:t>
      </w:r>
      <w:r w:rsidRPr="00766C52">
        <w:rPr>
          <w:rStyle w:val="StyleUnderline"/>
        </w:rPr>
        <w:t>Germany</w:t>
      </w:r>
      <w:r w:rsidRPr="00AE1812">
        <w:rPr>
          <w:sz w:val="16"/>
        </w:rPr>
        <w:t xml:space="preserve">, for example, </w:t>
      </w:r>
      <w:r w:rsidRPr="00766C52">
        <w:rPr>
          <w:rStyle w:val="StyleUnderline"/>
        </w:rPr>
        <w:t>has the world’s largest trade surplus, yet has seen steady reductions in air pollution</w:t>
      </w:r>
      <w:r w:rsidRPr="00AE1812">
        <w:rPr>
          <w:sz w:val="16"/>
        </w:rPr>
        <w:t xml:space="preserve"> in recent decades.</w:t>
      </w:r>
    </w:p>
    <w:p w14:paraId="79A2F7DC" w14:textId="77777777" w:rsidR="007E3E3F" w:rsidRPr="00AE1812" w:rsidRDefault="007E3E3F" w:rsidP="007E3E3F">
      <w:pPr>
        <w:rPr>
          <w:sz w:val="16"/>
        </w:rPr>
      </w:pPr>
      <w:r w:rsidRPr="00AE1812">
        <w:rPr>
          <w:sz w:val="16"/>
        </w:rPr>
        <w:t xml:space="preserve">If globalization is not the reason rich countries are much cleaner now than they were half a century ago, then what is? Effective regulation. </w:t>
      </w:r>
      <w:r w:rsidRPr="00766C52">
        <w:rPr>
          <w:rStyle w:val="StyleUnderline"/>
          <w:highlight w:val="cyan"/>
        </w:rPr>
        <w:t>The U</w:t>
      </w:r>
      <w:r w:rsidRPr="00AE1812">
        <w:rPr>
          <w:sz w:val="16"/>
        </w:rPr>
        <w:t xml:space="preserve">nited </w:t>
      </w:r>
      <w:r w:rsidRPr="00766C52">
        <w:rPr>
          <w:rStyle w:val="StyleUnderline"/>
          <w:highlight w:val="cyan"/>
        </w:rPr>
        <w:t>S</w:t>
      </w:r>
      <w:r w:rsidRPr="00AE1812">
        <w:rPr>
          <w:sz w:val="16"/>
        </w:rPr>
        <w:t xml:space="preserve">tates </w:t>
      </w:r>
      <w:r w:rsidRPr="00766C52">
        <w:rPr>
          <w:rStyle w:val="StyleUnderline"/>
          <w:highlight w:val="cyan"/>
        </w:rPr>
        <w:t>established the EPA and</w:t>
      </w:r>
      <w:r w:rsidRPr="00766C52">
        <w:rPr>
          <w:rStyle w:val="StyleUnderline"/>
        </w:rPr>
        <w:t xml:space="preserve"> </w:t>
      </w:r>
      <w:r w:rsidRPr="00AE1812">
        <w:rPr>
          <w:sz w:val="16"/>
        </w:rPr>
        <w:t xml:space="preserve">greatly </w:t>
      </w:r>
      <w:r w:rsidRPr="00766C52">
        <w:rPr>
          <w:rStyle w:val="StyleUnderline"/>
          <w:highlight w:val="cyan"/>
        </w:rPr>
        <w:t>strengthened</w:t>
      </w:r>
      <w:r w:rsidRPr="00766C52">
        <w:rPr>
          <w:rStyle w:val="StyleUnderline"/>
        </w:rPr>
        <w:t xml:space="preserve"> </w:t>
      </w:r>
      <w:r w:rsidRPr="00766C52">
        <w:rPr>
          <w:rStyle w:val="StyleUnderline"/>
          <w:highlight w:val="cyan"/>
        </w:rPr>
        <w:t xml:space="preserve">the </w:t>
      </w:r>
      <w:r w:rsidRPr="00AA60F9">
        <w:rPr>
          <w:rStyle w:val="Emphasis"/>
          <w:highlight w:val="cyan"/>
        </w:rPr>
        <w:t>C</w:t>
      </w:r>
      <w:r w:rsidRPr="00AA60F9">
        <w:rPr>
          <w:rStyle w:val="StyleUnderline"/>
        </w:rPr>
        <w:t xml:space="preserve">lean </w:t>
      </w:r>
      <w:r w:rsidRPr="00AA60F9">
        <w:rPr>
          <w:rStyle w:val="Emphasis"/>
          <w:highlight w:val="cyan"/>
        </w:rPr>
        <w:t>A</w:t>
      </w:r>
      <w:r w:rsidRPr="00AA60F9">
        <w:rPr>
          <w:rStyle w:val="StyleUnderline"/>
        </w:rPr>
        <w:t xml:space="preserve">ir </w:t>
      </w:r>
      <w:r w:rsidRPr="00AA60F9">
        <w:rPr>
          <w:rStyle w:val="Emphasis"/>
          <w:highlight w:val="cyan"/>
        </w:rPr>
        <w:t>A</w:t>
      </w:r>
      <w:r w:rsidRPr="00AA60F9">
        <w:rPr>
          <w:rStyle w:val="StyleUnderline"/>
        </w:rPr>
        <w:t>ct</w:t>
      </w:r>
      <w:r w:rsidRPr="00766C52">
        <w:rPr>
          <w:rStyle w:val="StyleUnderline"/>
        </w:rPr>
        <w:t xml:space="preserve"> </w:t>
      </w:r>
      <w:r w:rsidRPr="00AE1812">
        <w:rPr>
          <w:sz w:val="16"/>
        </w:rPr>
        <w:t xml:space="preserve">in 1970, </w:t>
      </w:r>
      <w:r w:rsidRPr="00766C52">
        <w:rPr>
          <w:rStyle w:val="StyleUnderline"/>
          <w:highlight w:val="cyan"/>
        </w:rPr>
        <w:t xml:space="preserve">added the </w:t>
      </w:r>
      <w:r w:rsidRPr="00AA60F9">
        <w:rPr>
          <w:rStyle w:val="Emphasis"/>
          <w:highlight w:val="cyan"/>
        </w:rPr>
        <w:t>C</w:t>
      </w:r>
      <w:r w:rsidRPr="00AA60F9">
        <w:rPr>
          <w:rStyle w:val="StyleUnderline"/>
        </w:rPr>
        <w:t xml:space="preserve">lean </w:t>
      </w:r>
      <w:r w:rsidRPr="00AA60F9">
        <w:rPr>
          <w:rStyle w:val="Emphasis"/>
          <w:highlight w:val="cyan"/>
        </w:rPr>
        <w:t>W</w:t>
      </w:r>
      <w:r w:rsidRPr="00AA60F9">
        <w:rPr>
          <w:rStyle w:val="StyleUnderline"/>
        </w:rPr>
        <w:t xml:space="preserve">ater </w:t>
      </w:r>
      <w:r w:rsidRPr="00AA60F9">
        <w:rPr>
          <w:rStyle w:val="Emphasis"/>
          <w:highlight w:val="cyan"/>
        </w:rPr>
        <w:t>A</w:t>
      </w:r>
      <w:r w:rsidRPr="00AA60F9">
        <w:rPr>
          <w:rStyle w:val="StyleUnderline"/>
        </w:rPr>
        <w:t>ct</w:t>
      </w:r>
      <w:r w:rsidRPr="00AE1812">
        <w:rPr>
          <w:sz w:val="16"/>
        </w:rPr>
        <w:t xml:space="preserve"> in 1972, </w:t>
      </w:r>
      <w:r w:rsidRPr="00766C52">
        <w:rPr>
          <w:rStyle w:val="StyleUnderline"/>
        </w:rPr>
        <w:t>and kept taking steps</w:t>
      </w:r>
      <w:r w:rsidRPr="00AE1812">
        <w:rPr>
          <w:sz w:val="16"/>
        </w:rPr>
        <w:t xml:space="preserve"> over the years </w:t>
      </w:r>
      <w:r w:rsidRPr="00AA60F9">
        <w:rPr>
          <w:rStyle w:val="StyleUnderline"/>
        </w:rPr>
        <w:t>to bring down</w:t>
      </w:r>
      <w:r w:rsidRPr="00AE1812">
        <w:rPr>
          <w:sz w:val="16"/>
        </w:rPr>
        <w:t xml:space="preserve"> all kinds of </w:t>
      </w:r>
      <w:r w:rsidRPr="00AA60F9">
        <w:rPr>
          <w:rStyle w:val="StyleUnderline"/>
        </w:rPr>
        <w:t>pollution</w:t>
      </w:r>
      <w:r w:rsidRPr="00AE1812">
        <w:rPr>
          <w:sz w:val="16"/>
        </w:rPr>
        <w:t>.</w:t>
      </w:r>
    </w:p>
    <w:p w14:paraId="7C0BB166" w14:textId="77777777" w:rsidR="007E3E3F" w:rsidRPr="00766C52" w:rsidRDefault="007E3E3F" w:rsidP="007E3E3F">
      <w:pPr>
        <w:rPr>
          <w:rStyle w:val="StyleUnderline"/>
        </w:rPr>
      </w:pPr>
      <w:r w:rsidRPr="00766C52">
        <w:rPr>
          <w:rStyle w:val="StyleUnderline"/>
        </w:rPr>
        <w:t xml:space="preserve">Some of the most innovative and helpful of these </w:t>
      </w:r>
      <w:r w:rsidRPr="00AA60F9">
        <w:rPr>
          <w:rStyle w:val="StyleUnderline"/>
        </w:rPr>
        <w:t xml:space="preserve">steps are </w:t>
      </w:r>
      <w:r w:rsidRPr="00AA60F9">
        <w:rPr>
          <w:rStyle w:val="Emphasis"/>
        </w:rPr>
        <w:t>cap-and-trade systems</w:t>
      </w:r>
      <w:r w:rsidRPr="00AA60F9">
        <w:rPr>
          <w:rStyle w:val="StyleUnderline"/>
        </w:rPr>
        <w:t xml:space="preserve"> that create markets for pollution</w:t>
      </w:r>
      <w:r w:rsidRPr="00AE1812">
        <w:rPr>
          <w:sz w:val="16"/>
        </w:rPr>
        <w:t xml:space="preserve">. </w:t>
      </w:r>
      <w:r w:rsidRPr="00AA60F9">
        <w:rPr>
          <w:rStyle w:val="StyleUnderline"/>
        </w:rPr>
        <w:t>Companies</w:t>
      </w:r>
      <w:r w:rsidRPr="00766C52">
        <w:rPr>
          <w:rStyle w:val="StyleUnderline"/>
        </w:rPr>
        <w:t xml:space="preserve"> can trade</w:t>
      </w:r>
      <w:r w:rsidRPr="00AE1812">
        <w:rPr>
          <w:sz w:val="16"/>
        </w:rPr>
        <w:t xml:space="preserve"> with each other </w:t>
      </w:r>
      <w:r w:rsidRPr="00766C52">
        <w:rPr>
          <w:rStyle w:val="StyleUnderline"/>
        </w:rPr>
        <w:t>for the right to pollute</w:t>
      </w:r>
      <w:r w:rsidRPr="00AE1812">
        <w:rPr>
          <w:sz w:val="16"/>
        </w:rPr>
        <w:t xml:space="preserve">, but </w:t>
      </w:r>
      <w:r w:rsidRPr="00766C52">
        <w:rPr>
          <w:rStyle w:val="StyleUnderline"/>
        </w:rPr>
        <w:t>the overall total is set by the government and declines over time</w:t>
      </w:r>
      <w:r w:rsidRPr="00AE1812">
        <w:rPr>
          <w:sz w:val="16"/>
        </w:rPr>
        <w:t xml:space="preserve">. Over the past 30 years </w:t>
      </w:r>
      <w:r w:rsidRPr="00766C52">
        <w:rPr>
          <w:rStyle w:val="Emphasis"/>
          <w:highlight w:val="cyan"/>
        </w:rPr>
        <w:t>cap-and-trade</w:t>
      </w:r>
      <w:r w:rsidRPr="00766C52">
        <w:rPr>
          <w:rStyle w:val="Emphasis"/>
        </w:rPr>
        <w:t xml:space="preserve"> has </w:t>
      </w:r>
      <w:r w:rsidRPr="00766C52">
        <w:rPr>
          <w:rStyle w:val="Emphasis"/>
          <w:highlight w:val="cyan"/>
        </w:rPr>
        <w:t>proved</w:t>
      </w:r>
      <w:r w:rsidRPr="00766C52">
        <w:rPr>
          <w:rStyle w:val="Emphasis"/>
        </w:rPr>
        <w:t xml:space="preserve"> to be both relatively </w:t>
      </w:r>
      <w:r w:rsidRPr="00766C52">
        <w:rPr>
          <w:rStyle w:val="Emphasis"/>
          <w:highlight w:val="cyan"/>
        </w:rPr>
        <w:t>cheap and</w:t>
      </w:r>
      <w:r w:rsidRPr="00766C52">
        <w:rPr>
          <w:rStyle w:val="Emphasis"/>
        </w:rPr>
        <w:t xml:space="preserve"> highly </w:t>
      </w:r>
      <w:r w:rsidRPr="00766C52">
        <w:rPr>
          <w:rStyle w:val="Emphasis"/>
          <w:highlight w:val="cyan"/>
        </w:rPr>
        <w:t>effective</w:t>
      </w:r>
      <w:r w:rsidRPr="00AE1812">
        <w:rPr>
          <w:sz w:val="16"/>
        </w:rPr>
        <w:t xml:space="preserve">; </w:t>
      </w:r>
      <w:r w:rsidRPr="00766C52">
        <w:rPr>
          <w:rStyle w:val="StyleUnderline"/>
        </w:rPr>
        <w:t>a triumph of smart environmentalism.</w:t>
      </w:r>
    </w:p>
    <w:p w14:paraId="67A18745" w14:textId="77777777" w:rsidR="007E3E3F" w:rsidRPr="00AE1812" w:rsidRDefault="007E3E3F" w:rsidP="007E3E3F">
      <w:pPr>
        <w:rPr>
          <w:sz w:val="16"/>
        </w:rPr>
      </w:pPr>
      <w:r w:rsidRPr="00766C52">
        <w:rPr>
          <w:rStyle w:val="StyleUnderline"/>
          <w:highlight w:val="cyan"/>
        </w:rPr>
        <w:t>The other</w:t>
      </w:r>
      <w:r w:rsidRPr="00766C52">
        <w:rPr>
          <w:rStyle w:val="StyleUnderline"/>
        </w:rPr>
        <w:t xml:space="preserve"> great </w:t>
      </w:r>
      <w:r w:rsidRPr="00766C52">
        <w:rPr>
          <w:rStyle w:val="StyleUnderline"/>
          <w:highlight w:val="cyan"/>
        </w:rPr>
        <w:t xml:space="preserve">triumph is the </w:t>
      </w:r>
      <w:r w:rsidRPr="00AA60F9">
        <w:rPr>
          <w:rStyle w:val="Emphasis"/>
        </w:rPr>
        <w:t xml:space="preserve">improved </w:t>
      </w:r>
      <w:r w:rsidRPr="00766C52">
        <w:rPr>
          <w:rStyle w:val="Emphasis"/>
          <w:highlight w:val="cyan"/>
        </w:rPr>
        <w:t xml:space="preserve">health of </w:t>
      </w:r>
      <w:r w:rsidRPr="00AA60F9">
        <w:rPr>
          <w:rStyle w:val="Emphasis"/>
        </w:rPr>
        <w:t xml:space="preserve">species and </w:t>
      </w:r>
      <w:r w:rsidRPr="00766C52">
        <w:rPr>
          <w:rStyle w:val="Emphasis"/>
          <w:highlight w:val="cyan"/>
        </w:rPr>
        <w:t>ecosystems</w:t>
      </w:r>
      <w:r w:rsidRPr="00766C52">
        <w:rPr>
          <w:rStyle w:val="Emphasis"/>
        </w:rPr>
        <w:t xml:space="preserve"> that </w:t>
      </w:r>
      <w:r w:rsidRPr="00766C52">
        <w:rPr>
          <w:rStyle w:val="Emphasis"/>
          <w:highlight w:val="cyan"/>
        </w:rPr>
        <w:t>we</w:t>
      </w:r>
      <w:r w:rsidRPr="00766C52">
        <w:rPr>
          <w:rStyle w:val="Emphasis"/>
        </w:rPr>
        <w:t xml:space="preserve"> had </w:t>
      </w:r>
      <w:r w:rsidRPr="00766C52">
        <w:rPr>
          <w:rStyle w:val="Emphasis"/>
          <w:highlight w:val="cyan"/>
        </w:rPr>
        <w:t>pushed to the brink</w:t>
      </w:r>
      <w:r w:rsidRPr="00766C52">
        <w:rPr>
          <w:rStyle w:val="StyleUnderline"/>
          <w:highlight w:val="cyan"/>
        </w:rPr>
        <w:t>.</w:t>
      </w:r>
      <w:r w:rsidRPr="00AE1812">
        <w:rPr>
          <w:sz w:val="16"/>
        </w:rPr>
        <w:t xml:space="preserve"> Throughout the 20th century, </w:t>
      </w:r>
      <w:r w:rsidRPr="00766C52">
        <w:rPr>
          <w:rStyle w:val="StyleUnderline"/>
        </w:rPr>
        <w:t xml:space="preserve">relentless </w:t>
      </w:r>
      <w:r w:rsidRPr="00766C52">
        <w:rPr>
          <w:rStyle w:val="StyleUnderline"/>
          <w:highlight w:val="cyan"/>
        </w:rPr>
        <w:t>hunting almost wiped out whales</w:t>
      </w:r>
      <w:r w:rsidRPr="00AE1812">
        <w:rPr>
          <w:sz w:val="16"/>
          <w:highlight w:val="cyan"/>
        </w:rPr>
        <w:t>.</w:t>
      </w:r>
      <w:r w:rsidRPr="00AE1812">
        <w:rPr>
          <w:sz w:val="16"/>
        </w:rPr>
        <w:t xml:space="preserve"> </w:t>
      </w:r>
      <w:r w:rsidRPr="00766C52">
        <w:rPr>
          <w:rStyle w:val="StyleUnderline"/>
        </w:rPr>
        <w:t xml:space="preserve">A nearly </w:t>
      </w:r>
      <w:r w:rsidRPr="00766C52">
        <w:rPr>
          <w:rStyle w:val="StyleUnderline"/>
          <w:highlight w:val="cyan"/>
        </w:rPr>
        <w:t>global moratorium was</w:t>
      </w:r>
      <w:r w:rsidRPr="00766C52">
        <w:rPr>
          <w:rStyle w:val="StyleUnderline"/>
        </w:rPr>
        <w:t xml:space="preserve"> finally </w:t>
      </w:r>
      <w:r w:rsidRPr="00766C52">
        <w:rPr>
          <w:rStyle w:val="StyleUnderline"/>
          <w:highlight w:val="cyan"/>
        </w:rPr>
        <w:t>passed</w:t>
      </w:r>
      <w:r w:rsidRPr="00766C52">
        <w:rPr>
          <w:rStyle w:val="StyleUnderline"/>
        </w:rPr>
        <w:t xml:space="preserve"> 1982, thanks in part to the “Save the Whales” movement</w:t>
      </w:r>
      <w:r w:rsidRPr="00AE1812">
        <w:rPr>
          <w:sz w:val="16"/>
        </w:rPr>
        <w:t xml:space="preserve"> that started in the mid-1970s (no doubt helped by folk superstar Judy Collins’ 1970 hit “Farewell to Tarwathie,” which introduced many people to whales’ haunting songs).</w:t>
      </w:r>
    </w:p>
    <w:p w14:paraId="3ACF4D97" w14:textId="77777777" w:rsidR="007E3E3F" w:rsidRPr="00AE1812" w:rsidRDefault="007E3E3F" w:rsidP="007E3E3F">
      <w:pPr>
        <w:rPr>
          <w:sz w:val="16"/>
        </w:rPr>
      </w:pPr>
      <w:r w:rsidRPr="00766C52">
        <w:rPr>
          <w:rStyle w:val="StyleUnderline"/>
          <w:highlight w:val="cyan"/>
        </w:rPr>
        <w:t>Many other species</w:t>
      </w:r>
      <w:r w:rsidRPr="00766C52">
        <w:rPr>
          <w:rStyle w:val="StyleUnderline"/>
        </w:rPr>
        <w:t xml:space="preserve">, including wolves, bears, beavers, and deer, </w:t>
      </w:r>
      <w:r w:rsidRPr="00766C52">
        <w:rPr>
          <w:rStyle w:val="StyleUnderline"/>
          <w:highlight w:val="cyan"/>
        </w:rPr>
        <w:t>have</w:t>
      </w:r>
      <w:r w:rsidRPr="00766C52">
        <w:rPr>
          <w:rStyle w:val="StyleUnderline"/>
        </w:rPr>
        <w:t xml:space="preserve"> </w:t>
      </w:r>
      <w:r w:rsidRPr="00AE1812">
        <w:rPr>
          <w:sz w:val="16"/>
        </w:rPr>
        <w:t xml:space="preserve">also </w:t>
      </w:r>
      <w:r w:rsidRPr="00766C52">
        <w:rPr>
          <w:rStyle w:val="StyleUnderline"/>
          <w:highlight w:val="cyan"/>
        </w:rPr>
        <w:t>come back</w:t>
      </w:r>
      <w:r w:rsidRPr="00766C52">
        <w:rPr>
          <w:rStyle w:val="StyleUnderline"/>
        </w:rPr>
        <w:t xml:space="preserve"> after being near extinction</w:t>
      </w:r>
      <w:r w:rsidRPr="00AE1812">
        <w:rPr>
          <w:sz w:val="16"/>
        </w:rPr>
        <w:t xml:space="preserve"> in America. </w:t>
      </w:r>
      <w:r w:rsidRPr="00766C52">
        <w:rPr>
          <w:rStyle w:val="StyleUnderline"/>
        </w:rPr>
        <w:t xml:space="preserve">They rebounded </w:t>
      </w:r>
      <w:r w:rsidRPr="00AE1812">
        <w:rPr>
          <w:sz w:val="16"/>
        </w:rPr>
        <w:t xml:space="preserve">in large part </w:t>
      </w:r>
      <w:r w:rsidRPr="00766C52">
        <w:rPr>
          <w:rStyle w:val="StyleUnderline"/>
          <w:highlight w:val="cyan"/>
        </w:rPr>
        <w:t>because we limited</w:t>
      </w:r>
      <w:r w:rsidRPr="00766C52">
        <w:rPr>
          <w:rStyle w:val="StyleUnderline"/>
        </w:rPr>
        <w:t xml:space="preserve"> when, where, and </w:t>
      </w:r>
      <w:r w:rsidRPr="00766C52">
        <w:rPr>
          <w:rStyle w:val="StyleUnderline"/>
          <w:highlight w:val="cyan"/>
        </w:rPr>
        <w:t>how they could be hunted</w:t>
      </w:r>
      <w:r w:rsidRPr="00766C52">
        <w:rPr>
          <w:rStyle w:val="StyleUnderline"/>
        </w:rPr>
        <w:t>, and we limited trade in wild animal products.</w:t>
      </w:r>
      <w:r w:rsidRPr="00AE1812">
        <w:rPr>
          <w:sz w:val="16"/>
        </w:rPr>
        <w:t xml:space="preserve"> It’s generally illegal, for example, to sell hunted meat in the US. For the past 50 years, the environmental movement has carried on the laudable traditions of conservationism, which got its start early in the 20th century as Americans reacted in shock and horror to the extinction of the passenger pigeon and near elimination of the bison and other iconic animals.</w:t>
      </w:r>
    </w:p>
    <w:p w14:paraId="3DE0666F" w14:textId="77777777" w:rsidR="007E3E3F" w:rsidRPr="00AE1812" w:rsidRDefault="007E3E3F" w:rsidP="007E3E3F">
      <w:pPr>
        <w:rPr>
          <w:sz w:val="16"/>
        </w:rPr>
      </w:pPr>
      <w:r w:rsidRPr="00AE1812">
        <w:rPr>
          <w:sz w:val="16"/>
        </w:rPr>
        <w:t xml:space="preserve">Paradoxically, </w:t>
      </w:r>
      <w:r w:rsidRPr="00766C52">
        <w:rPr>
          <w:rStyle w:val="StyleUnderline"/>
        </w:rPr>
        <w:t xml:space="preserve">the </w:t>
      </w:r>
      <w:r w:rsidRPr="00766C52">
        <w:rPr>
          <w:rStyle w:val="StyleUnderline"/>
          <w:highlight w:val="cyan"/>
        </w:rPr>
        <w:t>great victories</w:t>
      </w:r>
      <w:r w:rsidRPr="00766C52">
        <w:rPr>
          <w:rStyle w:val="StyleUnderline"/>
        </w:rPr>
        <w:t xml:space="preserve"> over pollution and extinction </w:t>
      </w:r>
      <w:r w:rsidRPr="00766C52">
        <w:rPr>
          <w:rStyle w:val="StyleUnderline"/>
          <w:highlight w:val="cyan"/>
        </w:rPr>
        <w:t>highlight</w:t>
      </w:r>
      <w:r w:rsidRPr="00766C52">
        <w:rPr>
          <w:rStyle w:val="StyleUnderline"/>
        </w:rPr>
        <w:t xml:space="preserve"> environmentalism’s greatest </w:t>
      </w:r>
      <w:r w:rsidRPr="00766C52">
        <w:rPr>
          <w:rStyle w:val="StyleUnderline"/>
          <w:highlight w:val="cyan"/>
        </w:rPr>
        <w:t>weakness</w:t>
      </w:r>
      <w:r w:rsidRPr="00766C52">
        <w:rPr>
          <w:rStyle w:val="StyleUnderline"/>
        </w:rPr>
        <w:t xml:space="preserve">: </w:t>
      </w:r>
      <w:r w:rsidRPr="00766C52">
        <w:rPr>
          <w:rStyle w:val="Emphasis"/>
        </w:rPr>
        <w:t xml:space="preserve">a continued </w:t>
      </w:r>
      <w:r w:rsidRPr="00766C52">
        <w:rPr>
          <w:rStyle w:val="Emphasis"/>
          <w:highlight w:val="cyan"/>
        </w:rPr>
        <w:t>hostility to</w:t>
      </w:r>
      <w:r w:rsidRPr="00766C52">
        <w:rPr>
          <w:rStyle w:val="Emphasis"/>
        </w:rPr>
        <w:t xml:space="preserve"> economic </w:t>
      </w:r>
      <w:r w:rsidRPr="00766C52">
        <w:rPr>
          <w:rStyle w:val="Emphasis"/>
          <w:highlight w:val="cyan"/>
        </w:rPr>
        <w:t>growth</w:t>
      </w:r>
      <w:r w:rsidRPr="00AE1812">
        <w:rPr>
          <w:sz w:val="16"/>
        </w:rPr>
        <w:t>. The “</w:t>
      </w:r>
      <w:r w:rsidRPr="00766C52">
        <w:rPr>
          <w:rStyle w:val="StyleUnderline"/>
        </w:rPr>
        <w:t>degrowth</w:t>
      </w:r>
      <w:r w:rsidRPr="00AE1812">
        <w:rPr>
          <w:sz w:val="16"/>
        </w:rPr>
        <w:t xml:space="preserve">” movement, which started in the early 1970s, </w:t>
      </w:r>
      <w:r w:rsidRPr="00766C52">
        <w:rPr>
          <w:rStyle w:val="StyleUnderline"/>
        </w:rPr>
        <w:t xml:space="preserve">stressed that human populations and economies </w:t>
      </w:r>
      <w:r w:rsidRPr="00AE1812">
        <w:rPr>
          <w:sz w:val="16"/>
        </w:rPr>
        <w:t xml:space="preserve">simply </w:t>
      </w:r>
      <w:r w:rsidRPr="00766C52">
        <w:rPr>
          <w:rStyle w:val="StyleUnderline"/>
        </w:rPr>
        <w:t>couldn’t continue to grow as they had</w:t>
      </w:r>
      <w:r w:rsidRPr="00AE1812">
        <w:rPr>
          <w:sz w:val="16"/>
        </w:rPr>
        <w:t xml:space="preserve"> in the decades leading up to Earth Day. As philosopher André Gorz put it in 1975, “Even at zero growth, the continued consumption of scarce resources will inevitably result in exhausting them completely. The point is not to refrain from consuming more and more, but to consume less and less—there is no other way of conserving the available reserves for future generations.”</w:t>
      </w:r>
    </w:p>
    <w:p w14:paraId="64C67C3A" w14:textId="77777777" w:rsidR="007E3E3F" w:rsidRPr="006A5432" w:rsidRDefault="007E3E3F" w:rsidP="007E3E3F">
      <w:pPr>
        <w:rPr>
          <w:rStyle w:val="StyleUnderline"/>
        </w:rPr>
      </w:pPr>
      <w:r w:rsidRPr="00766C52">
        <w:rPr>
          <w:rStyle w:val="StyleUnderline"/>
        </w:rPr>
        <w:t>This seemed like an obvious truth to many in the 1970s</w:t>
      </w:r>
      <w:r w:rsidRPr="00AE1812">
        <w:rPr>
          <w:sz w:val="16"/>
        </w:rPr>
        <w:t xml:space="preserve">, especially </w:t>
      </w:r>
      <w:r w:rsidRPr="00766C52">
        <w:rPr>
          <w:rStyle w:val="StyleUnderline"/>
        </w:rPr>
        <w:t>when they saw that the use of many natural resources</w:t>
      </w:r>
      <w:r w:rsidRPr="00AE1812">
        <w:rPr>
          <w:sz w:val="16"/>
        </w:rPr>
        <w:t>—fossil fuels, metals and minerals, fertilizer, and so on—</w:t>
      </w:r>
      <w:r w:rsidRPr="00766C52">
        <w:rPr>
          <w:rStyle w:val="StyleUnderline"/>
        </w:rPr>
        <w:t>had been increasing in lockstep with the size of the overall economy</w:t>
      </w:r>
      <w:r w:rsidRPr="00AE1812">
        <w:rPr>
          <w:sz w:val="16"/>
        </w:rPr>
        <w:t xml:space="preserve">. Since these resources were finite, and since their consumption went hand-in-hand with growth, </w:t>
      </w:r>
      <w:r w:rsidRPr="006A5432">
        <w:rPr>
          <w:rStyle w:val="StyleUnderline"/>
        </w:rPr>
        <w:t>growth apparently had to stop.</w:t>
      </w:r>
    </w:p>
    <w:p w14:paraId="2D9896FC" w14:textId="77777777" w:rsidR="007E3E3F" w:rsidRPr="00AE1812" w:rsidRDefault="007E3E3F" w:rsidP="007E3E3F">
      <w:pPr>
        <w:rPr>
          <w:sz w:val="16"/>
        </w:rPr>
      </w:pPr>
      <w:r w:rsidRPr="006A5432">
        <w:rPr>
          <w:rStyle w:val="StyleUnderline"/>
        </w:rPr>
        <w:t xml:space="preserve">Yet around the world, </w:t>
      </w:r>
      <w:r w:rsidRPr="006A5432">
        <w:rPr>
          <w:rStyle w:val="Emphasis"/>
        </w:rPr>
        <w:t>it didn’t</w:t>
      </w:r>
      <w:r w:rsidRPr="00AE1812">
        <w:rPr>
          <w:sz w:val="16"/>
        </w:rPr>
        <w:t>. The pace has slowed down a bit since the inaugural Earth Day, but this is mainly because the years between 1945 and 1970 saw exceptionally fast growth as we rebuilt our societies after two world wars. Except for that 25-year stretch, economic growth since 1970 is the fastest the world has ever seen.</w:t>
      </w:r>
    </w:p>
    <w:p w14:paraId="51E51A30" w14:textId="77777777" w:rsidR="007E3E3F" w:rsidRPr="00AE1812" w:rsidRDefault="007E3E3F" w:rsidP="007E3E3F">
      <w:pPr>
        <w:rPr>
          <w:sz w:val="16"/>
        </w:rPr>
      </w:pPr>
      <w:r w:rsidRPr="00AE1812">
        <w:rPr>
          <w:sz w:val="16"/>
        </w:rPr>
        <w:t xml:space="preserve">So </w:t>
      </w:r>
      <w:r w:rsidRPr="00766C52">
        <w:rPr>
          <w:rStyle w:val="StyleUnderline"/>
        </w:rPr>
        <w:t xml:space="preserve">how are natural resource stocks doing? </w:t>
      </w:r>
      <w:r w:rsidRPr="00766C52">
        <w:rPr>
          <w:rStyle w:val="StyleUnderline"/>
          <w:highlight w:val="cyan"/>
        </w:rPr>
        <w:t>Oil is a great indicator</w:t>
      </w:r>
      <w:r w:rsidRPr="00766C52">
        <w:rPr>
          <w:rStyle w:val="StyleUnderline"/>
        </w:rPr>
        <w:t xml:space="preserve"> of the overall story</w:t>
      </w:r>
      <w:r w:rsidRPr="00AE1812">
        <w:rPr>
          <w:sz w:val="16"/>
        </w:rPr>
        <w:t xml:space="preserve"> (its recent pandemic-induced demand free fall notwithstanding). </w:t>
      </w:r>
      <w:r w:rsidRPr="00766C52">
        <w:rPr>
          <w:rStyle w:val="StyleUnderline"/>
        </w:rPr>
        <w:t xml:space="preserve">At present </w:t>
      </w:r>
      <w:r w:rsidRPr="00766C52">
        <w:rPr>
          <w:rStyle w:val="StyleUnderline"/>
          <w:highlight w:val="cyan"/>
        </w:rPr>
        <w:t>we have</w:t>
      </w:r>
      <w:r w:rsidRPr="00766C52">
        <w:rPr>
          <w:rStyle w:val="StyleUnderline"/>
        </w:rPr>
        <w:t xml:space="preserve"> about </w:t>
      </w:r>
      <w:r w:rsidRPr="00766C52">
        <w:rPr>
          <w:rStyle w:val="StyleUnderline"/>
          <w:highlight w:val="cyan"/>
        </w:rPr>
        <w:t>50 years</w:t>
      </w:r>
      <w:r w:rsidRPr="00766C52">
        <w:rPr>
          <w:rStyle w:val="StyleUnderline"/>
        </w:rPr>
        <w:t xml:space="preserve"> of oil </w:t>
      </w:r>
      <w:r w:rsidRPr="00766C52">
        <w:rPr>
          <w:rStyle w:val="StyleUnderline"/>
          <w:highlight w:val="cyan"/>
        </w:rPr>
        <w:t>left</w:t>
      </w:r>
      <w:r w:rsidRPr="00766C52">
        <w:rPr>
          <w:rStyle w:val="StyleUnderline"/>
        </w:rPr>
        <w:t>, given projected consumption and known reserves</w:t>
      </w:r>
      <w:r w:rsidRPr="00AE1812">
        <w:rPr>
          <w:sz w:val="16"/>
        </w:rPr>
        <w:t xml:space="preserve">. That sounds dire, until you realize that </w:t>
      </w:r>
      <w:r w:rsidRPr="00766C52">
        <w:rPr>
          <w:rStyle w:val="StyleUnderline"/>
          <w:highlight w:val="cyan"/>
        </w:rPr>
        <w:t>40 years ago</w:t>
      </w:r>
      <w:r w:rsidRPr="006A5432">
        <w:rPr>
          <w:rStyle w:val="StyleUnderline"/>
          <w:highlight w:val="cyan"/>
        </w:rPr>
        <w:t>, we only had 30</w:t>
      </w:r>
      <w:r w:rsidRPr="00766C52">
        <w:rPr>
          <w:rStyle w:val="StyleUnderline"/>
        </w:rPr>
        <w:t xml:space="preserve"> years of oil left.</w:t>
      </w:r>
      <w:r w:rsidRPr="00AE1812">
        <w:rPr>
          <w:sz w:val="16"/>
        </w:rPr>
        <w:t xml:space="preserve"> How can this be? It’s certainly not because we’ve cut way back on oil demand; we consume almost 40 percent more oil now than we did in 1980.</w:t>
      </w:r>
    </w:p>
    <w:p w14:paraId="5D2A78B4" w14:textId="77777777" w:rsidR="007E3E3F" w:rsidRPr="00766C52" w:rsidRDefault="007E3E3F" w:rsidP="007E3E3F">
      <w:pPr>
        <w:rPr>
          <w:rStyle w:val="StyleUnderline"/>
        </w:rPr>
      </w:pPr>
      <w:r w:rsidRPr="00766C52">
        <w:rPr>
          <w:rStyle w:val="Emphasis"/>
        </w:rPr>
        <w:t xml:space="preserve">It’s because </w:t>
      </w:r>
      <w:r w:rsidRPr="00766C52">
        <w:rPr>
          <w:rStyle w:val="Emphasis"/>
          <w:highlight w:val="cyan"/>
        </w:rPr>
        <w:t xml:space="preserve">we kept finding more </w:t>
      </w:r>
      <w:r w:rsidRPr="006A5432">
        <w:rPr>
          <w:rStyle w:val="Emphasis"/>
        </w:rPr>
        <w:t>supplie</w:t>
      </w:r>
      <w:r w:rsidRPr="008A75AB">
        <w:rPr>
          <w:rStyle w:val="Emphasis"/>
        </w:rPr>
        <w:t xml:space="preserve">s. </w:t>
      </w:r>
      <w:r w:rsidRPr="00766C52">
        <w:rPr>
          <w:rStyle w:val="StyleUnderline"/>
          <w:highlight w:val="cyan"/>
        </w:rPr>
        <w:t xml:space="preserve">The same is true for every </w:t>
      </w:r>
      <w:r w:rsidRPr="006A5432">
        <w:rPr>
          <w:rStyle w:val="StyleUnderline"/>
        </w:rPr>
        <w:t>other economically important natural</w:t>
      </w:r>
      <w:r w:rsidRPr="00766C52">
        <w:rPr>
          <w:rStyle w:val="StyleUnderline"/>
        </w:rPr>
        <w:t xml:space="preserve"> </w:t>
      </w:r>
      <w:r w:rsidRPr="00766C52">
        <w:rPr>
          <w:rStyle w:val="StyleUnderline"/>
          <w:highlight w:val="cyan"/>
        </w:rPr>
        <w:t>resource</w:t>
      </w:r>
      <w:r w:rsidRPr="00AE1812">
        <w:rPr>
          <w:sz w:val="16"/>
        </w:rPr>
        <w:t xml:space="preserve">. </w:t>
      </w:r>
      <w:r w:rsidRPr="00766C52">
        <w:rPr>
          <w:rStyle w:val="StyleUnderline"/>
        </w:rPr>
        <w:t xml:space="preserve">Proven </w:t>
      </w:r>
      <w:r w:rsidRPr="00766C52">
        <w:rPr>
          <w:rStyle w:val="StyleUnderline"/>
          <w:highlight w:val="cyan"/>
        </w:rPr>
        <w:t>reserves</w:t>
      </w:r>
      <w:r w:rsidRPr="00AE1812">
        <w:rPr>
          <w:sz w:val="16"/>
        </w:rPr>
        <w:t>—the amount of the resource we know we can access—</w:t>
      </w:r>
      <w:r w:rsidRPr="00766C52">
        <w:rPr>
          <w:rStyle w:val="StyleUnderline"/>
        </w:rPr>
        <w:t xml:space="preserve">have </w:t>
      </w:r>
      <w:r w:rsidRPr="006A5432">
        <w:rPr>
          <w:rStyle w:val="Emphasis"/>
          <w:highlight w:val="cyan"/>
        </w:rPr>
        <w:t>increase</w:t>
      </w:r>
      <w:r w:rsidRPr="006A5432">
        <w:rPr>
          <w:rStyle w:val="StyleUnderline"/>
        </w:rPr>
        <w:t xml:space="preserve">d </w:t>
      </w:r>
      <w:r w:rsidRPr="00766C52">
        <w:rPr>
          <w:rStyle w:val="StyleUnderline"/>
          <w:highlight w:val="cyan"/>
        </w:rPr>
        <w:t>as we</w:t>
      </w:r>
      <w:r w:rsidRPr="00766C52">
        <w:rPr>
          <w:rStyle w:val="StyleUnderline"/>
        </w:rPr>
        <w:t xml:space="preserve"> keep </w:t>
      </w:r>
      <w:r w:rsidRPr="00766C52">
        <w:rPr>
          <w:rStyle w:val="Emphasis"/>
          <w:highlight w:val="cyan"/>
        </w:rPr>
        <w:t>develop</w:t>
      </w:r>
      <w:r w:rsidRPr="00766C52">
        <w:rPr>
          <w:rStyle w:val="StyleUnderline"/>
        </w:rPr>
        <w:t xml:space="preserve">ing better </w:t>
      </w:r>
      <w:r w:rsidRPr="00766C52">
        <w:rPr>
          <w:rStyle w:val="Emphasis"/>
          <w:highlight w:val="cyan"/>
        </w:rPr>
        <w:t>tech</w:t>
      </w:r>
      <w:r w:rsidRPr="00766C52">
        <w:rPr>
          <w:rStyle w:val="StyleUnderline"/>
        </w:rPr>
        <w:t>nologies for finding and accessing them.</w:t>
      </w:r>
      <w:r w:rsidRPr="00AE1812">
        <w:rPr>
          <w:sz w:val="16"/>
        </w:rPr>
        <w:t xml:space="preserve"> And </w:t>
      </w:r>
      <w:r w:rsidRPr="00766C52">
        <w:rPr>
          <w:rStyle w:val="Emphasis"/>
          <w:highlight w:val="cyan"/>
        </w:rPr>
        <w:t>because the</w:t>
      </w:r>
      <w:r w:rsidRPr="00766C52">
        <w:rPr>
          <w:rStyle w:val="Emphasis"/>
        </w:rPr>
        <w:t xml:space="preserve"> supply-demand </w:t>
      </w:r>
      <w:r w:rsidRPr="00766C52">
        <w:rPr>
          <w:rStyle w:val="Emphasis"/>
          <w:highlight w:val="cyan"/>
        </w:rPr>
        <w:t>balance keeps getting more favorable,</w:t>
      </w:r>
      <w:r w:rsidRPr="00766C52">
        <w:rPr>
          <w:rStyle w:val="Emphasis"/>
        </w:rPr>
        <w:t xml:space="preserve"> resource </w:t>
      </w:r>
      <w:r w:rsidRPr="00766C52">
        <w:rPr>
          <w:rStyle w:val="Emphasis"/>
          <w:highlight w:val="cyan"/>
        </w:rPr>
        <w:t>affordability increases</w:t>
      </w:r>
      <w:r w:rsidRPr="00766C52">
        <w:rPr>
          <w:rStyle w:val="Emphasis"/>
        </w:rPr>
        <w:t>.</w:t>
      </w:r>
      <w:r w:rsidRPr="00AE1812">
        <w:rPr>
          <w:sz w:val="16"/>
        </w:rPr>
        <w:t xml:space="preserve"> </w:t>
      </w:r>
      <w:r w:rsidRPr="00766C52">
        <w:rPr>
          <w:rStyle w:val="StyleUnderline"/>
        </w:rPr>
        <w:t>The world’s average worker can</w:t>
      </w:r>
      <w:r w:rsidRPr="00AE1812">
        <w:rPr>
          <w:sz w:val="16"/>
        </w:rPr>
        <w:t xml:space="preserve">, with an hour of their labor, </w:t>
      </w:r>
      <w:r w:rsidRPr="00766C52">
        <w:rPr>
          <w:rStyle w:val="StyleUnderline"/>
        </w:rPr>
        <w:t xml:space="preserve">purchase a greater quantity of every important resource than </w:t>
      </w:r>
      <w:r w:rsidRPr="00AE1812">
        <w:rPr>
          <w:sz w:val="16"/>
        </w:rPr>
        <w:t xml:space="preserve">was the case just </w:t>
      </w:r>
      <w:r w:rsidRPr="00766C52">
        <w:rPr>
          <w:rStyle w:val="StyleUnderline"/>
        </w:rPr>
        <w:t>a few decades ago.</w:t>
      </w:r>
    </w:p>
    <w:p w14:paraId="4165865B" w14:textId="77777777" w:rsidR="007E3E3F" w:rsidRPr="00766C52" w:rsidRDefault="007E3E3F" w:rsidP="007E3E3F">
      <w:pPr>
        <w:rPr>
          <w:rStyle w:val="Emphasis"/>
        </w:rPr>
      </w:pPr>
      <w:r w:rsidRPr="006A5432">
        <w:rPr>
          <w:rStyle w:val="StyleUnderline"/>
        </w:rPr>
        <w:t xml:space="preserve">We live on </w:t>
      </w:r>
      <w:r w:rsidRPr="006A5432">
        <w:rPr>
          <w:rStyle w:val="StyleUnderline"/>
          <w:highlight w:val="cyan"/>
        </w:rPr>
        <w:t>a finite planet</w:t>
      </w:r>
      <w:r w:rsidRPr="006A5432">
        <w:rPr>
          <w:rStyle w:val="StyleUnderline"/>
        </w:rPr>
        <w:t xml:space="preserve">, but </w:t>
      </w:r>
      <w:r w:rsidRPr="006A5432">
        <w:rPr>
          <w:rStyle w:val="Emphasis"/>
        </w:rPr>
        <w:t>an incredibly abundant one.</w:t>
      </w:r>
      <w:r w:rsidRPr="00AE1812">
        <w:rPr>
          <w:sz w:val="16"/>
        </w:rPr>
        <w:t xml:space="preserve"> </w:t>
      </w:r>
      <w:r w:rsidRPr="006A5432">
        <w:rPr>
          <w:rStyle w:val="StyleUnderline"/>
        </w:rPr>
        <w:t xml:space="preserve">It </w:t>
      </w:r>
      <w:r w:rsidRPr="00766C52">
        <w:rPr>
          <w:rStyle w:val="StyleUnderline"/>
          <w:highlight w:val="cyan"/>
        </w:rPr>
        <w:t>contains</w:t>
      </w:r>
      <w:r w:rsidRPr="00766C52">
        <w:rPr>
          <w:rStyle w:val="StyleUnderline"/>
        </w:rPr>
        <w:t xml:space="preserve"> enough of </w:t>
      </w:r>
      <w:r w:rsidRPr="00766C52">
        <w:rPr>
          <w:rStyle w:val="StyleUnderline"/>
          <w:highlight w:val="cyan"/>
        </w:rPr>
        <w:t>everything we need</w:t>
      </w:r>
      <w:r w:rsidRPr="00766C52">
        <w:rPr>
          <w:rStyle w:val="StyleUnderline"/>
        </w:rPr>
        <w:t xml:space="preserve"> for as long as we’ll be around</w:t>
      </w:r>
      <w:r w:rsidRPr="00AE1812">
        <w:rPr>
          <w:sz w:val="16"/>
        </w:rPr>
        <w:t xml:space="preserve">. Especially since, in the decades and centuries to come, </w:t>
      </w:r>
      <w:r w:rsidRPr="00766C52">
        <w:rPr>
          <w:rStyle w:val="StyleUnderline"/>
        </w:rPr>
        <w:t>we</w:t>
      </w:r>
      <w:r w:rsidRPr="00AE1812">
        <w:rPr>
          <w:sz w:val="16"/>
        </w:rPr>
        <w:t xml:space="preserve"> clever humans </w:t>
      </w:r>
      <w:r w:rsidRPr="00766C52">
        <w:rPr>
          <w:rStyle w:val="StyleUnderline"/>
        </w:rPr>
        <w:t>will almost certainly figure out nuclear fusion or some other technology that gives us limitless clean energy and lets us ignore fossil fuels</w:t>
      </w:r>
      <w:r w:rsidRPr="00AE1812">
        <w:rPr>
          <w:sz w:val="16"/>
        </w:rPr>
        <w:t xml:space="preserve">. In short, there’s no need to slam the brakes on our growth. This happy fact is deeply counterintuitive, and it trips a lot of people up. But the evidence is clear: </w:t>
      </w:r>
      <w:r w:rsidRPr="00766C52">
        <w:rPr>
          <w:rStyle w:val="Emphasis"/>
          <w:highlight w:val="cyan"/>
        </w:rPr>
        <w:t>Degrowth is unnecessary.</w:t>
      </w:r>
    </w:p>
    <w:p w14:paraId="6EE01949" w14:textId="77777777" w:rsidR="007E3E3F" w:rsidRPr="00766C52" w:rsidRDefault="007E3E3F" w:rsidP="007E3E3F">
      <w:pPr>
        <w:rPr>
          <w:rStyle w:val="StyleUnderline"/>
        </w:rPr>
      </w:pPr>
      <w:r w:rsidRPr="00766C52">
        <w:rPr>
          <w:rStyle w:val="StyleUnderline"/>
        </w:rPr>
        <w:t>In fact, it’s a terrible idea.</w:t>
      </w:r>
      <w:r w:rsidRPr="00AE1812">
        <w:rPr>
          <w:sz w:val="16"/>
        </w:rPr>
        <w:t xml:space="preserve"> Recall that the </w:t>
      </w:r>
      <w:r w:rsidRPr="00766C52">
        <w:rPr>
          <w:rStyle w:val="Emphasis"/>
          <w:highlight w:val="cyan"/>
        </w:rPr>
        <w:t>countries that</w:t>
      </w:r>
      <w:r w:rsidRPr="00766C52">
        <w:rPr>
          <w:rStyle w:val="Emphasis"/>
        </w:rPr>
        <w:t xml:space="preserve"> have </w:t>
      </w:r>
      <w:r w:rsidRPr="00766C52">
        <w:rPr>
          <w:rStyle w:val="Emphasis"/>
          <w:highlight w:val="cyan"/>
        </w:rPr>
        <w:t>clean</w:t>
      </w:r>
      <w:r w:rsidRPr="005E6C5C">
        <w:rPr>
          <w:rStyle w:val="StyleUnderline"/>
        </w:rPr>
        <w:t xml:space="preserve">ed </w:t>
      </w:r>
      <w:r w:rsidRPr="00766C52">
        <w:rPr>
          <w:rStyle w:val="Emphasis"/>
          <w:highlight w:val="cyan"/>
        </w:rPr>
        <w:t>up</w:t>
      </w:r>
      <w:r w:rsidRPr="00766C52">
        <w:rPr>
          <w:rStyle w:val="Emphasis"/>
        </w:rPr>
        <w:t xml:space="preserve"> their environments </w:t>
      </w:r>
      <w:r w:rsidRPr="00766C52">
        <w:rPr>
          <w:rStyle w:val="Emphasis"/>
          <w:highlight w:val="cyan"/>
        </w:rPr>
        <w:t>the most</w:t>
      </w:r>
      <w:r w:rsidRPr="00AE1812">
        <w:rPr>
          <w:sz w:val="16"/>
        </w:rPr>
        <w:t xml:space="preserve"> since Earth Day </w:t>
      </w:r>
      <w:r w:rsidRPr="00766C52">
        <w:rPr>
          <w:rStyle w:val="Emphasis"/>
          <w:highlight w:val="cyan"/>
        </w:rPr>
        <w:t>are the richest</w:t>
      </w:r>
      <w:r w:rsidRPr="00766C52">
        <w:rPr>
          <w:rStyle w:val="Emphasis"/>
        </w:rPr>
        <w:t xml:space="preserve"> ones. </w:t>
      </w:r>
      <w:r w:rsidRPr="00766C52">
        <w:rPr>
          <w:rStyle w:val="StyleUnderline"/>
        </w:rPr>
        <w:t>This is not a coincidence</w:t>
      </w:r>
      <w:r w:rsidRPr="00AE1812">
        <w:rPr>
          <w:sz w:val="16"/>
        </w:rPr>
        <w:t xml:space="preserve">, as Indira Gandhi knew in 1972. In a speech given in Stockholm, she said “Are not poverty and need the greatest polluters?... </w:t>
      </w:r>
      <w:r w:rsidRPr="00766C52">
        <w:rPr>
          <w:rStyle w:val="StyleUnderline"/>
        </w:rPr>
        <w:t xml:space="preserve">The environment cannot be improved in conditions of </w:t>
      </w:r>
      <w:r w:rsidRPr="00A2248B">
        <w:rPr>
          <w:rStyle w:val="StyleUnderline"/>
        </w:rPr>
        <w:t>poverty.” Prosperous people and societies can afford</w:t>
      </w:r>
      <w:r w:rsidRPr="00AE1812">
        <w:rPr>
          <w:sz w:val="16"/>
        </w:rPr>
        <w:t xml:space="preserve">, in every sense of the word, </w:t>
      </w:r>
      <w:r w:rsidRPr="00A2248B">
        <w:rPr>
          <w:rStyle w:val="StyleUnderline"/>
        </w:rPr>
        <w:t>to care about the state of</w:t>
      </w:r>
      <w:r w:rsidRPr="00766C52">
        <w:rPr>
          <w:rStyle w:val="StyleUnderline"/>
        </w:rPr>
        <w:t xml:space="preserve"> the planet we all live on, and to improve it.</w:t>
      </w:r>
    </w:p>
    <w:p w14:paraId="2637099F" w14:textId="77777777" w:rsidR="007E3E3F" w:rsidRPr="00AE1812" w:rsidRDefault="007E3E3F" w:rsidP="007E3E3F">
      <w:pPr>
        <w:rPr>
          <w:sz w:val="16"/>
        </w:rPr>
      </w:pPr>
      <w:r w:rsidRPr="00766C52">
        <w:rPr>
          <w:rStyle w:val="Emphasis"/>
        </w:rPr>
        <w:t xml:space="preserve">Economic </w:t>
      </w:r>
      <w:r w:rsidRPr="00766C52">
        <w:rPr>
          <w:rStyle w:val="Emphasis"/>
          <w:highlight w:val="cyan"/>
        </w:rPr>
        <w:t>growth does not irreversibly degrade</w:t>
      </w:r>
      <w:r w:rsidRPr="00766C52">
        <w:rPr>
          <w:rStyle w:val="Emphasis"/>
        </w:rPr>
        <w:t xml:space="preserve"> and deplete </w:t>
      </w:r>
      <w:r w:rsidRPr="00766C52">
        <w:rPr>
          <w:rStyle w:val="Emphasis"/>
          <w:highlight w:val="cyan"/>
        </w:rPr>
        <w:t>the planet</w:t>
      </w:r>
      <w:r w:rsidRPr="00AE1812">
        <w:rPr>
          <w:sz w:val="16"/>
        </w:rPr>
        <w:t xml:space="preserve">. Instead, </w:t>
      </w:r>
      <w:r w:rsidRPr="00766C52">
        <w:rPr>
          <w:rStyle w:val="StyleUnderline"/>
        </w:rPr>
        <w:t xml:space="preserve">economic </w:t>
      </w:r>
      <w:r w:rsidRPr="00766C52">
        <w:rPr>
          <w:rStyle w:val="StyleUnderline"/>
          <w:highlight w:val="cyan"/>
        </w:rPr>
        <w:t>growth yields</w:t>
      </w:r>
      <w:r w:rsidRPr="00766C52">
        <w:rPr>
          <w:rStyle w:val="StyleUnderline"/>
        </w:rPr>
        <w:t xml:space="preserve"> more </w:t>
      </w:r>
      <w:r w:rsidRPr="00A2248B">
        <w:rPr>
          <w:rStyle w:val="StyleUnderline"/>
          <w:highlight w:val="cyan"/>
        </w:rPr>
        <w:t>prosperous</w:t>
      </w:r>
      <w:r w:rsidRPr="00766C52">
        <w:rPr>
          <w:rStyle w:val="StyleUnderline"/>
        </w:rPr>
        <w:t xml:space="preserve"> </w:t>
      </w:r>
      <w:r w:rsidRPr="00766C52">
        <w:rPr>
          <w:rStyle w:val="StyleUnderline"/>
          <w:highlight w:val="cyan"/>
        </w:rPr>
        <w:t xml:space="preserve">people, who demand </w:t>
      </w:r>
      <w:r w:rsidRPr="00766C52">
        <w:rPr>
          <w:rStyle w:val="StyleUnderline"/>
        </w:rPr>
        <w:t xml:space="preserve">to live in </w:t>
      </w:r>
      <w:r w:rsidRPr="00766C52">
        <w:rPr>
          <w:rStyle w:val="StyleUnderline"/>
          <w:highlight w:val="cyan"/>
        </w:rPr>
        <w:t>a better world</w:t>
      </w:r>
      <w:r w:rsidRPr="00AE1812">
        <w:rPr>
          <w:sz w:val="16"/>
        </w:rPr>
        <w:t>—a world with less pollution and more healthy ecosystems. The 50 years since Earth Day have largely shown that they get what they want.</w:t>
      </w:r>
    </w:p>
    <w:p w14:paraId="2878D53B" w14:textId="77777777" w:rsidR="007E3E3F" w:rsidRPr="00AE1812" w:rsidRDefault="007E3E3F" w:rsidP="007E3E3F">
      <w:pPr>
        <w:rPr>
          <w:sz w:val="16"/>
        </w:rPr>
      </w:pPr>
      <w:r w:rsidRPr="00AE1812">
        <w:rPr>
          <w:sz w:val="16"/>
        </w:rPr>
        <w:t xml:space="preserve">The </w:t>
      </w:r>
      <w:r w:rsidRPr="00766C52">
        <w:rPr>
          <w:rStyle w:val="StyleUnderline"/>
        </w:rPr>
        <w:t>Covid-19</w:t>
      </w:r>
      <w:r w:rsidRPr="00AE1812">
        <w:rPr>
          <w:sz w:val="16"/>
        </w:rPr>
        <w:t xml:space="preserve"> recession </w:t>
      </w:r>
      <w:r w:rsidRPr="00766C52">
        <w:rPr>
          <w:rStyle w:val="StyleUnderline"/>
        </w:rPr>
        <w:t>has given us much cleaner air in cities around the world, but at a terrible cost.</w:t>
      </w:r>
      <w:r w:rsidRPr="00AE1812">
        <w:rPr>
          <w:sz w:val="16"/>
        </w:rPr>
        <w:t xml:space="preserve"> We don’t need to endure such hardship to reduce emissions from car traffic. If we just made pollution more expensive and energy and transport innovation cheaper (via subsidies or research funding), we’d get the same clean skies without any economic devastation at all.</w:t>
      </w:r>
    </w:p>
    <w:p w14:paraId="3E990250" w14:textId="77777777" w:rsidR="007E3E3F" w:rsidRDefault="007E3E3F" w:rsidP="007E3E3F">
      <w:pPr>
        <w:rPr>
          <w:rStyle w:val="StyleUnderline"/>
        </w:rPr>
      </w:pPr>
      <w:r w:rsidRPr="00766C52">
        <w:rPr>
          <w:rStyle w:val="StyleUnderline"/>
        </w:rPr>
        <w:t>We face no shortage of environmental challenges</w:t>
      </w:r>
      <w:r w:rsidRPr="00AE1812">
        <w:rPr>
          <w:sz w:val="16"/>
        </w:rPr>
        <w:t xml:space="preserve"> over the next 50 years. We continue to overhunt, overfish, and raze ecosystems in many parts of the world. </w:t>
      </w:r>
      <w:r w:rsidRPr="00766C52">
        <w:rPr>
          <w:rStyle w:val="StyleUnderline"/>
        </w:rPr>
        <w:t>More extinctions loom</w:t>
      </w:r>
      <w:r w:rsidRPr="00AE1812">
        <w:rPr>
          <w:sz w:val="16"/>
        </w:rPr>
        <w:t xml:space="preserve">. And of course we have to reduce the greenhouse gas pollution that’s causing global warming. The good news is that, in the decades since Earth Day, </w:t>
      </w:r>
      <w:r w:rsidRPr="00766C52">
        <w:rPr>
          <w:rStyle w:val="Emphasis"/>
          <w:highlight w:val="cyan"/>
        </w:rPr>
        <w:t>we’ve put together an effective playbook</w:t>
      </w:r>
      <w:r w:rsidRPr="00766C52">
        <w:rPr>
          <w:rStyle w:val="Emphasis"/>
        </w:rPr>
        <w:t xml:space="preserve"> for meeting these challenges</w:t>
      </w:r>
      <w:r w:rsidRPr="00AE1812">
        <w:rPr>
          <w:sz w:val="16"/>
        </w:rPr>
        <w:t xml:space="preserve">. I hope the environmentalists of the coming half-century will study </w:t>
      </w:r>
      <w:r w:rsidRPr="00766C52">
        <w:rPr>
          <w:rStyle w:val="StyleUnderline"/>
          <w:highlight w:val="cyan"/>
        </w:rPr>
        <w:t>this playbook</w:t>
      </w:r>
      <w:r w:rsidRPr="00AE1812">
        <w:rPr>
          <w:sz w:val="16"/>
        </w:rPr>
        <w:t xml:space="preserve">, and realize that it </w:t>
      </w:r>
      <w:r w:rsidRPr="00766C52">
        <w:rPr>
          <w:rStyle w:val="StyleUnderline"/>
          <w:highlight w:val="cyan"/>
        </w:rPr>
        <w:t>shuns degrowth</w:t>
      </w:r>
      <w:r w:rsidRPr="00AE1812">
        <w:rPr>
          <w:sz w:val="16"/>
        </w:rPr>
        <w:t xml:space="preserve"> </w:t>
      </w:r>
      <w:r w:rsidRPr="00766C52">
        <w:rPr>
          <w:rStyle w:val="StyleUnderline"/>
        </w:rPr>
        <w:t>rather than advocating it.</w:t>
      </w:r>
    </w:p>
    <w:p w14:paraId="0EFA94A7" w14:textId="77777777" w:rsidR="007E3E3F" w:rsidRPr="009E31E4" w:rsidRDefault="007E3E3F" w:rsidP="007E3E3F">
      <w:pPr>
        <w:pStyle w:val="Heading4"/>
      </w:pPr>
      <w:r>
        <w:t xml:space="preserve">Turn---growth </w:t>
      </w:r>
      <w:r>
        <w:rPr>
          <w:u w:val="single"/>
        </w:rPr>
        <w:t>solves transition</w:t>
      </w:r>
      <w:r>
        <w:t xml:space="preserve"> through consciousness-building, BUT </w:t>
      </w:r>
      <w:r>
        <w:rPr>
          <w:u w:val="single"/>
        </w:rPr>
        <w:t>rapid collapse</w:t>
      </w:r>
      <w:r>
        <w:t xml:space="preserve"> derails it.  </w:t>
      </w:r>
    </w:p>
    <w:p w14:paraId="3E257920" w14:textId="77777777" w:rsidR="007E3E3F" w:rsidRDefault="007E3E3F" w:rsidP="007E3E3F">
      <w:r>
        <w:t xml:space="preserve">Iris </w:t>
      </w:r>
      <w:r w:rsidRPr="00FB4943">
        <w:rPr>
          <w:b/>
        </w:rPr>
        <w:t>Borowy &amp;</w:t>
      </w:r>
      <w:r>
        <w:t xml:space="preserve"> Jean-Louis </w:t>
      </w:r>
      <w:r w:rsidRPr="00FB4943">
        <w:rPr>
          <w:b/>
        </w:rPr>
        <w:t>Aillon</w:t>
      </w:r>
      <w:r>
        <w:rPr>
          <w:b/>
        </w:rPr>
        <w:t xml:space="preserve"> </w:t>
      </w:r>
      <w:r w:rsidRPr="00FB4943">
        <w:rPr>
          <w:b/>
        </w:rPr>
        <w:t>17</w:t>
      </w:r>
      <w:r>
        <w:t>. Shanghai University, College of Liberal Arts. 08/2017. “Sustainable Health and Degrowth: Health, Health Care and Society beyond the Growth Paradigm.” Social Theory &amp; Health, vol. 15, no. 3, pp. 346–368.</w:t>
      </w:r>
    </w:p>
    <w:p w14:paraId="3EA48BC7" w14:textId="77777777" w:rsidR="007E3E3F" w:rsidRDefault="007E3E3F" w:rsidP="007E3E3F">
      <w:pPr>
        <w:rPr>
          <w:sz w:val="16"/>
        </w:rPr>
      </w:pPr>
      <w:r w:rsidRPr="00777F25">
        <w:rPr>
          <w:sz w:val="16"/>
        </w:rPr>
        <w:t xml:space="preserve">Introduction </w:t>
      </w:r>
    </w:p>
    <w:p w14:paraId="49933240" w14:textId="77777777" w:rsidR="007E3E3F" w:rsidRDefault="007E3E3F" w:rsidP="007E3E3F">
      <w:pPr>
        <w:rPr>
          <w:rStyle w:val="StyleUnderline"/>
        </w:rPr>
      </w:pPr>
      <w:r w:rsidRPr="00777F25">
        <w:rPr>
          <w:sz w:val="16"/>
        </w:rPr>
        <w:t xml:space="preserve">This paper explores ways in which </w:t>
      </w:r>
      <w:r w:rsidRPr="00E01F6E">
        <w:rPr>
          <w:rStyle w:val="StyleUnderline"/>
        </w:rPr>
        <w:t>health could</w:t>
      </w:r>
      <w:r w:rsidRPr="00777F25">
        <w:rPr>
          <w:sz w:val="16"/>
        </w:rPr>
        <w:t xml:space="preserve"> and should </w:t>
      </w:r>
      <w:r w:rsidRPr="00E01F6E">
        <w:rPr>
          <w:rStyle w:val="StyleUnderline"/>
        </w:rPr>
        <w:t>play a</w:t>
      </w:r>
      <w:r>
        <w:rPr>
          <w:rStyle w:val="StyleUnderline"/>
        </w:rPr>
        <w:t xml:space="preserve"> </w:t>
      </w:r>
      <w:r w:rsidRPr="00E01F6E">
        <w:rPr>
          <w:rStyle w:val="Emphasis"/>
        </w:rPr>
        <w:t>constructive role</w:t>
      </w:r>
      <w:r w:rsidRPr="00E01F6E">
        <w:rPr>
          <w:rStyle w:val="StyleUnderline"/>
        </w:rPr>
        <w:t xml:space="preserve"> in transformations that are designed to </w:t>
      </w:r>
      <w:r w:rsidRPr="00E01F6E">
        <w:rPr>
          <w:rStyle w:val="Emphasis"/>
        </w:rPr>
        <w:t>lead to sustainable</w:t>
      </w:r>
      <w:r>
        <w:rPr>
          <w:rStyle w:val="Emphasis"/>
        </w:rPr>
        <w:t xml:space="preserve"> </w:t>
      </w:r>
      <w:r w:rsidRPr="00E01F6E">
        <w:rPr>
          <w:rStyle w:val="Emphasis"/>
        </w:rPr>
        <w:t>socio-economic regimes and sustainable health</w:t>
      </w:r>
      <w:r w:rsidRPr="00777F25">
        <w:rPr>
          <w:sz w:val="16"/>
        </w:rPr>
        <w:t xml:space="preserve">. </w:t>
      </w:r>
      <w:r w:rsidRPr="00E01F6E">
        <w:rPr>
          <w:rStyle w:val="StyleUnderline"/>
        </w:rPr>
        <w:t>It is assumed that a shift to a</w:t>
      </w:r>
      <w:r>
        <w:rPr>
          <w:rStyle w:val="StyleUnderline"/>
        </w:rPr>
        <w:t xml:space="preserve"> </w:t>
      </w:r>
      <w:r w:rsidRPr="00E01F6E">
        <w:rPr>
          <w:rStyle w:val="StyleUnderline"/>
        </w:rPr>
        <w:t xml:space="preserve">system without constant economic growth will </w:t>
      </w:r>
      <w:r w:rsidRPr="00E01F6E">
        <w:rPr>
          <w:rStyle w:val="Emphasis"/>
        </w:rPr>
        <w:t>bring about profound changes</w:t>
      </w:r>
      <w:r>
        <w:rPr>
          <w:rStyle w:val="StyleUnderline"/>
        </w:rPr>
        <w:t xml:space="preserve"> </w:t>
      </w:r>
      <w:r w:rsidRPr="00E01F6E">
        <w:rPr>
          <w:rStyle w:val="StyleUnderline"/>
        </w:rPr>
        <w:t>with or without such active transformations.</w:t>
      </w:r>
      <w:r>
        <w:rPr>
          <w:rStyle w:val="StyleUnderline"/>
        </w:rPr>
        <w:t xml:space="preserve"> </w:t>
      </w:r>
    </w:p>
    <w:p w14:paraId="2EFB9CBD" w14:textId="77777777" w:rsidR="007E3E3F" w:rsidRDefault="007E3E3F" w:rsidP="007E3E3F">
      <w:pPr>
        <w:rPr>
          <w:rStyle w:val="Emphasis"/>
        </w:rPr>
      </w:pPr>
      <w:r w:rsidRPr="00777F25">
        <w:rPr>
          <w:sz w:val="16"/>
        </w:rPr>
        <w:t xml:space="preserve">Few ideas have become so universally accepted as the need for economic growth, routinely invoked as a key strategy to fight economic crisis, reduce poverty, create employment and generally increase human welfare, including and especially health (Spence, 2009). But the economic growth which modern societies have come to expect as normal is anything but a norm. Historically, growth rates of past decades have been quite exceptional and are physically impossible to sustain. Repeating the 15-fold increase of the economy and a 13- or 14-fold increase of energy use of the twentieth century every future century is beyond even the wildest science fiction. The </w:t>
      </w:r>
      <w:r w:rsidRPr="00F45BBE">
        <w:rPr>
          <w:rStyle w:val="StyleUnderline"/>
        </w:rPr>
        <w:t>spectacular</w:t>
      </w:r>
      <w:r w:rsidRPr="00777F25">
        <w:rPr>
          <w:sz w:val="16"/>
        </w:rPr>
        <w:t xml:space="preserve"> global </w:t>
      </w:r>
      <w:r w:rsidRPr="00F45BBE">
        <w:rPr>
          <w:rStyle w:val="StyleUnderline"/>
        </w:rPr>
        <w:t>economic</w:t>
      </w:r>
      <w:r>
        <w:rPr>
          <w:rStyle w:val="StyleUnderline"/>
        </w:rPr>
        <w:t xml:space="preserve"> </w:t>
      </w:r>
      <w:r w:rsidRPr="00F45BBE">
        <w:rPr>
          <w:rStyle w:val="StyleUnderline"/>
        </w:rPr>
        <w:t>growth</w:t>
      </w:r>
      <w:r w:rsidRPr="00777F25">
        <w:rPr>
          <w:sz w:val="16"/>
        </w:rPr>
        <w:t xml:space="preserve"> since approximately 1830 and its acceleration after 1950 </w:t>
      </w:r>
      <w:r w:rsidRPr="00F45BBE">
        <w:rPr>
          <w:rStyle w:val="StyleUnderline"/>
        </w:rPr>
        <w:t>were based</w:t>
      </w:r>
      <w:r>
        <w:rPr>
          <w:rStyle w:val="StyleUnderline"/>
        </w:rPr>
        <w:t xml:space="preserve"> </w:t>
      </w:r>
      <w:r w:rsidRPr="00F45BBE">
        <w:rPr>
          <w:rStyle w:val="StyleUnderline"/>
        </w:rPr>
        <w:t xml:space="preserve">primarily on the unprecedented </w:t>
      </w:r>
      <w:r w:rsidRPr="00F45BBE">
        <w:rPr>
          <w:rStyle w:val="Emphasis"/>
        </w:rPr>
        <w:t>availability of cheap energy</w:t>
      </w:r>
      <w:r w:rsidRPr="00F45BBE">
        <w:rPr>
          <w:rStyle w:val="StyleUnderline"/>
        </w:rPr>
        <w:t xml:space="preserve"> through fossil</w:t>
      </w:r>
      <w:r>
        <w:rPr>
          <w:rStyle w:val="StyleUnderline"/>
        </w:rPr>
        <w:t xml:space="preserve"> </w:t>
      </w:r>
      <w:r w:rsidRPr="00F45BBE">
        <w:rPr>
          <w:rStyle w:val="StyleUnderline"/>
        </w:rPr>
        <w:t>fuels. The finite nature of fossil fuels, the need to curtail their use to mitigate</w:t>
      </w:r>
      <w:r>
        <w:rPr>
          <w:rStyle w:val="StyleUnderline"/>
        </w:rPr>
        <w:t xml:space="preserve"> </w:t>
      </w:r>
      <w:r w:rsidRPr="00F45BBE">
        <w:rPr>
          <w:rStyle w:val="StyleUnderline"/>
        </w:rPr>
        <w:t xml:space="preserve">climate change, the sheer </w:t>
      </w:r>
      <w:r w:rsidRPr="00F45BBE">
        <w:rPr>
          <w:rStyle w:val="Emphasis"/>
        </w:rPr>
        <w:t>physical impossibility</w:t>
      </w:r>
      <w:r w:rsidRPr="00F45BBE">
        <w:rPr>
          <w:rStyle w:val="StyleUnderline"/>
        </w:rPr>
        <w:t xml:space="preserve"> of an </w:t>
      </w:r>
      <w:r w:rsidRPr="00F45BBE">
        <w:rPr>
          <w:rStyle w:val="Emphasis"/>
        </w:rPr>
        <w:t>indefinite continuation</w:t>
      </w:r>
      <w:r>
        <w:rPr>
          <w:rStyle w:val="StyleUnderline"/>
        </w:rPr>
        <w:t xml:space="preserve"> </w:t>
      </w:r>
      <w:r w:rsidRPr="00F45BBE">
        <w:rPr>
          <w:rStyle w:val="StyleUnderline"/>
        </w:rPr>
        <w:t xml:space="preserve">of increasing population, material production and consumption (and, </w:t>
      </w:r>
      <w:r w:rsidRPr="00EC1473">
        <w:rPr>
          <w:rStyle w:val="StyleUnderline"/>
        </w:rPr>
        <w:t xml:space="preserve">consequently, waste generation) all contribute to making endless economic growth </w:t>
      </w:r>
      <w:r w:rsidRPr="00EC1473">
        <w:rPr>
          <w:rStyle w:val="Emphasis"/>
        </w:rPr>
        <w:t>impossible</w:t>
      </w:r>
      <w:r w:rsidRPr="00777F25">
        <w:rPr>
          <w:sz w:val="16"/>
        </w:rPr>
        <w:t xml:space="preserve"> (McNeill, 2002; Krausmann et al, 2013). This paper, therefore, is based on the assumption, that </w:t>
      </w:r>
      <w:r w:rsidRPr="00EC1473">
        <w:rPr>
          <w:rStyle w:val="StyleUnderline"/>
        </w:rPr>
        <w:t xml:space="preserve">there is </w:t>
      </w:r>
      <w:r w:rsidRPr="00EC1473">
        <w:rPr>
          <w:rStyle w:val="Emphasis"/>
        </w:rPr>
        <w:t>no question</w:t>
      </w:r>
      <w:r w:rsidRPr="00EC1473">
        <w:rPr>
          <w:rStyle w:val="StyleUnderline"/>
        </w:rPr>
        <w:t xml:space="preserve"> of whether there will ever be a change from the present growth regime but that sometime in the foreseeable future economic growth </w:t>
      </w:r>
      <w:r w:rsidRPr="00EC1473">
        <w:rPr>
          <w:rStyle w:val="Emphasis"/>
        </w:rPr>
        <w:t>will decrease and, eventually, end.</w:t>
      </w:r>
      <w:r w:rsidRPr="00777F25">
        <w:rPr>
          <w:sz w:val="16"/>
        </w:rPr>
        <w:t xml:space="preserve"> It also assumes that, </w:t>
      </w:r>
      <w:r w:rsidRPr="00EC1473">
        <w:rPr>
          <w:rStyle w:val="StyleUnderline"/>
        </w:rPr>
        <w:t xml:space="preserve">in the interest of human well-being, </w:t>
      </w:r>
      <w:r w:rsidRPr="00BC3198">
        <w:rPr>
          <w:rStyle w:val="StyleUnderline"/>
          <w:highlight w:val="cyan"/>
        </w:rPr>
        <w:t xml:space="preserve">it is preferable to </w:t>
      </w:r>
      <w:r w:rsidRPr="00BC3198">
        <w:rPr>
          <w:rStyle w:val="Emphasis"/>
          <w:highlight w:val="cyan"/>
        </w:rPr>
        <w:t>actively shape</w:t>
      </w:r>
      <w:r w:rsidRPr="00BC3198">
        <w:rPr>
          <w:rStyle w:val="StyleUnderline"/>
          <w:highlight w:val="cyan"/>
        </w:rPr>
        <w:t xml:space="preserve"> this transition instead of</w:t>
      </w:r>
      <w:r w:rsidRPr="00EC1473">
        <w:rPr>
          <w:rStyle w:val="StyleUnderline"/>
        </w:rPr>
        <w:t xml:space="preserve"> just </w:t>
      </w:r>
      <w:r w:rsidRPr="00BC3198">
        <w:rPr>
          <w:rStyle w:val="Emphasis"/>
          <w:highlight w:val="cyan"/>
        </w:rPr>
        <w:t>passive enduring uncontrolled changes</w:t>
      </w:r>
      <w:r w:rsidRPr="00EC1473">
        <w:rPr>
          <w:rStyle w:val="Emphasis"/>
        </w:rPr>
        <w:t xml:space="preserve">. </w:t>
      </w:r>
    </w:p>
    <w:p w14:paraId="05B8D030" w14:textId="77777777" w:rsidR="007E3E3F" w:rsidRPr="00C4255E" w:rsidRDefault="007E3E3F" w:rsidP="007E3E3F">
      <w:r w:rsidRPr="00777F25">
        <w:rPr>
          <w:sz w:val="16"/>
        </w:rPr>
        <w:t xml:space="preserve">Studies on the need for a non-growth economic system began in the 1970s with several high-profile publications (Georgescu-Roegen, 1971; Meadows et al, 1972; Daly, 1973; Illich, 1973). Around the year 2000, these debates reemerged under the label of ‘‘degrowth’’ forming a ‘‘frame, where different lines of criticism of conventional economic policies converged’’ (D’Alisa et al, 2014), in particular two different schools of thoughts: ‘‘Degrowth a` la Francaise’’, which is primarily related to political ecology and the critique of conventional development (Latouche, 2006), and ‘‘Sustainable </w:t>
      </w:r>
      <w:r w:rsidRPr="00BC3198">
        <w:rPr>
          <w:rStyle w:val="StyleUnderline"/>
          <w:highlight w:val="cyan"/>
        </w:rPr>
        <w:t>Degrowth’’</w:t>
      </w:r>
      <w:r w:rsidRPr="00777F25">
        <w:rPr>
          <w:sz w:val="16"/>
        </w:rPr>
        <w:t xml:space="preserve">, which is primarily linked to Ecological Economics (Martinez-Alier et al, 2010). While differing substantially in details, </w:t>
      </w:r>
      <w:r w:rsidRPr="00EC1473">
        <w:rPr>
          <w:rStyle w:val="StyleUnderline"/>
        </w:rPr>
        <w:t xml:space="preserve">all </w:t>
      </w:r>
      <w:r w:rsidRPr="00BC3198">
        <w:rPr>
          <w:rStyle w:val="StyleUnderline"/>
          <w:highlight w:val="cyan"/>
        </w:rPr>
        <w:t>authors embrace</w:t>
      </w:r>
      <w:r w:rsidRPr="00EC1473">
        <w:rPr>
          <w:rStyle w:val="StyleUnderline"/>
        </w:rPr>
        <w:t xml:space="preserve"> in some way an idea of </w:t>
      </w:r>
      <w:r w:rsidRPr="00BC3198">
        <w:rPr>
          <w:rStyle w:val="StyleUnderline"/>
          <w:highlight w:val="cyan"/>
        </w:rPr>
        <w:t>a ‘‘</w:t>
      </w:r>
      <w:r w:rsidRPr="00BC3198">
        <w:rPr>
          <w:rStyle w:val="Emphasis"/>
          <w:highlight w:val="cyan"/>
        </w:rPr>
        <w:t>democratic</w:t>
      </w:r>
      <w:r w:rsidRPr="00EC1473">
        <w:rPr>
          <w:rStyle w:val="StyleUnderline"/>
        </w:rPr>
        <w:t xml:space="preserve">ally led </w:t>
      </w:r>
      <w:r w:rsidRPr="00BC3198">
        <w:rPr>
          <w:rStyle w:val="Emphasis"/>
          <w:highlight w:val="cyan"/>
        </w:rPr>
        <w:t>redistributive downscaling</w:t>
      </w:r>
      <w:r w:rsidRPr="00777F25">
        <w:rPr>
          <w:sz w:val="16"/>
        </w:rPr>
        <w:t xml:space="preserve"> </w:t>
      </w:r>
      <w:r w:rsidRPr="00EC1473">
        <w:rPr>
          <w:rStyle w:val="StyleUnderline"/>
        </w:rPr>
        <w:t xml:space="preserve">of </w:t>
      </w:r>
      <w:r w:rsidRPr="00D51BB3">
        <w:rPr>
          <w:rStyle w:val="StyleUnderline"/>
        </w:rPr>
        <w:t>production</w:t>
      </w:r>
      <w:r w:rsidRPr="00EC1473">
        <w:rPr>
          <w:rStyle w:val="StyleUnderline"/>
        </w:rPr>
        <w:t xml:space="preserve"> and consumption in industrialized countries as a means to achieve environmental sustainability, social justice and well-being’’</w:t>
      </w:r>
      <w:r w:rsidRPr="00777F25">
        <w:rPr>
          <w:sz w:val="16"/>
        </w:rPr>
        <w:t xml:space="preserve"> (Demaria et al, 2013). Degrowth authors argue that, today, </w:t>
      </w:r>
      <w:r w:rsidRPr="00EC1473">
        <w:rPr>
          <w:rStyle w:val="StyleUnderline"/>
        </w:rPr>
        <w:t xml:space="preserve">growth is uneconomic, unjust, ecologically unsustainable and, above a certain level, it </w:t>
      </w:r>
      <w:r w:rsidRPr="00EC1473">
        <w:rPr>
          <w:rStyle w:val="Emphasis"/>
        </w:rPr>
        <w:t>does not increase happiness</w:t>
      </w:r>
      <w:r w:rsidRPr="00EC1473">
        <w:rPr>
          <w:rStyle w:val="StyleUnderline"/>
        </w:rPr>
        <w:t xml:space="preserve"> </w:t>
      </w:r>
      <w:r w:rsidRPr="00777F25">
        <w:rPr>
          <w:sz w:val="16"/>
        </w:rPr>
        <w:t xml:space="preserve">(D’Alisa et al, 2014). </w:t>
      </w:r>
      <w:r w:rsidRPr="00EC1473">
        <w:rPr>
          <w:rStyle w:val="StyleUnderline"/>
        </w:rPr>
        <w:t>These theses are easy to grasp in theory but difficult to translate into policy</w:t>
      </w:r>
      <w:r w:rsidRPr="00777F25">
        <w:rPr>
          <w:sz w:val="16"/>
        </w:rPr>
        <w:t xml:space="preserve">. In existing economies, negative growth acts as economic crises which provoke stock market crashes, unemployment and, overall, an implosion of the economy necessitating extraordinary fiscal and monetary countermeasures and/or a reduction of welfare expenditures (Tokic, 2012; Kallis et al, 2012). Consequently, policymakers around the world are eager to take action to restore economic growth in order to avoid the negative consequences of its absence. Degrowth scholars are not naı¨ve about the difficulties of a transition to a sustainable non-growing system. They point out that </w:t>
      </w:r>
      <w:r w:rsidRPr="00EC1473">
        <w:rPr>
          <w:rStyle w:val="StyleUnderline"/>
        </w:rPr>
        <w:t xml:space="preserve">economic </w:t>
      </w:r>
      <w:r w:rsidRPr="00BC3198">
        <w:rPr>
          <w:rStyle w:val="StyleUnderline"/>
          <w:highlight w:val="cyan"/>
        </w:rPr>
        <w:t xml:space="preserve">crisis is </w:t>
      </w:r>
      <w:r w:rsidRPr="00BC3198">
        <w:rPr>
          <w:rStyle w:val="Emphasis"/>
          <w:highlight w:val="cyan"/>
        </w:rPr>
        <w:t>not degrowth</w:t>
      </w:r>
      <w:r w:rsidRPr="00BC3198">
        <w:rPr>
          <w:rStyle w:val="StyleUnderline"/>
          <w:highlight w:val="cyan"/>
        </w:rPr>
        <w:t xml:space="preserve"> but</w:t>
      </w:r>
      <w:r w:rsidRPr="00EC1473">
        <w:rPr>
          <w:rStyle w:val="StyleUnderline"/>
        </w:rPr>
        <w:t xml:space="preserve"> the </w:t>
      </w:r>
      <w:r w:rsidRPr="00BC3198">
        <w:rPr>
          <w:rStyle w:val="Emphasis"/>
          <w:highlight w:val="cyan"/>
        </w:rPr>
        <w:t>failure of a system</w:t>
      </w:r>
      <w:r w:rsidRPr="00BC3198">
        <w:rPr>
          <w:sz w:val="16"/>
          <w:highlight w:val="cyan"/>
        </w:rPr>
        <w:t xml:space="preserve"> </w:t>
      </w:r>
      <w:r w:rsidRPr="00BC3198">
        <w:rPr>
          <w:rStyle w:val="StyleUnderline"/>
          <w:highlight w:val="cyan"/>
        </w:rPr>
        <w:t xml:space="preserve">whose functioning </w:t>
      </w:r>
      <w:r w:rsidRPr="00BC3198">
        <w:rPr>
          <w:rStyle w:val="Emphasis"/>
          <w:highlight w:val="cyan"/>
        </w:rPr>
        <w:t>presupposes</w:t>
      </w:r>
      <w:r w:rsidRPr="00EC1473">
        <w:rPr>
          <w:rStyle w:val="Emphasis"/>
        </w:rPr>
        <w:t xml:space="preserve"> economic </w:t>
      </w:r>
      <w:r w:rsidRPr="00BC3198">
        <w:rPr>
          <w:rStyle w:val="Emphasis"/>
          <w:highlight w:val="cyan"/>
        </w:rPr>
        <w:t>growth</w:t>
      </w:r>
      <w:r w:rsidRPr="00777F25">
        <w:rPr>
          <w:sz w:val="16"/>
        </w:rPr>
        <w:t xml:space="preserve">. </w:t>
      </w:r>
      <w:r w:rsidRPr="00EC1473">
        <w:rPr>
          <w:rStyle w:val="StyleUnderline"/>
        </w:rPr>
        <w:t xml:space="preserve">Thus, </w:t>
      </w:r>
      <w:r w:rsidRPr="00BC3198">
        <w:rPr>
          <w:rStyle w:val="StyleUnderline"/>
          <w:highlight w:val="cyan"/>
        </w:rPr>
        <w:t xml:space="preserve">it is important to recognize the difference ‘‘between </w:t>
      </w:r>
      <w:r w:rsidRPr="00BC3198">
        <w:rPr>
          <w:rStyle w:val="Emphasis"/>
          <w:highlight w:val="cyan"/>
        </w:rPr>
        <w:t>depression</w:t>
      </w:r>
      <w:r w:rsidRPr="00BC3198">
        <w:rPr>
          <w:rStyle w:val="StyleUnderline"/>
          <w:highlight w:val="cyan"/>
        </w:rPr>
        <w:t xml:space="preserve">, i.e. </w:t>
      </w:r>
      <w:r w:rsidRPr="00BC3198">
        <w:rPr>
          <w:rStyle w:val="Emphasis"/>
          <w:highlight w:val="cyan"/>
        </w:rPr>
        <w:t>unplanned degrowth within</w:t>
      </w:r>
      <w:r w:rsidRPr="00EC1473">
        <w:rPr>
          <w:rStyle w:val="Emphasis"/>
        </w:rPr>
        <w:t xml:space="preserve"> a </w:t>
      </w:r>
      <w:r w:rsidRPr="00BC3198">
        <w:rPr>
          <w:rStyle w:val="Emphasis"/>
          <w:highlight w:val="cyan"/>
        </w:rPr>
        <w:t>growth</w:t>
      </w:r>
      <w:r w:rsidRPr="00EC1473">
        <w:rPr>
          <w:rStyle w:val="Emphasis"/>
        </w:rPr>
        <w:t xml:space="preserve"> regime</w:t>
      </w:r>
      <w:r w:rsidRPr="00EC1473">
        <w:rPr>
          <w:rStyle w:val="StyleUnderline"/>
        </w:rPr>
        <w:t xml:space="preserve">, </w:t>
      </w:r>
      <w:r w:rsidRPr="00BC3198">
        <w:rPr>
          <w:rStyle w:val="StyleUnderline"/>
          <w:highlight w:val="cyan"/>
        </w:rPr>
        <w:t xml:space="preserve">and </w:t>
      </w:r>
      <w:r w:rsidRPr="00BC3198">
        <w:rPr>
          <w:rStyle w:val="Emphasis"/>
          <w:highlight w:val="cyan"/>
        </w:rPr>
        <w:t>sustainable degrowth</w:t>
      </w:r>
      <w:r w:rsidRPr="00BC3198">
        <w:rPr>
          <w:rStyle w:val="StyleUnderline"/>
          <w:highlight w:val="cyan"/>
        </w:rPr>
        <w:t xml:space="preserve">, a </w:t>
      </w:r>
      <w:r w:rsidRPr="00BC3198">
        <w:rPr>
          <w:rStyle w:val="Emphasis"/>
          <w:highlight w:val="cyan"/>
        </w:rPr>
        <w:t>voluntary</w:t>
      </w:r>
      <w:r w:rsidRPr="00BC3198">
        <w:rPr>
          <w:rStyle w:val="StyleUnderline"/>
          <w:highlight w:val="cyan"/>
        </w:rPr>
        <w:t xml:space="preserve">, </w:t>
      </w:r>
      <w:r w:rsidRPr="00BC3198">
        <w:rPr>
          <w:rStyle w:val="Emphasis"/>
          <w:highlight w:val="cyan"/>
        </w:rPr>
        <w:t>smooth</w:t>
      </w:r>
      <w:r w:rsidRPr="00BC3198">
        <w:rPr>
          <w:rStyle w:val="StyleUnderline"/>
          <w:highlight w:val="cyan"/>
        </w:rPr>
        <w:t xml:space="preserve"> and </w:t>
      </w:r>
      <w:r w:rsidRPr="00BC3198">
        <w:rPr>
          <w:rStyle w:val="Emphasis"/>
          <w:highlight w:val="cyan"/>
        </w:rPr>
        <w:t>equitable</w:t>
      </w:r>
      <w:r w:rsidRPr="00EC1473">
        <w:rPr>
          <w:rStyle w:val="StyleUnderline"/>
        </w:rPr>
        <w:t xml:space="preserve"> transition to a regime of lower production and consumption’’</w:t>
      </w:r>
      <w:r w:rsidRPr="00777F25">
        <w:rPr>
          <w:sz w:val="16"/>
        </w:rPr>
        <w:t xml:space="preserve"> (Schneider et al, 2010). Indeed, </w:t>
      </w:r>
      <w:r w:rsidRPr="00EC1473">
        <w:rPr>
          <w:rStyle w:val="StyleUnderline"/>
        </w:rPr>
        <w:t xml:space="preserve">degrowth is not limited to declining GDP, though this will presumably be a part of it. More importantly, it describes a transition to a </w:t>
      </w:r>
      <w:r w:rsidRPr="00EC1473">
        <w:rPr>
          <w:rStyle w:val="Emphasis"/>
        </w:rPr>
        <w:t>socio-economic model</w:t>
      </w:r>
      <w:r w:rsidRPr="00777F25">
        <w:rPr>
          <w:sz w:val="16"/>
        </w:rPr>
        <w:t xml:space="preserve"> </w:t>
      </w:r>
      <w:r w:rsidRPr="00EC1473">
        <w:rPr>
          <w:rStyle w:val="StyleUnderline"/>
        </w:rPr>
        <w:t>in which a multi-dimensional and long-term concept of well-being replaces the increase of GDP as the central developmental goal</w:t>
      </w:r>
      <w:r w:rsidRPr="00777F25">
        <w:rPr>
          <w:sz w:val="16"/>
        </w:rPr>
        <w:t>. It entails, therefore, major systemic, socio-economic changes.</w:t>
      </w:r>
    </w:p>
    <w:p w14:paraId="1E176688" w14:textId="77777777" w:rsidR="007E3E3F" w:rsidRPr="00FD7F19" w:rsidRDefault="007E3E3F" w:rsidP="007E3E3F">
      <w:pPr>
        <w:pStyle w:val="Heading4"/>
      </w:pPr>
      <w:r w:rsidRPr="000A599D">
        <w:rPr>
          <w:rFonts w:cs="Arial"/>
        </w:rPr>
        <w:t xml:space="preserve">NETs </w:t>
      </w:r>
      <w:r w:rsidRPr="006B7E79">
        <w:rPr>
          <w:rFonts w:cs="Arial"/>
          <w:u w:val="single"/>
        </w:rPr>
        <w:t>link turns</w:t>
      </w:r>
      <w:r w:rsidRPr="000A599D">
        <w:rPr>
          <w:rFonts w:cs="Arial"/>
        </w:rPr>
        <w:t xml:space="preserve"> their impact. </w:t>
      </w:r>
    </w:p>
    <w:p w14:paraId="02C51F84" w14:textId="77777777" w:rsidR="007E3E3F" w:rsidRPr="006B7E79" w:rsidRDefault="007E3E3F" w:rsidP="007E3E3F">
      <w:r w:rsidRPr="006B7E79">
        <w:t xml:space="preserve">Fred </w:t>
      </w:r>
      <w:r w:rsidRPr="006B7E79">
        <w:rPr>
          <w:rStyle w:val="Style13ptBold"/>
        </w:rPr>
        <w:t>Krupp et al. 19</w:t>
      </w:r>
      <w:r w:rsidRPr="006B7E79">
        <w:t>. Nathaniel </w:t>
      </w:r>
      <w:hyperlink r:id="rId11" w:tooltip="Click to search for more items by this author" w:history="1">
        <w:r w:rsidRPr="006B7E79">
          <w:rPr>
            <w:rStyle w:val="Hyperlink"/>
          </w:rPr>
          <w:t>Keohane</w:t>
        </w:r>
      </w:hyperlink>
      <w:r w:rsidRPr="006B7E79">
        <w:t xml:space="preserve">, and Eric Pooley. *President of Environmental Defense Fund, a United States-based nonprofit environmental advocacy group. **Vice president for international climate at the Environmental Defense Fund. He used to be in academia at Yale University and served in the White House as special assistant to President Barack Obama. ***Senior Vice President, Strategy &amp; Communications at the Environmental Defense Fund. 4-1-2019. "Less Than Zero: Can Carbon-Removal Technologies Curb Climate Change?" Foreign Affairs. https://search-proquest-com.libproxy2.usc.edu/docview/2186099162/594BA6C689D844ABPQ/13?accountid=14749/. </w:t>
      </w:r>
    </w:p>
    <w:p w14:paraId="0ABB53E7" w14:textId="33FAB455" w:rsidR="007E3E3F" w:rsidRPr="007E3E3F" w:rsidRDefault="007E3E3F" w:rsidP="007E3E3F">
      <w:pPr>
        <w:rPr>
          <w:sz w:val="12"/>
        </w:rPr>
      </w:pPr>
      <w:r w:rsidRPr="000A599D">
        <w:rPr>
          <w:sz w:val="12"/>
        </w:rPr>
        <w:t xml:space="preserve">When it comes to generating support for climate policy, a warranted sense of alarm is only half the battle. And the other half-a shared belief that the problem is solvable-is lagging far behind. The newfound sense of urgency is at risk of being swamped by collective despair. A scant six percent of Americans, according to the Yale study, believe that the world "can and will" effectively address climate change. With </w:t>
      </w:r>
      <w:r w:rsidRPr="000A599D">
        <w:rPr>
          <w:rStyle w:val="StyleUnderline"/>
        </w:rPr>
        <w:t>carbon dioxide emissions</w:t>
      </w:r>
      <w:r w:rsidRPr="000A599D">
        <w:rPr>
          <w:sz w:val="12"/>
        </w:rPr>
        <w:t xml:space="preserve"> from fossil fuels having </w:t>
      </w:r>
      <w:r w:rsidRPr="000A599D">
        <w:rPr>
          <w:rStyle w:val="StyleUnderline"/>
        </w:rPr>
        <w:t>risen by an estimated 2.7 percent</w:t>
      </w:r>
      <w:r w:rsidRPr="000A599D">
        <w:rPr>
          <w:sz w:val="12"/>
        </w:rPr>
        <w:t xml:space="preserve"> in 2018 </w:t>
      </w:r>
      <w:r w:rsidRPr="000A599D">
        <w:rPr>
          <w:rStyle w:val="StyleUnderline"/>
        </w:rPr>
        <w:t>and atmospheric concentrations of carbon dioxide</w:t>
      </w:r>
      <w:r w:rsidRPr="000A599D">
        <w:rPr>
          <w:sz w:val="12"/>
        </w:rPr>
        <w:t xml:space="preserve">, which will determine the ultimate extent of warming, at their highest level in some three million years, such </w:t>
      </w:r>
      <w:r w:rsidRPr="000A599D">
        <w:rPr>
          <w:rStyle w:val="StyleUnderline"/>
        </w:rPr>
        <w:t>pessimism may seem justified</w:t>
      </w:r>
      <w:r w:rsidRPr="000A599D">
        <w:rPr>
          <w:sz w:val="12"/>
        </w:rPr>
        <w:t xml:space="preserve">-especially with a climate change denier in the White House. But </w:t>
      </w:r>
      <w:r w:rsidRPr="000A599D">
        <w:rPr>
          <w:rStyle w:val="StyleUnderline"/>
        </w:rPr>
        <w:t>it is not too late to solve the</w:t>
      </w:r>
      <w:r w:rsidRPr="000A599D">
        <w:rPr>
          <w:sz w:val="12"/>
        </w:rPr>
        <w:t xml:space="preserve"> global </w:t>
      </w:r>
      <w:r w:rsidRPr="000A599D">
        <w:rPr>
          <w:rStyle w:val="StyleUnderline"/>
        </w:rPr>
        <w:t>climate crisis</w:t>
      </w:r>
      <w:r w:rsidRPr="000A599D">
        <w:rPr>
          <w:sz w:val="12"/>
        </w:rPr>
        <w:t xml:space="preserve">. A decade of </w:t>
      </w:r>
      <w:r w:rsidRPr="000A599D">
        <w:rPr>
          <w:rStyle w:val="Emphasis"/>
        </w:rPr>
        <w:t xml:space="preserve">extraordinary </w:t>
      </w:r>
      <w:r w:rsidRPr="000A599D">
        <w:rPr>
          <w:rStyle w:val="Emphasis"/>
          <w:highlight w:val="cyan"/>
        </w:rPr>
        <w:t>innovation</w:t>
      </w:r>
      <w:r w:rsidRPr="000A599D">
        <w:rPr>
          <w:sz w:val="12"/>
        </w:rPr>
        <w:t xml:space="preserve"> has </w:t>
      </w:r>
      <w:r w:rsidRPr="000A599D">
        <w:rPr>
          <w:rStyle w:val="Emphasis"/>
          <w:highlight w:val="cyan"/>
        </w:rPr>
        <w:t>made the green</w:t>
      </w:r>
      <w:r w:rsidRPr="000A599D">
        <w:rPr>
          <w:rStyle w:val="Emphasis"/>
        </w:rPr>
        <w:t xml:space="preserve">ing of the global </w:t>
      </w:r>
      <w:r w:rsidRPr="000A599D">
        <w:rPr>
          <w:rStyle w:val="Emphasis"/>
          <w:highlight w:val="cyan"/>
        </w:rPr>
        <w:t>economy</w:t>
      </w:r>
      <w:r w:rsidRPr="000A599D">
        <w:rPr>
          <w:rStyle w:val="Emphasis"/>
        </w:rPr>
        <w:t xml:space="preserve"> not only </w:t>
      </w:r>
      <w:r w:rsidRPr="000A599D">
        <w:rPr>
          <w:rStyle w:val="Emphasis"/>
          <w:highlight w:val="cyan"/>
        </w:rPr>
        <w:t>feasible</w:t>
      </w:r>
      <w:r w:rsidRPr="000A599D">
        <w:rPr>
          <w:rStyle w:val="Emphasis"/>
        </w:rPr>
        <w:t xml:space="preserve"> but</w:t>
      </w:r>
      <w:r w:rsidRPr="000A599D">
        <w:rPr>
          <w:sz w:val="12"/>
        </w:rPr>
        <w:t xml:space="preserve"> also </w:t>
      </w:r>
      <w:r w:rsidRPr="000A599D">
        <w:rPr>
          <w:rStyle w:val="Emphasis"/>
        </w:rPr>
        <w:t>likely</w:t>
      </w:r>
      <w:r w:rsidRPr="000A599D">
        <w:rPr>
          <w:sz w:val="12"/>
        </w:rPr>
        <w:t xml:space="preserve">. </w:t>
      </w:r>
      <w:r w:rsidRPr="000A599D">
        <w:rPr>
          <w:rStyle w:val="StyleUnderline"/>
        </w:rPr>
        <w:t>The market</w:t>
      </w:r>
      <w:r w:rsidRPr="000A599D">
        <w:rPr>
          <w:sz w:val="12"/>
        </w:rPr>
        <w:t xml:space="preserve"> now </w:t>
      </w:r>
      <w:r w:rsidRPr="000A599D">
        <w:rPr>
          <w:rStyle w:val="StyleUnderline"/>
        </w:rPr>
        <w:t>favors clean energy</w:t>
      </w:r>
      <w:r w:rsidRPr="000A599D">
        <w:rPr>
          <w:sz w:val="12"/>
        </w:rPr>
        <w:t xml:space="preserve">: in many U.S. states, </w:t>
      </w:r>
      <w:r w:rsidRPr="000A599D">
        <w:rPr>
          <w:rStyle w:val="StyleUnderline"/>
        </w:rPr>
        <w:t xml:space="preserve">it is </w:t>
      </w:r>
      <w:r w:rsidRPr="000A599D">
        <w:rPr>
          <w:rStyle w:val="StyleUnderline"/>
          <w:highlight w:val="cyan"/>
        </w:rPr>
        <w:t>cheaper to build</w:t>
      </w:r>
      <w:r w:rsidRPr="000A599D">
        <w:rPr>
          <w:rStyle w:val="StyleUnderline"/>
        </w:rPr>
        <w:t xml:space="preserve"> new </w:t>
      </w:r>
      <w:r w:rsidRPr="000A599D">
        <w:rPr>
          <w:rStyle w:val="StyleUnderline"/>
          <w:highlight w:val="cyan"/>
        </w:rPr>
        <w:t>renewable energy</w:t>
      </w:r>
      <w:r w:rsidRPr="000A599D">
        <w:rPr>
          <w:rStyle w:val="StyleUnderline"/>
        </w:rPr>
        <w:t xml:space="preserve"> plants than</w:t>
      </w:r>
      <w:r w:rsidRPr="000A599D">
        <w:rPr>
          <w:sz w:val="12"/>
        </w:rPr>
        <w:t xml:space="preserve"> to </w:t>
      </w:r>
      <w:r w:rsidRPr="000A599D">
        <w:rPr>
          <w:rStyle w:val="StyleUnderline"/>
        </w:rPr>
        <w:t>run existing coal</w:t>
      </w:r>
      <w:r w:rsidRPr="000A599D">
        <w:rPr>
          <w:sz w:val="12"/>
        </w:rPr>
        <w:t xml:space="preserve">-fired power </w:t>
      </w:r>
      <w:r w:rsidRPr="000A599D">
        <w:rPr>
          <w:rStyle w:val="StyleUnderline"/>
        </w:rPr>
        <w:t>plants</w:t>
      </w:r>
      <w:r w:rsidRPr="000A599D">
        <w:rPr>
          <w:sz w:val="12"/>
        </w:rPr>
        <w:t xml:space="preserve">. By combining solar power with new, efficient batteries, Arizona and other sunny states will soon be able to provide electricity at a lower cost per megawatthour than new, efficient natural gas plants. Local, </w:t>
      </w:r>
      <w:r w:rsidRPr="000A599D">
        <w:rPr>
          <w:rStyle w:val="Emphasis"/>
        </w:rPr>
        <w:t xml:space="preserve">regional, and federal </w:t>
      </w:r>
      <w:r w:rsidRPr="000A599D">
        <w:rPr>
          <w:rStyle w:val="Emphasis"/>
          <w:highlight w:val="cyan"/>
        </w:rPr>
        <w:t>governments</w:t>
      </w:r>
      <w:r w:rsidRPr="000A599D">
        <w:rPr>
          <w:rStyle w:val="Emphasis"/>
        </w:rPr>
        <w:t xml:space="preserve">, as well as </w:t>
      </w:r>
      <w:r w:rsidRPr="000A599D">
        <w:rPr>
          <w:rStyle w:val="Emphasis"/>
          <w:highlight w:val="cyan"/>
        </w:rPr>
        <w:t>corporations</w:t>
      </w:r>
      <w:r w:rsidRPr="000A599D">
        <w:rPr>
          <w:rStyle w:val="Emphasis"/>
        </w:rPr>
        <w:t>, are making</w:t>
      </w:r>
      <w:r w:rsidRPr="000A599D">
        <w:rPr>
          <w:sz w:val="12"/>
        </w:rPr>
        <w:t xml:space="preserve"> measurable </w:t>
      </w:r>
      <w:r w:rsidRPr="000A599D">
        <w:rPr>
          <w:rStyle w:val="Emphasis"/>
        </w:rPr>
        <w:t xml:space="preserve">progress on </w:t>
      </w:r>
      <w:r w:rsidRPr="000A599D">
        <w:rPr>
          <w:rStyle w:val="Emphasis"/>
          <w:highlight w:val="cyan"/>
        </w:rPr>
        <w:t>reducing carbon pollution</w:t>
      </w:r>
      <w:r w:rsidRPr="000A599D">
        <w:rPr>
          <w:sz w:val="12"/>
        </w:rPr>
        <w:t xml:space="preserve">. Since 2000, </w:t>
      </w:r>
      <w:r w:rsidRPr="000A599D">
        <w:rPr>
          <w:rStyle w:val="StyleUnderline"/>
        </w:rPr>
        <w:t>21 countries have reduced</w:t>
      </w:r>
      <w:r w:rsidRPr="000A599D">
        <w:rPr>
          <w:sz w:val="12"/>
        </w:rPr>
        <w:t xml:space="preserve"> their annual </w:t>
      </w:r>
      <w:r w:rsidRPr="000A599D">
        <w:rPr>
          <w:rStyle w:val="StyleUnderline"/>
        </w:rPr>
        <w:t>greenhouse gas emissions while growing their economies</w:t>
      </w:r>
      <w:r w:rsidRPr="000A599D">
        <w:rPr>
          <w:sz w:val="12"/>
        </w:rPr>
        <w:t xml:space="preserve">; China is expected to see emissions peak by 2025, five years earlier than it promised as part of the negotiations for the Paris climate agreement in 2015. At the UN climate talks held late last year in Poland, countries agreed on rules for how to report progress on meeting emission-reduction commitments, an important step in implementing the Paris accord. What's more, an entirely new arsenal is emerging in the fight against climate change: </w:t>
      </w:r>
      <w:r w:rsidRPr="000A599D">
        <w:rPr>
          <w:rStyle w:val="Emphasis"/>
          <w:highlight w:val="cyan"/>
        </w:rPr>
        <w:t>negative emission tech</w:t>
      </w:r>
      <w:r w:rsidRPr="000A599D">
        <w:rPr>
          <w:rStyle w:val="Emphasis"/>
        </w:rPr>
        <w:t>nologies</w:t>
      </w:r>
      <w:r w:rsidRPr="000A599D">
        <w:rPr>
          <w:sz w:val="12"/>
        </w:rPr>
        <w:t xml:space="preserve">, or nets. Nets </w:t>
      </w:r>
      <w:r w:rsidRPr="000A599D">
        <w:rPr>
          <w:rStyle w:val="Emphasis"/>
        </w:rPr>
        <w:t>are different from conventional approaches to climate mitigation</w:t>
      </w:r>
      <w:r w:rsidRPr="000A599D">
        <w:rPr>
          <w:sz w:val="12"/>
        </w:rPr>
        <w:t xml:space="preserve"> in that </w:t>
      </w:r>
      <w:r w:rsidRPr="000A599D">
        <w:rPr>
          <w:rStyle w:val="StyleUnderline"/>
        </w:rPr>
        <w:t>they seek</w:t>
      </w:r>
      <w:r w:rsidRPr="000A599D">
        <w:rPr>
          <w:sz w:val="12"/>
        </w:rPr>
        <w:t xml:space="preserve"> not to reduce the amount of greenhouse gases emitted into the atmosphere but </w:t>
      </w:r>
      <w:r w:rsidRPr="000A599D">
        <w:rPr>
          <w:rStyle w:val="StyleUnderline"/>
        </w:rPr>
        <w:t xml:space="preserve">to </w:t>
      </w:r>
      <w:r w:rsidRPr="000A599D">
        <w:rPr>
          <w:rStyle w:val="StyleUnderline"/>
          <w:highlight w:val="cyan"/>
        </w:rPr>
        <w:t>remove carbon dioxide</w:t>
      </w:r>
      <w:r w:rsidRPr="000A599D">
        <w:rPr>
          <w:rStyle w:val="StyleUnderline"/>
        </w:rPr>
        <w:t xml:space="preserve"> that's </w:t>
      </w:r>
      <w:r w:rsidRPr="000A599D">
        <w:rPr>
          <w:rStyle w:val="StyleUnderline"/>
          <w:highlight w:val="cyan"/>
        </w:rPr>
        <w:t>already there</w:t>
      </w:r>
      <w:r w:rsidRPr="000A599D">
        <w:rPr>
          <w:sz w:val="12"/>
        </w:rPr>
        <w:t xml:space="preserve">. These technologies range from the old-fashioned practice of reforestation to high-tech machines that suck carbon out of the sky and store it underground. The window of opportunity to combat climate change has not closed-and with a push from policymakers, nets can keep it propped open for longer. THE HEAT IS ON </w:t>
      </w:r>
      <w:r w:rsidRPr="000A599D">
        <w:rPr>
          <w:rStyle w:val="StyleUnderline"/>
        </w:rPr>
        <w:t>How much time is left</w:t>
      </w:r>
      <w:r w:rsidRPr="000A599D">
        <w:rPr>
          <w:sz w:val="12"/>
        </w:rPr>
        <w:t xml:space="preserve"> to avoid climate catastrophe? </w:t>
      </w:r>
      <w:r w:rsidRPr="000A599D">
        <w:rPr>
          <w:rStyle w:val="StyleUnderline"/>
        </w:rPr>
        <w:t>The truth is</w:t>
      </w:r>
      <w:r w:rsidRPr="000A599D">
        <w:rPr>
          <w:sz w:val="12"/>
        </w:rPr>
        <w:t xml:space="preserve"> that it is </w:t>
      </w:r>
      <w:r w:rsidRPr="000A599D">
        <w:rPr>
          <w:rStyle w:val="StyleUnderline"/>
        </w:rPr>
        <w:t>impossible to answer</w:t>
      </w:r>
      <w:r w:rsidRPr="000A599D">
        <w:rPr>
          <w:sz w:val="12"/>
        </w:rPr>
        <w:t xml:space="preserve"> the question </w:t>
      </w:r>
      <w:r w:rsidRPr="000A599D">
        <w:rPr>
          <w:rStyle w:val="StyleUnderline"/>
        </w:rPr>
        <w:t>with precision</w:t>
      </w:r>
      <w:r w:rsidRPr="000A599D">
        <w:rPr>
          <w:sz w:val="12"/>
        </w:rPr>
        <w:t xml:space="preserve">. </w:t>
      </w:r>
      <w:r w:rsidRPr="000A599D">
        <w:rPr>
          <w:rStyle w:val="StyleUnderline"/>
        </w:rPr>
        <w:t>Scientists know</w:t>
      </w:r>
      <w:r w:rsidRPr="000A599D">
        <w:rPr>
          <w:sz w:val="12"/>
        </w:rPr>
        <w:t xml:space="preserve"> that </w:t>
      </w:r>
      <w:r w:rsidRPr="000A599D">
        <w:rPr>
          <w:rStyle w:val="StyleUnderline"/>
        </w:rPr>
        <w:t>human activity is warming</w:t>
      </w:r>
      <w:r w:rsidRPr="000A599D">
        <w:rPr>
          <w:sz w:val="12"/>
        </w:rPr>
        <w:t xml:space="preserve"> the planet </w:t>
      </w:r>
      <w:r w:rsidRPr="000A599D">
        <w:rPr>
          <w:rStyle w:val="StyleUnderline"/>
        </w:rPr>
        <w:t>but still don't fully understand</w:t>
      </w:r>
      <w:r w:rsidRPr="000A599D">
        <w:rPr>
          <w:sz w:val="12"/>
        </w:rPr>
        <w:t xml:space="preserve"> the </w:t>
      </w:r>
      <w:r w:rsidRPr="000A599D">
        <w:rPr>
          <w:rStyle w:val="StyleUnderline"/>
        </w:rPr>
        <w:t>sensitivity of the climate</w:t>
      </w:r>
      <w:r w:rsidRPr="000A599D">
        <w:rPr>
          <w:sz w:val="12"/>
        </w:rPr>
        <w:t xml:space="preserve"> system to greenhouse gases. Nor do they fully comprehend the link between average global warming and local repercussions. So far, however, most effects of climate change have been faster and more severe than the climate models predicted. The </w:t>
      </w:r>
      <w:r w:rsidRPr="000A599D">
        <w:rPr>
          <w:rStyle w:val="Emphasis"/>
        </w:rPr>
        <w:t>downside risks are enormous</w:t>
      </w:r>
      <w:r w:rsidRPr="000A599D">
        <w:rPr>
          <w:sz w:val="12"/>
        </w:rPr>
        <w:t xml:space="preserve">; the most recent predictions, ever more dire. The Paris agreement aims to limit the increase in global average temperatures above preindustrial levels to well below two degrees Celsius, and ideally to no more than 1.5 degrees Celsius. Going above those levels of warming would mean more disastrous impacts. Global average temperatures have already risen by about one degree Celsius since 1880, with two-thirds of that increase occurring after 1975. An October 2018 special report by the un's Intergovernmental Panel on Climate Change, a body of leading scientists and policymakers from around the world, found that unless the world implements "rapid and far-reaching" changes to its energy and industrial systems, the earth is likely to reach temperatures of 1.5 degrees Celsius above preindustrial levels sometime between 2030 and 2052. Limiting warming to that level, the ipcc found, would require immediate and dramatic cuts in carbon dioxide: roughly a 45 percent reduction in the next dozen years. Even meeting the less ambitious target of two degrees would require deep cuts in emissions by 2030 and sustained aggressive action far beyond then. The ipcc report also warns that seemingly small global temperature increases can have enormous consequences. For example, the half-degree difference between 1.5 degrees Celsius and two degrees Celsius of total warming could consign twice as many people to water scarcity, put ten million more at risk from rising sea levels, and plunge several hundred million more people into poverty as lower yields of key crops drive hunger across much of the developing world. At two degrees of warming, nearly all of the planet's coral reefs are expected to be lost; at 1.5 degrees, ten to 30 percent could survive. The deeper message of the IPCC report is that </w:t>
      </w:r>
      <w:r w:rsidRPr="000A599D">
        <w:rPr>
          <w:rStyle w:val="Emphasis"/>
        </w:rPr>
        <w:t>there is no risk-free level of climate change</w:t>
      </w:r>
      <w:r w:rsidRPr="000A599D">
        <w:rPr>
          <w:sz w:val="12"/>
        </w:rPr>
        <w:t xml:space="preserve">. Targets such as 1.5 degrees Celsius or two degrees Celsius are important political markers, but they shouldn't fool anyone into thinking that nature works so precisely. Just as the risks are lower at 1.5 degrees Celsius than at two degrees Celsius, so are they lower at two degrees Celsius than at 2.5 degrees Celsius. Indeed, the latter difference would be far more destructive, since the damages mount exponentially as temperatures rise. </w:t>
      </w:r>
      <w:r w:rsidRPr="000A599D">
        <w:rPr>
          <w:rStyle w:val="StyleUnderline"/>
        </w:rPr>
        <w:t>To manage</w:t>
      </w:r>
      <w:r w:rsidRPr="000A599D">
        <w:rPr>
          <w:sz w:val="12"/>
        </w:rPr>
        <w:t xml:space="preserve"> the </w:t>
      </w:r>
      <w:r w:rsidRPr="000A599D">
        <w:rPr>
          <w:rStyle w:val="StyleUnderline"/>
        </w:rPr>
        <w:t>enormous risks of climate change, global emissions</w:t>
      </w:r>
      <w:r w:rsidRPr="000A599D">
        <w:rPr>
          <w:sz w:val="12"/>
        </w:rPr>
        <w:t xml:space="preserve"> of greenhouse gases </w:t>
      </w:r>
      <w:r w:rsidRPr="000A599D">
        <w:rPr>
          <w:rStyle w:val="StyleUnderline"/>
        </w:rPr>
        <w:t>need to be cut sharply</w:t>
      </w:r>
      <w:r w:rsidRPr="000A599D">
        <w:rPr>
          <w:sz w:val="12"/>
        </w:rPr>
        <w:t xml:space="preserve">, and as soon as possible. That will require transforming energy, land, transport, and industrial systems so they emit less carbon dioxide. It will also require reducing short-lived climate pollutants such as methane, which stay in the atmosphere for only a fraction of the time that carbon dioxide does but have a disproportionate effect on near-term warming. Yet even </w:t>
      </w:r>
      <w:r w:rsidRPr="000A599D">
        <w:rPr>
          <w:rStyle w:val="Emphasis"/>
        </w:rPr>
        <w:t>that will not be enough</w:t>
      </w:r>
      <w:r w:rsidRPr="000A599D">
        <w:rPr>
          <w:sz w:val="12"/>
        </w:rPr>
        <w:t xml:space="preserve">. </w:t>
      </w:r>
      <w:r w:rsidRPr="000A599D">
        <w:rPr>
          <w:rStyle w:val="StyleUnderline"/>
          <w:highlight w:val="cyan"/>
        </w:rPr>
        <w:t>To stabilize the</w:t>
      </w:r>
      <w:r w:rsidRPr="000A599D">
        <w:rPr>
          <w:rStyle w:val="StyleUnderline"/>
        </w:rPr>
        <w:t xml:space="preserve"> total </w:t>
      </w:r>
      <w:r w:rsidRPr="000A599D">
        <w:rPr>
          <w:rStyle w:val="StyleUnderline"/>
          <w:highlight w:val="cyan"/>
        </w:rPr>
        <w:t>atmospheric</w:t>
      </w:r>
      <w:r w:rsidRPr="000A599D">
        <w:rPr>
          <w:rStyle w:val="StyleUnderline"/>
        </w:rPr>
        <w:t xml:space="preserve"> </w:t>
      </w:r>
      <w:r w:rsidRPr="000A599D">
        <w:rPr>
          <w:rStyle w:val="StyleUnderline"/>
          <w:highlight w:val="cyan"/>
        </w:rPr>
        <w:t>concentration of</w:t>
      </w:r>
      <w:r w:rsidRPr="000A599D">
        <w:rPr>
          <w:rStyle w:val="StyleUnderline"/>
        </w:rPr>
        <w:t xml:space="preserve"> carbon dioxide and other greenhouse gases </w:t>
      </w:r>
      <w:r w:rsidRPr="000A599D">
        <w:rPr>
          <w:rStyle w:val="StyleUnderline"/>
          <w:highlight w:val="cyan"/>
        </w:rPr>
        <w:t>[GHGs], the world will have</w:t>
      </w:r>
      <w:r w:rsidRPr="000A599D">
        <w:rPr>
          <w:rStyle w:val="StyleUnderline"/>
        </w:rPr>
        <w:t xml:space="preserve"> to reach </w:t>
      </w:r>
      <w:r w:rsidRPr="000A599D">
        <w:rPr>
          <w:rStyle w:val="Emphasis"/>
          <w:highlight w:val="cyan"/>
        </w:rPr>
        <w:t>net negative emissions</w:t>
      </w:r>
      <w:r w:rsidRPr="000A599D">
        <w:rPr>
          <w:rStyle w:val="Emphasis"/>
        </w:rPr>
        <w:t>-</w:t>
      </w:r>
      <w:r w:rsidRPr="000A599D">
        <w:rPr>
          <w:sz w:val="12"/>
        </w:rPr>
        <w:t xml:space="preserve">that is, taking more greenhouse gases out of the atmosphere than are being pumped into it. </w:t>
      </w:r>
      <w:r w:rsidRPr="000A599D">
        <w:rPr>
          <w:rStyle w:val="StyleUnderline"/>
        </w:rPr>
        <w:t>Achieving that through emission reductions</w:t>
      </w:r>
      <w:r w:rsidRPr="000A599D">
        <w:rPr>
          <w:sz w:val="12"/>
        </w:rPr>
        <w:t xml:space="preserve"> alone will be extremely difficult, </w:t>
      </w:r>
      <w:r w:rsidRPr="000A599D">
        <w:rPr>
          <w:rStyle w:val="StyleUnderline"/>
        </w:rPr>
        <w:t>since some emissions</w:t>
      </w:r>
      <w:r w:rsidRPr="000A599D">
        <w:rPr>
          <w:sz w:val="12"/>
        </w:rPr>
        <w:t xml:space="preserve">, such as of methane and nitrous oxide from agriculture, </w:t>
      </w:r>
      <w:r w:rsidRPr="000A599D">
        <w:rPr>
          <w:rStyle w:val="StyleUnderline"/>
        </w:rPr>
        <w:t>are</w:t>
      </w:r>
      <w:r w:rsidRPr="000A599D">
        <w:rPr>
          <w:sz w:val="12"/>
        </w:rPr>
        <w:t xml:space="preserve"> nearly </w:t>
      </w:r>
      <w:r w:rsidRPr="000A599D">
        <w:rPr>
          <w:rStyle w:val="StyleUnderline"/>
        </w:rPr>
        <w:t>impossible to eliminate</w:t>
      </w:r>
      <w:r w:rsidRPr="000A599D">
        <w:rPr>
          <w:sz w:val="12"/>
        </w:rPr>
        <w:t xml:space="preserve">. </w:t>
      </w:r>
      <w:r w:rsidRPr="000A599D">
        <w:rPr>
          <w:rStyle w:val="Emphasis"/>
        </w:rPr>
        <w:t>Countering</w:t>
      </w:r>
      <w:r w:rsidRPr="000A599D">
        <w:rPr>
          <w:sz w:val="12"/>
        </w:rPr>
        <w:t xml:space="preserve"> the </w:t>
      </w:r>
      <w:r w:rsidRPr="000A599D">
        <w:rPr>
          <w:rStyle w:val="Emphasis"/>
        </w:rPr>
        <w:t>emissions</w:t>
      </w:r>
      <w:r w:rsidRPr="000A599D">
        <w:rPr>
          <w:sz w:val="12"/>
        </w:rPr>
        <w:t xml:space="preserve"> that are hardest to abate, and bring concentrations down to safer levels, </w:t>
      </w:r>
      <w:r w:rsidRPr="000A599D">
        <w:rPr>
          <w:rStyle w:val="Emphasis"/>
        </w:rPr>
        <w:t>requires technologies that</w:t>
      </w:r>
      <w:r w:rsidRPr="000A599D">
        <w:rPr>
          <w:sz w:val="12"/>
        </w:rPr>
        <w:t xml:space="preserve"> actually remove </w:t>
      </w:r>
      <w:r w:rsidRPr="000A599D">
        <w:rPr>
          <w:rStyle w:val="Emphasis"/>
        </w:rPr>
        <w:t>carbon dioxide from the atmosphere</w:t>
      </w:r>
      <w:r w:rsidRPr="000A599D">
        <w:rPr>
          <w:sz w:val="12"/>
        </w:rPr>
        <w:t xml:space="preserve">. </w:t>
      </w:r>
      <w:r w:rsidRPr="000A599D">
        <w:rPr>
          <w:sz w:val="14"/>
        </w:rPr>
        <w:t xml:space="preserve">That's where nets come in-not as a substitute for aggressive efforts to reduce greenhouse gas emissions but as a complement. </w:t>
      </w:r>
      <w:r w:rsidRPr="000A599D">
        <w:rPr>
          <w:rStyle w:val="StyleUnderline"/>
        </w:rPr>
        <w:t>By deploying technology that removes existing carbon dioxide</w:t>
      </w:r>
      <w:r w:rsidRPr="000A599D">
        <w:rPr>
          <w:sz w:val="14"/>
        </w:rPr>
        <w:t xml:space="preserve"> from the atmosphere, while accelerating cuts in emissions, </w:t>
      </w:r>
      <w:r w:rsidRPr="000A599D">
        <w:rPr>
          <w:rStyle w:val="StyleUnderline"/>
        </w:rPr>
        <w:t>the world can</w:t>
      </w:r>
      <w:r w:rsidRPr="000A599D">
        <w:rPr>
          <w:sz w:val="14"/>
        </w:rPr>
        <w:t xml:space="preserve"> boost its chances of keeping warming below two degrees and </w:t>
      </w:r>
      <w:r w:rsidRPr="000A599D">
        <w:rPr>
          <w:rStyle w:val="StyleUnderline"/>
        </w:rPr>
        <w:t>reduce the risk of catastrophe</w:t>
      </w:r>
      <w:r w:rsidRPr="000A599D">
        <w:rPr>
          <w:sz w:val="14"/>
        </w:rPr>
        <w:t xml:space="preserve">. Scientists and activists have tended to regard these technologies as a fallback option, to be held in reserve in case other efforts fail. Many fear that jumping ahead to carbon dioxide removal will distract from the critical need to cut pollution. But </w:t>
      </w:r>
      <w:r w:rsidRPr="000A599D">
        <w:rPr>
          <w:rStyle w:val="Emphasis"/>
        </w:rPr>
        <w:t>the world no longer has the luxury of waiting for emission-reduction strategies</w:t>
      </w:r>
      <w:r w:rsidRPr="000A599D">
        <w:rPr>
          <w:sz w:val="14"/>
        </w:rPr>
        <w:t xml:space="preserve"> to do the job </w:t>
      </w:r>
      <w:r w:rsidRPr="000A599D">
        <w:rPr>
          <w:rStyle w:val="Emphasis"/>
        </w:rPr>
        <w:t>alone</w:t>
      </w:r>
      <w:r w:rsidRPr="000A599D">
        <w:rPr>
          <w:sz w:val="14"/>
        </w:rPr>
        <w:t xml:space="preserve">. Far from being a Plan B, nets must be a critical part of Plan A. What's more, </w:t>
      </w:r>
      <w:r w:rsidRPr="000A599D">
        <w:rPr>
          <w:rStyle w:val="StyleUnderline"/>
          <w:highlight w:val="cyan"/>
        </w:rPr>
        <w:t>embracing nets sooner</w:t>
      </w:r>
      <w:r w:rsidRPr="000A599D">
        <w:rPr>
          <w:rStyle w:val="StyleUnderline"/>
        </w:rPr>
        <w:t xml:space="preserve"> rather than later makes economic sense</w:t>
      </w:r>
      <w:r w:rsidRPr="000A599D">
        <w:rPr>
          <w:sz w:val="14"/>
        </w:rPr>
        <w:t xml:space="preserve">. Because the marginal costs of emission reductions rise as more emissions are cut, </w:t>
      </w:r>
      <w:r w:rsidRPr="000A599D">
        <w:rPr>
          <w:rStyle w:val="StyleUnderline"/>
        </w:rPr>
        <w:t xml:space="preserve">it </w:t>
      </w:r>
      <w:r w:rsidRPr="000A599D">
        <w:rPr>
          <w:rStyle w:val="StyleUnderline"/>
          <w:highlight w:val="cyan"/>
        </w:rPr>
        <w:t>will be cheaper</w:t>
      </w:r>
      <w:r w:rsidRPr="000A599D">
        <w:rPr>
          <w:rStyle w:val="StyleUnderline"/>
        </w:rPr>
        <w:t xml:space="preserve"> to deploy nets at the same time as emission-reduction technologies rather than waiting</w:t>
      </w:r>
      <w:r w:rsidRPr="000A599D">
        <w:rPr>
          <w:sz w:val="14"/>
        </w:rPr>
        <w:t xml:space="preserve"> to exhaust those options first. The wider the solution set, the lower the costs. And the lower the costs, the easier it is to raise ambitions and garner the necessary political support. THE FUTURE IS NOW Even though removing carbon dioxide from the atmosphere may sound like the stuff of science fiction, </w:t>
      </w:r>
      <w:r w:rsidRPr="000A599D">
        <w:rPr>
          <w:rStyle w:val="Emphasis"/>
        </w:rPr>
        <w:t>there are already nets that could be deployed</w:t>
      </w:r>
      <w:r w:rsidRPr="000A599D">
        <w:rPr>
          <w:sz w:val="14"/>
        </w:rPr>
        <w:t xml:space="preserve"> at scale </w:t>
      </w:r>
      <w:r w:rsidRPr="000A599D">
        <w:rPr>
          <w:rStyle w:val="Emphasis"/>
        </w:rPr>
        <w:t>today</w:t>
      </w:r>
      <w:r w:rsidRPr="000A599D">
        <w:rPr>
          <w:sz w:val="14"/>
        </w:rPr>
        <w:t xml:space="preserve">, according to a seminal report released by the National Academies of Sciences, Engineering, and Medicine in October </w:t>
      </w:r>
      <w:r w:rsidRPr="000A599D">
        <w:rPr>
          <w:sz w:val="12"/>
        </w:rPr>
        <w:t>2018. One category involves taking advantage of carbon sinks-the earth's forests and agricultural soils, which have soaked up more carbon dioxide since the Industrial Revolution than has been released from burning petroleum. To date, the growth of carbon sinks has been inadvertent: in the United States, for example, as agriculture shifted from the rocky soils of the Northeast to the fertile Midwest, forests reclaimed abandoned farmland, breathing in carbon dioxide in the process. But this natural process can be improved through better forest management-letting trees grow longer before they are harvested and helping degraded forests grow back more quickly. The large-scale planting of trees in suitable locations around the world could increase carbon sinks further, a process that must go hand in hand with efforts to curb tropical deforestation and thereby continue to contain the vast amounts of carbon already stored in the earth's rainforests.</w:t>
      </w:r>
      <w:r w:rsidRPr="000A599D">
        <w:rPr>
          <w:sz w:val="14"/>
        </w:rPr>
        <w:t xml:space="preserve"> </w:t>
      </w:r>
      <w:r w:rsidRPr="000A599D">
        <w:rPr>
          <w:sz w:val="12"/>
        </w:rPr>
        <w:t xml:space="preserve">Farmland provides additional potential for negative emissions. Around the world, conventional agricultural practices have reduced the amount of carbon in soils, decreasing their fertility in the process. Smarter approaches can reverse the process. Small and large landholders alike could add agricultural waste to soil, maximize the time that the soil is covered by living plants or mulch, and reduce tilling, which releases carbon dioxide. All these steps would decrease the amount of carbon that is lost from soil and increase the amount of carbon that is stored in it. </w:t>
      </w:r>
      <w:r w:rsidRPr="000A599D">
        <w:rPr>
          <w:rStyle w:val="StyleUnderline"/>
        </w:rPr>
        <w:t>The most technologically sophisticated net</w:t>
      </w:r>
      <w:r w:rsidRPr="000A599D">
        <w:rPr>
          <w:sz w:val="12"/>
        </w:rPr>
        <w:t xml:space="preserve"> available in the near term </w:t>
      </w:r>
      <w:r w:rsidRPr="000A599D">
        <w:rPr>
          <w:rStyle w:val="StyleUnderline"/>
        </w:rPr>
        <w:t>is</w:t>
      </w:r>
      <w:r w:rsidRPr="000A599D">
        <w:rPr>
          <w:sz w:val="12"/>
        </w:rPr>
        <w:t xml:space="preserve"> known as "bioenergy with </w:t>
      </w:r>
      <w:r w:rsidRPr="000A599D">
        <w:rPr>
          <w:rStyle w:val="StyleUnderline"/>
        </w:rPr>
        <w:t>carbon capture and storage</w:t>
      </w:r>
      <w:r w:rsidRPr="000A599D">
        <w:rPr>
          <w:sz w:val="12"/>
        </w:rPr>
        <w:t xml:space="preserve">," </w:t>
      </w:r>
      <w:r w:rsidRPr="000A599D">
        <w:rPr>
          <w:rStyle w:val="Emphasis"/>
        </w:rPr>
        <w:t>or BECCS</w:t>
      </w:r>
      <w:r w:rsidRPr="000A599D">
        <w:rPr>
          <w:sz w:val="12"/>
        </w:rPr>
        <w:t xml:space="preserve">. It is also the riskiest. Broadly defined, beccs involves burning or fermenting biomass, such as trees or crops, to generate electricity or make liquid fuel; capturing the carbon dioxide produced in the process; and sequestering it underground. </w:t>
      </w:r>
      <w:r w:rsidRPr="000A599D">
        <w:rPr>
          <w:rStyle w:val="StyleUnderline"/>
        </w:rPr>
        <w:t>It is</w:t>
      </w:r>
      <w:r w:rsidRPr="000A599D">
        <w:rPr>
          <w:sz w:val="12"/>
        </w:rPr>
        <w:t xml:space="preserve"> considered </w:t>
      </w:r>
      <w:r w:rsidRPr="000A599D">
        <w:rPr>
          <w:rStyle w:val="StyleUnderline"/>
        </w:rPr>
        <w:t>a negative emission technology</w:t>
      </w:r>
      <w:r w:rsidRPr="000A599D">
        <w:rPr>
          <w:sz w:val="12"/>
        </w:rPr>
        <w:t xml:space="preserve">, and not a zero emission technology, </w:t>
      </w:r>
      <w:r w:rsidRPr="000A599D">
        <w:rPr>
          <w:rStyle w:val="StyleUnderline"/>
        </w:rPr>
        <w:t>because growing</w:t>
      </w:r>
      <w:r w:rsidRPr="000A599D">
        <w:rPr>
          <w:sz w:val="12"/>
        </w:rPr>
        <w:t xml:space="preserve"> the </w:t>
      </w:r>
      <w:r w:rsidRPr="000A599D">
        <w:rPr>
          <w:rStyle w:val="StyleUnderline"/>
          <w:highlight w:val="cyan"/>
        </w:rPr>
        <w:t>biomass</w:t>
      </w:r>
      <w:r w:rsidRPr="000A599D">
        <w:rPr>
          <w:sz w:val="12"/>
        </w:rPr>
        <w:t xml:space="preserve"> used in the process </w:t>
      </w:r>
      <w:r w:rsidRPr="000A599D">
        <w:rPr>
          <w:rStyle w:val="StyleUnderline"/>
          <w:highlight w:val="cyan"/>
        </w:rPr>
        <w:t>removes carbon from the atmosphere</w:t>
      </w:r>
      <w:r w:rsidRPr="000A599D">
        <w:rPr>
          <w:sz w:val="12"/>
        </w:rPr>
        <w:t xml:space="preserve">. </w:t>
      </w:r>
      <w:r w:rsidRPr="000A599D">
        <w:rPr>
          <w:rStyle w:val="Emphasis"/>
        </w:rPr>
        <w:t xml:space="preserve">What makes BECCS </w:t>
      </w:r>
      <w:r w:rsidRPr="000A599D">
        <w:rPr>
          <w:sz w:val="12"/>
        </w:rPr>
        <w:t xml:space="preserve">so </w:t>
      </w:r>
      <w:r w:rsidRPr="000A599D">
        <w:rPr>
          <w:rStyle w:val="Emphasis"/>
        </w:rPr>
        <w:t>exciting is its potential to remove</w:t>
      </w:r>
      <w:r w:rsidRPr="000A599D">
        <w:rPr>
          <w:sz w:val="12"/>
        </w:rPr>
        <w:t xml:space="preserve"> significantly </w:t>
      </w:r>
      <w:r w:rsidRPr="000A599D">
        <w:rPr>
          <w:rStyle w:val="Emphasis"/>
        </w:rPr>
        <w:t>more carbon</w:t>
      </w:r>
      <w:r w:rsidRPr="000A599D">
        <w:rPr>
          <w:sz w:val="12"/>
        </w:rPr>
        <w:t xml:space="preserve"> from the atmosphere </w:t>
      </w:r>
      <w:r w:rsidRPr="000A599D">
        <w:rPr>
          <w:rStyle w:val="Emphasis"/>
        </w:rPr>
        <w:t>than other approaches do</w:t>
      </w:r>
      <w:r w:rsidRPr="000A599D">
        <w:rPr>
          <w:sz w:val="12"/>
        </w:rPr>
        <w:t xml:space="preserve">. But it also brings challenges. For one, it is expensive: electricity generated from beccs could cost twice as much as that generated with natural gas, because biomass is an inefficient fuel source and capturing and sequestering carbon dioxide is costly. The technology would also require careful monitoring to ensure that the carbon dioxide pumped underground stays there and clear rules for legal liability in the event of leaks. But </w:t>
      </w:r>
      <w:r w:rsidRPr="000A599D">
        <w:rPr>
          <w:rStyle w:val="StyleUnderline"/>
        </w:rPr>
        <w:t>the fact that private companies have been successfully injecting carbon dioxide into depleted oil and gas reservoirs</w:t>
      </w:r>
      <w:r w:rsidRPr="000A599D">
        <w:rPr>
          <w:sz w:val="12"/>
        </w:rPr>
        <w:t xml:space="preserve"> for decades </w:t>
      </w:r>
      <w:r w:rsidRPr="000A599D">
        <w:rPr>
          <w:rStyle w:val="StyleUnderline"/>
        </w:rPr>
        <w:t>offers good evidence</w:t>
      </w:r>
      <w:r w:rsidRPr="000A599D">
        <w:rPr>
          <w:sz w:val="12"/>
        </w:rPr>
        <w:t xml:space="preserve"> that </w:t>
      </w:r>
      <w:r w:rsidRPr="000A599D">
        <w:rPr>
          <w:rStyle w:val="StyleUnderline"/>
          <w:highlight w:val="cyan"/>
        </w:rPr>
        <w:t>permanent storage is possible</w:t>
      </w:r>
      <w:r w:rsidRPr="000A599D">
        <w:rPr>
          <w:rStyle w:val="StyleUnderline"/>
        </w:rPr>
        <w:t xml:space="preserve"> on a large scale</w:t>
      </w:r>
      <w:r w:rsidRPr="000A599D">
        <w:rPr>
          <w:sz w:val="12"/>
        </w:rPr>
        <w:t xml:space="preserve">. More worrying are the additional climate risks that BECCS poses. If BECCS drives demand for biomass and more of the carbon that is stored in the forest ecosystem is released as a result, it could end up raising the level of carbon in the atmosphere rather than reducing it. Another concern is competition for land: converting farms or forests to grow energy crops, something that the large-scale use of BEccs might require, could drive up the cost of food, reduce agricultural production, and threaten scarce habitats. These problems could be mitigated by using only biomass waste, such as residues from logging and agriculture, but that would reduce the potential scale. Although BEccs deserves consideration as part of the arsenal, these risks mean that its contribution will likely end up being smaller than some proponents claim. Taking all these land-based nets together, and factoring in the considerable economic, practical, and behavioral hurdles to bringing them to scale, the National Academies report concludes that </w:t>
      </w:r>
      <w:r w:rsidRPr="000A599D">
        <w:rPr>
          <w:rStyle w:val="Emphasis"/>
        </w:rPr>
        <w:t>by midcentury, nets could remove</w:t>
      </w:r>
      <w:r w:rsidRPr="000A599D">
        <w:rPr>
          <w:sz w:val="12"/>
        </w:rPr>
        <w:t xml:space="preserve"> as much as </w:t>
      </w:r>
      <w:r w:rsidRPr="000A599D">
        <w:rPr>
          <w:rStyle w:val="Emphasis"/>
        </w:rPr>
        <w:t>five billion tons of carbon dioxide</w:t>
      </w:r>
      <w:r w:rsidRPr="000A599D">
        <w:rPr>
          <w:sz w:val="12"/>
        </w:rPr>
        <w:t xml:space="preserve"> from the atmosphere </w:t>
      </w:r>
      <w:r w:rsidRPr="000A599D">
        <w:rPr>
          <w:rStyle w:val="Emphasis"/>
        </w:rPr>
        <w:t>annually</w:t>
      </w:r>
      <w:r w:rsidRPr="000A599D">
        <w:rPr>
          <w:sz w:val="12"/>
        </w:rPr>
        <w:t xml:space="preserve">. Given the significant risks involved, that estimate is probably too bullish. Even if it were not, that's still only half of the ten billion tons of carbon dioxide that will likely need to be removed each year to zero out the remaining greenhouse gas emissions, even with aggressive cuts. CLOSING THE GAP </w:t>
      </w:r>
      <w:r w:rsidRPr="000A599D">
        <w:rPr>
          <w:rStyle w:val="StyleUnderline"/>
        </w:rPr>
        <w:t>Removing</w:t>
      </w:r>
      <w:r w:rsidRPr="000A599D">
        <w:rPr>
          <w:sz w:val="12"/>
        </w:rPr>
        <w:t xml:space="preserve"> from the atmosphere the balance of the </w:t>
      </w:r>
      <w:r w:rsidRPr="000A599D">
        <w:rPr>
          <w:rStyle w:val="StyleUnderline"/>
        </w:rPr>
        <w:t>carbon dioxide</w:t>
      </w:r>
      <w:r w:rsidRPr="000A599D">
        <w:rPr>
          <w:sz w:val="12"/>
        </w:rPr>
        <w:t xml:space="preserve"> necessary </w:t>
      </w:r>
      <w:r w:rsidRPr="000A599D">
        <w:rPr>
          <w:rStyle w:val="StyleUnderline"/>
        </w:rPr>
        <w:t>will require perfecting technologies currently in development</w:t>
      </w:r>
      <w:r w:rsidRPr="000A599D">
        <w:rPr>
          <w:sz w:val="12"/>
        </w:rPr>
        <w:t>. Two deserve particular mention; both are full of promise, although neither is ready for widespread use. The first is called "</w:t>
      </w:r>
      <w:r w:rsidRPr="000A599D">
        <w:rPr>
          <w:rStyle w:val="Emphasis"/>
          <w:highlight w:val="cyan"/>
        </w:rPr>
        <w:t>direct air capture</w:t>
      </w:r>
      <w:r w:rsidRPr="000A599D">
        <w:rPr>
          <w:sz w:val="12"/>
        </w:rPr>
        <w:t xml:space="preserve">"- essentially, sucking carbon from the sky. The technology </w:t>
      </w:r>
      <w:r w:rsidRPr="000A599D">
        <w:rPr>
          <w:rStyle w:val="Emphasis"/>
          <w:highlight w:val="cyan"/>
        </w:rPr>
        <w:t>is</w:t>
      </w:r>
      <w:r w:rsidRPr="000A599D">
        <w:rPr>
          <w:sz w:val="12"/>
        </w:rPr>
        <w:t xml:space="preserve"> already </w:t>
      </w:r>
      <w:r w:rsidRPr="000A599D">
        <w:rPr>
          <w:rStyle w:val="Emphasis"/>
        </w:rPr>
        <w:t xml:space="preserve">being </w:t>
      </w:r>
      <w:r w:rsidRPr="000A599D">
        <w:rPr>
          <w:rStyle w:val="Emphasis"/>
          <w:highlight w:val="cyan"/>
        </w:rPr>
        <w:t>tested</w:t>
      </w:r>
      <w:r w:rsidRPr="000A599D">
        <w:rPr>
          <w:sz w:val="12"/>
        </w:rPr>
        <w:t xml:space="preserve"> in Canada, Iceland, Italy, and Switzerland at pilot plants where massive arrays of fans direct a stream of air toward a special substance that binds with the passing carbon dioxide. The substance is then either heated or forced into a vacuum to release the carbon dioxide, which is compressed and either stored or used as feedstocks for chemicals, fuels, or cement. These </w:t>
      </w:r>
      <w:r w:rsidRPr="000A599D">
        <w:rPr>
          <w:rStyle w:val="StyleUnderline"/>
        </w:rPr>
        <w:t>technologies are real-albeit</w:t>
      </w:r>
      <w:r w:rsidRPr="000A599D">
        <w:rPr>
          <w:sz w:val="12"/>
        </w:rPr>
        <w:t xml:space="preserve"> prohibitively </w:t>
      </w:r>
      <w:r w:rsidRPr="000A599D">
        <w:rPr>
          <w:rStyle w:val="StyleUnderline"/>
        </w:rPr>
        <w:t>expensive</w:t>
      </w:r>
      <w:r w:rsidRPr="000A599D">
        <w:rPr>
          <w:sz w:val="12"/>
        </w:rPr>
        <w:t xml:space="preserve"> in their current form. As a recent study led by David Sandalow of Columbia University's Center on Global Energy Policy concludes, </w:t>
      </w:r>
      <w:r w:rsidRPr="000A599D">
        <w:rPr>
          <w:rStyle w:val="StyleUnderline"/>
        </w:rPr>
        <w:t>taking them to scale means solving</w:t>
      </w:r>
      <w:r w:rsidRPr="000A599D">
        <w:rPr>
          <w:sz w:val="12"/>
        </w:rPr>
        <w:t xml:space="preserve"> a variety of </w:t>
      </w:r>
      <w:r w:rsidRPr="000A599D">
        <w:rPr>
          <w:rStyle w:val="StyleUnderline"/>
        </w:rPr>
        <w:t>technological challenges</w:t>
      </w:r>
      <w:r w:rsidRPr="000A599D">
        <w:rPr>
          <w:sz w:val="12"/>
        </w:rPr>
        <w:t xml:space="preserve"> to bring down the costs. Above all, these processes are highly energy intensive, so scaling them would require enormous amounts of low-carbon electricity. (A direct-air-capture facility powered by coal-fired electricity, for example, would generate more new carbon dioxide than it would capture.) These obstacles are serious, but the surprising </w:t>
      </w:r>
      <w:r w:rsidRPr="000A599D">
        <w:rPr>
          <w:rStyle w:val="Emphasis"/>
        </w:rPr>
        <w:t>progress</w:t>
      </w:r>
      <w:r w:rsidRPr="000A599D">
        <w:rPr>
          <w:sz w:val="12"/>
        </w:rPr>
        <w:t xml:space="preserve"> of the past decade </w:t>
      </w:r>
      <w:r w:rsidRPr="000A599D">
        <w:rPr>
          <w:rStyle w:val="Emphasis"/>
        </w:rPr>
        <w:t xml:space="preserve">suggests </w:t>
      </w:r>
      <w:r w:rsidRPr="000A599D">
        <w:rPr>
          <w:sz w:val="12"/>
        </w:rPr>
        <w:t xml:space="preserve">that </w:t>
      </w:r>
      <w:r w:rsidRPr="000A599D">
        <w:rPr>
          <w:rStyle w:val="Emphasis"/>
        </w:rPr>
        <w:t>they can</w:t>
      </w:r>
      <w:r w:rsidRPr="000A599D">
        <w:rPr>
          <w:sz w:val="12"/>
        </w:rPr>
        <w:t xml:space="preserve"> be </w:t>
      </w:r>
      <w:r w:rsidRPr="000A599D">
        <w:rPr>
          <w:rStyle w:val="Emphasis"/>
        </w:rPr>
        <w:t>overcome</w:t>
      </w:r>
      <w:r w:rsidRPr="000A599D">
        <w:rPr>
          <w:sz w:val="12"/>
        </w:rPr>
        <w:t xml:space="preserve"> in the next one. The second technology, enhanced </w:t>
      </w:r>
      <w:r w:rsidRPr="000A599D">
        <w:rPr>
          <w:rStyle w:val="StyleUnderline"/>
        </w:rPr>
        <w:t xml:space="preserve">carbon </w:t>
      </w:r>
      <w:r w:rsidRPr="000A599D">
        <w:rPr>
          <w:rStyle w:val="StyleUnderline"/>
          <w:highlight w:val="cyan"/>
        </w:rPr>
        <w:t>mineralization</w:t>
      </w:r>
      <w:r w:rsidRPr="000A599D">
        <w:rPr>
          <w:sz w:val="12"/>
        </w:rPr>
        <w:t xml:space="preserve">, is even further from being realized, but it </w:t>
      </w:r>
      <w:r w:rsidRPr="000A599D">
        <w:rPr>
          <w:rStyle w:val="StyleUnderline"/>
        </w:rPr>
        <w:t>is full of</w:t>
      </w:r>
      <w:r w:rsidRPr="000A599D">
        <w:rPr>
          <w:sz w:val="12"/>
        </w:rPr>
        <w:t xml:space="preserve"> even more </w:t>
      </w:r>
      <w:r w:rsidRPr="000A599D">
        <w:rPr>
          <w:rStyle w:val="StyleUnderline"/>
        </w:rPr>
        <w:t>possibility</w:t>
      </w:r>
      <w:r w:rsidRPr="000A599D">
        <w:rPr>
          <w:sz w:val="12"/>
        </w:rPr>
        <w:t xml:space="preserve">. Geologists have long known that </w:t>
      </w:r>
      <w:r w:rsidRPr="000A599D">
        <w:rPr>
          <w:rStyle w:val="StyleUnderline"/>
        </w:rPr>
        <w:t xml:space="preserve">when </w:t>
      </w:r>
      <w:r w:rsidRPr="000A599D">
        <w:rPr>
          <w:rStyle w:val="StyleUnderline"/>
          <w:highlight w:val="cyan"/>
        </w:rPr>
        <w:t>rock</w:t>
      </w:r>
      <w:r w:rsidRPr="000A599D">
        <w:rPr>
          <w:rStyle w:val="StyleUnderline"/>
        </w:rPr>
        <w:t xml:space="preserve"> from the earth's mantle</w:t>
      </w:r>
      <w:r w:rsidRPr="000A599D">
        <w:rPr>
          <w:sz w:val="12"/>
        </w:rPr>
        <w:t xml:space="preserve"> (the layer of the earth between its crust and its core) </w:t>
      </w:r>
      <w:r w:rsidRPr="000A599D">
        <w:rPr>
          <w:rStyle w:val="StyleUnderline"/>
        </w:rPr>
        <w:t>is exposed to</w:t>
      </w:r>
      <w:r w:rsidRPr="000A599D">
        <w:rPr>
          <w:sz w:val="12"/>
        </w:rPr>
        <w:t xml:space="preserve"> the </w:t>
      </w:r>
      <w:r w:rsidRPr="000A599D">
        <w:rPr>
          <w:rStyle w:val="StyleUnderline"/>
        </w:rPr>
        <w:t xml:space="preserve">air, it </w:t>
      </w:r>
      <w:r w:rsidRPr="000A599D">
        <w:rPr>
          <w:rStyle w:val="StyleUnderline"/>
          <w:highlight w:val="cyan"/>
        </w:rPr>
        <w:t>binds with carbon dioxide</w:t>
      </w:r>
      <w:r w:rsidRPr="000A599D">
        <w:rPr>
          <w:sz w:val="12"/>
        </w:rPr>
        <w:t xml:space="preserve"> to form carbon-containing minerals. The massive tectonic collisions that formed the Appalachian Mountains around 460 million years ago, for example, exposed subsurface rock to weathering that resulted in the absorption of substantial amounts of carbon dioxide from the atmosphere. That took tens of millions of years; enhanced carbon mineralization seeks to fast-forward the process. Scientists are exploring two ways to do this. In one approach, rocks would be brought to the surface to bind with carbon from the air. Such natural weathering already occurs in mine tailings, the waste left over from certain mining operations. But mimicking this process on a large scale-by grinding up large quantities of rock containing reactive minerals and bringing it to the earth's surface-would be highly energy intensive and thus costly, roughly on par with direct air capture. </w:t>
      </w:r>
      <w:r w:rsidRPr="000A599D">
        <w:rPr>
          <w:rStyle w:val="Emphasis"/>
        </w:rPr>
        <w:t>Another</w:t>
      </w:r>
      <w:r w:rsidRPr="000A599D">
        <w:rPr>
          <w:sz w:val="12"/>
        </w:rPr>
        <w:t xml:space="preserve"> potential approach </w:t>
      </w:r>
      <w:r w:rsidRPr="000A599D">
        <w:rPr>
          <w:rStyle w:val="Emphasis"/>
        </w:rPr>
        <w:t xml:space="preserve">is </w:t>
      </w:r>
      <w:r w:rsidRPr="000A599D">
        <w:rPr>
          <w:rStyle w:val="Emphasis"/>
          <w:highlight w:val="cyan"/>
        </w:rPr>
        <w:t>pumping</w:t>
      </w:r>
      <w:r w:rsidRPr="000A599D">
        <w:rPr>
          <w:sz w:val="12"/>
        </w:rPr>
        <w:t xml:space="preserve"> the </w:t>
      </w:r>
      <w:r w:rsidRPr="000A599D">
        <w:rPr>
          <w:rStyle w:val="Emphasis"/>
          <w:highlight w:val="cyan"/>
        </w:rPr>
        <w:t>carbon</w:t>
      </w:r>
      <w:r w:rsidRPr="000A599D">
        <w:rPr>
          <w:rStyle w:val="Emphasis"/>
        </w:rPr>
        <w:t xml:space="preserve"> dioxide </w:t>
      </w:r>
      <w:r w:rsidRPr="000A599D">
        <w:rPr>
          <w:rStyle w:val="Emphasis"/>
          <w:highlight w:val="cyan"/>
        </w:rPr>
        <w:t>underground</w:t>
      </w:r>
      <w:r w:rsidRPr="000A599D">
        <w:rPr>
          <w:sz w:val="12"/>
        </w:rPr>
        <w:t xml:space="preserve"> to meet the rock. As the National Academies report explains, </w:t>
      </w:r>
      <w:r w:rsidRPr="000A599D">
        <w:rPr>
          <w:rStyle w:val="StyleUnderline"/>
        </w:rPr>
        <w:t>carbon-dioxide</w:t>
      </w:r>
      <w:r w:rsidRPr="000A599D">
        <w:rPr>
          <w:sz w:val="12"/>
        </w:rPr>
        <w:t xml:space="preserve">-rich </w:t>
      </w:r>
      <w:r w:rsidRPr="000A599D">
        <w:rPr>
          <w:rStyle w:val="StyleUnderline"/>
        </w:rPr>
        <w:t>fluids injected into basalt or peridotite</w:t>
      </w:r>
      <w:r w:rsidRPr="000A599D">
        <w:rPr>
          <w:sz w:val="12"/>
        </w:rPr>
        <w:t xml:space="preserve"> formations (two kinds of igneous rock that make up much of the earth's mantle) </w:t>
      </w:r>
      <w:r w:rsidRPr="000A599D">
        <w:rPr>
          <w:rStyle w:val="StyleUnderline"/>
        </w:rPr>
        <w:t>react with the rock, converting</w:t>
      </w:r>
      <w:r w:rsidRPr="000A599D">
        <w:rPr>
          <w:sz w:val="12"/>
        </w:rPr>
        <w:t xml:space="preserve"> the </w:t>
      </w:r>
      <w:r w:rsidRPr="000A599D">
        <w:rPr>
          <w:rStyle w:val="StyleUnderline"/>
        </w:rPr>
        <w:t>dissolved carbon dioxide into solid carbon-containing minerals</w:t>
      </w:r>
      <w:r w:rsidRPr="000A599D">
        <w:rPr>
          <w:sz w:val="12"/>
        </w:rPr>
        <w:t xml:space="preserve">. </w:t>
      </w:r>
      <w:r w:rsidRPr="000A599D">
        <w:rPr>
          <w:rStyle w:val="StyleUnderline"/>
        </w:rPr>
        <w:t xml:space="preserve">Pilot </w:t>
      </w:r>
      <w:r w:rsidRPr="000A599D">
        <w:rPr>
          <w:rStyle w:val="StyleUnderline"/>
          <w:highlight w:val="cyan"/>
        </w:rPr>
        <w:t>projects</w:t>
      </w:r>
      <w:r w:rsidRPr="000A599D">
        <w:rPr>
          <w:sz w:val="12"/>
        </w:rPr>
        <w:t xml:space="preserve"> in Iceland and the United States have </w:t>
      </w:r>
      <w:r w:rsidRPr="000A599D">
        <w:rPr>
          <w:rStyle w:val="StyleUnderline"/>
          <w:highlight w:val="cyan"/>
        </w:rPr>
        <w:t>demonstrate</w:t>
      </w:r>
      <w:r w:rsidRPr="000A599D">
        <w:rPr>
          <w:rStyle w:val="StyleUnderline"/>
        </w:rPr>
        <w:t>d</w:t>
      </w:r>
      <w:r w:rsidRPr="000A599D">
        <w:rPr>
          <w:sz w:val="12"/>
        </w:rPr>
        <w:t xml:space="preserve"> that </w:t>
      </w:r>
      <w:r w:rsidRPr="000A599D">
        <w:rPr>
          <w:rStyle w:val="StyleUnderline"/>
          <w:highlight w:val="cyan"/>
        </w:rPr>
        <w:t>this is possible</w:t>
      </w:r>
      <w:r w:rsidRPr="000A599D">
        <w:rPr>
          <w:sz w:val="12"/>
        </w:rPr>
        <w:t xml:space="preserve">. There is also evidence for how this could work in the natural world. Peridotite usually lies deep inside the earth, but some rock formations around the globe contain pockets of it on the surface. For example, scientists are studying how the surface-level peridotite in Oman's rock formations reacts with the air and absorbs large amounts of carbon. In theory, this approach offers nearly unlimited scale, because suitable rock formations are widespread and readily accessible. It would also be cheap, because it takes advantage of chemical potential energy in the rock instead of costly energy sources. And </w:t>
      </w:r>
      <w:r w:rsidRPr="000A599D">
        <w:rPr>
          <w:rStyle w:val="Emphasis"/>
        </w:rPr>
        <w:t>since</w:t>
      </w:r>
      <w:r w:rsidRPr="000A599D">
        <w:rPr>
          <w:sz w:val="12"/>
        </w:rPr>
        <w:t xml:space="preserve"> the </w:t>
      </w:r>
      <w:r w:rsidRPr="000A599D">
        <w:rPr>
          <w:rStyle w:val="Emphasis"/>
        </w:rPr>
        <w:t>carbon dioxide is converted to solid rock, the effect is permanent</w:t>
      </w:r>
      <w:r w:rsidRPr="000A599D">
        <w:rPr>
          <w:sz w:val="12"/>
        </w:rPr>
        <w:t xml:space="preserve">, and it carries few of the side effects that other nets could bring. </w:t>
      </w:r>
      <w:r w:rsidRPr="000A599D">
        <w:rPr>
          <w:sz w:val="14"/>
        </w:rPr>
        <w:t xml:space="preserve">GETTING TO LESS These technologies do not come cheap. The National Academy of Sciences recommends as much as $1 billion annually in U.S. government funding for research on nets. And indeed, such funding should be an urgent priority. But </w:t>
      </w:r>
      <w:r w:rsidRPr="000A599D">
        <w:rPr>
          <w:rStyle w:val="StyleUnderline"/>
          <w:highlight w:val="cyan"/>
        </w:rPr>
        <w:t>to</w:t>
      </w:r>
      <w:r w:rsidRPr="000A599D">
        <w:rPr>
          <w:rStyle w:val="StyleUnderline"/>
        </w:rPr>
        <w:t xml:space="preserve"> make</w:t>
      </w:r>
      <w:r w:rsidRPr="000A599D">
        <w:rPr>
          <w:sz w:val="14"/>
        </w:rPr>
        <w:t xml:space="preserve"> these </w:t>
      </w:r>
      <w:r w:rsidRPr="000A599D">
        <w:rPr>
          <w:rStyle w:val="StyleUnderline"/>
        </w:rPr>
        <w:t xml:space="preserve">technologies economically viable and </w:t>
      </w:r>
      <w:r w:rsidRPr="000A599D">
        <w:rPr>
          <w:rStyle w:val="StyleUnderline"/>
          <w:highlight w:val="cyan"/>
        </w:rPr>
        <w:t>scale</w:t>
      </w:r>
      <w:r w:rsidRPr="000A599D">
        <w:rPr>
          <w:rStyle w:val="StyleUnderline"/>
        </w:rPr>
        <w:t xml:space="preserve"> them </w:t>
      </w:r>
      <w:r w:rsidRPr="000A599D">
        <w:rPr>
          <w:rStyle w:val="StyleUnderline"/>
          <w:highlight w:val="cyan"/>
        </w:rPr>
        <w:t>rapidly, policymakers</w:t>
      </w:r>
      <w:r w:rsidRPr="000A599D">
        <w:rPr>
          <w:rStyle w:val="StyleUnderline"/>
        </w:rPr>
        <w:t xml:space="preserve"> will</w:t>
      </w:r>
      <w:r w:rsidRPr="000A599D">
        <w:rPr>
          <w:sz w:val="14"/>
        </w:rPr>
        <w:t xml:space="preserve"> also </w:t>
      </w:r>
      <w:r w:rsidRPr="000A599D">
        <w:rPr>
          <w:rStyle w:val="StyleUnderline"/>
        </w:rPr>
        <w:t xml:space="preserve">have to </w:t>
      </w:r>
      <w:r w:rsidRPr="000A599D">
        <w:rPr>
          <w:rStyle w:val="StyleUnderline"/>
          <w:highlight w:val="cyan"/>
        </w:rPr>
        <w:t>tap into</w:t>
      </w:r>
      <w:r w:rsidRPr="000A599D">
        <w:rPr>
          <w:sz w:val="14"/>
        </w:rPr>
        <w:t xml:space="preserve"> a much more powerful force: </w:t>
      </w:r>
      <w:r w:rsidRPr="000A599D">
        <w:rPr>
          <w:rStyle w:val="Emphasis"/>
          <w:highlight w:val="cyan"/>
        </w:rPr>
        <w:t>the profit motive</w:t>
      </w:r>
      <w:r w:rsidRPr="000A599D">
        <w:rPr>
          <w:sz w:val="14"/>
        </w:rPr>
        <w:t xml:space="preserve">. </w:t>
      </w:r>
      <w:r w:rsidRPr="000A599D">
        <w:rPr>
          <w:rStyle w:val="StyleUnderline"/>
        </w:rPr>
        <w:t xml:space="preserve">Putting </w:t>
      </w:r>
      <w:r w:rsidRPr="000A599D">
        <w:rPr>
          <w:rStyle w:val="StyleUnderline"/>
          <w:highlight w:val="cyan"/>
        </w:rPr>
        <w:t>a price</w:t>
      </w:r>
      <w:r w:rsidRPr="000A599D">
        <w:rPr>
          <w:rStyle w:val="StyleUnderline"/>
        </w:rPr>
        <w:t xml:space="preserve"> on carbon emissions </w:t>
      </w:r>
      <w:r w:rsidRPr="000A599D">
        <w:rPr>
          <w:rStyle w:val="StyleUnderline"/>
          <w:highlight w:val="cyan"/>
        </w:rPr>
        <w:t>creates an</w:t>
      </w:r>
      <w:r w:rsidRPr="000A599D">
        <w:rPr>
          <w:rStyle w:val="StyleUnderline"/>
        </w:rPr>
        <w:t xml:space="preserve"> economic </w:t>
      </w:r>
      <w:r w:rsidRPr="000A599D">
        <w:rPr>
          <w:rStyle w:val="StyleUnderline"/>
          <w:highlight w:val="cyan"/>
        </w:rPr>
        <w:t>incentive</w:t>
      </w:r>
      <w:r w:rsidRPr="000A599D">
        <w:rPr>
          <w:sz w:val="14"/>
        </w:rPr>
        <w:t xml:space="preserve"> for entrepreneurs </w:t>
      </w:r>
      <w:r w:rsidRPr="000A599D">
        <w:rPr>
          <w:rStyle w:val="StyleUnderline"/>
        </w:rPr>
        <w:t>to find cheaper, faster ways to cut pollution</w:t>
      </w:r>
      <w:r w:rsidRPr="000A599D">
        <w:rPr>
          <w:sz w:val="14"/>
        </w:rPr>
        <w:t xml:space="preserve">. Valuing negative emissions-for example, through an emission-trading system that awards credits for carbon removal or a carbon tax that provides rebates for them-would create an incentive for them to join the hunt for nets. Forty-five countries, along with ten U.S. states, have put in place some mechanism to price carbon. But only a handful of them offer rewards for converting land into forest, managing existing forests better, or increasing the amount of carbon stored in agricultural soils, and none offers incentives for other nets. What's needed is a carbon pricing system that not only charges those who emit carbon but also pays those who remove it. Such </w:t>
      </w:r>
      <w:r w:rsidRPr="000A599D">
        <w:rPr>
          <w:rStyle w:val="Emphasis"/>
        </w:rPr>
        <w:t>a system would provide new revenue streams for landowners who restored forest cover</w:t>
      </w:r>
      <w:r w:rsidRPr="000A599D">
        <w:rPr>
          <w:sz w:val="14"/>
        </w:rPr>
        <w:t xml:space="preserve"> to their land </w:t>
      </w:r>
      <w:r w:rsidRPr="000A599D">
        <w:rPr>
          <w:rStyle w:val="Emphasis"/>
        </w:rPr>
        <w:t>and for farmers and ranchers who increased</w:t>
      </w:r>
      <w:r w:rsidRPr="000A599D">
        <w:rPr>
          <w:sz w:val="14"/>
        </w:rPr>
        <w:t xml:space="preserve"> the amount of </w:t>
      </w:r>
      <w:r w:rsidRPr="000A599D">
        <w:rPr>
          <w:rStyle w:val="Emphasis"/>
        </w:rPr>
        <w:t>carbon stored in their soils</w:t>
      </w:r>
      <w:r w:rsidRPr="000A599D">
        <w:rPr>
          <w:sz w:val="14"/>
        </w:rPr>
        <w:t xml:space="preserve">. </w:t>
      </w:r>
      <w:r w:rsidRPr="000A599D">
        <w:rPr>
          <w:rStyle w:val="StyleUnderline"/>
        </w:rPr>
        <w:t>It would</w:t>
      </w:r>
      <w:r w:rsidRPr="000A599D">
        <w:rPr>
          <w:sz w:val="14"/>
        </w:rPr>
        <w:t xml:space="preserve"> also </w:t>
      </w:r>
      <w:r w:rsidRPr="000A599D">
        <w:rPr>
          <w:rStyle w:val="StyleUnderline"/>
          <w:highlight w:val="cyan"/>
        </w:rPr>
        <w:t>reward</w:t>
      </w:r>
      <w:r w:rsidRPr="000A599D">
        <w:rPr>
          <w:sz w:val="14"/>
        </w:rPr>
        <w:t xml:space="preserve"> the </w:t>
      </w:r>
      <w:r w:rsidRPr="000A599D">
        <w:rPr>
          <w:rStyle w:val="StyleUnderline"/>
        </w:rPr>
        <w:t xml:space="preserve">inventors and entrepreneurs who developed new, </w:t>
      </w:r>
      <w:r w:rsidRPr="000A599D">
        <w:rPr>
          <w:rStyle w:val="StyleUnderline"/>
          <w:highlight w:val="cyan"/>
        </w:rPr>
        <w:t>better tech</w:t>
      </w:r>
      <w:r w:rsidRPr="000A599D">
        <w:rPr>
          <w:rStyle w:val="StyleUnderline"/>
        </w:rPr>
        <w:t xml:space="preserve">nologies </w:t>
      </w:r>
      <w:r w:rsidRPr="000A599D">
        <w:rPr>
          <w:rStyle w:val="StyleUnderline"/>
          <w:highlight w:val="cyan"/>
        </w:rPr>
        <w:t>to capture carbon</w:t>
      </w:r>
      <w:r w:rsidRPr="000A599D">
        <w:rPr>
          <w:sz w:val="14"/>
        </w:rPr>
        <w:t xml:space="preserve"> from the air and the investors and businesses that took them to scale. Without these incentives, those players will stay on the sidelines. </w:t>
      </w:r>
      <w:r w:rsidRPr="000A599D">
        <w:rPr>
          <w:rStyle w:val="Emphasis"/>
        </w:rPr>
        <w:t>By spurring innovation</w:t>
      </w:r>
      <w:r w:rsidRPr="000A599D">
        <w:rPr>
          <w:sz w:val="14"/>
        </w:rPr>
        <w:t xml:space="preserve"> in lower-cost nets, </w:t>
      </w:r>
      <w:r w:rsidRPr="000A599D">
        <w:rPr>
          <w:rStyle w:val="Emphasis"/>
        </w:rPr>
        <w:t>incentives would</w:t>
      </w:r>
      <w:r w:rsidRPr="000A599D">
        <w:rPr>
          <w:sz w:val="14"/>
        </w:rPr>
        <w:t xml:space="preserve"> also </w:t>
      </w:r>
      <w:r w:rsidRPr="000A599D">
        <w:rPr>
          <w:rStyle w:val="Emphasis"/>
        </w:rPr>
        <w:t>ease the way politically for</w:t>
      </w:r>
      <w:r w:rsidRPr="000A599D">
        <w:rPr>
          <w:sz w:val="14"/>
        </w:rPr>
        <w:t xml:space="preserve"> an ambitious pollution limit-which, ultimately, is necessary for </w:t>
      </w:r>
      <w:r w:rsidRPr="000A599D">
        <w:rPr>
          <w:rStyle w:val="Emphasis"/>
        </w:rPr>
        <w:t>ensuring</w:t>
      </w:r>
      <w:r w:rsidRPr="000A599D">
        <w:rPr>
          <w:sz w:val="14"/>
        </w:rPr>
        <w:t xml:space="preserve"> that </w:t>
      </w:r>
      <w:r w:rsidRPr="000A599D">
        <w:rPr>
          <w:rStyle w:val="Emphasis"/>
        </w:rPr>
        <w:t>the world meets</w:t>
      </w:r>
      <w:r w:rsidRPr="000A599D">
        <w:rPr>
          <w:sz w:val="14"/>
        </w:rPr>
        <w:t xml:space="preserve"> it </w:t>
      </w:r>
      <w:r w:rsidRPr="000A599D">
        <w:rPr>
          <w:rStyle w:val="Emphasis"/>
        </w:rPr>
        <w:t>climate goals</w:t>
      </w:r>
      <w:r w:rsidRPr="000A599D">
        <w:rPr>
          <w:sz w:val="14"/>
        </w:rPr>
        <w:t xml:space="preserve">. Simply put, humanity's best hope is to promise that the next crop of billionaires will be those who figure out low-cost ways to remove carbon from the sky. The biggest hurdle for such incentives is the lack of a global market for carbon credits. Hope on that front, however, is emerging from an unlikely place: aviation. Currently responsible for roughly two percent of global greenhouse gases, aviation's emissions are expected to triple or quadruple by midcentury in the absence of effective policies to limit them. But in 2016, faced with the prospect that the eu would start capping the emissions of flights landing in and taking off from member states, the un body that governs worldwide air travel, the International Civil Aviation Organization, agreed to cap emissions from international flights at 2020 levels. The airline industry supported the agreement, hoping to avoid the messy regulatory patchwork that might result if the eu went ahead and states beyond the eu followed suit with their own approaches. The resulting program, called the Carbon Offsetting and Reduction Scheme for International Aviation (corsia), requires all airlines to start reporting emissions this year, and it will begin enforcing a cap in 2021. Once in full swing, at least 100 countries are expected to participate, covering at least three-quarters of the forecast increase in international aviation emissions. Airlines flying between participating countries will have two ways to comply: they can lower their emissions (for example, by burning less fuel or switching to alternative fuels), or they can buy emission-reduction credits from companies. Because the technologies for reducing airline emissions at scale are still a long way off, the industry will mostly choose the second option, relying on carbon credits from reductions in other sectors. It is estimated that over the first 15 years of corsia, demand for these credits will reach between 2.5 billion and 3.0 billion tons-roughly equal to the annual greenhouse gas emissions from the U.S. power and manufacturing sectors. With this new option to sell emission-reduction credits to airlines, there is a good possibility that a pot of gold will await companies that cut or offset their carbon emissions. In short, corsia could catalyze a global carbon market that drives investment in low-carbon fuels and technologies-including nets. </w:t>
      </w:r>
      <w:r w:rsidRPr="000A599D">
        <w:rPr>
          <w:sz w:val="12"/>
        </w:rPr>
        <w:t xml:space="preserve">To realize its promise, corsia must be implemented properly, and there are powerful forces working to see that it is not. Some countries, including ones negotiating on behalf of their state-owned companies, are trying to rig the system by allowing credits from projects that do not produce legitimate carbon reductions, such as Brazil's effort to allow the sale of credits from huge hydroelectric dams in the Amazon that have already been built and paid for (and thus do not represent new reductions). Allowing such credits into the system could crowd out potential rewards for genuine reductions. But there are also powerful, sometimes unexpected allies who stand to gain from a global carbon market that works. For example, some airlines are motivated to act out of a fear that millennials, concerned about their carbon footprint, may eventually begin to shun air travel. The new regulations, by creating demand for emission reductions and spurring investment in nets to produce jet fuel, could be the industry's best hope of protecting its reputation-and a critical step toward a broader global carbon market that moves nets from promising pilot projects to a gamechanging reality. Skeptics say that nets are too speculative and a possibility only, perhaps, in the distant future. It is true that these innovations are not fully understood and that not all of them will pan out. But no group of scholars and practitioners, no matter how expert, can determine exactly which technologies should be deployed and when. It is impossible to predict what future innovations will look like, but that shouldn't stop the world from pursuing them, especially when the threat is so grave. The fact remains that many </w:t>
      </w:r>
      <w:r w:rsidRPr="000A599D">
        <w:rPr>
          <w:rStyle w:val="Emphasis"/>
        </w:rPr>
        <w:t>nets are ready to be deployed</w:t>
      </w:r>
      <w:r w:rsidRPr="000A599D">
        <w:rPr>
          <w:sz w:val="12"/>
        </w:rPr>
        <w:t xml:space="preserve"> at scale today, </w:t>
      </w:r>
      <w:r w:rsidRPr="000A599D">
        <w:rPr>
          <w:rStyle w:val="Emphasis"/>
        </w:rPr>
        <w:t>and they</w:t>
      </w:r>
      <w:r w:rsidRPr="000A599D">
        <w:rPr>
          <w:sz w:val="12"/>
        </w:rPr>
        <w:t xml:space="preserve"> might </w:t>
      </w:r>
      <w:r w:rsidRPr="000A599D">
        <w:rPr>
          <w:rStyle w:val="Emphasis"/>
        </w:rPr>
        <w:t>make the difference between</w:t>
      </w:r>
      <w:r w:rsidRPr="000A599D">
        <w:rPr>
          <w:sz w:val="12"/>
        </w:rPr>
        <w:t xml:space="preserve"> limiting warming to </w:t>
      </w:r>
      <w:r w:rsidRPr="000A599D">
        <w:rPr>
          <w:rStyle w:val="Emphasis"/>
        </w:rPr>
        <w:t>two degrees and failing</w:t>
      </w:r>
      <w:r w:rsidRPr="000A599D">
        <w:rPr>
          <w:sz w:val="12"/>
        </w:rPr>
        <w:t xml:space="preserve"> to do so. Ultimately, </w:t>
      </w:r>
      <w:r w:rsidRPr="000A599D">
        <w:rPr>
          <w:rStyle w:val="StyleUnderline"/>
          <w:highlight w:val="cyan"/>
        </w:rPr>
        <w:t>climate change will be stopped by</w:t>
      </w:r>
      <w:r w:rsidRPr="000A599D">
        <w:rPr>
          <w:rStyle w:val="StyleUnderline"/>
        </w:rPr>
        <w:t xml:space="preserve"> creating </w:t>
      </w:r>
      <w:r w:rsidRPr="000A599D">
        <w:rPr>
          <w:rStyle w:val="StyleUnderline"/>
          <w:highlight w:val="cyan"/>
        </w:rPr>
        <w:t>economic incentives that unleash</w:t>
      </w:r>
      <w:r w:rsidRPr="000A599D">
        <w:rPr>
          <w:sz w:val="12"/>
        </w:rPr>
        <w:t xml:space="preserve"> the </w:t>
      </w:r>
      <w:r w:rsidRPr="000A599D">
        <w:rPr>
          <w:rStyle w:val="StyleUnderline"/>
          <w:highlight w:val="cyan"/>
        </w:rPr>
        <w:t>innovation</w:t>
      </w:r>
      <w:r w:rsidRPr="000A599D">
        <w:rPr>
          <w:rStyle w:val="StyleUnderline"/>
        </w:rPr>
        <w:t xml:space="preserve"> of the private sector</w:t>
      </w:r>
      <w:r w:rsidRPr="000A599D">
        <w:rPr>
          <w:sz w:val="12"/>
        </w:rPr>
        <w:t xml:space="preserve">-not by waiting for the perfect technology to arrive ready-made, maybe when it's already too late. No one is saying that achieving all of this will be easy, but the road to climate stability has never been that. Hard does not mean impossible, however, and the transformative power of </w:t>
      </w:r>
      <w:r w:rsidRPr="000A599D">
        <w:rPr>
          <w:rStyle w:val="StyleUnderline"/>
        </w:rPr>
        <w:t>human ingenuity offers an endless source of hope</w:t>
      </w:r>
      <w:r w:rsidRPr="000A599D">
        <w:rPr>
          <w:sz w:val="12"/>
        </w:rPr>
        <w:t>.</w:t>
      </w:r>
    </w:p>
    <w:p w14:paraId="4F8E71E0" w14:textId="77777777" w:rsidR="007E3E3F" w:rsidRPr="008F1372" w:rsidRDefault="007E3E3F" w:rsidP="007E3E3F">
      <w:pPr>
        <w:pStyle w:val="Heading4"/>
      </w:pPr>
      <w:r>
        <w:t xml:space="preserve">Perm---do both. It </w:t>
      </w:r>
      <w:r w:rsidRPr="005422CD">
        <w:rPr>
          <w:u w:val="single"/>
        </w:rPr>
        <w:t>solves</w:t>
      </w:r>
      <w:r>
        <w:t xml:space="preserve"> the link OR the ALT </w:t>
      </w:r>
      <w:r w:rsidRPr="005422CD">
        <w:rPr>
          <w:u w:val="single"/>
        </w:rPr>
        <w:t>fails</w:t>
      </w:r>
      <w:bookmarkStart w:id="14" w:name="_Hlk509731831"/>
      <w:r>
        <w:t xml:space="preserve">---Their impact and turns case explanations are </w:t>
      </w:r>
      <w:r>
        <w:rPr>
          <w:u w:val="single"/>
        </w:rPr>
        <w:t>too flattening</w:t>
      </w:r>
      <w:r>
        <w:t xml:space="preserve">---conflating our AFF with conservative market logics </w:t>
      </w:r>
      <w:r>
        <w:rPr>
          <w:u w:val="single"/>
        </w:rPr>
        <w:t>declaws leftist movements</w:t>
      </w:r>
    </w:p>
    <w:p w14:paraId="26B3779E" w14:textId="77777777" w:rsidR="007E3E3F" w:rsidRPr="00956859" w:rsidRDefault="007E3E3F" w:rsidP="007E3E3F">
      <w:r>
        <w:t xml:space="preserve">Jeffrey </w:t>
      </w:r>
      <w:r w:rsidRPr="00F21627">
        <w:rPr>
          <w:rStyle w:val="Style13ptBold"/>
        </w:rPr>
        <w:t>Goldfarb 17</w:t>
      </w:r>
      <w:r>
        <w:t>, Professor of Sociology at the New School for Media Research, 4/7/2017, What Do You Mean When You Use the Term Neoliberalism?, http://www.publicseminar.org/2017/04/what-do-you-mean-when-you-</w:t>
      </w:r>
      <w:r w:rsidRPr="00956859">
        <w:t>use-the-term-neoliberalism/#.WbWtjrJ96-o</w:t>
      </w:r>
    </w:p>
    <w:p w14:paraId="4E00A8B0" w14:textId="77777777" w:rsidR="007E3E3F" w:rsidRPr="00E137EB" w:rsidRDefault="007E3E3F" w:rsidP="007E3E3F">
      <w:pPr>
        <w:rPr>
          <w:sz w:val="16"/>
          <w:bdr w:val="single" w:sz="8" w:space="0" w:color="auto"/>
        </w:rPr>
      </w:pPr>
      <w:r w:rsidRPr="007B2C2D">
        <w:rPr>
          <w:rStyle w:val="StyleUnderline"/>
        </w:rPr>
        <w:t>The term “</w:t>
      </w:r>
      <w:r w:rsidRPr="00F67D91">
        <w:rPr>
          <w:rStyle w:val="StyleUnderline"/>
          <w:highlight w:val="cyan"/>
        </w:rPr>
        <w:t>neolib</w:t>
      </w:r>
      <w:r w:rsidRPr="007B2C2D">
        <w:rPr>
          <w:rStyle w:val="StyleUnderline"/>
        </w:rPr>
        <w:t xml:space="preserve">eralism” </w:t>
      </w:r>
      <w:r w:rsidRPr="008F1372">
        <w:rPr>
          <w:rStyle w:val="StyleUnderline"/>
        </w:rPr>
        <w:t>drives me crazy</w:t>
      </w:r>
      <w:r w:rsidRPr="00E64622">
        <w:rPr>
          <w:sz w:val="16"/>
        </w:rPr>
        <w:t xml:space="preserve">, specifically when used in the U.S.. </w:t>
      </w:r>
      <w:r w:rsidRPr="008F1372">
        <w:rPr>
          <w:rStyle w:val="StyleUnderline"/>
        </w:rPr>
        <w:t xml:space="preserve">It </w:t>
      </w:r>
      <w:r w:rsidRPr="00F67D91">
        <w:rPr>
          <w:rStyle w:val="Emphasis"/>
          <w:highlight w:val="cyan"/>
        </w:rPr>
        <w:t>explains too much with too little</w:t>
      </w:r>
      <w:r w:rsidRPr="00F67D91">
        <w:rPr>
          <w:rStyle w:val="StyleUnderline"/>
          <w:highlight w:val="cyan"/>
        </w:rPr>
        <w:t xml:space="preserve">, concealing </w:t>
      </w:r>
      <w:r w:rsidRPr="00F67D91">
        <w:rPr>
          <w:rStyle w:val="Emphasis"/>
          <w:highlight w:val="cyan"/>
        </w:rPr>
        <w:t>crucial distinctions</w:t>
      </w:r>
      <w:r w:rsidRPr="00F67D91">
        <w:rPr>
          <w:rStyle w:val="StyleUnderline"/>
          <w:highlight w:val="cyan"/>
        </w:rPr>
        <w:t xml:space="preserve">, as it </w:t>
      </w:r>
      <w:r w:rsidRPr="00F67D91">
        <w:rPr>
          <w:rStyle w:val="Emphasis"/>
          <w:highlight w:val="cyan"/>
        </w:rPr>
        <w:t>frustrates crucial coalitions</w:t>
      </w:r>
      <w:r w:rsidRPr="00F67D91">
        <w:rPr>
          <w:rStyle w:val="StyleUnderline"/>
          <w:highlight w:val="cyan"/>
        </w:rPr>
        <w:t xml:space="preserve"> against</w:t>
      </w:r>
      <w:r w:rsidRPr="008F1372">
        <w:rPr>
          <w:rStyle w:val="StyleUnderline"/>
        </w:rPr>
        <w:t xml:space="preserve"> the </w:t>
      </w:r>
      <w:r w:rsidRPr="00F67D91">
        <w:rPr>
          <w:rStyle w:val="Emphasis"/>
          <w:highlight w:val="cyan"/>
        </w:rPr>
        <w:t>clear and present danger</w:t>
      </w:r>
      <w:r w:rsidRPr="008F1372">
        <w:rPr>
          <w:rStyle w:val="StyleUnderline"/>
        </w:rPr>
        <w:t xml:space="preserve"> of the new </w:t>
      </w:r>
      <w:r w:rsidRPr="007B2C2D">
        <w:rPr>
          <w:rStyle w:val="StyleUnderline"/>
        </w:rPr>
        <w:t xml:space="preserve">authoritarianism of </w:t>
      </w:r>
      <w:r w:rsidRPr="007B2C2D">
        <w:rPr>
          <w:rStyle w:val="Emphasis"/>
        </w:rPr>
        <w:t>Trump</w:t>
      </w:r>
      <w:r w:rsidRPr="007B2C2D">
        <w:rPr>
          <w:rStyle w:val="StyleUnderline"/>
        </w:rPr>
        <w:t xml:space="preserve">, </w:t>
      </w:r>
      <w:r w:rsidRPr="007B2C2D">
        <w:rPr>
          <w:rStyle w:val="Emphasis"/>
        </w:rPr>
        <w:t>Le Pen,</w:t>
      </w:r>
      <w:r w:rsidRPr="007B2C2D">
        <w:rPr>
          <w:rStyle w:val="StyleUnderline"/>
        </w:rPr>
        <w:t xml:space="preserve"> </w:t>
      </w:r>
      <w:r w:rsidRPr="007B2C2D">
        <w:rPr>
          <w:rStyle w:val="Emphasis"/>
        </w:rPr>
        <w:t>Orban</w:t>
      </w:r>
      <w:r w:rsidRPr="007B2C2D">
        <w:rPr>
          <w:rStyle w:val="StyleUnderline"/>
        </w:rPr>
        <w:t xml:space="preserve">, </w:t>
      </w:r>
      <w:r w:rsidRPr="007B2C2D">
        <w:rPr>
          <w:rStyle w:val="Emphasis"/>
        </w:rPr>
        <w:t>Kaczynski, et al..</w:t>
      </w:r>
      <w:r w:rsidRPr="00E64622">
        <w:rPr>
          <w:sz w:val="16"/>
        </w:rPr>
        <w:t xml:space="preserve"> </w:t>
      </w:r>
      <w:r w:rsidRPr="007B2C2D">
        <w:rPr>
          <w:rStyle w:val="StyleUnderline"/>
        </w:rPr>
        <w:t xml:space="preserve">Further, it’s </w:t>
      </w:r>
      <w:r w:rsidRPr="007B2C2D">
        <w:rPr>
          <w:rStyle w:val="Emphasis"/>
        </w:rPr>
        <w:t>meaningless</w:t>
      </w:r>
      <w:r w:rsidRPr="007B2C2D">
        <w:rPr>
          <w:rStyle w:val="StyleUnderline"/>
        </w:rPr>
        <w:t xml:space="preserve"> for much of the American citizenry beyond academic and leftist circles</w:t>
      </w:r>
      <w:r w:rsidRPr="00E64622">
        <w:rPr>
          <w:sz w:val="16"/>
        </w:rPr>
        <w:t xml:space="preserve">. </w:t>
      </w:r>
      <w:r w:rsidRPr="007B2C2D">
        <w:rPr>
          <w:rStyle w:val="StyleUnderline"/>
        </w:rPr>
        <w:t xml:space="preserve">It’s </w:t>
      </w:r>
      <w:r w:rsidRPr="00E64622">
        <w:rPr>
          <w:sz w:val="16"/>
        </w:rPr>
        <w:t>“</w:t>
      </w:r>
      <w:r w:rsidRPr="007B2C2D">
        <w:rPr>
          <w:rStyle w:val="StyleUnderline"/>
        </w:rPr>
        <w:t>elite</w:t>
      </w:r>
      <w:r w:rsidRPr="00E64622">
        <w:rPr>
          <w:sz w:val="16"/>
        </w:rPr>
        <w:t xml:space="preserve"> — speak,” confusing at best, </w:t>
      </w:r>
      <w:r w:rsidRPr="007B2C2D">
        <w:rPr>
          <w:rStyle w:val="Emphasis"/>
        </w:rPr>
        <w:t>destructive</w:t>
      </w:r>
      <w:r w:rsidRPr="00E64622">
        <w:rPr>
          <w:sz w:val="16"/>
        </w:rPr>
        <w:t>, at worst.</w:t>
      </w:r>
      <w:r w:rsidRPr="00E64622">
        <w:rPr>
          <w:sz w:val="12"/>
        </w:rPr>
        <w:t>¶</w:t>
      </w:r>
      <w:r w:rsidRPr="00E64622">
        <w:rPr>
          <w:sz w:val="16"/>
        </w:rPr>
        <w:t xml:space="preserve"> I, of course, know, that many of my friends, colleagues, students and comrades, whom I respect, use the term. While I understand and often appreciate what they are getting at, I worry about the consequences, intended and unintended, of using the term.</w:t>
      </w:r>
      <w:r w:rsidRPr="00E64622">
        <w:rPr>
          <w:sz w:val="12"/>
        </w:rPr>
        <w:t>¶</w:t>
      </w:r>
      <w:r w:rsidRPr="00E64622">
        <w:rPr>
          <w:sz w:val="16"/>
        </w:rPr>
        <w:t xml:space="preserve"> I have to this point expressed my reservations only in informal conversations and in discussions in the classroom. I suspect my students think I am a little odd when I insist that I don’t know what neoliberalism means. The ramblings of their cranky professor? Indeed, I am now writing here at the insistence of students in my Media and Publics seminar, but I am sure students in my other recent classes will also appreciate my coming out on this.</w:t>
      </w:r>
      <w:r w:rsidRPr="00E64622">
        <w:rPr>
          <w:sz w:val="12"/>
        </w:rPr>
        <w:t>¶</w:t>
      </w:r>
      <w:r w:rsidRPr="00E64622">
        <w:rPr>
          <w:sz w:val="16"/>
        </w:rPr>
        <w:t xml:space="preserve"> The center of my bewilderment is with the “liberalism” that the “neo” is intended to specify. Is it the liberalism of the United States or liberalism as the term is used in much of the rest of the world? If it is the global definition of liberalism, “</w:t>
      </w:r>
      <w:r w:rsidRPr="008F1372">
        <w:rPr>
          <w:rStyle w:val="StyleUnderline"/>
        </w:rPr>
        <w:t>neoliberalism” refers to the radical application of market logic and practices to broader and broader previously nonmarket activities: from family life, to the arts and sciences, and education, and even to geopolitics</w:t>
      </w:r>
      <w:r w:rsidRPr="00E64622">
        <w:rPr>
          <w:sz w:val="16"/>
        </w:rPr>
        <w:t xml:space="preserve"> (Trump’s transactional approach to foreign policy). </w:t>
      </w:r>
      <w:r w:rsidRPr="008F1372">
        <w:rPr>
          <w:rStyle w:val="StyleUnderline"/>
        </w:rPr>
        <w:t>It</w:t>
      </w:r>
      <w:r w:rsidRPr="00E64622">
        <w:rPr>
          <w:sz w:val="16"/>
        </w:rPr>
        <w:t xml:space="preserve"> further, </w:t>
      </w:r>
      <w:r w:rsidRPr="008F1372">
        <w:rPr>
          <w:rStyle w:val="StyleUnderline"/>
        </w:rPr>
        <w:t xml:space="preserve">centrally, refers to the radical commitment to let </w:t>
      </w:r>
      <w:r w:rsidRPr="00F67D91">
        <w:rPr>
          <w:rStyle w:val="StyleUnderline"/>
          <w:highlight w:val="cyan"/>
        </w:rPr>
        <w:t>the market run wild</w:t>
      </w:r>
      <w:r w:rsidRPr="008F1372">
        <w:rPr>
          <w:rStyle w:val="StyleUnderline"/>
        </w:rPr>
        <w:t xml:space="preserve"> without political interference. If the referent is to the distinctively American approach to liberalism, “neoliberalism” is manifested in the political innovations in the tradition of </w:t>
      </w:r>
      <w:r w:rsidRPr="00F67D91">
        <w:rPr>
          <w:rStyle w:val="StyleUnderline"/>
          <w:highlight w:val="cyan"/>
        </w:rPr>
        <w:t>[and] The New Deal</w:t>
      </w:r>
      <w:r w:rsidRPr="008F1372">
        <w:rPr>
          <w:rStyle w:val="StyleUnderline"/>
        </w:rPr>
        <w:t xml:space="preserve"> to work on the relationship between state and market mechanism </w:t>
      </w:r>
      <w:r w:rsidRPr="00F67D91">
        <w:rPr>
          <w:rStyle w:val="StyleUnderline"/>
          <w:highlight w:val="cyan"/>
        </w:rPr>
        <w:t>to accomplish</w:t>
      </w:r>
      <w:r w:rsidRPr="008F1372">
        <w:rPr>
          <w:rStyle w:val="StyleUnderline"/>
        </w:rPr>
        <w:t xml:space="preserve"> what the rest of the world understands as </w:t>
      </w:r>
      <w:r w:rsidRPr="00F67D91">
        <w:rPr>
          <w:rStyle w:val="Emphasis"/>
          <w:highlight w:val="cyan"/>
        </w:rPr>
        <w:t>social democratic ends</w:t>
      </w:r>
      <w:r w:rsidRPr="008F1372">
        <w:rPr>
          <w:rStyle w:val="StyleUnderline"/>
        </w:rPr>
        <w:t xml:space="preserve">. These two definitions </w:t>
      </w:r>
      <w:r w:rsidRPr="00F67D91">
        <w:rPr>
          <w:rStyle w:val="Emphasis"/>
          <w:highlight w:val="cyan"/>
        </w:rPr>
        <w:t>clearly are not the same</w:t>
      </w:r>
      <w:r w:rsidRPr="00E64622">
        <w:rPr>
          <w:sz w:val="16"/>
        </w:rPr>
        <w:t>.</w:t>
      </w:r>
      <w:r w:rsidRPr="00E64622">
        <w:rPr>
          <w:sz w:val="12"/>
        </w:rPr>
        <w:t>¶</w:t>
      </w:r>
      <w:r w:rsidRPr="00E64622">
        <w:rPr>
          <w:sz w:val="16"/>
        </w:rPr>
        <w:t xml:space="preserve"> </w:t>
      </w:r>
      <w:r w:rsidRPr="00F67D91">
        <w:rPr>
          <w:rStyle w:val="StyleUnderline"/>
          <w:highlight w:val="cyan"/>
        </w:rPr>
        <w:t>Without</w:t>
      </w:r>
      <w:r w:rsidRPr="00E64622">
        <w:rPr>
          <w:sz w:val="16"/>
        </w:rPr>
        <w:t xml:space="preserve"> recognizing </w:t>
      </w:r>
      <w:r w:rsidRPr="00F67D91">
        <w:rPr>
          <w:rStyle w:val="StyleUnderline"/>
          <w:highlight w:val="cyan"/>
        </w:rPr>
        <w:t>the distinction</w:t>
      </w:r>
      <w:r w:rsidRPr="00E64622">
        <w:rPr>
          <w:sz w:val="16"/>
        </w:rPr>
        <w:t xml:space="preserve"> between these meanings, </w:t>
      </w:r>
      <w:r w:rsidRPr="00F67D91">
        <w:rPr>
          <w:rStyle w:val="StyleUnderline"/>
          <w:highlight w:val="cyan"/>
        </w:rPr>
        <w:t xml:space="preserve">you cannot tell the difference between a </w:t>
      </w:r>
      <w:r w:rsidRPr="00F67D91">
        <w:rPr>
          <w:rStyle w:val="Emphasis"/>
          <w:highlight w:val="cyan"/>
        </w:rPr>
        <w:t>realistic project of the left</w:t>
      </w:r>
      <w:r w:rsidRPr="00F67D91">
        <w:rPr>
          <w:rStyle w:val="StyleUnderline"/>
          <w:highlight w:val="cyan"/>
        </w:rPr>
        <w:t xml:space="preserve"> and a </w:t>
      </w:r>
      <w:r w:rsidRPr="00F67D91">
        <w:rPr>
          <w:rStyle w:val="Emphasis"/>
          <w:highlight w:val="cyan"/>
        </w:rPr>
        <w:t>destructive utopian project of the right</w:t>
      </w:r>
      <w:r w:rsidRPr="00E64622">
        <w:rPr>
          <w:sz w:val="16"/>
        </w:rPr>
        <w:t xml:space="preserve">. Without recognizing the distinction between the meanings, in the U.S., </w:t>
      </w:r>
      <w:r w:rsidRPr="008F1372">
        <w:rPr>
          <w:rStyle w:val="StyleUnderline"/>
        </w:rPr>
        <w:t>you cannot tell the difference between the positions of the Democratic and Republican parties, while differences among progressives are exaggerated.</w:t>
      </w:r>
      <w:r w:rsidRPr="00E64622">
        <w:rPr>
          <w:rStyle w:val="StyleUnderline"/>
          <w:sz w:val="12"/>
          <w:u w:val="none"/>
        </w:rPr>
        <w:t>¶</w:t>
      </w:r>
      <w:r w:rsidRPr="00E64622">
        <w:rPr>
          <w:sz w:val="16"/>
        </w:rPr>
        <w:t xml:space="preserve"> Then there is the problem that </w:t>
      </w:r>
      <w:r w:rsidRPr="008F1372">
        <w:rPr>
          <w:rStyle w:val="StyleUnderline"/>
        </w:rPr>
        <w:t xml:space="preserve">the term neoliberalism is </w:t>
      </w:r>
      <w:r w:rsidRPr="008F1372">
        <w:rPr>
          <w:rStyle w:val="Emphasis"/>
        </w:rPr>
        <w:t>next to meaningless beyond academic circles</w:t>
      </w:r>
      <w:r w:rsidRPr="00E64622">
        <w:rPr>
          <w:sz w:val="16"/>
        </w:rPr>
        <w:t xml:space="preserve">. For most Americans, the term liberalism refers to a set of policies that involve government in their lives in the pursuit of public goods: Social Security, Medicare, Medicaid, the Environmental Protection Agency, </w:t>
      </w:r>
      <w:r w:rsidRPr="00F67D91">
        <w:rPr>
          <w:rStyle w:val="Emphasis"/>
          <w:highlight w:val="cyan"/>
        </w:rPr>
        <w:t>public education</w:t>
      </w:r>
      <w:r w:rsidRPr="00E64622">
        <w:rPr>
          <w:sz w:val="16"/>
        </w:rPr>
        <w:t xml:space="preserve">, Amtrak, food stamps, gun controls, and the like. Following this commonsense, Obamacare is judged as an extension of liberal policies, (neoliberal?) as it involves the government more actively in healthcare. Also following this logic, Obamacare </w:t>
      </w:r>
      <w:r w:rsidRPr="00F67D91">
        <w:rPr>
          <w:rStyle w:val="StyleUnderline"/>
          <w:highlight w:val="cyan"/>
        </w:rPr>
        <w:t>could be judged</w:t>
      </w:r>
      <w:r w:rsidRPr="008F1372">
        <w:rPr>
          <w:rStyle w:val="StyleUnderline"/>
        </w:rPr>
        <w:t xml:space="preserve">, then, wanting on new </w:t>
      </w:r>
      <w:r w:rsidRPr="00F67D91">
        <w:rPr>
          <w:rStyle w:val="Emphasis"/>
          <w:highlight w:val="cyan"/>
        </w:rPr>
        <w:t>(neo?) liberal</w:t>
      </w:r>
      <w:r w:rsidRPr="00E64622">
        <w:rPr>
          <w:sz w:val="16"/>
        </w:rPr>
        <w:t xml:space="preserve"> grounds, because it does not go far enough, i.e. toward a single payer plan, or “Medicare for all.” The rejection of these policies, </w:t>
      </w:r>
      <w:r w:rsidRPr="00F67D91">
        <w:rPr>
          <w:rStyle w:val="StyleUnderline"/>
          <w:highlight w:val="cyan"/>
        </w:rPr>
        <w:t xml:space="preserve">because they involve </w:t>
      </w:r>
      <w:r w:rsidRPr="00F67D91">
        <w:rPr>
          <w:rStyle w:val="Emphasis"/>
          <w:highlight w:val="cyan"/>
        </w:rPr>
        <w:t>state encroachment</w:t>
      </w:r>
      <w:r w:rsidRPr="008F1372">
        <w:rPr>
          <w:rStyle w:val="StyleUnderline"/>
        </w:rPr>
        <w:t xml:space="preserve"> into the lives of individual citizens</w:t>
      </w:r>
      <w:r w:rsidRPr="00E64622">
        <w:rPr>
          <w:sz w:val="16"/>
        </w:rPr>
        <w:t xml:space="preserve">, because they compromise their liberty </w:t>
      </w:r>
      <w:r w:rsidRPr="008F1372">
        <w:rPr>
          <w:rStyle w:val="StyleUnderline"/>
        </w:rPr>
        <w:t xml:space="preserve">, </w:t>
      </w:r>
      <w:r w:rsidRPr="00F67D91">
        <w:rPr>
          <w:rStyle w:val="StyleUnderline"/>
          <w:highlight w:val="cyan"/>
        </w:rPr>
        <w:t>[this] is</w:t>
      </w:r>
      <w:r w:rsidRPr="008F1372">
        <w:rPr>
          <w:rStyle w:val="StyleUnderline"/>
        </w:rPr>
        <w:t xml:space="preserve"> the </w:t>
      </w:r>
      <w:r w:rsidRPr="00F67D91">
        <w:rPr>
          <w:rStyle w:val="Emphasis"/>
          <w:highlight w:val="cyan"/>
        </w:rPr>
        <w:t>conservative</w:t>
      </w:r>
      <w:r w:rsidRPr="008F1372">
        <w:rPr>
          <w:rStyle w:val="StyleUnderline"/>
        </w:rPr>
        <w:t xml:space="preserve"> position in the United States.</w:t>
      </w:r>
      <w:r w:rsidRPr="00E64622">
        <w:rPr>
          <w:sz w:val="12"/>
        </w:rPr>
        <w:t>¶</w:t>
      </w:r>
      <w:r w:rsidRPr="00E64622">
        <w:rPr>
          <w:sz w:val="16"/>
        </w:rPr>
        <w:t xml:space="preserve"> </w:t>
      </w:r>
      <w:r w:rsidRPr="008F1372">
        <w:rPr>
          <w:rStyle w:val="StyleUnderline"/>
        </w:rPr>
        <w:t>Naming what is understood by Americans as conservative, as neoliberal</w:t>
      </w:r>
      <w:r w:rsidRPr="009F50E6">
        <w:rPr>
          <w:rStyle w:val="StyleUnderline"/>
        </w:rPr>
        <w:t xml:space="preserve">, is only meaningful for people who </w:t>
      </w:r>
      <w:r w:rsidRPr="009F50E6">
        <w:rPr>
          <w:rStyle w:val="Emphasis"/>
        </w:rPr>
        <w:t>have their heads in different times or different places</w:t>
      </w:r>
      <w:r w:rsidRPr="00E64622">
        <w:rPr>
          <w:sz w:val="16"/>
        </w:rPr>
        <w:t>, who know something about the history of 19th century liberalism and who know quite a lot about political discourse around the world. I am tempted to call people who do this rootless cosmopolitans (with my tongue embed in my cheek). Intellectuals is my less sarcastic name for them, as I defined the term in my book Civility and Subversion: The Intellectual in Democratic Society. But to be a democratic intellectual, you must not only draw upon your experience and knowledge from other times and places, but also connect with your compatriots.</w:t>
      </w:r>
      <w:r w:rsidRPr="00E64622">
        <w:rPr>
          <w:sz w:val="12"/>
        </w:rPr>
        <w:t>¶</w:t>
      </w:r>
      <w:r w:rsidRPr="00E64622">
        <w:rPr>
          <w:sz w:val="16"/>
        </w:rPr>
        <w:t xml:space="preserve"> </w:t>
      </w:r>
      <w:r w:rsidRPr="009F50E6">
        <w:rPr>
          <w:rStyle w:val="StyleUnderline"/>
        </w:rPr>
        <w:t xml:space="preserve">In the U.S., when you use the term neoliberalism as a name for the prevailing order of things, and </w:t>
      </w:r>
      <w:r w:rsidRPr="009F50E6">
        <w:rPr>
          <w:rStyle w:val="Emphasis"/>
        </w:rPr>
        <w:t>as the source of just about every major problem</w:t>
      </w:r>
      <w:r w:rsidRPr="009F50E6">
        <w:rPr>
          <w:rStyle w:val="StyleUnderline"/>
        </w:rPr>
        <w:t>, you create a chasm between yourself and other Americans.</w:t>
      </w:r>
      <w:r w:rsidRPr="00E64622">
        <w:rPr>
          <w:sz w:val="16"/>
        </w:rPr>
        <w:t xml:space="preserve"> </w:t>
      </w:r>
      <w:r w:rsidRPr="009F50E6">
        <w:rPr>
          <w:rStyle w:val="StyleUnderline"/>
        </w:rPr>
        <w:t>This</w:t>
      </w:r>
      <w:r w:rsidRPr="00E64622">
        <w:rPr>
          <w:sz w:val="16"/>
        </w:rPr>
        <w:t xml:space="preserve"> fundamentally </w:t>
      </w:r>
      <w:r w:rsidRPr="00F67D91">
        <w:rPr>
          <w:rStyle w:val="StyleUnderline"/>
          <w:highlight w:val="cyan"/>
        </w:rPr>
        <w:t>undermines</w:t>
      </w:r>
      <w:r w:rsidRPr="008F1372">
        <w:rPr>
          <w:rStyle w:val="StyleUnderline"/>
        </w:rPr>
        <w:t xml:space="preserve"> the democratic task</w:t>
      </w:r>
      <w:r w:rsidRPr="00E64622">
        <w:rPr>
          <w:sz w:val="16"/>
        </w:rPr>
        <w:t xml:space="preserve">, </w:t>
      </w:r>
      <w:r w:rsidRPr="008F1372">
        <w:rPr>
          <w:rStyle w:val="StyleUnderline"/>
        </w:rPr>
        <w:t xml:space="preserve">to engage in mutually </w:t>
      </w:r>
      <w:r w:rsidRPr="00F67D91">
        <w:rPr>
          <w:rStyle w:val="Emphasis"/>
          <w:highlight w:val="cyan"/>
        </w:rPr>
        <w:t xml:space="preserve">meaningful </w:t>
      </w:r>
      <w:r w:rsidRPr="008F1372">
        <w:rPr>
          <w:rStyle w:val="Emphasis"/>
        </w:rPr>
        <w:t xml:space="preserve">public </w:t>
      </w:r>
      <w:r w:rsidRPr="00F67D91">
        <w:rPr>
          <w:rStyle w:val="Emphasis"/>
          <w:highlight w:val="cyan"/>
        </w:rPr>
        <w:t>debate</w:t>
      </w:r>
      <w:r w:rsidRPr="00F67D91">
        <w:rPr>
          <w:rStyle w:val="StyleUnderline"/>
          <w:highlight w:val="cyan"/>
        </w:rPr>
        <w:t xml:space="preserve"> and action that moves people to </w:t>
      </w:r>
      <w:r w:rsidRPr="00F67D91">
        <w:rPr>
          <w:rStyle w:val="Emphasis"/>
          <w:highlight w:val="cyan"/>
        </w:rPr>
        <w:t>support progressive policies</w:t>
      </w:r>
      <w:r w:rsidRPr="00F67D91">
        <w:rPr>
          <w:sz w:val="16"/>
          <w:highlight w:val="cyan"/>
        </w:rPr>
        <w:t>,</w:t>
      </w:r>
      <w:r w:rsidRPr="00E64622">
        <w:rPr>
          <w:sz w:val="16"/>
        </w:rPr>
        <w:t xml:space="preserve"> foreign and domestic, </w:t>
      </w:r>
      <w:r w:rsidRPr="008F1372">
        <w:rPr>
          <w:rStyle w:val="StyleUnderline"/>
        </w:rPr>
        <w:t>to address the problems of social injustice, concerning economic inequalities, issues of race, gender and sexuality.</w:t>
      </w:r>
      <w:r w:rsidRPr="00E64622">
        <w:rPr>
          <w:sz w:val="16"/>
        </w:rPr>
        <w:t xml:space="preserve"> </w:t>
      </w:r>
      <w:r w:rsidRPr="008F1372">
        <w:rPr>
          <w:rStyle w:val="StyleUnderline"/>
        </w:rPr>
        <w:t>Your criticism of neoliberalism may work</w:t>
      </w:r>
      <w:r w:rsidRPr="00E64622">
        <w:rPr>
          <w:sz w:val="16"/>
        </w:rPr>
        <w:t xml:space="preserve">, despite its imprecision, </w:t>
      </w:r>
      <w:r w:rsidRPr="008F1372">
        <w:rPr>
          <w:rStyle w:val="StyleUnderline"/>
        </w:rPr>
        <w:t xml:space="preserve">in the </w:t>
      </w:r>
      <w:r w:rsidRPr="008F1372">
        <w:rPr>
          <w:rStyle w:val="Emphasis"/>
        </w:rPr>
        <w:t>lecture halls</w:t>
      </w:r>
      <w:r w:rsidRPr="008F1372">
        <w:rPr>
          <w:rStyle w:val="StyleUnderline"/>
        </w:rPr>
        <w:t xml:space="preserve"> of universities, as you present brilliant speeches</w:t>
      </w:r>
      <w:r w:rsidRPr="00E64622">
        <w:rPr>
          <w:sz w:val="16"/>
        </w:rPr>
        <w:t xml:space="preserve"> carefully </w:t>
      </w:r>
      <w:r w:rsidRPr="008F1372">
        <w:rPr>
          <w:rStyle w:val="StyleUnderline"/>
        </w:rPr>
        <w:t>de-constructing</w:t>
      </w:r>
      <w:r w:rsidRPr="00E64622">
        <w:rPr>
          <w:sz w:val="16"/>
        </w:rPr>
        <w:t xml:space="preserve"> the limits of liberal feminism and the like, and on Facebook, as you exchange smart critical observations on your page to the approval of all your “friends.” But you’re preaching to the already convinced, and making sure that those who are not convinced stay away.</w:t>
      </w:r>
      <w:r w:rsidRPr="00E64622">
        <w:rPr>
          <w:sz w:val="12"/>
        </w:rPr>
        <w:t>¶</w:t>
      </w:r>
      <w:r w:rsidRPr="00E64622">
        <w:rPr>
          <w:sz w:val="16"/>
        </w:rPr>
        <w:t xml:space="preserve"> With these concerns in mind, I wrote this piece to ask the question in the title, wanting an answer or set of answers, which might convince me that I am mistaken. Just to be clear, I use my preferred term “market fundamentalism” as a sensible alternative for neoliberalism. </w:t>
      </w:r>
      <w:r w:rsidRPr="008F1372">
        <w:rPr>
          <w:rStyle w:val="StyleUnderline"/>
        </w:rPr>
        <w:t>I</w:t>
      </w:r>
      <w:r w:rsidRPr="00E64622">
        <w:rPr>
          <w:sz w:val="16"/>
        </w:rPr>
        <w:t xml:space="preserve"> </w:t>
      </w:r>
      <w:r w:rsidRPr="008F1372">
        <w:rPr>
          <w:rStyle w:val="StyleUnderline"/>
        </w:rPr>
        <w:t>too am worried by those who think that the free market is the answer to all problems</w:t>
      </w:r>
      <w:r w:rsidRPr="00E64622">
        <w:rPr>
          <w:sz w:val="16"/>
        </w:rPr>
        <w:t>, those who believe in market magic. I ask my critical readers: am I missing something? Where am I going wrong in my understanding? This is an honest question, I would happy to be convinced.</w:t>
      </w:r>
      <w:r w:rsidRPr="00E64622">
        <w:rPr>
          <w:sz w:val="12"/>
        </w:rPr>
        <w:t>¶</w:t>
      </w:r>
      <w:r w:rsidRPr="00E64622">
        <w:rPr>
          <w:sz w:val="16"/>
        </w:rPr>
        <w:t xml:space="preserve"> But as you are trying to convince me, keep in mind my political concerns. I think that using the term neoliberalism </w:t>
      </w:r>
      <w:r w:rsidRPr="008F1372">
        <w:rPr>
          <w:rStyle w:val="StyleUnderline"/>
        </w:rPr>
        <w:t>to identify both those who would utilize the market to extend</w:t>
      </w:r>
      <w:r w:rsidRPr="00E64622">
        <w:rPr>
          <w:sz w:val="16"/>
        </w:rPr>
        <w:t xml:space="preserve"> </w:t>
      </w:r>
      <w:r w:rsidRPr="008F1372">
        <w:rPr>
          <w:rStyle w:val="StyleUnderline"/>
        </w:rPr>
        <w:t>the New Deal tradition and those who turn to the market as the answer to all social, political and cultural problems</w:t>
      </w:r>
      <w:r w:rsidRPr="00E64622">
        <w:rPr>
          <w:sz w:val="16"/>
        </w:rPr>
        <w:t xml:space="preserve">, in the American context, the Clintons and Obama, on the one hand, with Reagan, the Bushes and Ryan-Trump, on the other, </w:t>
      </w:r>
      <w:r w:rsidRPr="008F1372">
        <w:rPr>
          <w:rStyle w:val="StyleUnderline"/>
        </w:rPr>
        <w:t>is a major problem.</w:t>
      </w:r>
      <w:r w:rsidRPr="00E64622">
        <w:rPr>
          <w:sz w:val="16"/>
        </w:rPr>
        <w:t xml:space="preserve"> </w:t>
      </w:r>
      <w:r w:rsidRPr="008F1372">
        <w:rPr>
          <w:rStyle w:val="StyleUnderline"/>
        </w:rPr>
        <w:t xml:space="preserve">This identification covers up </w:t>
      </w:r>
      <w:r w:rsidRPr="008F1372">
        <w:rPr>
          <w:rStyle w:val="Emphasis"/>
        </w:rPr>
        <w:t>the major political conflicts</w:t>
      </w:r>
      <w:r w:rsidRPr="008F1372">
        <w:rPr>
          <w:rStyle w:val="StyleUnderline"/>
        </w:rPr>
        <w:t xml:space="preserve"> of our times, as it divides the left so that it can be conquered.</w:t>
      </w:r>
    </w:p>
    <w:bookmarkEnd w:id="14"/>
    <w:p w14:paraId="0A543BF0" w14:textId="77777777" w:rsidR="007E3E3F" w:rsidRDefault="007E3E3F" w:rsidP="007E3E3F">
      <w:pPr>
        <w:pStyle w:val="Heading4"/>
        <w:rPr>
          <w:rFonts w:cs="Arial"/>
          <w:b w:val="0"/>
        </w:rPr>
      </w:pPr>
      <w:r w:rsidRPr="000A599D">
        <w:rPr>
          <w:rFonts w:cs="Arial"/>
        </w:rPr>
        <w:t xml:space="preserve">Cap lessens </w:t>
      </w:r>
      <w:r w:rsidRPr="005A33C1">
        <w:rPr>
          <w:rFonts w:cs="Arial"/>
          <w:u w:val="single"/>
        </w:rPr>
        <w:t>intensity</w:t>
      </w:r>
      <w:r w:rsidRPr="000A599D">
        <w:rPr>
          <w:rFonts w:cs="Arial"/>
        </w:rPr>
        <w:t xml:space="preserve"> and </w:t>
      </w:r>
      <w:r w:rsidRPr="005A33C1">
        <w:rPr>
          <w:rFonts w:cs="Arial"/>
          <w:u w:val="single"/>
        </w:rPr>
        <w:t>quantity</w:t>
      </w:r>
      <w:r w:rsidRPr="000A599D">
        <w:rPr>
          <w:rFonts w:cs="Arial"/>
        </w:rPr>
        <w:t xml:space="preserve"> of wars</w:t>
      </w:r>
      <w:r w:rsidRPr="000A599D">
        <w:rPr>
          <w:rFonts w:cs="Arial"/>
          <w:b w:val="0"/>
        </w:rPr>
        <w:t xml:space="preserve">---best and most recent studies prove. </w:t>
      </w:r>
    </w:p>
    <w:p w14:paraId="5C8C0B0D" w14:textId="77777777" w:rsidR="007E3E3F" w:rsidRDefault="007E3E3F" w:rsidP="007E3E3F">
      <w:r w:rsidRPr="00852297">
        <w:rPr>
          <w:rStyle w:val="Style13ptBold"/>
        </w:rPr>
        <w:t>Mousseau 19</w:t>
      </w:r>
      <w:r>
        <w:t>—Professor in the School of Politics, Security, and International Affairs at the University of Central Florida (Michael, “The End of War: How a Robust Marketplace and Liberal Hegemony Are Leading to Perpetual World Peace,” International Security, Volume 44, Issue 1, Summer 2019, p.160-196, dml)</w:t>
      </w:r>
    </w:p>
    <w:p w14:paraId="0390D9A7" w14:textId="77777777" w:rsidR="007E3E3F" w:rsidRPr="006755E0" w:rsidRDefault="007E3E3F" w:rsidP="007E3E3F">
      <w:pPr>
        <w:rPr>
          <w:sz w:val="16"/>
        </w:rPr>
      </w:pPr>
      <w:r w:rsidRPr="006755E0">
        <w:rPr>
          <w:sz w:val="16"/>
        </w:rPr>
        <w:t xml:space="preserve">Is war becoming obsolete? </w:t>
      </w:r>
      <w:r w:rsidRPr="00141293">
        <w:rPr>
          <w:rStyle w:val="StyleUnderline"/>
        </w:rPr>
        <w:t xml:space="preserve">There is </w:t>
      </w:r>
      <w:r w:rsidRPr="00195A6B">
        <w:rPr>
          <w:rStyle w:val="Emphasis"/>
          <w:highlight w:val="cyan"/>
        </w:rPr>
        <w:t>wide agreement</w:t>
      </w:r>
      <w:r w:rsidRPr="00141293">
        <w:rPr>
          <w:rStyle w:val="StyleUnderline"/>
        </w:rPr>
        <w:t xml:space="preserve"> among scholars that </w:t>
      </w:r>
      <w:r w:rsidRPr="00195A6B">
        <w:rPr>
          <w:rStyle w:val="StyleUnderline"/>
          <w:highlight w:val="cyan"/>
        </w:rPr>
        <w:t xml:space="preserve">war has been in </w:t>
      </w:r>
      <w:r w:rsidRPr="00195A6B">
        <w:rPr>
          <w:rStyle w:val="Emphasis"/>
          <w:highlight w:val="cyan"/>
        </w:rPr>
        <w:t>sharp decline</w:t>
      </w:r>
      <w:r w:rsidRPr="00141293">
        <w:rPr>
          <w:rStyle w:val="StyleUnderline"/>
        </w:rPr>
        <w:t xml:space="preserve"> since</w:t>
      </w:r>
      <w:r w:rsidRPr="006755E0">
        <w:rPr>
          <w:sz w:val="16"/>
        </w:rPr>
        <w:t xml:space="preserve"> the defeat of the Axis powers in </w:t>
      </w:r>
      <w:r w:rsidRPr="00141293">
        <w:rPr>
          <w:rStyle w:val="StyleUnderline"/>
        </w:rPr>
        <w:t>1945</w:t>
      </w:r>
      <w:r w:rsidRPr="006755E0">
        <w:rPr>
          <w:sz w:val="16"/>
        </w:rPr>
        <w:t xml:space="preserve">, even as there is little agreement as to its cause.1 </w:t>
      </w:r>
      <w:r w:rsidRPr="00141293">
        <w:rPr>
          <w:rStyle w:val="StyleUnderline"/>
        </w:rPr>
        <w:t xml:space="preserve">Realists </w:t>
      </w:r>
      <w:r w:rsidRPr="00067B93">
        <w:rPr>
          <w:rStyle w:val="Emphasis"/>
        </w:rPr>
        <w:t>reject</w:t>
      </w:r>
      <w:r w:rsidRPr="00141293">
        <w:rPr>
          <w:rStyle w:val="StyleUnderline"/>
        </w:rPr>
        <w:t xml:space="preserve"> the idea that this trend will continue, citing</w:t>
      </w:r>
      <w:r w:rsidRPr="006755E0">
        <w:rPr>
          <w:sz w:val="16"/>
        </w:rPr>
        <w:t xml:space="preserve"> states' concerns with </w:t>
      </w:r>
      <w:r w:rsidRPr="00141293">
        <w:rPr>
          <w:rStyle w:val="StyleUnderline"/>
        </w:rPr>
        <w:t>the “</w:t>
      </w:r>
      <w:r w:rsidRPr="00067B93">
        <w:rPr>
          <w:rStyle w:val="Emphasis"/>
        </w:rPr>
        <w:t>security dilemma</w:t>
      </w:r>
      <w:r w:rsidRPr="00141293">
        <w:rPr>
          <w:rStyle w:val="StyleUnderline"/>
        </w:rPr>
        <w:t>”</w:t>
      </w:r>
      <w:r w:rsidRPr="006755E0">
        <w:rPr>
          <w:sz w:val="16"/>
        </w:rPr>
        <w:t>: that is, in anarchy states must assume that any state that can attack will; therefore, power equals threat, and changes in relative power result in conflict and war.2 Discussing the rise of China, Graham Allison calls this condition “Thucydides's Trap,” a reference to the ancient Greek's claim that Sparta's fear of Athens' growing power led to the Peloponnesian War.3</w:t>
      </w:r>
    </w:p>
    <w:p w14:paraId="66FA8CAB" w14:textId="77777777" w:rsidR="007E3E3F" w:rsidRPr="006755E0" w:rsidRDefault="007E3E3F" w:rsidP="007E3E3F">
      <w:pPr>
        <w:rPr>
          <w:sz w:val="16"/>
        </w:rPr>
      </w:pPr>
      <w:r w:rsidRPr="006755E0">
        <w:rPr>
          <w:sz w:val="16"/>
        </w:rPr>
        <w:t xml:space="preserve">This article argues that </w:t>
      </w:r>
      <w:r w:rsidRPr="00067B93">
        <w:rPr>
          <w:rStyle w:val="Emphasis"/>
        </w:rPr>
        <w:t>there is no Thucydides Trap</w:t>
      </w:r>
      <w:r w:rsidRPr="006755E0">
        <w:rPr>
          <w:sz w:val="16"/>
        </w:rPr>
        <w:t xml:space="preserve"> in international politics. </w:t>
      </w:r>
      <w:r w:rsidRPr="00141293">
        <w:rPr>
          <w:rStyle w:val="StyleUnderline"/>
        </w:rPr>
        <w:t xml:space="preserve">Rather, </w:t>
      </w:r>
      <w:r w:rsidRPr="00195A6B">
        <w:rPr>
          <w:rStyle w:val="StyleUnderline"/>
          <w:highlight w:val="cyan"/>
        </w:rPr>
        <w:t xml:space="preserve">the world is </w:t>
      </w:r>
      <w:r w:rsidRPr="00195A6B">
        <w:rPr>
          <w:rStyle w:val="Emphasis"/>
          <w:highlight w:val="cyan"/>
        </w:rPr>
        <w:t>moving rapidly toward permanent peace</w:t>
      </w:r>
      <w:r w:rsidRPr="00141293">
        <w:rPr>
          <w:rStyle w:val="StyleUnderline"/>
        </w:rPr>
        <w:t xml:space="preserve">, </w:t>
      </w:r>
      <w:r w:rsidRPr="00067B93">
        <w:rPr>
          <w:rStyle w:val="Emphasis"/>
        </w:rPr>
        <w:t>possibly in our lifetime</w:t>
      </w:r>
      <w:r w:rsidRPr="006755E0">
        <w:rPr>
          <w:sz w:val="16"/>
        </w:rPr>
        <w:t xml:space="preserve">. Drawing on economic norms theory,4 I show that </w:t>
      </w:r>
      <w:r w:rsidRPr="00141293">
        <w:rPr>
          <w:rStyle w:val="StyleUnderline"/>
        </w:rPr>
        <w:t xml:space="preserve">what sometimes appears to be a Thucydides Trap may instead be a function of factors </w:t>
      </w:r>
      <w:r w:rsidRPr="00067B93">
        <w:rPr>
          <w:rStyle w:val="Emphasis"/>
        </w:rPr>
        <w:t>strictly internal</w:t>
      </w:r>
      <w:r w:rsidRPr="00141293">
        <w:rPr>
          <w:rStyle w:val="StyleUnderline"/>
        </w:rPr>
        <w:t xml:space="preserve"> to states and that these factors </w:t>
      </w:r>
      <w:r w:rsidRPr="00067B93">
        <w:rPr>
          <w:rStyle w:val="Emphasis"/>
        </w:rPr>
        <w:t>vary</w:t>
      </w:r>
      <w:r w:rsidRPr="00141293">
        <w:rPr>
          <w:rStyle w:val="StyleUnderline"/>
        </w:rPr>
        <w:t xml:space="preserve"> among them</w:t>
      </w:r>
      <w:r w:rsidRPr="006755E0">
        <w:rPr>
          <w:sz w:val="16"/>
        </w:rPr>
        <w:t xml:space="preserve">. In brief, </w:t>
      </w:r>
      <w:r w:rsidRPr="00141293">
        <w:rPr>
          <w:rStyle w:val="StyleUnderline"/>
        </w:rPr>
        <w:t xml:space="preserve">leaders of </w:t>
      </w:r>
      <w:r w:rsidRPr="00195A6B">
        <w:rPr>
          <w:rStyle w:val="StyleUnderline"/>
          <w:highlight w:val="cyan"/>
        </w:rPr>
        <w:t>states with</w:t>
      </w:r>
      <w:r w:rsidRPr="00141293">
        <w:rPr>
          <w:rStyle w:val="StyleUnderline"/>
        </w:rPr>
        <w:t xml:space="preserve"> advanced </w:t>
      </w:r>
      <w:r w:rsidRPr="00195A6B">
        <w:rPr>
          <w:rStyle w:val="StyleUnderline"/>
          <w:highlight w:val="cyan"/>
        </w:rPr>
        <w:t>market</w:t>
      </w:r>
      <w:r w:rsidRPr="00141293">
        <w:rPr>
          <w:rStyle w:val="StyleUnderline"/>
        </w:rPr>
        <w:t xml:space="preserve">-oriented </w:t>
      </w:r>
      <w:r w:rsidRPr="00195A6B">
        <w:rPr>
          <w:rStyle w:val="StyleUnderline"/>
          <w:highlight w:val="cyan"/>
        </w:rPr>
        <w:t>economies have</w:t>
      </w:r>
      <w:r w:rsidRPr="00141293">
        <w:rPr>
          <w:rStyle w:val="StyleUnderline"/>
        </w:rPr>
        <w:t xml:space="preserve"> </w:t>
      </w:r>
      <w:r w:rsidRPr="00067B93">
        <w:rPr>
          <w:rStyle w:val="Emphasis"/>
        </w:rPr>
        <w:t xml:space="preserve">foremost </w:t>
      </w:r>
      <w:r w:rsidRPr="00195A6B">
        <w:rPr>
          <w:rStyle w:val="Emphasis"/>
          <w:highlight w:val="cyan"/>
        </w:rPr>
        <w:t>interests</w:t>
      </w:r>
      <w:r w:rsidRPr="00195A6B">
        <w:rPr>
          <w:rStyle w:val="StyleUnderline"/>
          <w:highlight w:val="cyan"/>
        </w:rPr>
        <w:t xml:space="preserve"> in</w:t>
      </w:r>
      <w:r w:rsidRPr="00141293">
        <w:rPr>
          <w:rStyle w:val="StyleUnderline"/>
        </w:rPr>
        <w:t xml:space="preserve"> the principle of </w:t>
      </w:r>
      <w:r w:rsidRPr="00195A6B">
        <w:rPr>
          <w:rStyle w:val="Emphasis"/>
          <w:highlight w:val="cyan"/>
        </w:rPr>
        <w:t>self-determination</w:t>
      </w:r>
      <w:r w:rsidRPr="00141293">
        <w:rPr>
          <w:rStyle w:val="StyleUnderline"/>
        </w:rPr>
        <w:t xml:space="preserve"> for all states, large and small, as the foundation </w:t>
      </w:r>
      <w:r w:rsidRPr="00195A6B">
        <w:rPr>
          <w:rStyle w:val="StyleUnderline"/>
          <w:highlight w:val="cyan"/>
        </w:rPr>
        <w:t xml:space="preserve">for a </w:t>
      </w:r>
      <w:r w:rsidRPr="00195A6B">
        <w:rPr>
          <w:rStyle w:val="Emphasis"/>
          <w:highlight w:val="cyan"/>
        </w:rPr>
        <w:t>robust global marketplace</w:t>
      </w:r>
      <w:r w:rsidRPr="00141293">
        <w:rPr>
          <w:rStyle w:val="StyleUnderline"/>
        </w:rPr>
        <w:t xml:space="preserve">. </w:t>
      </w:r>
      <w:r w:rsidRPr="00195A6B">
        <w:rPr>
          <w:rStyle w:val="Emphasis"/>
          <w:highlight w:val="cyan"/>
        </w:rPr>
        <w:t>War</w:t>
      </w:r>
      <w:r w:rsidRPr="00141293">
        <w:rPr>
          <w:rStyle w:val="StyleUnderline"/>
        </w:rPr>
        <w:t xml:space="preserve"> among these states, </w:t>
      </w:r>
      <w:r w:rsidRPr="00195A6B">
        <w:rPr>
          <w:rStyle w:val="Emphasis"/>
          <w:highlight w:val="cyan"/>
        </w:rPr>
        <w:t>even</w:t>
      </w:r>
      <w:r w:rsidRPr="00067B93">
        <w:rPr>
          <w:rStyle w:val="Emphasis"/>
        </w:rPr>
        <w:t xml:space="preserve"> making </w:t>
      </w:r>
      <w:r w:rsidRPr="00195A6B">
        <w:rPr>
          <w:rStyle w:val="Emphasis"/>
          <w:highlight w:val="cyan"/>
        </w:rPr>
        <w:t>preparations</w:t>
      </w:r>
      <w:r w:rsidRPr="00141293">
        <w:rPr>
          <w:rStyle w:val="StyleUnderline"/>
        </w:rPr>
        <w:t xml:space="preserve"> for war, is </w:t>
      </w:r>
      <w:r w:rsidRPr="00195A6B">
        <w:rPr>
          <w:rStyle w:val="Emphasis"/>
          <w:highlight w:val="cyan"/>
        </w:rPr>
        <w:t>not possible</w:t>
      </w:r>
      <w:r w:rsidRPr="00195A6B">
        <w:rPr>
          <w:rStyle w:val="StyleUnderline"/>
          <w:highlight w:val="cyan"/>
        </w:rPr>
        <w:t>, because</w:t>
      </w:r>
      <w:r w:rsidRPr="00141293">
        <w:rPr>
          <w:rStyle w:val="StyleUnderline"/>
        </w:rPr>
        <w:t xml:space="preserve"> they are in </w:t>
      </w:r>
      <w:r w:rsidRPr="00195A6B">
        <w:rPr>
          <w:rStyle w:val="StyleUnderline"/>
          <w:highlight w:val="cyan"/>
        </w:rPr>
        <w:t xml:space="preserve">a </w:t>
      </w:r>
      <w:r w:rsidRPr="00195A6B">
        <w:rPr>
          <w:rStyle w:val="Emphasis"/>
          <w:highlight w:val="cyan"/>
        </w:rPr>
        <w:t>natural alliance</w:t>
      </w:r>
      <w:r w:rsidRPr="00067B93">
        <w:rPr>
          <w:rStyle w:val="Emphasis"/>
        </w:rPr>
        <w:t xml:space="preserve"> to preserve</w:t>
      </w:r>
      <w:r w:rsidRPr="00141293">
        <w:rPr>
          <w:rStyle w:val="StyleUnderline"/>
        </w:rPr>
        <w:t xml:space="preserve"> and </w:t>
      </w:r>
      <w:r w:rsidRPr="00195A6B">
        <w:rPr>
          <w:rStyle w:val="Emphasis"/>
          <w:highlight w:val="cyan"/>
        </w:rPr>
        <w:t>protect</w:t>
      </w:r>
      <w:r w:rsidRPr="00067B93">
        <w:rPr>
          <w:rStyle w:val="Emphasis"/>
        </w:rPr>
        <w:t xml:space="preserve"> the global </w:t>
      </w:r>
      <w:r w:rsidRPr="00195A6B">
        <w:rPr>
          <w:rStyle w:val="Emphasis"/>
          <w:highlight w:val="cyan"/>
        </w:rPr>
        <w:t>order</w:t>
      </w:r>
      <w:r w:rsidRPr="006755E0">
        <w:rPr>
          <w:sz w:val="16"/>
        </w:rPr>
        <w:t xml:space="preserve">. In contrast, </w:t>
      </w:r>
      <w:r w:rsidRPr="00141293">
        <w:rPr>
          <w:rStyle w:val="StyleUnderline"/>
        </w:rPr>
        <w:t xml:space="preserve">leaders of </w:t>
      </w:r>
      <w:r w:rsidRPr="00195A6B">
        <w:rPr>
          <w:rStyle w:val="StyleUnderline"/>
          <w:highlight w:val="cyan"/>
        </w:rPr>
        <w:t>states</w:t>
      </w:r>
      <w:r w:rsidRPr="00141293">
        <w:rPr>
          <w:rStyle w:val="StyleUnderline"/>
        </w:rPr>
        <w:t xml:space="preserve"> </w:t>
      </w:r>
      <w:r w:rsidRPr="00195A6B">
        <w:rPr>
          <w:rStyle w:val="StyleUnderline"/>
          <w:highlight w:val="cyan"/>
        </w:rPr>
        <w:t xml:space="preserve">with </w:t>
      </w:r>
      <w:r w:rsidRPr="00195A6B">
        <w:rPr>
          <w:rStyle w:val="Emphasis"/>
          <w:highlight w:val="cyan"/>
        </w:rPr>
        <w:t>weak</w:t>
      </w:r>
      <w:r w:rsidRPr="00067B93">
        <w:rPr>
          <w:rStyle w:val="Emphasis"/>
        </w:rPr>
        <w:t xml:space="preserve"> internal </w:t>
      </w:r>
      <w:r w:rsidRPr="00195A6B">
        <w:rPr>
          <w:rStyle w:val="Emphasis"/>
          <w:highlight w:val="cyan"/>
        </w:rPr>
        <w:t>markets</w:t>
      </w:r>
      <w:r w:rsidRPr="00195A6B">
        <w:rPr>
          <w:rStyle w:val="StyleUnderline"/>
          <w:highlight w:val="cyan"/>
        </w:rPr>
        <w:t xml:space="preserve"> have </w:t>
      </w:r>
      <w:r w:rsidRPr="00195A6B">
        <w:rPr>
          <w:rStyle w:val="Emphasis"/>
          <w:highlight w:val="cyan"/>
        </w:rPr>
        <w:t>little interest</w:t>
      </w:r>
      <w:r w:rsidRPr="00067B93">
        <w:rPr>
          <w:rStyle w:val="StyleUnderline"/>
        </w:rPr>
        <w:t xml:space="preserve"> in the </w:t>
      </w:r>
      <w:r w:rsidRPr="00141293">
        <w:rPr>
          <w:rStyle w:val="StyleUnderline"/>
        </w:rPr>
        <w:t xml:space="preserve">global marketplace; they </w:t>
      </w:r>
      <w:r w:rsidRPr="00195A6B">
        <w:rPr>
          <w:rStyle w:val="StyleUnderline"/>
          <w:highlight w:val="cyan"/>
        </w:rPr>
        <w:t>pursue</w:t>
      </w:r>
      <w:r w:rsidRPr="00141293">
        <w:rPr>
          <w:rStyle w:val="StyleUnderline"/>
        </w:rPr>
        <w:t xml:space="preserve"> wealth </w:t>
      </w:r>
      <w:r w:rsidRPr="00067B93">
        <w:rPr>
          <w:rStyle w:val="Emphasis"/>
        </w:rPr>
        <w:t>not through commerce</w:t>
      </w:r>
      <w:r w:rsidRPr="00141293">
        <w:rPr>
          <w:rStyle w:val="StyleUnderline"/>
        </w:rPr>
        <w:t xml:space="preserve">, but </w:t>
      </w:r>
      <w:r w:rsidRPr="00195A6B">
        <w:rPr>
          <w:rStyle w:val="StyleUnderline"/>
          <w:highlight w:val="cyan"/>
        </w:rPr>
        <w:t xml:space="preserve">through </w:t>
      </w:r>
      <w:r w:rsidRPr="00195A6B">
        <w:rPr>
          <w:rStyle w:val="Emphasis"/>
          <w:highlight w:val="cyan"/>
        </w:rPr>
        <w:t>wars of expansion</w:t>
      </w:r>
      <w:r w:rsidRPr="00141293">
        <w:rPr>
          <w:rStyle w:val="StyleUnderline"/>
        </w:rPr>
        <w:t xml:space="preserve"> and </w:t>
      </w:r>
      <w:r w:rsidRPr="00067B93">
        <w:rPr>
          <w:rStyle w:val="Emphasis"/>
        </w:rPr>
        <w:t>demands for tribute</w:t>
      </w:r>
      <w:r w:rsidRPr="006755E0">
        <w:rPr>
          <w:sz w:val="16"/>
        </w:rPr>
        <w:t xml:space="preserve">. For these states, power equals threat, and therefore they tend to balance against the power of all states. </w:t>
      </w:r>
      <w:r w:rsidRPr="00141293">
        <w:rPr>
          <w:rStyle w:val="StyleUnderline"/>
        </w:rPr>
        <w:t xml:space="preserve">Fearing stronger states, however, minor powers with weak internal markets tend to </w:t>
      </w:r>
      <w:r w:rsidRPr="00195A6B">
        <w:rPr>
          <w:rStyle w:val="Emphasis"/>
          <w:highlight w:val="cyan"/>
        </w:rPr>
        <w:t>constrain</w:t>
      </w:r>
      <w:r w:rsidRPr="00067B93">
        <w:rPr>
          <w:rStyle w:val="Emphasis"/>
        </w:rPr>
        <w:t xml:space="preserve"> their expansionist inclinations</w:t>
      </w:r>
      <w:r w:rsidRPr="00141293">
        <w:rPr>
          <w:rStyle w:val="StyleUnderline"/>
        </w:rPr>
        <w:t xml:space="preserve"> </w:t>
      </w:r>
      <w:r w:rsidRPr="00195A6B">
        <w:rPr>
          <w:rStyle w:val="StyleUnderline"/>
          <w:highlight w:val="cyan"/>
        </w:rPr>
        <w:t>and</w:t>
      </w:r>
      <w:r w:rsidRPr="00141293">
        <w:rPr>
          <w:rStyle w:val="StyleUnderline"/>
        </w:rPr>
        <w:t xml:space="preserve">, for security reasons, </w:t>
      </w:r>
      <w:r w:rsidRPr="00195A6B">
        <w:rPr>
          <w:rStyle w:val="Emphasis"/>
          <w:highlight w:val="cyan"/>
        </w:rPr>
        <w:t>bandwagon</w:t>
      </w:r>
      <w:r w:rsidRPr="00195A6B">
        <w:rPr>
          <w:rStyle w:val="StyleUnderline"/>
          <w:highlight w:val="cyan"/>
        </w:rPr>
        <w:t xml:space="preserve"> with</w:t>
      </w:r>
      <w:r w:rsidRPr="00141293">
        <w:rPr>
          <w:rStyle w:val="StyleUnderline"/>
        </w:rPr>
        <w:t xml:space="preserve"> the </w:t>
      </w:r>
      <w:r w:rsidRPr="00067B93">
        <w:rPr>
          <w:rStyle w:val="Emphasis"/>
        </w:rPr>
        <w:t xml:space="preserve">relatively </w:t>
      </w:r>
      <w:r w:rsidRPr="00195A6B">
        <w:rPr>
          <w:rStyle w:val="Emphasis"/>
          <w:highlight w:val="cyan"/>
        </w:rPr>
        <w:t>benign</w:t>
      </w:r>
      <w:r w:rsidRPr="00067B93">
        <w:rPr>
          <w:rStyle w:val="Emphasis"/>
        </w:rPr>
        <w:t xml:space="preserve"> market-oriented </w:t>
      </w:r>
      <w:r w:rsidRPr="00195A6B">
        <w:rPr>
          <w:rStyle w:val="Emphasis"/>
          <w:highlight w:val="cyan"/>
        </w:rPr>
        <w:t>powers</w:t>
      </w:r>
      <w:r w:rsidRPr="006755E0">
        <w:rPr>
          <w:sz w:val="16"/>
        </w:rPr>
        <w:t>.</w:t>
      </w:r>
    </w:p>
    <w:p w14:paraId="34F37462" w14:textId="77777777" w:rsidR="007E3E3F" w:rsidRPr="004D5D05" w:rsidRDefault="007E3E3F" w:rsidP="007E3E3F">
      <w:pPr>
        <w:rPr>
          <w:u w:val="single"/>
        </w:rPr>
      </w:pPr>
      <w:r w:rsidRPr="006755E0">
        <w:rPr>
          <w:sz w:val="16"/>
        </w:rPr>
        <w:t xml:space="preserve">I argue that </w:t>
      </w:r>
      <w:r w:rsidRPr="00141293">
        <w:rPr>
          <w:rStyle w:val="StyleUnderline"/>
        </w:rPr>
        <w:t xml:space="preserve">this </w:t>
      </w:r>
      <w:r w:rsidRPr="00195A6B">
        <w:rPr>
          <w:rStyle w:val="StyleUnderline"/>
          <w:highlight w:val="cyan"/>
        </w:rPr>
        <w:t>liberal</w:t>
      </w:r>
      <w:r w:rsidRPr="00141293">
        <w:rPr>
          <w:rStyle w:val="StyleUnderline"/>
        </w:rPr>
        <w:t xml:space="preserve"> global </w:t>
      </w:r>
      <w:r w:rsidRPr="00195A6B">
        <w:rPr>
          <w:rStyle w:val="StyleUnderline"/>
          <w:highlight w:val="cyan"/>
        </w:rPr>
        <w:t>hierarchy is</w:t>
      </w:r>
      <w:r w:rsidRPr="00141293">
        <w:rPr>
          <w:rStyle w:val="StyleUnderline"/>
        </w:rPr>
        <w:t xml:space="preserve"> </w:t>
      </w:r>
      <w:r w:rsidRPr="00067B93">
        <w:rPr>
          <w:rStyle w:val="Emphasis"/>
        </w:rPr>
        <w:t>unwittingly</w:t>
      </w:r>
      <w:r w:rsidRPr="00141293">
        <w:rPr>
          <w:rStyle w:val="StyleUnderline"/>
        </w:rPr>
        <w:t xml:space="preserve"> but </w:t>
      </w:r>
      <w:r w:rsidRPr="00067B93">
        <w:rPr>
          <w:rStyle w:val="Emphasis"/>
        </w:rPr>
        <w:t xml:space="preserve">systematically </w:t>
      </w:r>
      <w:r w:rsidRPr="00195A6B">
        <w:rPr>
          <w:rStyle w:val="Emphasis"/>
          <w:highlight w:val="cyan"/>
        </w:rPr>
        <w:t>buttressing states' embrace of market norms</w:t>
      </w:r>
      <w:r w:rsidRPr="00141293">
        <w:rPr>
          <w:rStyle w:val="StyleUnderline"/>
        </w:rPr>
        <w:t xml:space="preserve"> and </w:t>
      </w:r>
      <w:r w:rsidRPr="00067B93">
        <w:rPr>
          <w:rStyle w:val="Emphasis"/>
        </w:rPr>
        <w:t>values</w:t>
      </w:r>
      <w:r w:rsidRPr="00141293">
        <w:rPr>
          <w:rStyle w:val="StyleUnderline"/>
        </w:rPr>
        <w:t xml:space="preserve"> that, if </w:t>
      </w:r>
      <w:r w:rsidRPr="00195A6B">
        <w:rPr>
          <w:rStyle w:val="Emphasis"/>
          <w:highlight w:val="cyan"/>
        </w:rPr>
        <w:t>left uninterrupted</w:t>
      </w:r>
      <w:r w:rsidRPr="00141293">
        <w:rPr>
          <w:rStyle w:val="StyleUnderline"/>
        </w:rPr>
        <w:t xml:space="preserve">, is likely to culminate in </w:t>
      </w:r>
      <w:r w:rsidRPr="00067B93">
        <w:rPr>
          <w:rStyle w:val="Emphasis"/>
        </w:rPr>
        <w:t>permanent world peace</w:t>
      </w:r>
      <w:r w:rsidRPr="00141293">
        <w:rPr>
          <w:rStyle w:val="StyleUnderline"/>
        </w:rPr>
        <w:t>, perhaps even</w:t>
      </w:r>
      <w:r w:rsidRPr="006755E0">
        <w:rPr>
          <w:sz w:val="16"/>
        </w:rPr>
        <w:t xml:space="preserve"> something close to </w:t>
      </w:r>
      <w:r w:rsidRPr="00067B93">
        <w:rPr>
          <w:rStyle w:val="Emphasis"/>
        </w:rPr>
        <w:t>harmony</w:t>
      </w:r>
      <w:r w:rsidRPr="006D3327">
        <w:rPr>
          <w:rStyle w:val="StyleUnderline"/>
        </w:rPr>
        <w:t xml:space="preserve">. My argument </w:t>
      </w:r>
      <w:r w:rsidRPr="00195A6B">
        <w:rPr>
          <w:rStyle w:val="Emphasis"/>
          <w:highlight w:val="cyan"/>
        </w:rPr>
        <w:t>challenges</w:t>
      </w:r>
      <w:r w:rsidRPr="00C67E44">
        <w:rPr>
          <w:rStyle w:val="Emphasis"/>
        </w:rPr>
        <w:t xml:space="preserve"> the </w:t>
      </w:r>
      <w:r w:rsidRPr="00195A6B">
        <w:rPr>
          <w:rStyle w:val="Emphasis"/>
          <w:highlight w:val="cyan"/>
        </w:rPr>
        <w:t>realist</w:t>
      </w:r>
      <w:r w:rsidRPr="00C67E44">
        <w:rPr>
          <w:rStyle w:val="Emphasis"/>
        </w:rPr>
        <w:t xml:space="preserve"> assertion</w:t>
      </w:r>
      <w:r w:rsidRPr="006D3327">
        <w:rPr>
          <w:rStyle w:val="StyleUnderline"/>
        </w:rPr>
        <w:t xml:space="preserve"> that great powers are engaged in a </w:t>
      </w:r>
      <w:r w:rsidRPr="00C67E44">
        <w:rPr>
          <w:rStyle w:val="Emphasis"/>
        </w:rPr>
        <w:t xml:space="preserve">timeless </w:t>
      </w:r>
      <w:r w:rsidRPr="00E22250">
        <w:rPr>
          <w:rStyle w:val="Emphasis"/>
        </w:rPr>
        <w:t>competition</w:t>
      </w:r>
      <w:r w:rsidRPr="006D3327">
        <w:rPr>
          <w:rStyle w:val="StyleUnderline"/>
        </w:rPr>
        <w:t xml:space="preserve"> over global leadership</w:t>
      </w:r>
      <w:r w:rsidRPr="006755E0">
        <w:rPr>
          <w:sz w:val="16"/>
        </w:rPr>
        <w:t xml:space="preserve">, because hegemony cannot exist among great powers with weak markets; these inherently expansionist states live in constant fear and therefore normally balance against the strongest state and its allies.5 </w:t>
      </w:r>
      <w:r w:rsidRPr="00195A6B">
        <w:rPr>
          <w:rStyle w:val="StyleUnderline"/>
          <w:highlight w:val="cyan"/>
        </w:rPr>
        <w:t>Hegemony</w:t>
      </w:r>
      <w:r w:rsidRPr="006D3327">
        <w:rPr>
          <w:rStyle w:val="StyleUnderline"/>
        </w:rPr>
        <w:t xml:space="preserve"> can exist </w:t>
      </w:r>
      <w:r w:rsidRPr="00C67E44">
        <w:rPr>
          <w:rStyle w:val="Emphasis"/>
        </w:rPr>
        <w:t>only among market-oriented powers</w:t>
      </w:r>
      <w:r w:rsidRPr="006D3327">
        <w:rPr>
          <w:rStyle w:val="StyleUnderline"/>
        </w:rPr>
        <w:t xml:space="preserve">, because only they care about global order. Yet, there can be </w:t>
      </w:r>
      <w:r w:rsidRPr="00195A6B">
        <w:rPr>
          <w:rStyle w:val="Emphasis"/>
          <w:highlight w:val="cyan"/>
        </w:rPr>
        <w:t>no competition</w:t>
      </w:r>
      <w:r w:rsidRPr="00C67E44">
        <w:rPr>
          <w:rStyle w:val="Emphasis"/>
        </w:rPr>
        <w:t xml:space="preserve"> for leadership</w:t>
      </w:r>
      <w:r w:rsidRPr="006D3327">
        <w:rPr>
          <w:rStyle w:val="StyleUnderline"/>
        </w:rPr>
        <w:t xml:space="preserve"> among market powers, </w:t>
      </w:r>
      <w:r w:rsidRPr="00195A6B">
        <w:rPr>
          <w:rStyle w:val="StyleUnderline"/>
          <w:highlight w:val="cyan"/>
        </w:rPr>
        <w:t>because they</w:t>
      </w:r>
      <w:r w:rsidRPr="006D3327">
        <w:rPr>
          <w:rStyle w:val="StyleUnderline"/>
        </w:rPr>
        <w:t xml:space="preserve"> </w:t>
      </w:r>
      <w:r w:rsidRPr="00C67E44">
        <w:rPr>
          <w:rStyle w:val="Emphasis"/>
        </w:rPr>
        <w:t xml:space="preserve">always </w:t>
      </w:r>
      <w:r w:rsidRPr="00195A6B">
        <w:rPr>
          <w:rStyle w:val="Emphasis"/>
          <w:highlight w:val="cyan"/>
        </w:rPr>
        <w:t>agree</w:t>
      </w:r>
      <w:r w:rsidRPr="006D3327">
        <w:rPr>
          <w:rStyle w:val="StyleUnderline"/>
        </w:rPr>
        <w:t xml:space="preserve"> with the goal of their strongest member</w:t>
      </w:r>
      <w:r w:rsidRPr="006755E0">
        <w:rPr>
          <w:sz w:val="16"/>
        </w:rPr>
        <w:t xml:space="preserve"> (currently the United States) </w:t>
      </w:r>
      <w:r w:rsidRPr="00195A6B">
        <w:rPr>
          <w:rStyle w:val="StyleUnderline"/>
          <w:highlight w:val="cyan"/>
        </w:rPr>
        <w:t xml:space="preserve">to </w:t>
      </w:r>
      <w:r w:rsidRPr="00195A6B">
        <w:rPr>
          <w:rStyle w:val="Emphasis"/>
          <w:highlight w:val="cyan"/>
        </w:rPr>
        <w:t>preserve</w:t>
      </w:r>
      <w:r w:rsidRPr="00195A6B">
        <w:rPr>
          <w:rStyle w:val="StyleUnderline"/>
          <w:highlight w:val="cyan"/>
        </w:rPr>
        <w:t xml:space="preserve"> and </w:t>
      </w:r>
      <w:r w:rsidRPr="00195A6B">
        <w:rPr>
          <w:rStyle w:val="Emphasis"/>
          <w:highlight w:val="cyan"/>
        </w:rPr>
        <w:t>protect</w:t>
      </w:r>
      <w:r w:rsidRPr="00C67E44">
        <w:rPr>
          <w:rStyle w:val="Emphasis"/>
        </w:rPr>
        <w:t xml:space="preserve"> the global </w:t>
      </w:r>
      <w:r w:rsidRPr="00195A6B">
        <w:rPr>
          <w:rStyle w:val="Emphasis"/>
          <w:highlight w:val="cyan"/>
        </w:rPr>
        <w:t>order</w:t>
      </w:r>
      <w:r w:rsidRPr="006D3327">
        <w:rPr>
          <w:rStyle w:val="StyleUnderline"/>
        </w:rPr>
        <w:t xml:space="preserve"> based on the principle of self-determination. If another commercial power, such as a rising China, were to </w:t>
      </w:r>
      <w:r w:rsidRPr="00C67E44">
        <w:rPr>
          <w:rStyle w:val="Emphasis"/>
        </w:rPr>
        <w:t>overtake the United States</w:t>
      </w:r>
      <w:r w:rsidRPr="006D3327">
        <w:rPr>
          <w:rStyle w:val="StyleUnderline"/>
        </w:rPr>
        <w:t xml:space="preserve">, the world would take </w:t>
      </w:r>
      <w:r w:rsidRPr="00C67E44">
        <w:rPr>
          <w:rStyle w:val="Emphasis"/>
        </w:rPr>
        <w:t>little notice</w:t>
      </w:r>
      <w:r w:rsidRPr="006D3327">
        <w:rPr>
          <w:rStyle w:val="StyleUnderline"/>
        </w:rPr>
        <w:t xml:space="preserve">, because the new leading power would </w:t>
      </w:r>
      <w:r w:rsidRPr="00C67E44">
        <w:rPr>
          <w:rStyle w:val="Emphasis"/>
        </w:rPr>
        <w:t>largely agree</w:t>
      </w:r>
      <w:r w:rsidRPr="006D3327">
        <w:rPr>
          <w:rStyle w:val="StyleUnderline"/>
        </w:rPr>
        <w:t xml:space="preserve"> with the global rules promoted and enforced by its predecessor</w:t>
      </w:r>
      <w:r w:rsidRPr="006755E0">
        <w:rPr>
          <w:sz w:val="16"/>
        </w:rPr>
        <w:t>. Vladimir Putin's Russia, on the other hand, seeks to create chaos around the world. Most other powers, having market-oriented economies, continue to abide by the hegemony of the United States despite its relative economic decline since the end of World War II.6</w:t>
      </w:r>
    </w:p>
    <w:p w14:paraId="7AC49B88" w14:textId="77777777" w:rsidR="007E3E3F" w:rsidRPr="006755E0" w:rsidRDefault="007E3E3F" w:rsidP="007E3E3F">
      <w:pPr>
        <w:rPr>
          <w:sz w:val="16"/>
        </w:rPr>
      </w:pPr>
      <w:r w:rsidRPr="006755E0">
        <w:rPr>
          <w:sz w:val="16"/>
        </w:rPr>
        <w:t xml:space="preserve">To support my theory that domestic factors determine states' alignment decisions, I analyze the voting preferences of members of the United Nations General Assembly from 1946 to 2010. I find that </w:t>
      </w:r>
      <w:r w:rsidRPr="006D3327">
        <w:rPr>
          <w:rStyle w:val="StyleUnderline"/>
        </w:rPr>
        <w:t xml:space="preserve">states with weak internal markets tend to </w:t>
      </w:r>
      <w:r w:rsidRPr="00C67E44">
        <w:rPr>
          <w:rStyle w:val="Emphasis"/>
        </w:rPr>
        <w:t>disagree</w:t>
      </w:r>
      <w:r w:rsidRPr="006D3327">
        <w:rPr>
          <w:rStyle w:val="StyleUnderline"/>
        </w:rPr>
        <w:t xml:space="preserve"> with the foreign policy preferences of the largest market power</w:t>
      </w:r>
      <w:r w:rsidRPr="006755E0">
        <w:rPr>
          <w:sz w:val="16"/>
        </w:rPr>
        <w:t xml:space="preserve"> (i.e., the United States), </w:t>
      </w:r>
      <w:r w:rsidRPr="006D3327">
        <w:rPr>
          <w:rStyle w:val="StyleUnderline"/>
        </w:rPr>
        <w:t xml:space="preserve">but more so if they are major powers or have stronger rather than weaker military and economic capabilities. The power of </w:t>
      </w:r>
      <w:r w:rsidRPr="00195A6B">
        <w:rPr>
          <w:rStyle w:val="StyleUnderline"/>
          <w:highlight w:val="cyan"/>
        </w:rPr>
        <w:t xml:space="preserve">states with </w:t>
      </w:r>
      <w:r w:rsidRPr="00195A6B">
        <w:rPr>
          <w:rStyle w:val="Emphasis"/>
          <w:highlight w:val="cyan"/>
        </w:rPr>
        <w:t>robust</w:t>
      </w:r>
      <w:r w:rsidRPr="00C67E44">
        <w:rPr>
          <w:rStyle w:val="Emphasis"/>
        </w:rPr>
        <w:t xml:space="preserve"> internal </w:t>
      </w:r>
      <w:r w:rsidRPr="00195A6B">
        <w:rPr>
          <w:rStyle w:val="Emphasis"/>
          <w:highlight w:val="cyan"/>
        </w:rPr>
        <w:t>markets</w:t>
      </w:r>
      <w:r w:rsidRPr="006D3327">
        <w:rPr>
          <w:rStyle w:val="StyleUnderline"/>
        </w:rPr>
        <w:t xml:space="preserve">, in contrast, appears to have </w:t>
      </w:r>
      <w:r w:rsidRPr="00C67E44">
        <w:rPr>
          <w:rStyle w:val="Emphasis"/>
        </w:rPr>
        <w:t>no effect</w:t>
      </w:r>
      <w:r w:rsidRPr="006D3327">
        <w:rPr>
          <w:rStyle w:val="StyleUnderline"/>
        </w:rPr>
        <w:t xml:space="preserve"> on their foreign policy preferences, as market-oriented states </w:t>
      </w:r>
      <w:r w:rsidRPr="00195A6B">
        <w:rPr>
          <w:rStyle w:val="StyleUnderline"/>
          <w:highlight w:val="cyan"/>
        </w:rPr>
        <w:t>align</w:t>
      </w:r>
      <w:r w:rsidRPr="006D3327">
        <w:rPr>
          <w:rStyle w:val="StyleUnderline"/>
        </w:rPr>
        <w:t xml:space="preserve"> with the market leader </w:t>
      </w:r>
      <w:r w:rsidRPr="00195A6B">
        <w:rPr>
          <w:rStyle w:val="Emphasis"/>
          <w:highlight w:val="cyan"/>
        </w:rPr>
        <w:t>regardless of</w:t>
      </w:r>
      <w:r w:rsidRPr="00C67E44">
        <w:rPr>
          <w:rStyle w:val="Emphasis"/>
        </w:rPr>
        <w:t xml:space="preserve"> their power </w:t>
      </w:r>
      <w:r w:rsidRPr="00195A6B">
        <w:rPr>
          <w:rStyle w:val="Emphasis"/>
          <w:highlight w:val="cyan"/>
        </w:rPr>
        <w:t>status</w:t>
      </w:r>
      <w:r w:rsidRPr="00195A6B">
        <w:rPr>
          <w:rStyle w:val="StyleUnderline"/>
          <w:highlight w:val="cyan"/>
        </w:rPr>
        <w:t xml:space="preserve"> or </w:t>
      </w:r>
      <w:r w:rsidRPr="00195A6B">
        <w:rPr>
          <w:rStyle w:val="Emphasis"/>
          <w:highlight w:val="cyan"/>
        </w:rPr>
        <w:t>capabilities</w:t>
      </w:r>
      <w:r w:rsidRPr="006755E0">
        <w:rPr>
          <w:sz w:val="16"/>
        </w:rPr>
        <w:t xml:space="preserve">. I corroborate that </w:t>
      </w:r>
      <w:r w:rsidRPr="006D3327">
        <w:rPr>
          <w:rStyle w:val="StyleUnderline"/>
        </w:rPr>
        <w:t xml:space="preserve">this pattern may be a </w:t>
      </w:r>
      <w:r w:rsidRPr="00C67E44">
        <w:rPr>
          <w:rStyle w:val="Emphasis"/>
        </w:rPr>
        <w:t>consequence of states' interest</w:t>
      </w:r>
      <w:r w:rsidRPr="006D3327">
        <w:rPr>
          <w:rStyle w:val="StyleUnderline"/>
        </w:rPr>
        <w:t xml:space="preserve"> in the </w:t>
      </w:r>
      <w:r w:rsidRPr="00C67E44">
        <w:rPr>
          <w:rStyle w:val="Emphasis"/>
        </w:rPr>
        <w:t>global market order</w:t>
      </w:r>
      <w:r w:rsidRPr="006D3327">
        <w:rPr>
          <w:rStyle w:val="StyleUnderline"/>
        </w:rPr>
        <w:t xml:space="preserve"> by finding that states with </w:t>
      </w:r>
      <w:r w:rsidRPr="00C67E44">
        <w:rPr>
          <w:rStyle w:val="Emphasis"/>
        </w:rPr>
        <w:t>higher levels of exports</w:t>
      </w:r>
      <w:r w:rsidRPr="006D3327">
        <w:rPr>
          <w:rStyle w:val="StyleUnderline"/>
        </w:rPr>
        <w:t xml:space="preserve"> per capita are </w:t>
      </w:r>
      <w:r w:rsidRPr="00C67E44">
        <w:rPr>
          <w:rStyle w:val="Emphasis"/>
        </w:rPr>
        <w:t>more likely</w:t>
      </w:r>
      <w:r w:rsidRPr="006755E0">
        <w:rPr>
          <w:sz w:val="16"/>
        </w:rPr>
        <w:t xml:space="preserve"> than other states to have preferences </w:t>
      </w:r>
      <w:r w:rsidRPr="00C67E44">
        <w:rPr>
          <w:rStyle w:val="Emphasis"/>
        </w:rPr>
        <w:t>aligned</w:t>
      </w:r>
      <w:r w:rsidRPr="006755E0">
        <w:rPr>
          <w:sz w:val="16"/>
        </w:rPr>
        <w:t xml:space="preserve"> with those of the United States; </w:t>
      </w:r>
      <w:r w:rsidRPr="006D3327">
        <w:rPr>
          <w:rStyle w:val="StyleUnderline"/>
        </w:rPr>
        <w:t xml:space="preserve">those with </w:t>
      </w:r>
      <w:r w:rsidRPr="00C67E44">
        <w:rPr>
          <w:rStyle w:val="Emphasis"/>
        </w:rPr>
        <w:t>lower levels</w:t>
      </w:r>
      <w:r w:rsidRPr="006D3327">
        <w:rPr>
          <w:rStyle w:val="StyleUnderline"/>
        </w:rPr>
        <w:t xml:space="preserve"> of exports are </w:t>
      </w:r>
      <w:r w:rsidRPr="00C67E44">
        <w:rPr>
          <w:rStyle w:val="Emphasis"/>
        </w:rPr>
        <w:t>more likely</w:t>
      </w:r>
      <w:r w:rsidRPr="006D3327">
        <w:rPr>
          <w:rStyle w:val="StyleUnderline"/>
        </w:rPr>
        <w:t xml:space="preserve"> to</w:t>
      </w:r>
      <w:r w:rsidRPr="006755E0">
        <w:rPr>
          <w:sz w:val="16"/>
        </w:rPr>
        <w:t xml:space="preserve"> have interests that do </w:t>
      </w:r>
      <w:r w:rsidRPr="00C67E44">
        <w:rPr>
          <w:rStyle w:val="Emphasis"/>
        </w:rPr>
        <w:t>not align</w:t>
      </w:r>
      <w:r w:rsidRPr="006755E0">
        <w:rPr>
          <w:sz w:val="16"/>
        </w:rPr>
        <w:t xml:space="preserve"> with the United States, but again more so if they are stronger rather than weaker.</w:t>
      </w:r>
    </w:p>
    <w:p w14:paraId="638F98A1" w14:textId="77777777" w:rsidR="007E3E3F" w:rsidRPr="005A33C1" w:rsidRDefault="007E3E3F" w:rsidP="007E3E3F">
      <w:pPr>
        <w:rPr>
          <w:sz w:val="16"/>
        </w:rPr>
      </w:pPr>
      <w:r w:rsidRPr="006755E0">
        <w:rPr>
          <w:sz w:val="16"/>
        </w:rPr>
        <w:t xml:space="preserve">Liberal </w:t>
      </w:r>
      <w:r w:rsidRPr="006D3327">
        <w:rPr>
          <w:rStyle w:val="StyleUnderline"/>
        </w:rPr>
        <w:t>scholars</w:t>
      </w:r>
      <w:r w:rsidRPr="006755E0">
        <w:rPr>
          <w:sz w:val="16"/>
        </w:rPr>
        <w:t xml:space="preserve"> of international politics </w:t>
      </w:r>
      <w:r w:rsidRPr="006D3327">
        <w:rPr>
          <w:rStyle w:val="StyleUnderline"/>
        </w:rPr>
        <w:t>have</w:t>
      </w:r>
      <w:r w:rsidRPr="006755E0">
        <w:rPr>
          <w:sz w:val="16"/>
        </w:rPr>
        <w:t xml:space="preserve"> long offered explanations for why the incidence of war may decline, generally beginning with </w:t>
      </w:r>
      <w:r w:rsidRPr="006D3327">
        <w:rPr>
          <w:rStyle w:val="StyleUnderline"/>
        </w:rPr>
        <w:t xml:space="preserve">the assumption that although the security dilemma </w:t>
      </w:r>
      <w:r w:rsidRPr="00C67E44">
        <w:rPr>
          <w:rStyle w:val="Emphasis"/>
        </w:rPr>
        <w:t>exists</w:t>
      </w:r>
      <w:r w:rsidRPr="006D3327">
        <w:rPr>
          <w:rStyle w:val="StyleUnderline"/>
        </w:rPr>
        <w:t xml:space="preserve">, it can be </w:t>
      </w:r>
      <w:r w:rsidRPr="00C67E44">
        <w:rPr>
          <w:rStyle w:val="Emphasis"/>
        </w:rPr>
        <w:t>overcome</w:t>
      </w:r>
      <w:r w:rsidRPr="006D3327">
        <w:rPr>
          <w:rStyle w:val="StyleUnderline"/>
        </w:rPr>
        <w:t xml:space="preserve"> with the help of factors external to states</w:t>
      </w:r>
      <w:r w:rsidRPr="006755E0">
        <w:rPr>
          <w:sz w:val="16"/>
        </w:rPr>
        <w:t xml:space="preserve">.7 Neoliberal institutionalists treat states as like units and international organization as an external condition.8 </w:t>
      </w:r>
      <w:r w:rsidRPr="00195A6B">
        <w:rPr>
          <w:rStyle w:val="StyleUnderline"/>
          <w:highlight w:val="cyan"/>
        </w:rPr>
        <w:t>Trade</w:t>
      </w:r>
      <w:r w:rsidRPr="006D3327">
        <w:rPr>
          <w:rStyle w:val="StyleUnderline"/>
        </w:rPr>
        <w:t xml:space="preserve"> interdependence </w:t>
      </w:r>
      <w:r w:rsidRPr="00195A6B">
        <w:rPr>
          <w:rStyle w:val="StyleUnderline"/>
          <w:highlight w:val="cyan"/>
        </w:rPr>
        <w:t xml:space="preserve">is </w:t>
      </w:r>
      <w:r w:rsidRPr="00195A6B">
        <w:rPr>
          <w:rStyle w:val="Emphasis"/>
          <w:highlight w:val="cyan"/>
        </w:rPr>
        <w:t>dyadic</w:t>
      </w:r>
      <w:r w:rsidRPr="006D3327">
        <w:rPr>
          <w:rStyle w:val="StyleUnderline"/>
        </w:rPr>
        <w:t xml:space="preserve"> and thus an </w:t>
      </w:r>
      <w:r w:rsidRPr="00C67E44">
        <w:rPr>
          <w:rStyle w:val="Emphasis"/>
        </w:rPr>
        <w:t>external condition</w:t>
      </w:r>
      <w:r w:rsidRPr="006755E0">
        <w:rPr>
          <w:sz w:val="16"/>
        </w:rPr>
        <w:t xml:space="preserve">.9 Democracy is an internal factor, but theories of democratic peace have an external dimension: peace is the result of the expectations of states' behavior informed by the images that leaders create of each other's regime types.10 In contrast, I show that </w:t>
      </w:r>
      <w:r w:rsidRPr="006D3327">
        <w:rPr>
          <w:rStyle w:val="StyleUnderline"/>
        </w:rPr>
        <w:t xml:space="preserve">the security dilemma </w:t>
      </w:r>
      <w:r w:rsidRPr="00C67E44">
        <w:rPr>
          <w:rStyle w:val="Emphasis"/>
        </w:rPr>
        <w:t>may not exist at all</w:t>
      </w:r>
      <w:r w:rsidRPr="006755E0">
        <w:rPr>
          <w:sz w:val="16"/>
        </w:rPr>
        <w:t xml:space="preserve"> and how </w:t>
      </w:r>
      <w:r w:rsidRPr="00E22250">
        <w:rPr>
          <w:rStyle w:val="StyleUnderline"/>
        </w:rPr>
        <w:t>peace</w:t>
      </w:r>
      <w:r w:rsidRPr="006D3327">
        <w:rPr>
          <w:rStyle w:val="StyleUnderline"/>
        </w:rPr>
        <w:t xml:space="preserve"> can </w:t>
      </w:r>
      <w:r w:rsidRPr="00C67E44">
        <w:rPr>
          <w:rStyle w:val="Emphasis"/>
        </w:rPr>
        <w:t>emerge in anarchy</w:t>
      </w:r>
      <w:r w:rsidRPr="006D3327">
        <w:rPr>
          <w:rStyle w:val="StyleUnderline"/>
        </w:rPr>
        <w:t xml:space="preserve"> with </w:t>
      </w:r>
      <w:r w:rsidRPr="00E22250">
        <w:rPr>
          <w:rStyle w:val="StyleUnderline"/>
        </w:rPr>
        <w:t>states</w:t>
      </w:r>
      <w:r w:rsidRPr="006D3327">
        <w:rPr>
          <w:rStyle w:val="StyleUnderline"/>
        </w:rPr>
        <w:t xml:space="preserve"> pursuing their </w:t>
      </w:r>
      <w:r w:rsidRPr="00195A6B">
        <w:rPr>
          <w:rStyle w:val="StyleUnderline"/>
          <w:highlight w:val="cyan"/>
        </w:rPr>
        <w:t xml:space="preserve">interests </w:t>
      </w:r>
      <w:r w:rsidRPr="00195A6B">
        <w:rPr>
          <w:rStyle w:val="Emphasis"/>
          <w:highlight w:val="cyan"/>
        </w:rPr>
        <w:t>determined</w:t>
      </w:r>
      <w:r w:rsidRPr="00C67E44">
        <w:rPr>
          <w:rStyle w:val="Emphasis"/>
        </w:rPr>
        <w:t xml:space="preserve"> entirely </w:t>
      </w:r>
      <w:r w:rsidRPr="00195A6B">
        <w:rPr>
          <w:rStyle w:val="Emphasis"/>
          <w:highlight w:val="cyan"/>
        </w:rPr>
        <w:t>by internal factors</w:t>
      </w:r>
      <w:r w:rsidRPr="006755E0">
        <w:rPr>
          <w:sz w:val="16"/>
        </w:rPr>
        <w:t>.11</w:t>
      </w:r>
    </w:p>
    <w:p w14:paraId="0F6BE638" w14:textId="77777777" w:rsidR="007E3E3F" w:rsidRPr="003A7AFB" w:rsidRDefault="007E3E3F" w:rsidP="007E3E3F">
      <w:pPr>
        <w:pStyle w:val="Heading4"/>
      </w:pPr>
      <w:r w:rsidRPr="003A7AFB">
        <w:t>Capitalism is key to space col</w:t>
      </w:r>
      <w:r>
        <w:t>---try or die</w:t>
      </w:r>
    </w:p>
    <w:p w14:paraId="396BB7A7" w14:textId="77777777" w:rsidR="007E3E3F" w:rsidRDefault="007E3E3F" w:rsidP="007E3E3F">
      <w:r w:rsidRPr="003A7AFB">
        <w:rPr>
          <w:rStyle w:val="Style13ptBold"/>
        </w:rPr>
        <w:t>Spring 16</w:t>
      </w:r>
      <w:r w:rsidRPr="003A7AFB">
        <w:t xml:space="preserve"> – BA in journalism from Purchase College, SUNY</w:t>
      </w:r>
      <w:r>
        <w:t xml:space="preserve"> (Todd, "A Case for Capitalism, In Regards to Space Travel," Medium, </w:t>
      </w:r>
      <w:hyperlink r:id="rId12" w:history="1">
        <w:r w:rsidRPr="00120E20">
          <w:rPr>
            <w:rStyle w:val="Hyperlink"/>
          </w:rPr>
          <w:t>https://thepolicy.us/a-case-for-capitalism-in-regards-to-space-travel-d77e50f8116e)//</w:t>
        </w:r>
      </w:hyperlink>
      <w:r>
        <w:t xml:space="preserve"> gcd</w:t>
      </w:r>
    </w:p>
    <w:p w14:paraId="74715C2E" w14:textId="77777777" w:rsidR="007E3E3F" w:rsidRDefault="007E3E3F" w:rsidP="007E3E3F">
      <w:pPr>
        <w:rPr>
          <w:rStyle w:val="Emphasis"/>
        </w:rPr>
      </w:pPr>
      <w:r w:rsidRPr="003A7AFB">
        <w:rPr>
          <w:sz w:val="16"/>
        </w:rPr>
        <w:t xml:space="preserve">In the news yesterday was an article about how Elon </w:t>
      </w:r>
      <w:r w:rsidRPr="005B1125">
        <w:rPr>
          <w:rStyle w:val="Emphasis"/>
          <w:highlight w:val="cyan"/>
        </w:rPr>
        <w:t>Musk plans to start sending men to Mars in</w:t>
      </w:r>
      <w:r w:rsidRPr="003A7AFB">
        <w:rPr>
          <w:sz w:val="16"/>
        </w:rPr>
        <w:t xml:space="preserve"> the year </w:t>
      </w:r>
      <w:r w:rsidRPr="005B1125">
        <w:rPr>
          <w:rStyle w:val="Emphasis"/>
          <w:highlight w:val="cyan"/>
        </w:rPr>
        <w:t>2024</w:t>
      </w:r>
      <w:r w:rsidRPr="003A7AFB">
        <w:rPr>
          <w:sz w:val="16"/>
        </w:rPr>
        <w:t xml:space="preserve"> — a mere eight years away. Although the project may be ambitious — ridiculous even — if anyone can pull it off it is Elon Musk and his company SpaceX. </w:t>
      </w:r>
      <w:r w:rsidRPr="003A7AFB">
        <w:rPr>
          <w:rStyle w:val="StyleUnderline"/>
        </w:rPr>
        <w:t>And regardless of whether he succeeds in his quest or whether he does not succeed, the point will remain:</w:t>
      </w:r>
      <w:r>
        <w:rPr>
          <w:rStyle w:val="StyleUnderline"/>
        </w:rPr>
        <w:t xml:space="preserve"> </w:t>
      </w:r>
      <w:r w:rsidRPr="003A7AFB">
        <w:rPr>
          <w:sz w:val="16"/>
        </w:rPr>
        <w:t xml:space="preserve">At least he had the courage to try. For years, </w:t>
      </w:r>
      <w:r w:rsidRPr="005B1125">
        <w:rPr>
          <w:rStyle w:val="StyleUnderline"/>
          <w:highlight w:val="cyan"/>
        </w:rPr>
        <w:t>we have been waiting for N.A.S.A. (</w:t>
      </w:r>
      <w:r w:rsidRPr="003A7AFB">
        <w:rPr>
          <w:sz w:val="16"/>
        </w:rPr>
        <w:t xml:space="preserve">or some other government-funded agency) </w:t>
      </w:r>
      <w:r w:rsidRPr="005B1125">
        <w:rPr>
          <w:rStyle w:val="StyleUnderline"/>
          <w:highlight w:val="cyan"/>
        </w:rPr>
        <w:t>to</w:t>
      </w:r>
      <w:r w:rsidRPr="003A7AFB">
        <w:rPr>
          <w:rStyle w:val="StyleUnderline"/>
        </w:rPr>
        <w:t xml:space="preserve"> begin </w:t>
      </w:r>
      <w:r w:rsidRPr="005B1125">
        <w:rPr>
          <w:rStyle w:val="StyleUnderline"/>
          <w:highlight w:val="cyan"/>
        </w:rPr>
        <w:t>pull</w:t>
      </w:r>
      <w:r w:rsidRPr="003A7AFB">
        <w:rPr>
          <w:rStyle w:val="StyleUnderline"/>
        </w:rPr>
        <w:t xml:space="preserve">ing up their breeches when it comes to the </w:t>
      </w:r>
      <w:r w:rsidRPr="005B1125">
        <w:rPr>
          <w:rStyle w:val="StyleUnderline"/>
          <w:highlight w:val="cyan"/>
        </w:rPr>
        <w:t>manned exploration of our solar system…</w:t>
      </w:r>
      <w:r w:rsidRPr="003A7AFB">
        <w:rPr>
          <w:rStyle w:val="StyleUnderline"/>
        </w:rPr>
        <w:t>but thus far they have not been able to get their act together.</w:t>
      </w:r>
      <w:r>
        <w:rPr>
          <w:rStyle w:val="StyleUnderline"/>
        </w:rPr>
        <w:t xml:space="preserve"> </w:t>
      </w:r>
      <w:r w:rsidRPr="003A7AFB">
        <w:rPr>
          <w:sz w:val="16"/>
        </w:rPr>
        <w:t xml:space="preserve">We have waited and waited, but as of yet </w:t>
      </w:r>
      <w:r w:rsidRPr="005B1125">
        <w:rPr>
          <w:rStyle w:val="Emphasis"/>
          <w:highlight w:val="cyan"/>
        </w:rPr>
        <w:t>nothing has come to pass</w:t>
      </w:r>
      <w:r w:rsidRPr="003A7AFB">
        <w:rPr>
          <w:sz w:val="16"/>
        </w:rPr>
        <w:t xml:space="preserve"> but brief mention of such travels here and there…like a wind with neither haste nor purpose. As of now, N.A.S.A. does not plan on sending a manned mission to Mars until the 2030s — assuming, of course, they get the government funding they need to undertake such a massive project. Considering the recent cuts to deep space exploration, down nearly $300 million from 2016, </w:t>
      </w:r>
      <w:r w:rsidRPr="003A7AFB">
        <w:rPr>
          <w:rStyle w:val="StyleUnderline"/>
        </w:rPr>
        <w:t>I am not certain what the condition of the program will look like in another two years…much less the gap between now and the 2030s.</w:t>
      </w:r>
      <w:r w:rsidRPr="003A7AFB">
        <w:rPr>
          <w:sz w:val="16"/>
        </w:rPr>
        <w:t xml:space="preserve"> Where, then — </w:t>
      </w:r>
      <w:r w:rsidRPr="003A7AFB">
        <w:rPr>
          <w:rStyle w:val="Emphasis"/>
        </w:rPr>
        <w:t xml:space="preserve">if the </w:t>
      </w:r>
      <w:r w:rsidRPr="005B1125">
        <w:rPr>
          <w:rStyle w:val="Emphasis"/>
          <w:highlight w:val="cyan"/>
        </w:rPr>
        <w:t>government and its agencies will not</w:t>
      </w:r>
      <w:r w:rsidRPr="003A7AFB">
        <w:rPr>
          <w:rStyle w:val="Emphasis"/>
        </w:rPr>
        <w:t xml:space="preserve"> provide us with the money for </w:t>
      </w:r>
      <w:r w:rsidRPr="005B1125">
        <w:rPr>
          <w:rStyle w:val="Emphasis"/>
          <w:highlight w:val="cyan"/>
        </w:rPr>
        <w:t>exploration</w:t>
      </w:r>
      <w:r w:rsidRPr="003A7AFB">
        <w:rPr>
          <w:sz w:val="16"/>
        </w:rPr>
        <w:t xml:space="preserve"> — will we turn to slake our thirst for cosmic space travel? </w:t>
      </w:r>
      <w:r w:rsidRPr="003A7AFB">
        <w:rPr>
          <w:rStyle w:val="Emphasis"/>
        </w:rPr>
        <w:t>SpaceX</w:t>
      </w:r>
      <w:r w:rsidRPr="005B1125">
        <w:rPr>
          <w:rStyle w:val="Emphasis"/>
          <w:highlight w:val="cyan"/>
        </w:rPr>
        <w:t>. Private corporations. Capitalism</w:t>
      </w:r>
      <w:r w:rsidRPr="003A7AFB">
        <w:rPr>
          <w:sz w:val="16"/>
        </w:rPr>
        <w:t xml:space="preserve">. Seeing this article in the news, reading day after day the story of budget cuts to N.A.S.A. in regards to deep-space exploration and other related programs, got me thinking about just </w:t>
      </w:r>
      <w:r w:rsidRPr="003A7AFB">
        <w:rPr>
          <w:rStyle w:val="StyleUnderline"/>
        </w:rPr>
        <w:t xml:space="preserve">how </w:t>
      </w:r>
      <w:r w:rsidRPr="005B1125">
        <w:rPr>
          <w:rStyle w:val="StyleUnderline"/>
          <w:highlight w:val="cyan"/>
        </w:rPr>
        <w:t>important</w:t>
      </w:r>
      <w:r w:rsidRPr="003A7AFB">
        <w:rPr>
          <w:rStyle w:val="StyleUnderline"/>
        </w:rPr>
        <w:t xml:space="preserve"> it will be </w:t>
      </w:r>
      <w:r w:rsidRPr="005B1125">
        <w:rPr>
          <w:rStyle w:val="StyleUnderline"/>
          <w:highlight w:val="cyan"/>
        </w:rPr>
        <w:t>for private companies</w:t>
      </w:r>
      <w:r w:rsidRPr="003A7AFB">
        <w:rPr>
          <w:rStyle w:val="StyleUnderline"/>
        </w:rPr>
        <w:t xml:space="preserve"> and corporations </w:t>
      </w:r>
      <w:r w:rsidRPr="005B1125">
        <w:rPr>
          <w:rStyle w:val="StyleUnderline"/>
          <w:highlight w:val="cyan"/>
        </w:rPr>
        <w:t>to undertake these projects</w:t>
      </w:r>
      <w:r w:rsidRPr="003A7AFB">
        <w:rPr>
          <w:sz w:val="16"/>
        </w:rPr>
        <w:t xml:space="preserve">…such as Elon Musk’s </w:t>
      </w:r>
      <w:r w:rsidRPr="003A7AFB">
        <w:rPr>
          <w:rStyle w:val="Emphasis"/>
        </w:rPr>
        <w:t>SpaceX</w:t>
      </w:r>
      <w:r w:rsidRPr="005B1125">
        <w:rPr>
          <w:rStyle w:val="Emphasis"/>
          <w:highlight w:val="cyan"/>
        </w:rPr>
        <w:t>,</w:t>
      </w:r>
      <w:r w:rsidRPr="003A7AFB">
        <w:rPr>
          <w:sz w:val="16"/>
        </w:rPr>
        <w:t xml:space="preserve"> and </w:t>
      </w:r>
      <w:r w:rsidRPr="005B1125">
        <w:rPr>
          <w:rStyle w:val="StyleUnderline"/>
          <w:highlight w:val="cyan"/>
        </w:rPr>
        <w:t xml:space="preserve">countless </w:t>
      </w:r>
      <w:r w:rsidRPr="003A7AFB">
        <w:rPr>
          <w:rStyle w:val="StyleUnderline"/>
        </w:rPr>
        <w:t>others</w:t>
      </w:r>
      <w:r w:rsidRPr="003A7AFB">
        <w:rPr>
          <w:sz w:val="16"/>
        </w:rPr>
        <w:t xml:space="preserve"> (read the full list here). The problem is that we have gotten it into our heads that </w:t>
      </w:r>
      <w:r w:rsidRPr="005B1125">
        <w:rPr>
          <w:rStyle w:val="Emphasis"/>
          <w:highlight w:val="cyan"/>
        </w:rPr>
        <w:t>Capitalism</w:t>
      </w:r>
      <w:r w:rsidRPr="003A7AFB">
        <w:rPr>
          <w:rStyle w:val="StyleUnderline"/>
        </w:rPr>
        <w:t xml:space="preserve"> is the root cause of our economic woes in the United States, perhaps failing to understand that such policies are something like a double-edged sword: they </w:t>
      </w:r>
      <w:r w:rsidRPr="005B1125">
        <w:rPr>
          <w:rStyle w:val="StyleUnderline"/>
          <w:highlight w:val="cyan"/>
        </w:rPr>
        <w:t>could also be our salvation</w:t>
      </w:r>
      <w:r w:rsidRPr="003A7AFB">
        <w:rPr>
          <w:rStyle w:val="StyleUnderline"/>
        </w:rPr>
        <w:t>.</w:t>
      </w:r>
      <w:r w:rsidRPr="003A7AFB">
        <w:rPr>
          <w:sz w:val="16"/>
        </w:rPr>
        <w:t xml:space="preserve"> This article provides a great list of the pro’s and con’s of Capitalism. I would recommend you take the short passing of time it requires to read it through-and-through before continuing. Now then. I have never been for for fully-unhindered Capitalism. I do not believe that the government should stay out of economic affairs entirely, for as provided in the article many of the con’s relate to improper regulation (monopolization) as opposed to something fundamentally wrong, but I do not believe that any government should be going about shoving their claws into every economic affair either. There must be a healthy balance, especially if Capitalism is to work as it is supposed to work. The same goes for any policy. The government should be there to bolster competition between businesses…not favor one or bail-out the other. The more regulation, the more interference or amendment, the less it works…but this mix of regulation and free market must fall in the “goldilocks zone” if the citizens of said society are to reap its full benefit. </w:t>
      </w:r>
      <w:r w:rsidRPr="005B1125">
        <w:rPr>
          <w:rStyle w:val="StyleUnderline"/>
          <w:highlight w:val="cyan"/>
        </w:rPr>
        <w:t>If not,</w:t>
      </w:r>
      <w:r w:rsidRPr="003A7AFB">
        <w:rPr>
          <w:rStyle w:val="StyleUnderline"/>
        </w:rPr>
        <w:t xml:space="preserve"> like planets about a star, the </w:t>
      </w:r>
      <w:r w:rsidRPr="005B1125">
        <w:rPr>
          <w:rStyle w:val="Emphasis"/>
          <w:highlight w:val="cyan"/>
        </w:rPr>
        <w:t>society shall</w:t>
      </w:r>
      <w:r w:rsidRPr="003A7AFB">
        <w:rPr>
          <w:rStyle w:val="StyleUnderline"/>
        </w:rPr>
        <w:t xml:space="preserve"> either </w:t>
      </w:r>
      <w:r w:rsidRPr="005B1125">
        <w:rPr>
          <w:rStyle w:val="Emphasis"/>
          <w:highlight w:val="cyan"/>
        </w:rPr>
        <w:t>burn or freeze.</w:t>
      </w:r>
      <w:r>
        <w:rPr>
          <w:rStyle w:val="StyleUnderline"/>
        </w:rPr>
        <w:t xml:space="preserve"> </w:t>
      </w:r>
      <w:r w:rsidRPr="003A7AFB">
        <w:rPr>
          <w:sz w:val="16"/>
        </w:rPr>
        <w:t xml:space="preserve">One of those benefits is highlighted by Elon Musk’s SpaceX: the intervention of privately-funded companies to do things that a traditional government agency cannot. </w:t>
      </w:r>
      <w:r w:rsidRPr="003A7AFB">
        <w:rPr>
          <w:rStyle w:val="StyleUnderline"/>
        </w:rPr>
        <w:t xml:space="preserve">Namely, </w:t>
      </w:r>
      <w:r w:rsidRPr="005B1125">
        <w:rPr>
          <w:rStyle w:val="StyleUnderline"/>
          <w:highlight w:val="cyan"/>
        </w:rPr>
        <w:t>the exploration and</w:t>
      </w:r>
      <w:r w:rsidRPr="003A7AFB">
        <w:rPr>
          <w:rStyle w:val="StyleUnderline"/>
        </w:rPr>
        <w:t xml:space="preserve"> eventual </w:t>
      </w:r>
      <w:r w:rsidRPr="005B1125">
        <w:rPr>
          <w:rStyle w:val="StyleUnderline"/>
          <w:highlight w:val="cyan"/>
        </w:rPr>
        <w:t>colonization of Mars in</w:t>
      </w:r>
      <w:r w:rsidRPr="003A7AFB">
        <w:rPr>
          <w:rStyle w:val="StyleUnderline"/>
        </w:rPr>
        <w:t xml:space="preserve"> a </w:t>
      </w:r>
      <w:r w:rsidRPr="005B1125">
        <w:rPr>
          <w:rStyle w:val="StyleUnderline"/>
          <w:highlight w:val="cyan"/>
        </w:rPr>
        <w:t>reasonable</w:t>
      </w:r>
      <w:r w:rsidRPr="003A7AFB">
        <w:rPr>
          <w:rStyle w:val="StyleUnderline"/>
        </w:rPr>
        <w:t xml:space="preserve">, step-by-step </w:t>
      </w:r>
      <w:r w:rsidRPr="005B1125">
        <w:rPr>
          <w:rStyle w:val="StyleUnderline"/>
          <w:highlight w:val="cyan"/>
        </w:rPr>
        <w:t>timeframe</w:t>
      </w:r>
      <w:r w:rsidRPr="003A7AFB">
        <w:rPr>
          <w:rStyle w:val="StyleUnderline"/>
        </w:rPr>
        <w:t>…unlike the “we will get to it eventually” mindset plaguing the bowels of the United States</w:t>
      </w:r>
      <w:r w:rsidRPr="003A7AFB">
        <w:rPr>
          <w:sz w:val="16"/>
        </w:rPr>
        <w:t xml:space="preserve"> government. Were not the policies in place to foster the growth of private companies, </w:t>
      </w:r>
      <w:r w:rsidRPr="005B1125">
        <w:rPr>
          <w:rStyle w:val="StyleUnderline"/>
          <w:highlight w:val="cyan"/>
        </w:rPr>
        <w:t>our best chance at getting people out</w:t>
      </w:r>
      <w:r w:rsidRPr="003A7AFB">
        <w:rPr>
          <w:rStyle w:val="StyleUnderline"/>
        </w:rPr>
        <w:t xml:space="preserve"> of Earth-orbit — the Bush-approved, now-cancelled, insanely-expensive Constellation program — </w:t>
      </w:r>
      <w:r w:rsidRPr="005B1125">
        <w:rPr>
          <w:rStyle w:val="Emphasis"/>
          <w:highlight w:val="cyan"/>
        </w:rPr>
        <w:t>would have gone</w:t>
      </w:r>
      <w:r w:rsidRPr="003A7AFB">
        <w:rPr>
          <w:rStyle w:val="StyleUnderline"/>
        </w:rPr>
        <w:t xml:space="preserve"> the </w:t>
      </w:r>
      <w:r w:rsidRPr="005B1125">
        <w:rPr>
          <w:rStyle w:val="StyleUnderline"/>
          <w:highlight w:val="cyan"/>
        </w:rPr>
        <w:t>way of</w:t>
      </w:r>
      <w:r w:rsidRPr="003A7AFB">
        <w:rPr>
          <w:rStyle w:val="StyleUnderline"/>
        </w:rPr>
        <w:t xml:space="preserve"> promises and well-</w:t>
      </w:r>
      <w:r w:rsidRPr="005B1125">
        <w:rPr>
          <w:rStyle w:val="StyleUnderline"/>
          <w:highlight w:val="cyan"/>
        </w:rPr>
        <w:t>wishes</w:t>
      </w:r>
      <w:r w:rsidRPr="003A7AFB">
        <w:rPr>
          <w:rStyle w:val="StyleUnderline"/>
        </w:rPr>
        <w:t>.</w:t>
      </w:r>
      <w:r>
        <w:rPr>
          <w:rStyle w:val="StyleUnderline"/>
        </w:rPr>
        <w:t xml:space="preserve"> </w:t>
      </w:r>
      <w:r w:rsidRPr="003A7AFB">
        <w:rPr>
          <w:sz w:val="16"/>
        </w:rPr>
        <w:t xml:space="preserve">It is my hope that Elon Musk and space entrepreneurs like him are not simply blowing steam, and that one day — perhaps even within my lifetime — I could be on my way to a space hotel on the Moon, flying aboard a space airliner with the name of a private company plastered across the side. Regardless, </w:t>
      </w:r>
      <w:r w:rsidRPr="005B1125">
        <w:rPr>
          <w:rStyle w:val="StyleUnderline"/>
          <w:highlight w:val="cyan"/>
        </w:rPr>
        <w:t>if</w:t>
      </w:r>
      <w:r w:rsidRPr="003A7AFB">
        <w:rPr>
          <w:sz w:val="16"/>
        </w:rPr>
        <w:t xml:space="preserve"> we </w:t>
      </w:r>
      <w:r w:rsidRPr="005B1125">
        <w:rPr>
          <w:rStyle w:val="Emphasis"/>
          <w:highlight w:val="cyan"/>
        </w:rPr>
        <w:t>humans are to truly become</w:t>
      </w:r>
      <w:r w:rsidRPr="003A7AFB">
        <w:rPr>
          <w:sz w:val="16"/>
        </w:rPr>
        <w:t xml:space="preserve"> a </w:t>
      </w:r>
      <w:r w:rsidRPr="005B1125">
        <w:rPr>
          <w:rStyle w:val="StyleUnderline"/>
          <w:highlight w:val="cyan"/>
        </w:rPr>
        <w:t>multi-planet species</w:t>
      </w:r>
      <w:r w:rsidRPr="003A7AFB">
        <w:rPr>
          <w:sz w:val="16"/>
        </w:rPr>
        <w:t xml:space="preserve"> we </w:t>
      </w:r>
      <w:r w:rsidRPr="005B1125">
        <w:rPr>
          <w:rStyle w:val="Emphasis"/>
          <w:highlight w:val="cyan"/>
        </w:rPr>
        <w:t>must not hinder economic growth</w:t>
      </w:r>
      <w:r w:rsidRPr="003A7AFB">
        <w:rPr>
          <w:sz w:val="16"/>
        </w:rPr>
        <w:t xml:space="preserve"> with narrow thoughts. We </w:t>
      </w:r>
      <w:r w:rsidRPr="005B1125">
        <w:rPr>
          <w:rStyle w:val="StyleUnderline"/>
          <w:highlight w:val="cyan"/>
        </w:rPr>
        <w:t>must not become confused that</w:t>
      </w:r>
      <w:r w:rsidRPr="003A7AFB">
        <w:rPr>
          <w:sz w:val="16"/>
        </w:rPr>
        <w:t xml:space="preserve"> the “</w:t>
      </w:r>
      <w:r w:rsidRPr="005B1125">
        <w:rPr>
          <w:rStyle w:val="Emphasis"/>
          <w:highlight w:val="cyan"/>
        </w:rPr>
        <w:t>problems down here</w:t>
      </w:r>
      <w:r w:rsidRPr="003A7AFB">
        <w:rPr>
          <w:sz w:val="16"/>
        </w:rPr>
        <w:t xml:space="preserve">” and the “problem of getting out there” </w:t>
      </w:r>
      <w:r w:rsidRPr="005B1125">
        <w:rPr>
          <w:rStyle w:val="StyleUnderline"/>
          <w:highlight w:val="cyan"/>
        </w:rPr>
        <w:t>must be in conflict</w:t>
      </w:r>
      <w:r w:rsidRPr="003A7AFB">
        <w:rPr>
          <w:sz w:val="16"/>
        </w:rPr>
        <w:t xml:space="preserve">; they do not need to, and we must not suppose they should. </w:t>
      </w:r>
      <w:r w:rsidRPr="003A7AFB">
        <w:rPr>
          <w:rStyle w:val="StyleUnderline"/>
        </w:rPr>
        <w:t>They are two separate issues with two unique sets of problems, and thus this policy of taking resources from one to give to the other will only ensure that neither issue is given that which it needs, or enough to fix what must be solved.</w:t>
      </w:r>
      <w:r w:rsidRPr="003A7AFB">
        <w:rPr>
          <w:sz w:val="16"/>
        </w:rPr>
        <w:t xml:space="preserve"> Therefore I propose that we </w:t>
      </w:r>
      <w:r w:rsidRPr="005B1125">
        <w:rPr>
          <w:rStyle w:val="StyleUnderline"/>
          <w:highlight w:val="cyan"/>
        </w:rPr>
        <w:t>support these pioneers</w:t>
      </w:r>
      <w:r w:rsidRPr="003A7AFB">
        <w:rPr>
          <w:rStyle w:val="StyleUnderline"/>
        </w:rPr>
        <w:t xml:space="preserve"> of space travel </w:t>
      </w:r>
      <w:r w:rsidRPr="005B1125">
        <w:rPr>
          <w:rStyle w:val="Emphasis"/>
          <w:highlight w:val="cyan"/>
        </w:rPr>
        <w:t>in any way</w:t>
      </w:r>
      <w:r w:rsidRPr="003A7AFB">
        <w:rPr>
          <w:rStyle w:val="StyleUnderline"/>
        </w:rPr>
        <w:t xml:space="preserve"> that we are able.</w:t>
      </w:r>
      <w:r w:rsidRPr="003A7AFB">
        <w:rPr>
          <w:sz w:val="16"/>
        </w:rPr>
        <w:t xml:space="preserve"> Let us not forget that </w:t>
      </w:r>
      <w:r w:rsidRPr="005B1125">
        <w:rPr>
          <w:rStyle w:val="Emphasis"/>
          <w:highlight w:val="cyan"/>
        </w:rPr>
        <w:t>solving</w:t>
      </w:r>
      <w:r w:rsidRPr="003A7AFB">
        <w:rPr>
          <w:sz w:val="16"/>
        </w:rPr>
        <w:t xml:space="preserve"> the </w:t>
      </w:r>
      <w:r w:rsidRPr="003A7AFB">
        <w:rPr>
          <w:rStyle w:val="StyleUnderline"/>
        </w:rPr>
        <w:t>issue of “</w:t>
      </w:r>
      <w:r w:rsidRPr="005B1125">
        <w:rPr>
          <w:rStyle w:val="StyleUnderline"/>
          <w:highlight w:val="cyan"/>
        </w:rPr>
        <w:t>how</w:t>
      </w:r>
      <w:r w:rsidRPr="003A7AFB">
        <w:rPr>
          <w:rStyle w:val="StyleUnderline"/>
        </w:rPr>
        <w:t xml:space="preserve"> do </w:t>
      </w:r>
      <w:r w:rsidRPr="005B1125">
        <w:rPr>
          <w:rStyle w:val="StyleUnderline"/>
          <w:highlight w:val="cyan"/>
        </w:rPr>
        <w:t>we get there</w:t>
      </w:r>
      <w:r w:rsidRPr="003A7AFB">
        <w:rPr>
          <w:rStyle w:val="StyleUnderline"/>
        </w:rPr>
        <w:t xml:space="preserve">” might just </w:t>
      </w:r>
      <w:r w:rsidRPr="005B1125">
        <w:rPr>
          <w:rStyle w:val="StyleUnderline"/>
          <w:highlight w:val="cyan"/>
        </w:rPr>
        <w:t>lead to the end of</w:t>
      </w:r>
      <w:r w:rsidRPr="003A7AFB">
        <w:rPr>
          <w:rStyle w:val="StyleUnderline"/>
        </w:rPr>
        <w:t xml:space="preserve"> our “</w:t>
      </w:r>
      <w:r w:rsidRPr="005B1125">
        <w:rPr>
          <w:rStyle w:val="Emphasis"/>
          <w:highlight w:val="cyan"/>
        </w:rPr>
        <w:t>problems down here”.</w:t>
      </w:r>
    </w:p>
    <w:p w14:paraId="3BEA3ABC" w14:textId="77777777" w:rsidR="007E3E3F" w:rsidRPr="003A7AFB" w:rsidRDefault="007E3E3F" w:rsidP="007E3E3F">
      <w:pPr>
        <w:rPr>
          <w:rStyle w:val="Emphasis"/>
        </w:rPr>
      </w:pPr>
    </w:p>
    <w:p w14:paraId="23DC1909" w14:textId="77777777" w:rsidR="007E3E3F" w:rsidRDefault="007E3E3F" w:rsidP="007E3E3F">
      <w:pPr>
        <w:pStyle w:val="Heading4"/>
      </w:pPr>
      <w:r>
        <w:t>No transition---</w:t>
      </w:r>
      <w:r>
        <w:rPr>
          <w:u w:val="single"/>
        </w:rPr>
        <w:t>centuries</w:t>
      </w:r>
      <w:r>
        <w:t xml:space="preserve"> of history prove societies can’t and won’t shift </w:t>
      </w:r>
      <w:r>
        <w:rPr>
          <w:u w:val="single"/>
        </w:rPr>
        <w:t>fast enough</w:t>
      </w:r>
      <w:r>
        <w:t xml:space="preserve">. </w:t>
      </w:r>
    </w:p>
    <w:p w14:paraId="4DB946D6" w14:textId="77777777" w:rsidR="007E3E3F" w:rsidRPr="00016E68" w:rsidRDefault="007E3E3F" w:rsidP="007E3E3F">
      <w:r>
        <w:t xml:space="preserve">Rogelio </w:t>
      </w:r>
      <w:r w:rsidRPr="00016E68">
        <w:rPr>
          <w:rStyle w:val="Style13ptBold"/>
        </w:rPr>
        <w:t>Luque-Lora 21</w:t>
      </w:r>
      <w:r>
        <w:t>, MSci in History and Philosophy of Science from the University of Cambridge, M.A. in Natural Sciences from the University of Cambridge, “Engaging imaginaries, rejecting utopias: The case for technological progress and political realism to sustain material wellbeing,” Political Geography, Vol. 86, 02-21-2021, https://doi.org/10.1016/j.polgeo.2021.102358</w:t>
      </w:r>
    </w:p>
    <w:p w14:paraId="57DF4E0B" w14:textId="77777777" w:rsidR="007E3E3F" w:rsidRPr="00016E68" w:rsidRDefault="007E3E3F" w:rsidP="007E3E3F">
      <w:pPr>
        <w:rPr>
          <w:sz w:val="16"/>
        </w:rPr>
      </w:pPr>
      <w:r w:rsidRPr="00016E68">
        <w:rPr>
          <w:sz w:val="16"/>
        </w:rPr>
        <w:t xml:space="preserve">Gómez-Baggethun is right to suspect that the modern myth of progress has theological origins. In fact, it is largely a product of the Christian conception of human history as an inherently meaningful story that has salvation as its end point. Without the belief that there is a teleological coherence to the history of humanity, and that salvation (whether the Christian version of the Kingdom of God on Earth, or the humanist faith in an emancipated and harmonious future) is an earthly event that lies ahead of the present, the idea of progress is groundless. In cultures that are not historically steeped in Western monotheism, the belief that humanity is inexorably marching toward a better state of affairs is largely absent (Gray, 2007, pp. 29–39). Where Gómez-Baggethun's reading of progress misses the mark is in limiting its scope to technology. </w:t>
      </w:r>
      <w:r w:rsidRPr="00016E68">
        <w:rPr>
          <w:rStyle w:val="StyleUnderline"/>
        </w:rPr>
        <w:t>The</w:t>
      </w:r>
      <w:r w:rsidRPr="00016E68">
        <w:rPr>
          <w:sz w:val="16"/>
        </w:rPr>
        <w:t xml:space="preserve"> </w:t>
      </w:r>
      <w:r w:rsidRPr="00016E68">
        <w:rPr>
          <w:rStyle w:val="StyleUnderline"/>
        </w:rPr>
        <w:t>central tenet of modern belief in progress is that ethics and politics advance in line with the growth of knowledge, so</w:t>
      </w:r>
      <w:r w:rsidRPr="00016E68">
        <w:rPr>
          <w:sz w:val="16"/>
        </w:rPr>
        <w:t xml:space="preserve"> that </w:t>
      </w:r>
      <w:r w:rsidRPr="00016E68">
        <w:rPr>
          <w:rStyle w:val="StyleUnderline"/>
          <w:highlight w:val="cyan"/>
        </w:rPr>
        <w:t>as</w:t>
      </w:r>
      <w:r w:rsidRPr="00016E68">
        <w:rPr>
          <w:rStyle w:val="StyleUnderline"/>
        </w:rPr>
        <w:t xml:space="preserve"> scientific and </w:t>
      </w:r>
      <w:r w:rsidRPr="00016E68">
        <w:rPr>
          <w:rStyle w:val="Emphasis"/>
          <w:highlight w:val="cyan"/>
        </w:rPr>
        <w:t>tech</w:t>
      </w:r>
      <w:r w:rsidRPr="00016E68">
        <w:rPr>
          <w:rStyle w:val="StyleUnderline"/>
        </w:rPr>
        <w:t>nological understandings</w:t>
      </w:r>
      <w:r w:rsidRPr="00016E68">
        <w:rPr>
          <w:sz w:val="16"/>
        </w:rPr>
        <w:t xml:space="preserve"> </w:t>
      </w:r>
      <w:r w:rsidRPr="00016E68">
        <w:rPr>
          <w:rStyle w:val="StyleUnderline"/>
          <w:highlight w:val="cyan"/>
        </w:rPr>
        <w:t>accrue</w:t>
      </w:r>
      <w:r w:rsidRPr="00016E68">
        <w:rPr>
          <w:rStyle w:val="StyleUnderline"/>
        </w:rPr>
        <w:t>, so</w:t>
      </w:r>
      <w:r w:rsidRPr="00016E68">
        <w:rPr>
          <w:sz w:val="16"/>
        </w:rPr>
        <w:t xml:space="preserve"> too </w:t>
      </w:r>
      <w:r w:rsidRPr="00016E68">
        <w:rPr>
          <w:rStyle w:val="StyleUnderline"/>
        </w:rPr>
        <w:t xml:space="preserve">do </w:t>
      </w:r>
      <w:r w:rsidRPr="00016E68">
        <w:rPr>
          <w:rStyle w:val="StyleUnderline"/>
          <w:highlight w:val="cyan"/>
        </w:rPr>
        <w:t>humans</w:t>
      </w:r>
      <w:r w:rsidRPr="00016E68">
        <w:rPr>
          <w:rStyle w:val="StyleUnderline"/>
        </w:rPr>
        <w:t xml:space="preserve"> increasingly </w:t>
      </w:r>
      <w:r w:rsidRPr="00016E68">
        <w:rPr>
          <w:rStyle w:val="StyleUnderline"/>
          <w:highlight w:val="cyan"/>
        </w:rPr>
        <w:t>learn</w:t>
      </w:r>
      <w:r w:rsidRPr="00016E68">
        <w:rPr>
          <w:rStyle w:val="StyleUnderline"/>
        </w:rPr>
        <w:t xml:space="preserve"> to arrange</w:t>
      </w:r>
      <w:r w:rsidRPr="00016E68">
        <w:rPr>
          <w:sz w:val="16"/>
        </w:rPr>
        <w:t xml:space="preserve"> their </w:t>
      </w:r>
      <w:r w:rsidRPr="00016E68">
        <w:rPr>
          <w:rStyle w:val="StyleUnderline"/>
        </w:rPr>
        <w:t>societies in rational and ethical ways</w:t>
      </w:r>
      <w:r w:rsidRPr="00016E68">
        <w:rPr>
          <w:sz w:val="16"/>
        </w:rPr>
        <w:t xml:space="preserve"> (Gray, 2002).</w:t>
      </w:r>
    </w:p>
    <w:p w14:paraId="2CC1CEB8" w14:textId="77777777" w:rsidR="007E3E3F" w:rsidRPr="00016E68" w:rsidRDefault="007E3E3F" w:rsidP="007E3E3F">
      <w:pPr>
        <w:rPr>
          <w:rStyle w:val="Emphasis"/>
        </w:rPr>
      </w:pPr>
      <w:r w:rsidRPr="00016E68">
        <w:rPr>
          <w:sz w:val="16"/>
        </w:rPr>
        <w:t xml:space="preserve">Contrary to Gómez-Baggethun's assertions, </w:t>
      </w:r>
      <w:r w:rsidRPr="00016E68">
        <w:rPr>
          <w:rStyle w:val="Emphasis"/>
        </w:rPr>
        <w:t>tech</w:t>
      </w:r>
      <w:r w:rsidRPr="00016E68">
        <w:rPr>
          <w:rStyle w:val="StyleUnderline"/>
        </w:rPr>
        <w:t>nological</w:t>
      </w:r>
      <w:r w:rsidRPr="00016E68">
        <w:rPr>
          <w:rStyle w:val="Emphasis"/>
        </w:rPr>
        <w:t xml:space="preserve"> progress is a fact</w:t>
      </w:r>
      <w:r w:rsidRPr="00016E68">
        <w:rPr>
          <w:sz w:val="16"/>
        </w:rPr>
        <w:t xml:space="preserve">. Throughout their history, </w:t>
      </w:r>
      <w:r w:rsidRPr="00016E68">
        <w:rPr>
          <w:rStyle w:val="StyleUnderline"/>
          <w:highlight w:val="cyan"/>
        </w:rPr>
        <w:t>humans</w:t>
      </w:r>
      <w:r w:rsidRPr="00016E68">
        <w:rPr>
          <w:sz w:val="16"/>
        </w:rPr>
        <w:t xml:space="preserve"> have </w:t>
      </w:r>
      <w:r w:rsidRPr="00016E68">
        <w:rPr>
          <w:rStyle w:val="StyleUnderline"/>
        </w:rPr>
        <w:t xml:space="preserve">increasingly learnt to </w:t>
      </w:r>
      <w:r w:rsidRPr="00016E68">
        <w:rPr>
          <w:rStyle w:val="StyleUnderline"/>
          <w:highlight w:val="cyan"/>
        </w:rPr>
        <w:t>manipulate the environment around them</w:t>
      </w:r>
      <w:r w:rsidRPr="00016E68">
        <w:rPr>
          <w:rStyle w:val="StyleUnderline"/>
        </w:rPr>
        <w:t xml:space="preserve"> to serve their interests</w:t>
      </w:r>
      <w:r w:rsidRPr="00016E68">
        <w:rPr>
          <w:sz w:val="16"/>
        </w:rPr>
        <w:t xml:space="preserve">. The reason for this is that </w:t>
      </w:r>
      <w:r w:rsidRPr="00016E68">
        <w:rPr>
          <w:rStyle w:val="StyleUnderline"/>
        </w:rPr>
        <w:t>scientific knowledge grows cumulatively</w:t>
      </w:r>
      <w:r w:rsidRPr="00016E68">
        <w:rPr>
          <w:sz w:val="16"/>
        </w:rPr>
        <w:t xml:space="preserve">: past discoveries are not necessarily lost with the advent of new knowledge, but rather can be built upon or thrown into question by these new understandings. In contrast, any </w:t>
      </w:r>
      <w:r w:rsidRPr="00016E68">
        <w:rPr>
          <w:rStyle w:val="StyleUnderline"/>
        </w:rPr>
        <w:t>historical ‘</w:t>
      </w:r>
      <w:r w:rsidRPr="00016E68">
        <w:rPr>
          <w:rStyle w:val="StyleUnderline"/>
          <w:highlight w:val="cyan"/>
        </w:rPr>
        <w:t>gains’ in politics</w:t>
      </w:r>
      <w:r w:rsidRPr="00016E68">
        <w:rPr>
          <w:rStyle w:val="StyleUnderline"/>
        </w:rPr>
        <w:t xml:space="preserve"> and ethics</w:t>
      </w:r>
      <w:r w:rsidRPr="00016E68">
        <w:rPr>
          <w:sz w:val="16"/>
        </w:rPr>
        <w:t xml:space="preserve"> (placed between inverted commas to reflect that such evaluations will depend on the particular values of each generation) </w:t>
      </w:r>
      <w:r w:rsidRPr="00016E68">
        <w:rPr>
          <w:rStyle w:val="StyleUnderline"/>
          <w:highlight w:val="cyan"/>
        </w:rPr>
        <w:t>are easily</w:t>
      </w:r>
      <w:r w:rsidRPr="00016E68">
        <w:rPr>
          <w:rStyle w:val="StyleUnderline"/>
        </w:rPr>
        <w:t xml:space="preserve"> </w:t>
      </w:r>
      <w:r w:rsidRPr="00016E68">
        <w:rPr>
          <w:rStyle w:val="StyleUnderline"/>
          <w:highlight w:val="cyan"/>
        </w:rPr>
        <w:t>undone</w:t>
      </w:r>
      <w:r w:rsidRPr="00016E68">
        <w:rPr>
          <w:rStyle w:val="StyleUnderline"/>
        </w:rPr>
        <w:t xml:space="preserve"> by regime and cultural changes</w:t>
      </w:r>
      <w:r w:rsidRPr="00016E68">
        <w:rPr>
          <w:sz w:val="16"/>
        </w:rPr>
        <w:t xml:space="preserve">. </w:t>
      </w:r>
      <w:r w:rsidRPr="00016E68">
        <w:rPr>
          <w:rStyle w:val="Emphasis"/>
        </w:rPr>
        <w:t xml:space="preserve">It is </w:t>
      </w:r>
      <w:r w:rsidRPr="00016E68">
        <w:rPr>
          <w:rStyle w:val="Emphasis"/>
          <w:highlight w:val="cyan"/>
        </w:rPr>
        <w:t>progress</w:t>
      </w:r>
      <w:r w:rsidRPr="00016E68">
        <w:rPr>
          <w:rStyle w:val="Emphasis"/>
        </w:rPr>
        <w:t xml:space="preserve"> in </w:t>
      </w:r>
      <w:r w:rsidRPr="00016E68">
        <w:rPr>
          <w:sz w:val="16"/>
        </w:rPr>
        <w:t xml:space="preserve">ethics and </w:t>
      </w:r>
      <w:r w:rsidRPr="00016E68">
        <w:rPr>
          <w:rStyle w:val="Emphasis"/>
        </w:rPr>
        <w:t>politics, not in tech</w:t>
      </w:r>
      <w:r w:rsidRPr="00016E68">
        <w:rPr>
          <w:rStyle w:val="StyleUnderline"/>
        </w:rPr>
        <w:t xml:space="preserve">nology, </w:t>
      </w:r>
      <w:r w:rsidRPr="00016E68">
        <w:rPr>
          <w:rStyle w:val="Emphasis"/>
        </w:rPr>
        <w:t xml:space="preserve">that </w:t>
      </w:r>
      <w:r w:rsidRPr="00016E68">
        <w:rPr>
          <w:rStyle w:val="Emphasis"/>
          <w:highlight w:val="cyan"/>
        </w:rPr>
        <w:t>is a myth.</w:t>
      </w:r>
    </w:p>
    <w:p w14:paraId="222430B4" w14:textId="77777777" w:rsidR="007E3E3F" w:rsidRPr="00016E68" w:rsidRDefault="007E3E3F" w:rsidP="007E3E3F">
      <w:pPr>
        <w:rPr>
          <w:sz w:val="16"/>
        </w:rPr>
      </w:pPr>
      <w:r w:rsidRPr="00016E68">
        <w:rPr>
          <w:sz w:val="16"/>
        </w:rPr>
        <w:t xml:space="preserve">Viewed in this light, Gómez-Baggethun's assertion </w:t>
      </w:r>
      <w:r w:rsidRPr="00016E68">
        <w:rPr>
          <w:rStyle w:val="StyleUnderline"/>
        </w:rPr>
        <w:t>that utopias are concrete and plausible if they are scientifically informed,</w:t>
      </w:r>
      <w:r w:rsidRPr="00016E68">
        <w:rPr>
          <w:sz w:val="16"/>
        </w:rPr>
        <w:t xml:space="preserve"> while saying nothing about how assumed radical social change may come about, </w:t>
      </w:r>
      <w:r w:rsidRPr="00016E68">
        <w:rPr>
          <w:rStyle w:val="StyleUnderline"/>
        </w:rPr>
        <w:t>begs the question of why scientific plausibility is given</w:t>
      </w:r>
      <w:r w:rsidRPr="00016E68">
        <w:rPr>
          <w:sz w:val="16"/>
        </w:rPr>
        <w:t xml:space="preserve"> categorical </w:t>
      </w:r>
      <w:r w:rsidRPr="00016E68">
        <w:rPr>
          <w:rStyle w:val="StyleUnderline"/>
        </w:rPr>
        <w:t>priority over</w:t>
      </w:r>
      <w:r w:rsidRPr="00016E68">
        <w:rPr>
          <w:sz w:val="16"/>
        </w:rPr>
        <w:t xml:space="preserve"> social and political </w:t>
      </w:r>
      <w:r w:rsidRPr="00016E68">
        <w:rPr>
          <w:rStyle w:val="StyleUnderline"/>
        </w:rPr>
        <w:t>feasibility</w:t>
      </w:r>
      <w:r w:rsidRPr="00016E68">
        <w:rPr>
          <w:sz w:val="16"/>
        </w:rPr>
        <w:t>. Gómez-Baggethun's analysis fits within a broader tradition; the belief that humans can radically remake the world at will commonly presents itself as having the authority of science (Gray, 2007, p. 20). An historically and politically informed view may well reveal degrowth to be utopian, in the true sense of being a projection into the future of an unrealisable society (Gray, 2007, pp. 20–29).</w:t>
      </w:r>
    </w:p>
    <w:p w14:paraId="616D2448" w14:textId="77777777" w:rsidR="007E3E3F" w:rsidRPr="00016E68" w:rsidRDefault="007E3E3F" w:rsidP="007E3E3F">
      <w:pPr>
        <w:rPr>
          <w:sz w:val="16"/>
        </w:rPr>
      </w:pPr>
      <w:r w:rsidRPr="00016E68">
        <w:rPr>
          <w:rStyle w:val="Emphasis"/>
        </w:rPr>
        <w:t xml:space="preserve">There are </w:t>
      </w:r>
      <w:r w:rsidRPr="00016E68">
        <w:rPr>
          <w:rStyle w:val="Emphasis"/>
          <w:highlight w:val="cyan"/>
        </w:rPr>
        <w:t>no</w:t>
      </w:r>
      <w:r w:rsidRPr="00016E68">
        <w:rPr>
          <w:rStyle w:val="Emphasis"/>
        </w:rPr>
        <w:t xml:space="preserve"> historical </w:t>
      </w:r>
      <w:r w:rsidRPr="00016E68">
        <w:rPr>
          <w:rStyle w:val="Emphasis"/>
          <w:highlight w:val="cyan"/>
        </w:rPr>
        <w:t>examples of humans showing</w:t>
      </w:r>
      <w:r w:rsidRPr="00016E68">
        <w:rPr>
          <w:rStyle w:val="Emphasis"/>
        </w:rPr>
        <w:t xml:space="preserve"> the </w:t>
      </w:r>
      <w:r w:rsidRPr="00016E68">
        <w:rPr>
          <w:rStyle w:val="Emphasis"/>
          <w:highlight w:val="cyan"/>
        </w:rPr>
        <w:t>intelligence or will to voluntarily restructure</w:t>
      </w:r>
      <w:r w:rsidRPr="00016E68">
        <w:rPr>
          <w:rStyle w:val="Emphasis"/>
        </w:rPr>
        <w:t xml:space="preserve"> their </w:t>
      </w:r>
      <w:r w:rsidRPr="00016E68">
        <w:rPr>
          <w:rStyle w:val="Emphasis"/>
          <w:highlight w:val="cyan"/>
        </w:rPr>
        <w:t>societies in the measure</w:t>
      </w:r>
      <w:r w:rsidRPr="00016E68">
        <w:rPr>
          <w:sz w:val="16"/>
        </w:rPr>
        <w:t xml:space="preserve"> that would be </w:t>
      </w:r>
      <w:r w:rsidRPr="00016E68">
        <w:rPr>
          <w:rStyle w:val="Emphasis"/>
          <w:highlight w:val="cyan"/>
        </w:rPr>
        <w:t>required for</w:t>
      </w:r>
      <w:r w:rsidRPr="00016E68">
        <w:rPr>
          <w:rStyle w:val="Emphasis"/>
        </w:rPr>
        <w:t xml:space="preserve"> a global shift to </w:t>
      </w:r>
      <w:r w:rsidRPr="00016E68">
        <w:rPr>
          <w:rStyle w:val="Emphasis"/>
          <w:highlight w:val="cyan"/>
        </w:rPr>
        <w:t>degrowth</w:t>
      </w:r>
      <w:r w:rsidRPr="00016E68">
        <w:rPr>
          <w:sz w:val="16"/>
          <w:highlight w:val="cyan"/>
        </w:rPr>
        <w:t xml:space="preserve">, </w:t>
      </w:r>
      <w:r w:rsidRPr="00016E68">
        <w:rPr>
          <w:rStyle w:val="Emphasis"/>
          <w:highlight w:val="cyan"/>
        </w:rPr>
        <w:t>let alone at the speed</w:t>
      </w:r>
      <w:r w:rsidRPr="00016E68">
        <w:rPr>
          <w:rStyle w:val="Emphasis"/>
        </w:rPr>
        <w:t xml:space="preserve"> required </w:t>
      </w:r>
      <w:r w:rsidRPr="00016E68">
        <w:rPr>
          <w:rStyle w:val="Emphasis"/>
          <w:highlight w:val="cyan"/>
        </w:rPr>
        <w:t>to avert</w:t>
      </w:r>
      <w:r w:rsidRPr="00016E68">
        <w:rPr>
          <w:sz w:val="16"/>
        </w:rPr>
        <w:t xml:space="preserve"> the </w:t>
      </w:r>
      <w:r w:rsidRPr="00016E68">
        <w:rPr>
          <w:rStyle w:val="Emphasis"/>
        </w:rPr>
        <w:t xml:space="preserve">climatic changes and </w:t>
      </w:r>
      <w:r w:rsidRPr="00016E68">
        <w:rPr>
          <w:rStyle w:val="Emphasis"/>
          <w:highlight w:val="cyan"/>
        </w:rPr>
        <w:t>ecological collapse</w:t>
      </w:r>
      <w:r w:rsidRPr="00016E68">
        <w:rPr>
          <w:rStyle w:val="StyleUnderline"/>
        </w:rPr>
        <w:t>s</w:t>
      </w:r>
      <w:r w:rsidRPr="00016E68">
        <w:rPr>
          <w:sz w:val="16"/>
        </w:rPr>
        <w:t xml:space="preserve"> predicted for this century. Further complicating things for advocates of degrowth, </w:t>
      </w:r>
      <w:r w:rsidRPr="00016E68">
        <w:rPr>
          <w:rStyle w:val="StyleUnderline"/>
          <w:highlight w:val="cyan"/>
        </w:rPr>
        <w:t>no</w:t>
      </w:r>
      <w:r w:rsidRPr="00016E68">
        <w:rPr>
          <w:rStyle w:val="StyleUnderline"/>
        </w:rPr>
        <w:t xml:space="preserve"> contemporary </w:t>
      </w:r>
      <w:r w:rsidRPr="00016E68">
        <w:rPr>
          <w:rStyle w:val="StyleUnderline"/>
          <w:highlight w:val="cyan"/>
        </w:rPr>
        <w:t>democratic state</w:t>
      </w:r>
      <w:r w:rsidRPr="00016E68">
        <w:rPr>
          <w:rStyle w:val="StyleUnderline"/>
        </w:rPr>
        <w:t xml:space="preserve"> has been able to </w:t>
      </w:r>
      <w:r w:rsidRPr="00016E68">
        <w:rPr>
          <w:rStyle w:val="StyleUnderline"/>
          <w:highlight w:val="cyan"/>
        </w:rPr>
        <w:t>survive without</w:t>
      </w:r>
      <w:r w:rsidRPr="00016E68">
        <w:rPr>
          <w:sz w:val="16"/>
        </w:rPr>
        <w:t xml:space="preserve"> sustaining </w:t>
      </w:r>
      <w:r w:rsidRPr="00016E68">
        <w:rPr>
          <w:rStyle w:val="StyleUnderline"/>
        </w:rPr>
        <w:t xml:space="preserve">economic </w:t>
      </w:r>
      <w:r w:rsidRPr="00016E68">
        <w:rPr>
          <w:rStyle w:val="StyleUnderline"/>
          <w:highlight w:val="cyan"/>
        </w:rPr>
        <w:t>growth over</w:t>
      </w:r>
      <w:r w:rsidRPr="00016E68">
        <w:rPr>
          <w:rStyle w:val="StyleUnderline"/>
        </w:rPr>
        <w:t xml:space="preserve"> the </w:t>
      </w:r>
      <w:r w:rsidRPr="00016E68">
        <w:rPr>
          <w:rStyle w:val="StyleUnderline"/>
          <w:highlight w:val="cyan"/>
        </w:rPr>
        <w:t>medium and long terms</w:t>
      </w:r>
      <w:r w:rsidRPr="00016E68">
        <w:rPr>
          <w:sz w:val="16"/>
        </w:rPr>
        <w:t xml:space="preserve"> (Gray, 1992, p. 83). Recently, Gray (2019) has written,</w:t>
      </w:r>
    </w:p>
    <w:p w14:paraId="3315D585" w14:textId="77777777" w:rsidR="007E3E3F" w:rsidRPr="00016E68" w:rsidRDefault="007E3E3F" w:rsidP="007E3E3F">
      <w:pPr>
        <w:rPr>
          <w:rStyle w:val="StyleUnderline"/>
        </w:rPr>
      </w:pPr>
      <w:r w:rsidRPr="00016E68">
        <w:rPr>
          <w:sz w:val="16"/>
        </w:rPr>
        <w:t xml:space="preserve">The trouble is that Green proposals involve a drop in material living standards for large numbers of people, and any such fall will be unsustainable in political terms. Macron's tax on petrol fuelled the rise of the gilets jaunes in France, while the principal beneficiary of Hilary Clinton's election pledge to shut down the coal industry has been Donald Trump. When Green policies impose heavy costs on the poor and the working majority – as they often do – </w:t>
      </w:r>
      <w:r w:rsidRPr="00016E68">
        <w:rPr>
          <w:rStyle w:val="StyleUnderline"/>
        </w:rPr>
        <w:t xml:space="preserve">the </w:t>
      </w:r>
      <w:r w:rsidRPr="00016E68">
        <w:rPr>
          <w:rStyle w:val="StyleUnderline"/>
          <w:highlight w:val="cyan"/>
        </w:rPr>
        <w:t>result</w:t>
      </w:r>
      <w:r w:rsidRPr="00016E68">
        <w:rPr>
          <w:rStyle w:val="StyleUnderline"/>
        </w:rPr>
        <w:t xml:space="preserve"> </w:t>
      </w:r>
      <w:r w:rsidRPr="00016E68">
        <w:rPr>
          <w:rStyle w:val="StyleUnderline"/>
          <w:highlight w:val="cyan"/>
        </w:rPr>
        <w:t>is</w:t>
      </w:r>
      <w:r w:rsidRPr="00016E68">
        <w:rPr>
          <w:rStyle w:val="StyleUnderline"/>
        </w:rPr>
        <w:t xml:space="preserve"> a </w:t>
      </w:r>
      <w:r w:rsidRPr="00016E68">
        <w:rPr>
          <w:rStyle w:val="StyleUnderline"/>
          <w:highlight w:val="cyan"/>
        </w:rPr>
        <w:t>popular blowba</w:t>
      </w:r>
      <w:r w:rsidRPr="00016E68">
        <w:rPr>
          <w:rStyle w:val="StyleUnderline"/>
        </w:rPr>
        <w:t>ck.</w:t>
      </w:r>
    </w:p>
    <w:p w14:paraId="67AD105A" w14:textId="77777777" w:rsidR="007E3E3F" w:rsidRPr="004922A2" w:rsidRDefault="007E3E3F" w:rsidP="007E3E3F">
      <w:pPr>
        <w:rPr>
          <w:sz w:val="16"/>
        </w:rPr>
      </w:pPr>
      <w:r w:rsidRPr="00016E68">
        <w:rPr>
          <w:rStyle w:val="StyleUnderline"/>
        </w:rPr>
        <w:t xml:space="preserve">Gómez-Baggethun's </w:t>
      </w:r>
      <w:r w:rsidRPr="00016E68">
        <w:rPr>
          <w:rStyle w:val="StyleUnderline"/>
          <w:highlight w:val="cyan"/>
        </w:rPr>
        <w:t>mistake</w:t>
      </w:r>
      <w:r w:rsidRPr="00016E68">
        <w:rPr>
          <w:sz w:val="16"/>
        </w:rPr>
        <w:t xml:space="preserve"> here </w:t>
      </w:r>
      <w:r w:rsidRPr="00016E68">
        <w:rPr>
          <w:rStyle w:val="StyleUnderline"/>
        </w:rPr>
        <w:t xml:space="preserve">is </w:t>
      </w:r>
      <w:r w:rsidRPr="00016E68">
        <w:rPr>
          <w:rStyle w:val="StyleUnderline"/>
          <w:highlight w:val="cyan"/>
        </w:rPr>
        <w:t>to think</w:t>
      </w:r>
      <w:r w:rsidRPr="00016E68">
        <w:rPr>
          <w:rStyle w:val="StyleUnderline"/>
        </w:rPr>
        <w:t xml:space="preserve"> that </w:t>
      </w:r>
      <w:r w:rsidRPr="00016E68">
        <w:rPr>
          <w:rStyle w:val="StyleUnderline"/>
          <w:highlight w:val="cyan"/>
        </w:rPr>
        <w:t>degrowth is feasible</w:t>
      </w:r>
      <w:r w:rsidRPr="00016E68">
        <w:rPr>
          <w:rStyle w:val="StyleUnderline"/>
        </w:rPr>
        <w:t xml:space="preserve"> simply </w:t>
      </w:r>
      <w:r w:rsidRPr="00016E68">
        <w:rPr>
          <w:rStyle w:val="StyleUnderline"/>
          <w:highlight w:val="cyan"/>
        </w:rPr>
        <w:t>because it is desirable</w:t>
      </w:r>
      <w:r w:rsidRPr="00016E68">
        <w:rPr>
          <w:rStyle w:val="StyleUnderline"/>
        </w:rPr>
        <w:t>.</w:t>
      </w:r>
      <w:r w:rsidRPr="00016E68">
        <w:rPr>
          <w:sz w:val="16"/>
        </w:rPr>
        <w:t xml:space="preserve"> In political terms, the </w:t>
      </w:r>
      <w:r w:rsidRPr="00016E68">
        <w:rPr>
          <w:rStyle w:val="Emphasis"/>
          <w:highlight w:val="cyan"/>
        </w:rPr>
        <w:t>ev</w:t>
      </w:r>
      <w:r w:rsidRPr="00016E68">
        <w:rPr>
          <w:rStyle w:val="StyleUnderline"/>
        </w:rPr>
        <w:t xml:space="preserve">idence </w:t>
      </w:r>
      <w:r w:rsidRPr="00016E68">
        <w:rPr>
          <w:rStyle w:val="Emphasis"/>
          <w:highlight w:val="cyan"/>
        </w:rPr>
        <w:t>suggests</w:t>
      </w:r>
      <w:r w:rsidRPr="00016E68">
        <w:rPr>
          <w:rStyle w:val="Emphasis"/>
        </w:rPr>
        <w:t xml:space="preserve"> that </w:t>
      </w:r>
      <w:r w:rsidRPr="00016E68">
        <w:rPr>
          <w:rStyle w:val="Emphasis"/>
          <w:highlight w:val="cyan"/>
        </w:rPr>
        <w:t>it is unfeasible</w:t>
      </w:r>
      <w:r w:rsidRPr="00016E68">
        <w:rPr>
          <w:sz w:val="16"/>
        </w:rPr>
        <w:t xml:space="preserve">. </w:t>
      </w:r>
      <w:r w:rsidRPr="00016E68">
        <w:rPr>
          <w:rStyle w:val="StyleUnderline"/>
        </w:rPr>
        <w:t>To</w:t>
      </w:r>
      <w:r w:rsidRPr="00016E68">
        <w:rPr>
          <w:sz w:val="16"/>
        </w:rPr>
        <w:t xml:space="preserve"> resist these facts and to </w:t>
      </w:r>
      <w:r w:rsidRPr="00016E68">
        <w:rPr>
          <w:rStyle w:val="StyleUnderline"/>
        </w:rPr>
        <w:t xml:space="preserve">consider </w:t>
      </w:r>
      <w:r w:rsidRPr="00016E68">
        <w:rPr>
          <w:rStyle w:val="StyleUnderline"/>
          <w:highlight w:val="cyan"/>
        </w:rPr>
        <w:t>degrowth</w:t>
      </w:r>
      <w:r w:rsidRPr="00016E68">
        <w:rPr>
          <w:sz w:val="16"/>
        </w:rPr>
        <w:t xml:space="preserve"> to be the only </w:t>
      </w:r>
      <w:r w:rsidRPr="00016E68">
        <w:rPr>
          <w:rStyle w:val="StyleUnderline"/>
        </w:rPr>
        <w:t>realistic</w:t>
      </w:r>
      <w:r w:rsidRPr="00016E68">
        <w:rPr>
          <w:sz w:val="16"/>
        </w:rPr>
        <w:t xml:space="preserve"> imaginary </w:t>
      </w:r>
      <w:r w:rsidRPr="00016E68">
        <w:rPr>
          <w:rStyle w:val="StyleUnderline"/>
          <w:highlight w:val="cyan"/>
        </w:rPr>
        <w:t>reflects</w:t>
      </w:r>
      <w:r w:rsidRPr="00016E68">
        <w:rPr>
          <w:rStyle w:val="StyleUnderline"/>
        </w:rPr>
        <w:t xml:space="preserve"> a </w:t>
      </w:r>
      <w:r w:rsidRPr="00016E68">
        <w:rPr>
          <w:rStyle w:val="StyleUnderline"/>
          <w:highlight w:val="cyan"/>
        </w:rPr>
        <w:t>pseudo-religious faith in humans' willingness and ability to convert</w:t>
      </w:r>
      <w:r w:rsidRPr="00016E68">
        <w:rPr>
          <w:rStyle w:val="StyleUnderline"/>
        </w:rPr>
        <w:t xml:space="preserve"> to an </w:t>
      </w:r>
      <w:r w:rsidRPr="00016E68">
        <w:rPr>
          <w:rStyle w:val="StyleUnderline"/>
          <w:highlight w:val="cyan"/>
        </w:rPr>
        <w:t>ecological worldview</w:t>
      </w:r>
      <w:r w:rsidRPr="00016E68">
        <w:rPr>
          <w:rStyle w:val="StyleUnderline"/>
        </w:rPr>
        <w:t xml:space="preserve"> and </w:t>
      </w:r>
      <w:r w:rsidRPr="00016E68">
        <w:rPr>
          <w:rStyle w:val="StyleUnderline"/>
          <w:highlight w:val="cyan"/>
        </w:rPr>
        <w:t>to</w:t>
      </w:r>
      <w:r w:rsidRPr="00016E68">
        <w:rPr>
          <w:rStyle w:val="StyleUnderline"/>
        </w:rPr>
        <w:t xml:space="preserve"> radically </w:t>
      </w:r>
      <w:r w:rsidRPr="00016E68">
        <w:rPr>
          <w:rStyle w:val="StyleUnderline"/>
          <w:highlight w:val="cyan"/>
        </w:rPr>
        <w:t>adjust</w:t>
      </w:r>
      <w:r w:rsidRPr="00016E68">
        <w:rPr>
          <w:rStyle w:val="StyleUnderline"/>
        </w:rPr>
        <w:t xml:space="preserve"> their </w:t>
      </w:r>
      <w:r w:rsidRPr="00016E68">
        <w:rPr>
          <w:rStyle w:val="StyleUnderline"/>
          <w:highlight w:val="cyan"/>
        </w:rPr>
        <w:t>institutions</w:t>
      </w:r>
      <w:r w:rsidRPr="00016E68">
        <w:rPr>
          <w:sz w:val="16"/>
        </w:rPr>
        <w:t xml:space="preserve"> accordingly.</w:t>
      </w:r>
    </w:p>
    <w:p w14:paraId="7BF97B78" w14:textId="77777777" w:rsidR="007E3E3F" w:rsidRDefault="007E3E3F" w:rsidP="007E3E3F">
      <w:pPr>
        <w:pStyle w:val="Heading4"/>
      </w:pPr>
      <w:r>
        <w:t xml:space="preserve">Military </w:t>
      </w:r>
      <w:r w:rsidRPr="00F3282A">
        <w:rPr>
          <w:u w:val="single"/>
        </w:rPr>
        <w:t>cracks down</w:t>
      </w:r>
      <w:r>
        <w:t xml:space="preserve"> and </w:t>
      </w:r>
      <w:r w:rsidRPr="00F3282A">
        <w:rPr>
          <w:u w:val="single"/>
        </w:rPr>
        <w:t>obliterates</w:t>
      </w:r>
      <w:r>
        <w:t xml:space="preserve"> the ALT.</w:t>
      </w:r>
    </w:p>
    <w:p w14:paraId="2D02966B" w14:textId="77777777" w:rsidR="007E3E3F" w:rsidRDefault="007E3E3F" w:rsidP="007E3E3F">
      <w:r>
        <w:t xml:space="preserve">Kevin </w:t>
      </w:r>
      <w:r w:rsidRPr="00F3282A">
        <w:rPr>
          <w:rStyle w:val="Style13ptBold"/>
        </w:rPr>
        <w:t>Flaherty 05</w:t>
      </w:r>
      <w:r>
        <w:t>, B.A. in International Relations from the University of South California; Cryptogon, “Militant Electronic Piracy: Non-Violent Insurgency Tactics Against the American Corporate State,” Cryptogon, 2005, http://cryptogon.com/docs/pirate_insurgency.html/</w:t>
      </w:r>
    </w:p>
    <w:p w14:paraId="57514908" w14:textId="77777777" w:rsidR="007E3E3F" w:rsidRPr="00F3282A" w:rsidRDefault="007E3E3F" w:rsidP="007E3E3F">
      <w:pPr>
        <w:rPr>
          <w:sz w:val="16"/>
        </w:rPr>
      </w:pPr>
      <w:r w:rsidRPr="00F3282A">
        <w:rPr>
          <w:rStyle w:val="Emphasis"/>
        </w:rPr>
        <w:t xml:space="preserve">Any </w:t>
      </w:r>
      <w:r w:rsidRPr="003A4FFE">
        <w:rPr>
          <w:rStyle w:val="Emphasis"/>
          <w:highlight w:val="cyan"/>
        </w:rPr>
        <w:t>violent insurgency</w:t>
      </w:r>
      <w:r w:rsidRPr="003A4FFE">
        <w:rPr>
          <w:highlight w:val="cyan"/>
          <w:u w:val="single"/>
        </w:rPr>
        <w:t xml:space="preserve"> against the</w:t>
      </w:r>
      <w:r w:rsidRPr="00F3282A">
        <w:rPr>
          <w:rStyle w:val="StyleUnderline"/>
        </w:rPr>
        <w:t xml:space="preserve"> American Corporate </w:t>
      </w:r>
      <w:r w:rsidRPr="003A4FFE">
        <w:rPr>
          <w:rStyle w:val="StyleUnderline"/>
          <w:highlight w:val="cyan"/>
        </w:rPr>
        <w:t>State</w:t>
      </w:r>
      <w:r w:rsidRPr="003A4FFE">
        <w:rPr>
          <w:highlight w:val="cyan"/>
          <w:u w:val="single"/>
        </w:rPr>
        <w:t xml:space="preserve"> is sure to </w:t>
      </w:r>
      <w:r w:rsidRPr="003A4FFE">
        <w:rPr>
          <w:rStyle w:val="Emphasis"/>
          <w:highlight w:val="cyan"/>
        </w:rPr>
        <w:t>fail</w:t>
      </w:r>
      <w:r w:rsidRPr="003A4FFE">
        <w:rPr>
          <w:sz w:val="16"/>
          <w:highlight w:val="cyan"/>
        </w:rPr>
        <w:t xml:space="preserve"> </w:t>
      </w:r>
      <w:r w:rsidRPr="003A4FFE">
        <w:rPr>
          <w:highlight w:val="cyan"/>
          <w:u w:val="single"/>
        </w:rPr>
        <w:t xml:space="preserve">and will </w:t>
      </w:r>
      <w:r w:rsidRPr="003A4FFE">
        <w:rPr>
          <w:rStyle w:val="Emphasis"/>
          <w:highlight w:val="cyan"/>
        </w:rPr>
        <w:t>only</w:t>
      </w:r>
      <w:r w:rsidRPr="00F3282A">
        <w:rPr>
          <w:u w:val="single"/>
        </w:rPr>
        <w:t xml:space="preserve"> serve to </w:t>
      </w:r>
      <w:r w:rsidRPr="003A4FFE">
        <w:rPr>
          <w:highlight w:val="cyan"/>
          <w:u w:val="single"/>
        </w:rPr>
        <w:t>enhance</w:t>
      </w:r>
      <w:r w:rsidRPr="00F3282A">
        <w:rPr>
          <w:u w:val="single"/>
        </w:rPr>
        <w:t xml:space="preserve"> the </w:t>
      </w:r>
      <w:r w:rsidRPr="00F3282A">
        <w:rPr>
          <w:rStyle w:val="Emphasis"/>
        </w:rPr>
        <w:t xml:space="preserve">state's </w:t>
      </w:r>
      <w:r w:rsidRPr="003A4FFE">
        <w:rPr>
          <w:rStyle w:val="Emphasis"/>
          <w:highlight w:val="cyan"/>
        </w:rPr>
        <w:t>power</w:t>
      </w:r>
      <w:r w:rsidRPr="00F3282A">
        <w:rPr>
          <w:sz w:val="16"/>
        </w:rPr>
        <w:t xml:space="preserve">. The major flaw of violent insurgencies, both cell based (Weathermen Underground, Black Panthers, Aryan Nations etc.) and leaderless (Earth Liberation Front, People for the Ethical Treatment of Animals, etc.) is that they are attempting to attack the system </w:t>
      </w:r>
      <w:r w:rsidRPr="00F3282A">
        <w:rPr>
          <w:u w:val="single"/>
        </w:rPr>
        <w:t xml:space="preserve">using the same tactics </w:t>
      </w:r>
      <w:r w:rsidRPr="003A4FFE">
        <w:rPr>
          <w:highlight w:val="cyan"/>
          <w:u w:val="single"/>
        </w:rPr>
        <w:t>the</w:t>
      </w:r>
      <w:r w:rsidRPr="00F3282A">
        <w:rPr>
          <w:u w:val="single"/>
        </w:rPr>
        <w:t xml:space="preserve"> </w:t>
      </w:r>
      <w:r w:rsidRPr="00F3282A">
        <w:rPr>
          <w:rStyle w:val="StyleUnderline"/>
        </w:rPr>
        <w:t xml:space="preserve">American Corporate </w:t>
      </w:r>
      <w:r w:rsidRPr="003A4FFE">
        <w:rPr>
          <w:rStyle w:val="StyleUnderline"/>
          <w:highlight w:val="cyan"/>
        </w:rPr>
        <w:t>State</w:t>
      </w:r>
      <w:r w:rsidRPr="003A4FFE">
        <w:rPr>
          <w:highlight w:val="cyan"/>
          <w:u w:val="single"/>
        </w:rPr>
        <w:t xml:space="preserve"> has </w:t>
      </w:r>
      <w:r w:rsidRPr="00F3282A">
        <w:rPr>
          <w:rStyle w:val="Emphasis"/>
        </w:rPr>
        <w:t xml:space="preserve">already </w:t>
      </w:r>
      <w:r w:rsidRPr="003A4FFE">
        <w:rPr>
          <w:rStyle w:val="Emphasis"/>
          <w:highlight w:val="cyan"/>
        </w:rPr>
        <w:t>mastered</w:t>
      </w:r>
      <w:r w:rsidRPr="003A4FFE">
        <w:rPr>
          <w:highlight w:val="cyan"/>
          <w:u w:val="single"/>
        </w:rPr>
        <w:t xml:space="preserve">: terror and </w:t>
      </w:r>
      <w:r w:rsidRPr="003A4FFE">
        <w:rPr>
          <w:rStyle w:val="Emphasis"/>
          <w:highlight w:val="cyan"/>
        </w:rPr>
        <w:t>psy</w:t>
      </w:r>
      <w:r w:rsidRPr="00F3282A">
        <w:rPr>
          <w:rStyle w:val="Emphasis"/>
        </w:rPr>
        <w:t xml:space="preserve">chological </w:t>
      </w:r>
      <w:r w:rsidRPr="003A4FFE">
        <w:rPr>
          <w:rStyle w:val="Emphasis"/>
          <w:highlight w:val="cyan"/>
        </w:rPr>
        <w:t>op</w:t>
      </w:r>
      <w:r w:rsidRPr="00F3282A">
        <w:rPr>
          <w:rStyle w:val="Emphasis"/>
        </w:rPr>
        <w:t>eration</w:t>
      </w:r>
      <w:r w:rsidRPr="003A4FFE">
        <w:rPr>
          <w:rStyle w:val="Emphasis"/>
          <w:highlight w:val="cyan"/>
        </w:rPr>
        <w:t>s</w:t>
      </w:r>
      <w:r w:rsidRPr="003A4FFE">
        <w:rPr>
          <w:rStyle w:val="StyleUnderline"/>
          <w:highlight w:val="cyan"/>
        </w:rPr>
        <w:t>. The</w:t>
      </w:r>
      <w:r w:rsidRPr="00F3282A">
        <w:rPr>
          <w:u w:val="single"/>
        </w:rPr>
        <w:t xml:space="preserve"> </w:t>
      </w:r>
      <w:r w:rsidRPr="00F3282A">
        <w:rPr>
          <w:rStyle w:val="StyleUnderline"/>
        </w:rPr>
        <w:t xml:space="preserve">American Corporate </w:t>
      </w:r>
      <w:r w:rsidRPr="003A4FFE">
        <w:rPr>
          <w:rStyle w:val="StyleUnderline"/>
          <w:highlight w:val="cyan"/>
        </w:rPr>
        <w:t>State</w:t>
      </w:r>
      <w:r w:rsidRPr="00F3282A">
        <w:rPr>
          <w:sz w:val="16"/>
        </w:rPr>
        <w:t xml:space="preserve"> attained primacy through the effective application of terror and psychological operations. Therefore, it </w:t>
      </w:r>
      <w:r w:rsidRPr="003A4FFE">
        <w:rPr>
          <w:highlight w:val="cyan"/>
          <w:u w:val="single"/>
        </w:rPr>
        <w:t xml:space="preserve">has </w:t>
      </w:r>
      <w:r w:rsidRPr="00F3282A">
        <w:rPr>
          <w:rStyle w:val="Emphasis"/>
        </w:rPr>
        <w:t xml:space="preserve">far </w:t>
      </w:r>
      <w:r w:rsidRPr="003A4FFE">
        <w:rPr>
          <w:rStyle w:val="Emphasis"/>
          <w:highlight w:val="cyan"/>
        </w:rPr>
        <w:t>more</w:t>
      </w:r>
      <w:r w:rsidRPr="003A4FFE">
        <w:rPr>
          <w:highlight w:val="cyan"/>
          <w:u w:val="single"/>
        </w:rPr>
        <w:t xml:space="preserve"> skill</w:t>
      </w:r>
      <w:r w:rsidRPr="00F3282A">
        <w:rPr>
          <w:u w:val="single"/>
        </w:rPr>
        <w:t xml:space="preserve"> and experience in the use of these tactics </w:t>
      </w:r>
      <w:r w:rsidRPr="003A4FFE">
        <w:rPr>
          <w:highlight w:val="cyan"/>
          <w:u w:val="single"/>
        </w:rPr>
        <w:t xml:space="preserve">than </w:t>
      </w:r>
      <w:r w:rsidRPr="003A4FFE">
        <w:rPr>
          <w:rStyle w:val="Emphasis"/>
          <w:highlight w:val="cyan"/>
        </w:rPr>
        <w:t>any upstart</w:t>
      </w:r>
      <w:r w:rsidRPr="003A4FFE">
        <w:rPr>
          <w:highlight w:val="cyan"/>
          <w:u w:val="single"/>
        </w:rPr>
        <w:t xml:space="preserve"> could </w:t>
      </w:r>
      <w:r w:rsidRPr="00F3282A">
        <w:rPr>
          <w:rStyle w:val="Emphasis"/>
        </w:rPr>
        <w:t xml:space="preserve">ever </w:t>
      </w:r>
      <w:r w:rsidRPr="003A4FFE">
        <w:rPr>
          <w:rStyle w:val="Emphasis"/>
          <w:highlight w:val="cyan"/>
        </w:rPr>
        <w:t>hope</w:t>
      </w:r>
      <w:r w:rsidRPr="003A4FFE">
        <w:rPr>
          <w:highlight w:val="cyan"/>
          <w:u w:val="single"/>
        </w:rPr>
        <w:t xml:space="preserve"> </w:t>
      </w:r>
      <w:r w:rsidRPr="003A4FFE">
        <w:rPr>
          <w:rStyle w:val="StyleUnderline"/>
          <w:highlight w:val="cyan"/>
        </w:rPr>
        <w:t>to attain. This makes the</w:t>
      </w:r>
      <w:r w:rsidRPr="00F3282A">
        <w:rPr>
          <w:u w:val="single"/>
        </w:rPr>
        <w:t xml:space="preserve"> </w:t>
      </w:r>
      <w:r w:rsidRPr="00F3282A">
        <w:rPr>
          <w:rStyle w:val="StyleUnderline"/>
        </w:rPr>
        <w:t xml:space="preserve">American Corporate </w:t>
      </w:r>
      <w:r w:rsidRPr="003A4FFE">
        <w:rPr>
          <w:rStyle w:val="StyleUnderline"/>
          <w:highlight w:val="cyan"/>
        </w:rPr>
        <w:t>State</w:t>
      </w:r>
      <w:r w:rsidRPr="003A4FFE">
        <w:rPr>
          <w:highlight w:val="cyan"/>
          <w:u w:val="single"/>
        </w:rPr>
        <w:t xml:space="preserve"> </w:t>
      </w:r>
      <w:r w:rsidRPr="003A4FFE">
        <w:rPr>
          <w:rStyle w:val="Emphasis"/>
          <w:highlight w:val="cyan"/>
        </w:rPr>
        <w:t>impervious</w:t>
      </w:r>
      <w:r w:rsidRPr="003A4FFE">
        <w:rPr>
          <w:highlight w:val="cyan"/>
          <w:u w:val="single"/>
        </w:rPr>
        <w:t xml:space="preserve"> to</w:t>
      </w:r>
      <w:r w:rsidRPr="00F3282A">
        <w:rPr>
          <w:u w:val="single"/>
        </w:rPr>
        <w:t xml:space="preserve"> traditional </w:t>
      </w:r>
      <w:r w:rsidRPr="003A4FFE">
        <w:rPr>
          <w:rStyle w:val="Emphasis"/>
          <w:highlight w:val="cyan"/>
        </w:rPr>
        <w:t>insurgency</w:t>
      </w:r>
      <w:r w:rsidRPr="00F3282A">
        <w:rPr>
          <w:rStyle w:val="Emphasis"/>
        </w:rPr>
        <w:t xml:space="preserve"> tactics</w:t>
      </w:r>
      <w:r w:rsidRPr="00F3282A">
        <w:rPr>
          <w:u w:val="single"/>
        </w:rPr>
        <w:t xml:space="preserve">. </w:t>
      </w:r>
      <w:r w:rsidRPr="00F3282A">
        <w:rPr>
          <w:sz w:val="16"/>
        </w:rPr>
        <w:t xml:space="preserve"> </w:t>
      </w:r>
    </w:p>
    <w:p w14:paraId="646BA0A7" w14:textId="77777777" w:rsidR="007E3E3F" w:rsidRPr="00F3282A" w:rsidRDefault="007E3E3F" w:rsidP="007E3E3F">
      <w:pPr>
        <w:rPr>
          <w:sz w:val="16"/>
        </w:rPr>
      </w:pPr>
      <w:r w:rsidRPr="00F3282A">
        <w:rPr>
          <w:sz w:val="16"/>
        </w:rPr>
        <w:t xml:space="preserve">- Political Activism and the ACS Counterinsurgency Apparatus  </w:t>
      </w:r>
    </w:p>
    <w:p w14:paraId="0FFF2453" w14:textId="77777777" w:rsidR="007E3E3F" w:rsidRPr="00F3282A" w:rsidRDefault="007E3E3F" w:rsidP="007E3E3F">
      <w:pPr>
        <w:rPr>
          <w:sz w:val="16"/>
        </w:rPr>
      </w:pPr>
      <w:r w:rsidRPr="003A4FFE">
        <w:rPr>
          <w:highlight w:val="cyan"/>
          <w:u w:val="single"/>
        </w:rPr>
        <w:t>The</w:t>
      </w:r>
      <w:r w:rsidRPr="00F3282A">
        <w:rPr>
          <w:u w:val="single"/>
        </w:rPr>
        <w:t xml:space="preserve"> </w:t>
      </w:r>
      <w:r w:rsidRPr="00F3282A">
        <w:rPr>
          <w:rStyle w:val="StyleUnderline"/>
        </w:rPr>
        <w:t xml:space="preserve">American Corporate </w:t>
      </w:r>
      <w:r w:rsidRPr="003A4FFE">
        <w:rPr>
          <w:rStyle w:val="StyleUnderline"/>
          <w:highlight w:val="cyan"/>
        </w:rPr>
        <w:t>State</w:t>
      </w:r>
      <w:r w:rsidRPr="003A4FFE">
        <w:rPr>
          <w:highlight w:val="cyan"/>
          <w:u w:val="single"/>
        </w:rPr>
        <w:t xml:space="preserve"> employs</w:t>
      </w:r>
      <w:r w:rsidRPr="00F3282A">
        <w:rPr>
          <w:u w:val="single"/>
        </w:rPr>
        <w:t xml:space="preserve"> a </w:t>
      </w:r>
      <w:r w:rsidRPr="00F3282A">
        <w:rPr>
          <w:rStyle w:val="Emphasis"/>
        </w:rPr>
        <w:t xml:space="preserve">full-time </w:t>
      </w:r>
      <w:r w:rsidRPr="003A4FFE">
        <w:rPr>
          <w:rStyle w:val="Emphasis"/>
          <w:highlight w:val="cyan"/>
        </w:rPr>
        <w:t>counterinsurgency</w:t>
      </w:r>
      <w:r w:rsidRPr="003A4FFE">
        <w:rPr>
          <w:highlight w:val="cyan"/>
          <w:u w:val="single"/>
        </w:rPr>
        <w:t xml:space="preserve"> infrastructure with resources </w:t>
      </w:r>
      <w:r w:rsidRPr="00F3282A">
        <w:rPr>
          <w:u w:val="single"/>
        </w:rPr>
        <w:t xml:space="preserve">that are </w:t>
      </w:r>
      <w:r w:rsidRPr="003A4FFE">
        <w:rPr>
          <w:rStyle w:val="Emphasis"/>
          <w:highlight w:val="cyan"/>
        </w:rPr>
        <w:t>unimaginable</w:t>
      </w:r>
      <w:r w:rsidRPr="003A4FFE">
        <w:rPr>
          <w:highlight w:val="cyan"/>
          <w:u w:val="single"/>
        </w:rPr>
        <w:t xml:space="preserve"> to </w:t>
      </w:r>
      <w:r w:rsidRPr="00F3282A">
        <w:rPr>
          <w:u w:val="single"/>
        </w:rPr>
        <w:t xml:space="preserve">most would be </w:t>
      </w:r>
      <w:r w:rsidRPr="003A4FFE">
        <w:rPr>
          <w:highlight w:val="cyan"/>
          <w:u w:val="single"/>
        </w:rPr>
        <w:t>insurgents</w:t>
      </w:r>
      <w:r w:rsidRPr="00F3282A">
        <w:rPr>
          <w:sz w:val="16"/>
        </w:rPr>
        <w:t xml:space="preserve">. Quite simply, </w:t>
      </w:r>
      <w:r w:rsidRPr="00F3282A">
        <w:rPr>
          <w:rStyle w:val="Emphasis"/>
        </w:rPr>
        <w:t xml:space="preserve">violent </w:t>
      </w:r>
      <w:r w:rsidRPr="003A4FFE">
        <w:rPr>
          <w:rStyle w:val="Emphasis"/>
          <w:highlight w:val="cyan"/>
        </w:rPr>
        <w:t>insurgents</w:t>
      </w:r>
      <w:r w:rsidRPr="003A4FFE">
        <w:rPr>
          <w:highlight w:val="cyan"/>
          <w:u w:val="single"/>
        </w:rPr>
        <w:t xml:space="preserve"> have </w:t>
      </w:r>
      <w:r w:rsidRPr="003A4FFE">
        <w:rPr>
          <w:rStyle w:val="Emphasis"/>
          <w:highlight w:val="cyan"/>
        </w:rPr>
        <w:t>no idea</w:t>
      </w:r>
      <w:r w:rsidRPr="00F3282A">
        <w:rPr>
          <w:sz w:val="16"/>
        </w:rPr>
        <w:t xml:space="preserve"> </w:t>
      </w:r>
      <w:r w:rsidRPr="00F3282A">
        <w:rPr>
          <w:u w:val="single"/>
        </w:rPr>
        <w:t xml:space="preserve">of just </w:t>
      </w:r>
      <w:r w:rsidRPr="003A4FFE">
        <w:rPr>
          <w:highlight w:val="cyan"/>
          <w:u w:val="single"/>
        </w:rPr>
        <w:t xml:space="preserve">how </w:t>
      </w:r>
      <w:r w:rsidRPr="003A4FFE">
        <w:rPr>
          <w:rStyle w:val="Emphasis"/>
          <w:highlight w:val="cyan"/>
        </w:rPr>
        <w:t>powerful</w:t>
      </w:r>
      <w:r w:rsidRPr="003A4FFE">
        <w:rPr>
          <w:highlight w:val="cyan"/>
          <w:u w:val="single"/>
        </w:rPr>
        <w:t xml:space="preserve"> the foe</w:t>
      </w:r>
      <w:r w:rsidRPr="00F3282A">
        <w:rPr>
          <w:u w:val="single"/>
        </w:rPr>
        <w:t xml:space="preserve"> actually </w:t>
      </w:r>
      <w:r w:rsidRPr="003A4FFE">
        <w:rPr>
          <w:highlight w:val="cyan"/>
          <w:u w:val="single"/>
        </w:rPr>
        <w:t>is.</w:t>
      </w:r>
      <w:r w:rsidRPr="00F3282A">
        <w:rPr>
          <w:sz w:val="16"/>
        </w:rPr>
        <w:t xml:space="preserve"> Violent insurgents typically start out as peaceful, idealistic, political activists. Whether or not political activists know it, even with very mundane levels of political activity, they are engaging in low intensity conflict with the ACS.  </w:t>
      </w:r>
    </w:p>
    <w:p w14:paraId="4A214F15" w14:textId="77777777" w:rsidR="007E3E3F" w:rsidRPr="00F3282A" w:rsidRDefault="007E3E3F" w:rsidP="007E3E3F">
      <w:pPr>
        <w:rPr>
          <w:sz w:val="16"/>
        </w:rPr>
      </w:pPr>
      <w:r w:rsidRPr="00F3282A">
        <w:rPr>
          <w:sz w:val="16"/>
        </w:rPr>
        <w:t xml:space="preserve">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right hand side of the graph is global thermonuclear war. What is important to remember is that the military is concerned with ALL points along this scale because they represent different types of threats to the ACS.  </w:t>
      </w:r>
    </w:p>
    <w:p w14:paraId="7AE3A4AE" w14:textId="77777777" w:rsidR="007E3E3F" w:rsidRPr="00F3282A" w:rsidRDefault="007E3E3F" w:rsidP="007E3E3F">
      <w:pPr>
        <w:rPr>
          <w:sz w:val="16"/>
        </w:rPr>
      </w:pPr>
      <w:r w:rsidRPr="00F3282A">
        <w:rPr>
          <w:sz w:val="16"/>
        </w:rPr>
        <w:t xml:space="preserve">Making distinctions between civilian law enforcement and military forces, and foreign and domestic intelligence services is no longer necessary. After September 11, 2001, </w:t>
      </w:r>
      <w:r w:rsidRPr="003A4FFE">
        <w:rPr>
          <w:rStyle w:val="Emphasis"/>
          <w:highlight w:val="cyan"/>
        </w:rPr>
        <w:t>all</w:t>
      </w:r>
      <w:r w:rsidRPr="00F3282A">
        <w:rPr>
          <w:rStyle w:val="Emphasis"/>
        </w:rPr>
        <w:t xml:space="preserve"> national security </w:t>
      </w:r>
      <w:r w:rsidRPr="003A4FFE">
        <w:rPr>
          <w:rStyle w:val="Emphasis"/>
          <w:highlight w:val="cyan"/>
        </w:rPr>
        <w:t>assets</w:t>
      </w:r>
      <w:r w:rsidRPr="003A4FFE">
        <w:rPr>
          <w:highlight w:val="cyan"/>
          <w:u w:val="single"/>
        </w:rPr>
        <w:t xml:space="preserve"> would be brought to bear against </w:t>
      </w:r>
      <w:r w:rsidRPr="003A4FFE">
        <w:rPr>
          <w:rStyle w:val="Emphasis"/>
          <w:highlight w:val="cyan"/>
        </w:rPr>
        <w:t>any</w:t>
      </w:r>
      <w:r w:rsidRPr="00F3282A">
        <w:rPr>
          <w:rStyle w:val="Emphasis"/>
        </w:rPr>
        <w:t xml:space="preserve"> U.S. insurgency </w:t>
      </w:r>
      <w:r w:rsidRPr="003A4FFE">
        <w:rPr>
          <w:rStyle w:val="Emphasis"/>
          <w:highlight w:val="cyan"/>
        </w:rPr>
        <w:t>movement</w:t>
      </w:r>
      <w:r w:rsidRPr="00F3282A">
        <w:rPr>
          <w:sz w:val="16"/>
        </w:rPr>
        <w:t xml:space="preserve">. Additionally, the U.S. military established NORTHCOM which designated the U.S. as an active military operational area. </w:t>
      </w:r>
      <w:r w:rsidRPr="003A4FFE">
        <w:rPr>
          <w:highlight w:val="cyan"/>
          <w:u w:val="single"/>
        </w:rPr>
        <w:t>Crimes</w:t>
      </w:r>
      <w:r w:rsidRPr="00F3282A">
        <w:rPr>
          <w:sz w:val="16"/>
        </w:rPr>
        <w:t xml:space="preserve"> involving the loss of corporate profits </w:t>
      </w:r>
      <w:r w:rsidRPr="003A4FFE">
        <w:rPr>
          <w:highlight w:val="cyan"/>
          <w:u w:val="single"/>
        </w:rPr>
        <w:t>will</w:t>
      </w:r>
      <w:r w:rsidRPr="00F3282A">
        <w:rPr>
          <w:u w:val="single"/>
        </w:rPr>
        <w:t xml:space="preserve"> increasingly </w:t>
      </w:r>
      <w:r w:rsidRPr="003A4FFE">
        <w:rPr>
          <w:highlight w:val="cyan"/>
          <w:u w:val="single"/>
        </w:rPr>
        <w:t xml:space="preserve">be treated as </w:t>
      </w:r>
      <w:r w:rsidRPr="00F3282A">
        <w:rPr>
          <w:rStyle w:val="Emphasis"/>
        </w:rPr>
        <w:t xml:space="preserve">acts of </w:t>
      </w:r>
      <w:r w:rsidRPr="003A4FFE">
        <w:rPr>
          <w:rStyle w:val="Emphasis"/>
          <w:highlight w:val="cyan"/>
        </w:rPr>
        <w:t>terrorism</w:t>
      </w:r>
      <w:r w:rsidRPr="003A4FFE">
        <w:rPr>
          <w:highlight w:val="cyan"/>
          <w:u w:val="single"/>
        </w:rPr>
        <w:t xml:space="preserve"> and</w:t>
      </w:r>
      <w:r w:rsidRPr="00F3282A">
        <w:rPr>
          <w:u w:val="single"/>
        </w:rPr>
        <w:t xml:space="preserve"> could </w:t>
      </w:r>
      <w:r w:rsidRPr="003A4FFE">
        <w:rPr>
          <w:highlight w:val="cyan"/>
          <w:u w:val="single"/>
        </w:rPr>
        <w:t>garner</w:t>
      </w:r>
      <w:r w:rsidRPr="00F3282A">
        <w:rPr>
          <w:u w:val="single"/>
        </w:rPr>
        <w:t xml:space="preserve"> anything from a local law enforcement response to activation of regular </w:t>
      </w:r>
      <w:r w:rsidRPr="003A4FFE">
        <w:rPr>
          <w:rStyle w:val="Emphasis"/>
          <w:highlight w:val="cyan"/>
        </w:rPr>
        <w:t>military forces</w:t>
      </w:r>
      <w:r w:rsidRPr="00F3282A">
        <w:rPr>
          <w:sz w:val="16"/>
        </w:rPr>
        <w:t xml:space="preserve">.  </w:t>
      </w:r>
    </w:p>
    <w:p w14:paraId="0A318F11" w14:textId="77777777" w:rsidR="007E3E3F" w:rsidRPr="00F3282A" w:rsidRDefault="007E3E3F" w:rsidP="007E3E3F">
      <w:pPr>
        <w:rPr>
          <w:sz w:val="16"/>
        </w:rPr>
      </w:pPr>
      <w:r w:rsidRPr="00F3282A">
        <w:rPr>
          <w:sz w:val="16"/>
        </w:rPr>
        <w:t xml:space="preserve">Most of what is commonly referred to as “political activism” is viewed by the corporate state's counterinsurgency apparatus as a useful and necessary component of political control. </w:t>
      </w:r>
    </w:p>
    <w:p w14:paraId="2A4A295D" w14:textId="77777777" w:rsidR="007E3E3F" w:rsidRPr="00F3282A" w:rsidRDefault="007E3E3F" w:rsidP="007E3E3F">
      <w:pPr>
        <w:rPr>
          <w:sz w:val="16"/>
        </w:rPr>
      </w:pPr>
      <w:r w:rsidRPr="00F3282A">
        <w:rPr>
          <w:sz w:val="16"/>
        </w:rPr>
        <w:t xml:space="preserve"> Letters-to-the-editor... </w:t>
      </w:r>
    </w:p>
    <w:p w14:paraId="7A21925F" w14:textId="77777777" w:rsidR="007E3E3F" w:rsidRPr="00F3282A" w:rsidRDefault="007E3E3F" w:rsidP="007E3E3F">
      <w:pPr>
        <w:rPr>
          <w:sz w:val="16"/>
        </w:rPr>
      </w:pPr>
      <w:r w:rsidRPr="00F3282A">
        <w:rPr>
          <w:sz w:val="16"/>
        </w:rPr>
        <w:t>Calls-to-elected-representatives...</w:t>
      </w:r>
    </w:p>
    <w:p w14:paraId="74F9528D" w14:textId="77777777" w:rsidR="007E3E3F" w:rsidRPr="00F3282A" w:rsidRDefault="007E3E3F" w:rsidP="007E3E3F">
      <w:pPr>
        <w:rPr>
          <w:sz w:val="16"/>
        </w:rPr>
      </w:pPr>
      <w:r w:rsidRPr="00F3282A">
        <w:rPr>
          <w:sz w:val="16"/>
        </w:rPr>
        <w:t xml:space="preserve"> Waving banners... </w:t>
      </w:r>
    </w:p>
    <w:p w14:paraId="1BE0D7CC" w14:textId="77777777" w:rsidR="007E3E3F" w:rsidRPr="00F3282A" w:rsidRDefault="007E3E3F" w:rsidP="007E3E3F">
      <w:pPr>
        <w:rPr>
          <w:sz w:val="16"/>
        </w:rPr>
      </w:pPr>
      <w:r w:rsidRPr="00F3282A">
        <w:rPr>
          <w:sz w:val="16"/>
        </w:rPr>
        <w:t xml:space="preserve">“Third” party political activities... </w:t>
      </w:r>
    </w:p>
    <w:p w14:paraId="1BC3683B" w14:textId="77777777" w:rsidR="007E3E3F" w:rsidRPr="00F3282A" w:rsidRDefault="007E3E3F" w:rsidP="007E3E3F">
      <w:pPr>
        <w:rPr>
          <w:sz w:val="16"/>
        </w:rPr>
      </w:pPr>
      <w:r w:rsidRPr="00F3282A">
        <w:rPr>
          <w:sz w:val="16"/>
        </w:rPr>
        <w:t xml:space="preserve">Taking beatings, rubber bullets and tear gas from riot police in free speech zones... </w:t>
      </w:r>
    </w:p>
    <w:p w14:paraId="32825EF9" w14:textId="77777777" w:rsidR="007E3E3F" w:rsidRPr="00F3282A" w:rsidRDefault="007E3E3F" w:rsidP="007E3E3F">
      <w:pPr>
        <w:rPr>
          <w:sz w:val="16"/>
        </w:rPr>
      </w:pPr>
      <w:r w:rsidRPr="00F3282A">
        <w:rPr>
          <w:sz w:val="16"/>
        </w:rPr>
        <w:t xml:space="preserve">Political activism amounts to an utterly useless waste of time, in terms of tangible power, which is all the ACS understands. Political activism is a cruel guise that is sold to people who are dissatisfied, but who have no concept of the nature of tangible power. Counterinsurgency teams routinely monitor these activities, attend the meetings, join the groups and take on leadership roles in the organizations.  </w:t>
      </w:r>
    </w:p>
    <w:p w14:paraId="4E82517F" w14:textId="77777777" w:rsidR="007E3E3F" w:rsidRPr="00F3282A" w:rsidRDefault="007E3E3F" w:rsidP="007E3E3F">
      <w:pPr>
        <w:rPr>
          <w:sz w:val="16"/>
        </w:rPr>
      </w:pPr>
      <w:r w:rsidRPr="00F3282A">
        <w:rPr>
          <w:sz w:val="16"/>
        </w:rPr>
        <w:t xml:space="preserve">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w:t>
      </w:r>
    </w:p>
    <w:p w14:paraId="787D4335" w14:textId="77777777" w:rsidR="007E3E3F" w:rsidRPr="00F3282A" w:rsidRDefault="007E3E3F" w:rsidP="007E3E3F">
      <w:pPr>
        <w:rPr>
          <w:sz w:val="16"/>
        </w:rPr>
      </w:pPr>
      <w:r w:rsidRPr="00F3282A">
        <w:rPr>
          <w:sz w:val="16"/>
        </w:rPr>
        <w:t xml:space="preserve">If the clued-in activist drops his or her political activities, the ACS wins. </w:t>
      </w:r>
    </w:p>
    <w:p w14:paraId="788852CB" w14:textId="77777777" w:rsidR="007E3E3F" w:rsidRDefault="007E3E3F" w:rsidP="007E3E3F">
      <w:pPr>
        <w:rPr>
          <w:u w:val="single"/>
        </w:rPr>
      </w:pPr>
      <w:r w:rsidRPr="00F3282A">
        <w:rPr>
          <w:sz w:val="16"/>
        </w:rPr>
        <w:t xml:space="preserve"> But what if the clued-in activist refuses to give up the struggle? Feeling powerless, desperation could set in and these individuals might become increasingly radicalized. </w:t>
      </w:r>
      <w:r w:rsidRPr="003A4FFE">
        <w:rPr>
          <w:highlight w:val="cyan"/>
          <w:u w:val="single"/>
        </w:rPr>
        <w:t>Because</w:t>
      </w:r>
      <w:r w:rsidRPr="00F3282A">
        <w:rPr>
          <w:u w:val="single"/>
        </w:rPr>
        <w:t xml:space="preserve"> the corporate state's counterinsurgency </w:t>
      </w:r>
      <w:r w:rsidRPr="003A4FFE">
        <w:rPr>
          <w:highlight w:val="cyan"/>
          <w:u w:val="single"/>
        </w:rPr>
        <w:t>operatives</w:t>
      </w:r>
      <w:r w:rsidRPr="00F3282A">
        <w:rPr>
          <w:u w:val="single"/>
        </w:rPr>
        <w:t xml:space="preserve"> have </w:t>
      </w:r>
      <w:r w:rsidRPr="003A4FFE">
        <w:rPr>
          <w:rStyle w:val="Emphasis"/>
          <w:highlight w:val="cyan"/>
        </w:rPr>
        <w:t>infiltrated</w:t>
      </w:r>
      <w:r w:rsidRPr="003A4FFE">
        <w:rPr>
          <w:highlight w:val="cyan"/>
          <w:u w:val="single"/>
        </w:rPr>
        <w:t xml:space="preserve"> most </w:t>
      </w:r>
      <w:r w:rsidRPr="00F3282A">
        <w:rPr>
          <w:rStyle w:val="Emphasis"/>
        </w:rPr>
        <w:t xml:space="preserve">political </w:t>
      </w:r>
      <w:r w:rsidRPr="003A4FFE">
        <w:rPr>
          <w:rStyle w:val="Emphasis"/>
          <w:highlight w:val="cyan"/>
        </w:rPr>
        <w:t>activism</w:t>
      </w:r>
      <w:r w:rsidRPr="003A4FFE">
        <w:rPr>
          <w:highlight w:val="cyan"/>
          <w:u w:val="single"/>
        </w:rPr>
        <w:t xml:space="preserve"> groups</w:t>
      </w:r>
      <w:r w:rsidRPr="00F3282A">
        <w:rPr>
          <w:u w:val="single"/>
        </w:rPr>
        <w:t xml:space="preserve">, the </w:t>
      </w:r>
      <w:r w:rsidRPr="00F3282A">
        <w:rPr>
          <w:rStyle w:val="Emphasis"/>
        </w:rPr>
        <w:t xml:space="preserve">radicalized </w:t>
      </w:r>
      <w:r w:rsidRPr="003A4FFE">
        <w:rPr>
          <w:rStyle w:val="Emphasis"/>
          <w:highlight w:val="cyan"/>
        </w:rPr>
        <w:t>members</w:t>
      </w:r>
      <w:r w:rsidRPr="003A4FFE">
        <w:rPr>
          <w:highlight w:val="cyan"/>
          <w:u w:val="single"/>
        </w:rPr>
        <w:t xml:space="preserve"> will be </w:t>
      </w:r>
      <w:r w:rsidRPr="00F3282A">
        <w:rPr>
          <w:rStyle w:val="Emphasis"/>
        </w:rPr>
        <w:t xml:space="preserve">easily </w:t>
      </w:r>
      <w:r w:rsidRPr="003A4FFE">
        <w:rPr>
          <w:rStyle w:val="Emphasis"/>
          <w:highlight w:val="cyan"/>
        </w:rPr>
        <w:t>identified</w:t>
      </w:r>
      <w:r w:rsidRPr="00F3282A">
        <w:rPr>
          <w:u w:val="single"/>
        </w:rPr>
        <w:t xml:space="preserve">, monitored </w:t>
      </w:r>
      <w:r w:rsidRPr="003A4FFE">
        <w:rPr>
          <w:highlight w:val="cyan"/>
          <w:u w:val="single"/>
        </w:rPr>
        <w:t>and</w:t>
      </w:r>
      <w:r w:rsidRPr="00F3282A">
        <w:rPr>
          <w:u w:val="single"/>
        </w:rPr>
        <w:t xml:space="preserve"> eventually </w:t>
      </w:r>
      <w:r w:rsidRPr="00F3282A">
        <w:rPr>
          <w:sz w:val="16"/>
        </w:rPr>
        <w:t xml:space="preserve">compromised/turned, arrested </w:t>
      </w:r>
      <w:r w:rsidRPr="00F3282A">
        <w:rPr>
          <w:u w:val="single"/>
        </w:rPr>
        <w:t xml:space="preserve">or </w:t>
      </w:r>
      <w:r w:rsidRPr="003A4FFE">
        <w:rPr>
          <w:rStyle w:val="Emphasis"/>
          <w:highlight w:val="cyan"/>
        </w:rPr>
        <w:t>executed</w:t>
      </w:r>
      <w:r w:rsidRPr="00F3282A">
        <w:rPr>
          <w:u w:val="single"/>
        </w:rPr>
        <w:t xml:space="preserve">. The ACS wins again. </w:t>
      </w:r>
    </w:p>
    <w:p w14:paraId="20DD3068" w14:textId="77777777" w:rsidR="007E3E3F" w:rsidRPr="002525EC" w:rsidRDefault="007E3E3F" w:rsidP="007E3E3F">
      <w:pPr>
        <w:pStyle w:val="Heading4"/>
      </w:pPr>
      <w:r>
        <w:t xml:space="preserve">Revolution </w:t>
      </w:r>
      <w:r w:rsidRPr="002525EC">
        <w:rPr>
          <w:u w:val="single"/>
        </w:rPr>
        <w:t>necessitate</w:t>
      </w:r>
      <w:r>
        <w:rPr>
          <w:u w:val="single"/>
        </w:rPr>
        <w:t>s</w:t>
      </w:r>
      <w:r>
        <w:t xml:space="preserve"> violent </w:t>
      </w:r>
      <w:r w:rsidRPr="002525EC">
        <w:t>retaliation</w:t>
      </w:r>
      <w:r>
        <w:t xml:space="preserve">, causes spiraling </w:t>
      </w:r>
      <w:r w:rsidRPr="002525EC">
        <w:rPr>
          <w:u w:val="single"/>
        </w:rPr>
        <w:t>global conflict</w:t>
      </w:r>
      <w:r>
        <w:t xml:space="preserve">, and </w:t>
      </w:r>
      <w:r w:rsidRPr="002525EC">
        <w:rPr>
          <w:u w:val="single"/>
        </w:rPr>
        <w:t>reifies</w:t>
      </w:r>
      <w:r>
        <w:t xml:space="preserve"> the systems they ‘reject.’</w:t>
      </w:r>
    </w:p>
    <w:p w14:paraId="6096C698" w14:textId="77777777" w:rsidR="007E3E3F" w:rsidRPr="001A5250" w:rsidRDefault="007E3E3F" w:rsidP="007E3E3F">
      <w:r>
        <w:t xml:space="preserve">Dr. George </w:t>
      </w:r>
      <w:r w:rsidRPr="001A5250">
        <w:rPr>
          <w:rStyle w:val="Style13ptBold"/>
        </w:rPr>
        <w:t>Lawson 11</w:t>
      </w:r>
      <w:r>
        <w:t>, Associate Professor, International Relations, London School of Economics and Political Science, “Halliday's Revenge: Revolutions and International Relations,” International Affairs, Vol. 87, No. 5, pg. 1069-1071, September 2011, JSTOR. edited for OCR errors and language differential.</w:t>
      </w:r>
    </w:p>
    <w:p w14:paraId="134D93A2" w14:textId="77777777" w:rsidR="007E3E3F" w:rsidRPr="001A5250" w:rsidRDefault="007E3E3F" w:rsidP="007E3E3F">
      <w:pPr>
        <w:rPr>
          <w:sz w:val="16"/>
        </w:rPr>
      </w:pPr>
      <w:r w:rsidRPr="001A5250">
        <w:rPr>
          <w:sz w:val="16"/>
        </w:rPr>
        <w:t xml:space="preserve">Third, Halliday took seriously the major claim of revolutionaries: that because the international system (whether understood as capitalist, imperialist or a mixture of the two) was the fundamental source of their oppression, the </w:t>
      </w:r>
      <w:r w:rsidRPr="001A5250">
        <w:rPr>
          <w:rStyle w:val="StyleUnderline"/>
        </w:rPr>
        <w:t xml:space="preserve">legitimacy of </w:t>
      </w:r>
      <w:r w:rsidRPr="003A4FFE">
        <w:rPr>
          <w:rStyle w:val="Emphasis"/>
          <w:highlight w:val="cyan"/>
        </w:rPr>
        <w:t>revolutions</w:t>
      </w:r>
      <w:r w:rsidRPr="003A4FFE">
        <w:rPr>
          <w:rStyle w:val="StyleUnderline"/>
          <w:highlight w:val="cyan"/>
        </w:rPr>
        <w:t xml:space="preserve"> rested on</w:t>
      </w:r>
      <w:r w:rsidRPr="001A5250">
        <w:rPr>
          <w:sz w:val="16"/>
        </w:rPr>
        <w:t xml:space="preserve"> establishing </w:t>
      </w:r>
      <w:r w:rsidRPr="003A4FFE">
        <w:rPr>
          <w:rStyle w:val="StyleUnderline"/>
          <w:highlight w:val="cyan"/>
        </w:rPr>
        <w:t xml:space="preserve">a </w:t>
      </w:r>
      <w:r w:rsidRPr="003A4FFE">
        <w:rPr>
          <w:rStyle w:val="Emphasis"/>
          <w:highlight w:val="cyan"/>
        </w:rPr>
        <w:t>novel</w:t>
      </w:r>
      <w:r w:rsidRPr="001A5250">
        <w:rPr>
          <w:rStyle w:val="Emphasis"/>
        </w:rPr>
        <w:t>, more emancipatory</w:t>
      </w:r>
      <w:r w:rsidRPr="001A5250">
        <w:rPr>
          <w:rStyle w:val="StyleUnderline"/>
        </w:rPr>
        <w:t xml:space="preserve"> </w:t>
      </w:r>
      <w:r w:rsidRPr="003A4FFE">
        <w:rPr>
          <w:rStyle w:val="StyleUnderline"/>
          <w:highlight w:val="cyan"/>
        </w:rPr>
        <w:t>system</w:t>
      </w:r>
      <w:r w:rsidRPr="001A5250">
        <w:rPr>
          <w:sz w:val="16"/>
        </w:rPr>
        <w:t xml:space="preserve"> in its place. </w:t>
      </w:r>
      <w:r w:rsidRPr="001A5250">
        <w:rPr>
          <w:rStyle w:val="StyleUnderline"/>
        </w:rPr>
        <w:t>As a result, revolutionary states saw</w:t>
      </w:r>
      <w:r w:rsidRPr="001A5250">
        <w:rPr>
          <w:sz w:val="16"/>
        </w:rPr>
        <w:t xml:space="preserve"> their </w:t>
      </w:r>
      <w:r w:rsidRPr="001A5250">
        <w:rPr>
          <w:rStyle w:val="Emphasis"/>
        </w:rPr>
        <w:t>struggles</w:t>
      </w:r>
      <w:r w:rsidRPr="001A5250">
        <w:rPr>
          <w:rStyle w:val="StyleUnderline"/>
        </w:rPr>
        <w:t xml:space="preserve"> not as</w:t>
      </w:r>
      <w:r w:rsidRPr="001A5250">
        <w:rPr>
          <w:sz w:val="16"/>
        </w:rPr>
        <w:t xml:space="preserve"> contained </w:t>
      </w:r>
      <w:r w:rsidRPr="001A5250">
        <w:rPr>
          <w:rStyle w:val="StyleUnderline"/>
        </w:rPr>
        <w:t>within</w:t>
      </w:r>
      <w:r w:rsidRPr="001A5250">
        <w:rPr>
          <w:sz w:val="16"/>
        </w:rPr>
        <w:t xml:space="preserve"> the </w:t>
      </w:r>
      <w:r w:rsidRPr="001A5250">
        <w:rPr>
          <w:rStyle w:val="StyleUnderline"/>
        </w:rPr>
        <w:t xml:space="preserve">limits of </w:t>
      </w:r>
      <w:r w:rsidRPr="001A5250">
        <w:rPr>
          <w:rStyle w:val="Emphasis"/>
        </w:rPr>
        <w:t>state borders</w:t>
      </w:r>
      <w:r w:rsidRPr="001A5250">
        <w:rPr>
          <w:rStyle w:val="StyleUnderline"/>
        </w:rPr>
        <w:t>, but</w:t>
      </w:r>
      <w:r w:rsidRPr="001A5250">
        <w:rPr>
          <w:sz w:val="16"/>
        </w:rPr>
        <w:t xml:space="preserve"> as </w:t>
      </w:r>
      <w:r w:rsidRPr="001A5250">
        <w:rPr>
          <w:rStyle w:val="Emphasis"/>
        </w:rPr>
        <w:t>transcending</w:t>
      </w:r>
      <w:r w:rsidRPr="001A5250">
        <w:rPr>
          <w:rStyle w:val="StyleUnderline"/>
        </w:rPr>
        <w:t xml:space="preserve"> existing boundaries</w:t>
      </w:r>
      <w:r w:rsidRPr="001A5250">
        <w:rPr>
          <w:sz w:val="16"/>
        </w:rPr>
        <w:t>. Marx and Engels, for example, thought that communism could not exist 'as a local event. The prole-tariat can only exist on the world-historical plane, just as communism, its activity, can only have a world-historical existence.'10 Lenin makes this point starkly: 'global class, global party, global revolution' ( Weltklasse , Weltpartei, Weltrevolution).11 And Che Guevara turned it into a battle-cry of anti-imperialism in his 'Message to the People of the World':</w:t>
      </w:r>
    </w:p>
    <w:p w14:paraId="22255C3C" w14:textId="77777777" w:rsidR="007E3E3F" w:rsidRPr="001A5250" w:rsidRDefault="007E3E3F" w:rsidP="007E3E3F">
      <w:pPr>
        <w:ind w:left="720"/>
        <w:rPr>
          <w:sz w:val="16"/>
        </w:rPr>
      </w:pPr>
      <w:r w:rsidRPr="001A5250">
        <w:rPr>
          <w:sz w:val="16"/>
        </w:rPr>
        <w:t>How close and bright would the future appear if two, three, many Vietnams flowered on the face of the globe . . . what difference do the dangers to a human being or people matter when what is at stake is the destiny of humanity. Our every action is a battle cry against imperialism and a call for the unity of the peoples . . . Wherever death may surprise us, let it be welcome.12</w:t>
      </w:r>
    </w:p>
    <w:p w14:paraId="0E502DFC" w14:textId="77777777" w:rsidR="007E3E3F" w:rsidRPr="001A5250" w:rsidRDefault="007E3E3F" w:rsidP="007E3E3F">
      <w:pPr>
        <w:rPr>
          <w:sz w:val="16"/>
        </w:rPr>
      </w:pPr>
      <w:r w:rsidRPr="001A5250">
        <w:rPr>
          <w:sz w:val="16"/>
        </w:rPr>
        <w:t xml:space="preserve">The </w:t>
      </w:r>
      <w:r w:rsidRPr="001A5250">
        <w:rPr>
          <w:rStyle w:val="StyleUnderline"/>
        </w:rPr>
        <w:t>centrality of international oppression to</w:t>
      </w:r>
      <w:r w:rsidRPr="001A5250">
        <w:rPr>
          <w:sz w:val="16"/>
        </w:rPr>
        <w:t xml:space="preserve"> the </w:t>
      </w:r>
      <w:r w:rsidRPr="001A5250">
        <w:rPr>
          <w:rStyle w:val="Emphasis"/>
        </w:rPr>
        <w:t>analysis</w:t>
      </w:r>
      <w:r w:rsidRPr="001A5250">
        <w:rPr>
          <w:rStyle w:val="StyleUnderline"/>
        </w:rPr>
        <w:t xml:space="preserve"> of revolutionaries</w:t>
      </w:r>
      <w:r w:rsidRPr="001A5250">
        <w:rPr>
          <w:sz w:val="16"/>
        </w:rPr>
        <w:t xml:space="preserve">, Halliday argued, </w:t>
      </w:r>
      <w:r w:rsidRPr="001A5250">
        <w:rPr>
          <w:rStyle w:val="StyleUnderline"/>
        </w:rPr>
        <w:t>meant</w:t>
      </w:r>
      <w:r w:rsidRPr="001A5250">
        <w:rPr>
          <w:sz w:val="16"/>
        </w:rPr>
        <w:t xml:space="preserve"> that revolutionary </w:t>
      </w:r>
      <w:r w:rsidRPr="001A5250">
        <w:rPr>
          <w:rStyle w:val="StyleUnderline"/>
        </w:rPr>
        <w:t xml:space="preserve">movements </w:t>
      </w:r>
      <w:r w:rsidRPr="003A4FFE">
        <w:rPr>
          <w:rStyle w:val="StyleUnderline"/>
          <w:highlight w:val="cyan"/>
        </w:rPr>
        <w:t xml:space="preserve">ran </w:t>
      </w:r>
      <w:r w:rsidRPr="003A4FFE">
        <w:rPr>
          <w:rStyle w:val="Emphasis"/>
          <w:highlight w:val="cyan"/>
        </w:rPr>
        <w:t>counter to</w:t>
      </w:r>
      <w:r w:rsidRPr="001A5250">
        <w:rPr>
          <w:sz w:val="16"/>
        </w:rPr>
        <w:t xml:space="preserve"> </w:t>
      </w:r>
      <w:r w:rsidRPr="003A4FFE">
        <w:rPr>
          <w:rStyle w:val="StyleUnderline"/>
          <w:highlight w:val="cyan"/>
        </w:rPr>
        <w:t>the</w:t>
      </w:r>
      <w:r w:rsidRPr="001A5250">
        <w:rPr>
          <w:sz w:val="16"/>
        </w:rPr>
        <w:t xml:space="preserve"> </w:t>
      </w:r>
      <w:r w:rsidRPr="001A5250">
        <w:rPr>
          <w:rStyle w:val="Emphasis"/>
        </w:rPr>
        <w:t xml:space="preserve">ground rules of </w:t>
      </w:r>
      <w:r w:rsidRPr="003A4FFE">
        <w:rPr>
          <w:rStyle w:val="Emphasis"/>
          <w:highlight w:val="cyan"/>
        </w:rPr>
        <w:t>international ord</w:t>
      </w:r>
      <w:r w:rsidRPr="002525EC">
        <w:rPr>
          <w:rStyle w:val="Emphasis"/>
        </w:rPr>
        <w:t>er</w:t>
      </w:r>
      <w:r w:rsidRPr="001A5250">
        <w:rPr>
          <w:rStyle w:val="StyleUnderline"/>
        </w:rPr>
        <w:t xml:space="preserve"> (sovereignty, international law and diplomacy),</w:t>
      </w:r>
      <w:r w:rsidRPr="001A5250">
        <w:rPr>
          <w:sz w:val="16"/>
        </w:rPr>
        <w:t xml:space="preserve"> </w:t>
      </w:r>
      <w:r w:rsidRPr="001A5250">
        <w:rPr>
          <w:rStyle w:val="StyleUnderline"/>
        </w:rPr>
        <w:t xml:space="preserve">proclaiming ideals of </w:t>
      </w:r>
      <w:r w:rsidRPr="001A5250">
        <w:rPr>
          <w:rStyle w:val="Emphasis"/>
        </w:rPr>
        <w:t>'universal society'</w:t>
      </w:r>
      <w:r w:rsidRPr="001A5250">
        <w:rPr>
          <w:rStyle w:val="StyleUnderline"/>
        </w:rPr>
        <w:t xml:space="preserve"> and </w:t>
      </w:r>
      <w:r w:rsidRPr="001A5250">
        <w:rPr>
          <w:rStyle w:val="Emphasis"/>
        </w:rPr>
        <w:t>world revolution</w:t>
      </w:r>
      <w:r w:rsidRPr="001A5250">
        <w:rPr>
          <w:sz w:val="16"/>
        </w:rPr>
        <w:t xml:space="preserve">. Revolutions challenged international order in a number of ways, ranging from disrupting existing patterns of trade and alliances to questioning underlying rules, norms and principles. To take one example, the </w:t>
      </w:r>
      <w:r w:rsidRPr="001A5250">
        <w:rPr>
          <w:rStyle w:val="StyleUnderline"/>
        </w:rPr>
        <w:t xml:space="preserve">challenge of the </w:t>
      </w:r>
      <w:r w:rsidRPr="001A5250">
        <w:rPr>
          <w:rStyle w:val="Emphasis"/>
        </w:rPr>
        <w:t>Bolshevik Revolution</w:t>
      </w:r>
      <w:r w:rsidRPr="001A5250">
        <w:rPr>
          <w:rStyle w:val="StyleUnderline"/>
        </w:rPr>
        <w:t xml:space="preserve"> was</w:t>
      </w:r>
      <w:r w:rsidRPr="001A5250">
        <w:rPr>
          <w:sz w:val="16"/>
        </w:rPr>
        <w:t xml:space="preserve"> at once </w:t>
      </w:r>
      <w:r w:rsidRPr="001A5250">
        <w:rPr>
          <w:rStyle w:val="StyleUnderline"/>
        </w:rPr>
        <w:t>short term (prompting</w:t>
      </w:r>
      <w:r w:rsidRPr="001A5250">
        <w:rPr>
          <w:sz w:val="16"/>
        </w:rPr>
        <w:t xml:space="preserve"> the </w:t>
      </w:r>
      <w:r w:rsidRPr="001A5250">
        <w:rPr>
          <w:rStyle w:val="Emphasis"/>
        </w:rPr>
        <w:t>withdrawal of Russian forces</w:t>
      </w:r>
      <w:r w:rsidRPr="001A5250">
        <w:rPr>
          <w:sz w:val="16"/>
        </w:rPr>
        <w:t xml:space="preserve"> from the First World War), </w:t>
      </w:r>
      <w:r w:rsidRPr="001A5250">
        <w:rPr>
          <w:rStyle w:val="StyleUnderline"/>
        </w:rPr>
        <w:t>medium term (in</w:t>
      </w:r>
      <w:r w:rsidRPr="001A5250">
        <w:rPr>
          <w:sz w:val="16"/>
        </w:rPr>
        <w:t xml:space="preserve"> the </w:t>
      </w:r>
      <w:r w:rsidRPr="001A5250">
        <w:rPr>
          <w:rStyle w:val="StyleUnderline"/>
        </w:rPr>
        <w:t xml:space="preserve">provision of </w:t>
      </w:r>
      <w:r w:rsidRPr="001A5250">
        <w:rPr>
          <w:rStyle w:val="Emphasis"/>
        </w:rPr>
        <w:t>support for allied states</w:t>
      </w:r>
      <w:r w:rsidRPr="001A5250">
        <w:rPr>
          <w:sz w:val="16"/>
        </w:rPr>
        <w:t xml:space="preserve">) </w:t>
      </w:r>
      <w:r w:rsidRPr="001A5250">
        <w:rPr>
          <w:rStyle w:val="StyleUnderline"/>
        </w:rPr>
        <w:t>and long term (in</w:t>
      </w:r>
      <w:r w:rsidRPr="001A5250">
        <w:rPr>
          <w:sz w:val="16"/>
        </w:rPr>
        <w:t xml:space="preserve"> the </w:t>
      </w:r>
      <w:r w:rsidRPr="001A5250">
        <w:rPr>
          <w:rStyle w:val="StyleUnderline"/>
        </w:rPr>
        <w:t xml:space="preserve">establishment of a </w:t>
      </w:r>
      <w:r w:rsidRPr="001A5250">
        <w:rPr>
          <w:sz w:val="16"/>
        </w:rPr>
        <w:t xml:space="preserve">systemic </w:t>
      </w:r>
      <w:r w:rsidRPr="001A5250">
        <w:rPr>
          <w:rStyle w:val="Emphasis"/>
        </w:rPr>
        <w:t>alternative</w:t>
      </w:r>
      <w:r w:rsidRPr="001A5250">
        <w:rPr>
          <w:rStyle w:val="StyleUnderline"/>
        </w:rPr>
        <w:t xml:space="preserve"> </w:t>
      </w:r>
      <w:r w:rsidRPr="001A5250">
        <w:rPr>
          <w:rStyle w:val="Emphasis"/>
        </w:rPr>
        <w:t>to market democracy</w:t>
      </w:r>
      <w:r w:rsidRPr="001A5250">
        <w:rPr>
          <w:sz w:val="16"/>
        </w:rPr>
        <w:t xml:space="preserve">). As Halliday argued, </w:t>
      </w:r>
      <w:r w:rsidRPr="001A5250">
        <w:rPr>
          <w:rStyle w:val="StyleUnderline"/>
        </w:rPr>
        <w:t xml:space="preserve">revolutionary states </w:t>
      </w:r>
      <w:r w:rsidRPr="003A4FFE">
        <w:rPr>
          <w:rStyle w:val="StyleUnderline"/>
          <w:highlight w:val="cyan"/>
        </w:rPr>
        <w:t xml:space="preserve">forced </w:t>
      </w:r>
      <w:r w:rsidRPr="003A4FFE">
        <w:rPr>
          <w:rStyle w:val="Emphasis"/>
          <w:highlight w:val="cyan"/>
        </w:rPr>
        <w:t>Great Powers to act</w:t>
      </w:r>
      <w:r w:rsidRPr="001A5250">
        <w:rPr>
          <w:rStyle w:val="StyleUnderline"/>
        </w:rPr>
        <w:t xml:space="preserve"> </w:t>
      </w:r>
      <w:r w:rsidRPr="003A4FFE">
        <w:rPr>
          <w:rStyle w:val="StyleUnderline"/>
          <w:highlight w:val="cyan"/>
        </w:rPr>
        <w:t>by challenging</w:t>
      </w:r>
      <w:r w:rsidRPr="001A5250">
        <w:rPr>
          <w:sz w:val="16"/>
        </w:rPr>
        <w:t xml:space="preserve"> </w:t>
      </w:r>
      <w:r w:rsidRPr="003A4FFE">
        <w:rPr>
          <w:rStyle w:val="StyleUnderline"/>
          <w:highlight w:val="cyan"/>
        </w:rPr>
        <w:t xml:space="preserve">their </w:t>
      </w:r>
      <w:r w:rsidRPr="003A4FFE">
        <w:rPr>
          <w:rStyle w:val="Emphasis"/>
          <w:highlight w:val="cyan"/>
        </w:rPr>
        <w:t>credibility</w:t>
      </w:r>
      <w:r w:rsidRPr="001A5250">
        <w:rPr>
          <w:rStyle w:val="StyleUnderline"/>
        </w:rPr>
        <w:t xml:space="preserve"> as</w:t>
      </w:r>
      <w:r w:rsidRPr="001A5250">
        <w:rPr>
          <w:sz w:val="16"/>
        </w:rPr>
        <w:t xml:space="preserve"> </w:t>
      </w:r>
      <w:r w:rsidRPr="001A5250">
        <w:rPr>
          <w:rStyle w:val="StyleUnderline"/>
        </w:rPr>
        <w:t>Great Powers</w:t>
      </w:r>
      <w:r w:rsidRPr="001A5250">
        <w:rPr>
          <w:sz w:val="16"/>
        </w:rPr>
        <w:t xml:space="preserve">. In other words, in order </w:t>
      </w:r>
      <w:r w:rsidRPr="001A5250">
        <w:rPr>
          <w:rStyle w:val="StyleUnderline"/>
        </w:rPr>
        <w:t>to justify their position</w:t>
      </w:r>
      <w:r w:rsidRPr="001A5250">
        <w:rPr>
          <w:sz w:val="16"/>
        </w:rPr>
        <w:t xml:space="preserve"> at the apex of the international system, </w:t>
      </w:r>
      <w:r w:rsidRPr="001A5250">
        <w:rPr>
          <w:rStyle w:val="StyleUnderline"/>
        </w:rPr>
        <w:t xml:space="preserve">Great Powers were </w:t>
      </w:r>
      <w:r w:rsidRPr="003A4FFE">
        <w:rPr>
          <w:rStyle w:val="Emphasis"/>
          <w:highlight w:val="cyan"/>
        </w:rPr>
        <w:t>required</w:t>
      </w:r>
      <w:r w:rsidRPr="003A4FFE">
        <w:rPr>
          <w:rStyle w:val="StyleUnderline"/>
          <w:highlight w:val="cyan"/>
        </w:rPr>
        <w:t xml:space="preserve"> to </w:t>
      </w:r>
      <w:r w:rsidRPr="003A4FFE">
        <w:rPr>
          <w:rStyle w:val="Emphasis"/>
          <w:highlight w:val="cyan"/>
        </w:rPr>
        <w:t>quell revolutions</w:t>
      </w:r>
      <w:r w:rsidRPr="001A5250">
        <w:rPr>
          <w:sz w:val="16"/>
        </w:rPr>
        <w:t xml:space="preserve">.13 As such, </w:t>
      </w:r>
      <w:r w:rsidRPr="001A5250">
        <w:rPr>
          <w:rStyle w:val="StyleUnderline"/>
        </w:rPr>
        <w:t xml:space="preserve">counter-revolution was </w:t>
      </w:r>
      <w:r w:rsidRPr="003A4FFE">
        <w:rPr>
          <w:rStyle w:val="StyleUnderline"/>
          <w:highlight w:val="cyan"/>
        </w:rPr>
        <w:t>not a</w:t>
      </w:r>
      <w:r w:rsidRPr="001A5250">
        <w:rPr>
          <w:rStyle w:val="StyleUnderline"/>
        </w:rPr>
        <w:t>n</w:t>
      </w:r>
      <w:r w:rsidRPr="001A5250">
        <w:rPr>
          <w:sz w:val="16"/>
        </w:rPr>
        <w:t xml:space="preserve"> </w:t>
      </w:r>
      <w:r w:rsidRPr="001A5250">
        <w:rPr>
          <w:rStyle w:val="Emphasis"/>
        </w:rPr>
        <w:t>instrumental</w:t>
      </w:r>
      <w:r w:rsidRPr="001A5250">
        <w:rPr>
          <w:rStyle w:val="StyleUnderline"/>
        </w:rPr>
        <w:t xml:space="preserve"> </w:t>
      </w:r>
      <w:r w:rsidRPr="003A4FFE">
        <w:rPr>
          <w:rStyle w:val="StyleUnderline"/>
          <w:highlight w:val="cyan"/>
        </w:rPr>
        <w:t>reaction</w:t>
      </w:r>
      <w:r w:rsidRPr="001A5250">
        <w:rPr>
          <w:sz w:val="16"/>
        </w:rPr>
        <w:t xml:space="preserve"> to moments of revolutionary upheaval, </w:t>
      </w:r>
      <w:r w:rsidRPr="003A4FFE">
        <w:rPr>
          <w:rStyle w:val="StyleUnderline"/>
          <w:highlight w:val="cyan"/>
        </w:rPr>
        <w:t>but</w:t>
      </w:r>
      <w:r w:rsidRPr="001A5250">
        <w:rPr>
          <w:sz w:val="16"/>
        </w:rPr>
        <w:t xml:space="preserve"> </w:t>
      </w:r>
      <w:r w:rsidRPr="003A4FFE">
        <w:rPr>
          <w:rStyle w:val="StyleUnderline"/>
          <w:highlight w:val="cyan"/>
        </w:rPr>
        <w:t xml:space="preserve">a </w:t>
      </w:r>
      <w:r w:rsidRPr="003A4FFE">
        <w:rPr>
          <w:rStyle w:val="Emphasis"/>
          <w:highlight w:val="cyan"/>
        </w:rPr>
        <w:t>process hard-wired</w:t>
      </w:r>
      <w:r w:rsidRPr="001A5250">
        <w:rPr>
          <w:rStyle w:val="Emphasis"/>
        </w:rPr>
        <w:t xml:space="preserve"> into the</w:t>
      </w:r>
      <w:r w:rsidRPr="001A5250">
        <w:rPr>
          <w:sz w:val="16"/>
        </w:rPr>
        <w:t xml:space="preserve"> </w:t>
      </w:r>
      <w:r w:rsidRPr="001A5250">
        <w:rPr>
          <w:rStyle w:val="Emphasis"/>
        </w:rPr>
        <w:t>fundamentals</w:t>
      </w:r>
      <w:r w:rsidRPr="001A5250">
        <w:rPr>
          <w:rStyle w:val="StyleUnderline"/>
        </w:rPr>
        <w:t xml:space="preserve"> of </w:t>
      </w:r>
      <w:r w:rsidRPr="001A5250">
        <w:rPr>
          <w:rStyle w:val="Emphasis"/>
        </w:rPr>
        <w:t>i</w:t>
      </w:r>
      <w:r w:rsidRPr="001A5250">
        <w:rPr>
          <w:rStyle w:val="StyleUnderline"/>
        </w:rPr>
        <w:t xml:space="preserve">nternational </w:t>
      </w:r>
      <w:r w:rsidRPr="001A5250">
        <w:rPr>
          <w:rStyle w:val="Emphasis"/>
        </w:rPr>
        <w:t>r</w:t>
      </w:r>
      <w:r w:rsidRPr="001A5250">
        <w:rPr>
          <w:rStyle w:val="StyleUnderline"/>
        </w:rPr>
        <w:t>elations itself</w:t>
      </w:r>
      <w:r w:rsidRPr="001A5250">
        <w:rPr>
          <w:sz w:val="16"/>
        </w:rPr>
        <w:t>.14</w:t>
      </w:r>
    </w:p>
    <w:p w14:paraId="3500DB43" w14:textId="77777777" w:rsidR="007E3E3F" w:rsidRPr="001A5250" w:rsidRDefault="007E3E3F" w:rsidP="007E3E3F">
      <w:pPr>
        <w:rPr>
          <w:sz w:val="16"/>
        </w:rPr>
      </w:pPr>
      <w:r w:rsidRPr="001A5250">
        <w:rPr>
          <w:sz w:val="16"/>
        </w:rPr>
        <w:t xml:space="preserve">The </w:t>
      </w:r>
      <w:r w:rsidRPr="001A5250">
        <w:rPr>
          <w:rStyle w:val="StyleUnderline"/>
        </w:rPr>
        <w:t>fourth</w:t>
      </w:r>
      <w:r w:rsidRPr="001A5250">
        <w:rPr>
          <w:sz w:val="16"/>
        </w:rPr>
        <w:t xml:space="preserve"> international </w:t>
      </w:r>
      <w:r w:rsidRPr="001A5250">
        <w:rPr>
          <w:rStyle w:val="StyleUnderline"/>
        </w:rPr>
        <w:t xml:space="preserve">component of </w:t>
      </w:r>
      <w:r w:rsidRPr="002525EC">
        <w:rPr>
          <w:rStyle w:val="Emphasis"/>
        </w:rPr>
        <w:t>revolution</w:t>
      </w:r>
      <w:r w:rsidRPr="001A5250">
        <w:rPr>
          <w:rStyle w:val="StyleUnderline"/>
        </w:rPr>
        <w:t xml:space="preserve"> lay</w:t>
      </w:r>
      <w:r w:rsidRPr="001A5250">
        <w:rPr>
          <w:sz w:val="16"/>
        </w:rPr>
        <w:t xml:space="preserve">, for Halliday, </w:t>
      </w:r>
      <w:r w:rsidRPr="001A5250">
        <w:rPr>
          <w:rStyle w:val="StyleUnderline"/>
        </w:rPr>
        <w:t xml:space="preserve">in its </w:t>
      </w:r>
      <w:r w:rsidRPr="002525EC">
        <w:rPr>
          <w:rStyle w:val="Emphasis"/>
        </w:rPr>
        <w:t>close association</w:t>
      </w:r>
      <w:r w:rsidRPr="001A5250">
        <w:rPr>
          <w:rStyle w:val="StyleUnderline"/>
        </w:rPr>
        <w:t xml:space="preserve"> with war</w:t>
      </w:r>
      <w:r w:rsidRPr="001A5250">
        <w:rPr>
          <w:sz w:val="16"/>
        </w:rPr>
        <w:t xml:space="preserve">. As Stephen Walt notes, </w:t>
      </w:r>
      <w:r w:rsidRPr="003A4FFE">
        <w:rPr>
          <w:rStyle w:val="StyleUnderline"/>
          <w:highlight w:val="cyan"/>
        </w:rPr>
        <w:t xml:space="preserve">revolutions </w:t>
      </w:r>
      <w:r w:rsidRPr="003A4FFE">
        <w:rPr>
          <w:rStyle w:val="Emphasis"/>
          <w:highlight w:val="cyan"/>
        </w:rPr>
        <w:t>intensify</w:t>
      </w:r>
      <w:r w:rsidRPr="001A5250">
        <w:rPr>
          <w:sz w:val="16"/>
        </w:rPr>
        <w:t xml:space="preserve"> the </w:t>
      </w:r>
      <w:r w:rsidRPr="003A4FFE">
        <w:rPr>
          <w:rStyle w:val="Emphasis"/>
          <w:highlight w:val="cyan"/>
        </w:rPr>
        <w:t>prospect of war</w:t>
      </w:r>
      <w:r w:rsidRPr="001A5250">
        <w:rPr>
          <w:rStyle w:val="StyleUnderline"/>
        </w:rPr>
        <w:t xml:space="preserve"> in three ways</w:t>
      </w:r>
      <w:r w:rsidRPr="001A5250">
        <w:rPr>
          <w:sz w:val="16"/>
        </w:rPr>
        <w:t xml:space="preserve">.15 First, </w:t>
      </w:r>
      <w:r w:rsidRPr="001A5250">
        <w:rPr>
          <w:rStyle w:val="StyleUnderline"/>
        </w:rPr>
        <w:t>revolutions</w:t>
      </w:r>
      <w:r w:rsidRPr="001A5250">
        <w:rPr>
          <w:sz w:val="16"/>
        </w:rPr>
        <w:t xml:space="preserve"> </w:t>
      </w:r>
      <w:r w:rsidRPr="003A4FFE">
        <w:rPr>
          <w:rStyle w:val="StyleUnderline"/>
          <w:highlight w:val="cyan"/>
        </w:rPr>
        <w:t>provide</w:t>
      </w:r>
      <w:r w:rsidRPr="001A5250">
        <w:rPr>
          <w:rStyle w:val="StyleUnderline"/>
        </w:rPr>
        <w:t xml:space="preserve"> a window of </w:t>
      </w:r>
      <w:r w:rsidRPr="003A4FFE">
        <w:rPr>
          <w:rStyle w:val="StyleUnderline"/>
          <w:highlight w:val="cyan"/>
        </w:rPr>
        <w:t>opportunity</w:t>
      </w:r>
      <w:r w:rsidRPr="001A5250">
        <w:rPr>
          <w:rStyle w:val="StyleUnderline"/>
        </w:rPr>
        <w:t xml:space="preserve"> for states </w:t>
      </w:r>
      <w:r w:rsidRPr="003A4FFE">
        <w:rPr>
          <w:rStyle w:val="StyleUnderline"/>
          <w:highlight w:val="cyan"/>
        </w:rPr>
        <w:t xml:space="preserve">to </w:t>
      </w:r>
      <w:r w:rsidRPr="003A4FFE">
        <w:rPr>
          <w:rStyle w:val="Emphasis"/>
          <w:highlight w:val="cyan"/>
        </w:rPr>
        <w:t>improve</w:t>
      </w:r>
      <w:r w:rsidRPr="001A5250">
        <w:rPr>
          <w:sz w:val="16"/>
        </w:rPr>
        <w:t xml:space="preserve"> their </w:t>
      </w:r>
      <w:r w:rsidRPr="003A4FFE">
        <w:rPr>
          <w:rStyle w:val="StyleUnderline"/>
          <w:highlight w:val="cyan"/>
        </w:rPr>
        <w:t>position</w:t>
      </w:r>
      <w:r w:rsidRPr="001A5250">
        <w:rPr>
          <w:rStyle w:val="StyleUnderline"/>
        </w:rPr>
        <w:t xml:space="preserve"> </w:t>
      </w:r>
      <w:r w:rsidRPr="002525EC">
        <w:rPr>
          <w:rStyle w:val="Emphasis"/>
        </w:rPr>
        <w:t>vis-a-vis other states</w:t>
      </w:r>
      <w:r w:rsidRPr="001A5250">
        <w:rPr>
          <w:sz w:val="16"/>
        </w:rPr>
        <w:t xml:space="preserve">, for example </w:t>
      </w:r>
      <w:r w:rsidRPr="001A5250">
        <w:rPr>
          <w:rStyle w:val="StyleUnderline"/>
        </w:rPr>
        <w:t xml:space="preserve">by </w:t>
      </w:r>
      <w:r w:rsidRPr="003A4FFE">
        <w:rPr>
          <w:rStyle w:val="StyleUnderline"/>
          <w:highlight w:val="cyan"/>
        </w:rPr>
        <w:t>seizing</w:t>
      </w:r>
      <w:r w:rsidRPr="001A5250">
        <w:rPr>
          <w:rStyle w:val="StyleUnderline"/>
        </w:rPr>
        <w:t xml:space="preserve"> </w:t>
      </w:r>
      <w:r w:rsidRPr="003A4FFE">
        <w:rPr>
          <w:rStyle w:val="StyleUnderline"/>
          <w:highlight w:val="cyan"/>
        </w:rPr>
        <w:t>territory</w:t>
      </w:r>
      <w:r w:rsidRPr="001A5250">
        <w:rPr>
          <w:rStyle w:val="StyleUnderline"/>
        </w:rPr>
        <w:t xml:space="preserve">, </w:t>
      </w:r>
      <w:r w:rsidRPr="002525EC">
        <w:rPr>
          <w:rStyle w:val="Emphasis"/>
        </w:rPr>
        <w:t>attacking</w:t>
      </w:r>
      <w:r w:rsidRPr="001A5250">
        <w:rPr>
          <w:rStyle w:val="StyleUnderline"/>
        </w:rPr>
        <w:t xml:space="preserve"> a state</w:t>
      </w:r>
      <w:r w:rsidRPr="001A5250">
        <w:rPr>
          <w:sz w:val="16"/>
        </w:rPr>
        <w:t xml:space="preserve"> previously </w:t>
      </w:r>
      <w:r w:rsidRPr="001A5250">
        <w:rPr>
          <w:rStyle w:val="StyleUnderline"/>
        </w:rPr>
        <w:t xml:space="preserve">protected by the </w:t>
      </w:r>
      <w:r w:rsidRPr="002525EC">
        <w:rPr>
          <w:rStyle w:val="Emphasis"/>
        </w:rPr>
        <w:t>old regime</w:t>
      </w:r>
      <w:r w:rsidRPr="001A5250">
        <w:rPr>
          <w:rStyle w:val="StyleUnderline"/>
        </w:rPr>
        <w:t xml:space="preserve">, </w:t>
      </w:r>
      <w:r w:rsidRPr="003A4FFE">
        <w:rPr>
          <w:rStyle w:val="StyleUnderline"/>
          <w:highlight w:val="cyan"/>
        </w:rPr>
        <w:t xml:space="preserve">or </w:t>
      </w:r>
      <w:r w:rsidRPr="003A4FFE">
        <w:rPr>
          <w:rStyle w:val="Emphasis"/>
          <w:highlight w:val="cyan"/>
        </w:rPr>
        <w:t>generating conflict</w:t>
      </w:r>
      <w:r w:rsidRPr="001A5250">
        <w:rPr>
          <w:rStyle w:val="StyleUnderline"/>
        </w:rPr>
        <w:t xml:space="preserve"> between</w:t>
      </w:r>
      <w:r w:rsidRPr="001A5250">
        <w:rPr>
          <w:sz w:val="16"/>
        </w:rPr>
        <w:t xml:space="preserve"> </w:t>
      </w:r>
      <w:r w:rsidRPr="001A5250">
        <w:rPr>
          <w:rStyle w:val="StyleUnderline"/>
        </w:rPr>
        <w:t xml:space="preserve">the </w:t>
      </w:r>
      <w:r w:rsidRPr="002525EC">
        <w:rPr>
          <w:rStyle w:val="Emphasis"/>
        </w:rPr>
        <w:t>revolutionary state</w:t>
      </w:r>
      <w:r w:rsidRPr="001A5250">
        <w:rPr>
          <w:rStyle w:val="StyleUnderline"/>
        </w:rPr>
        <w:t xml:space="preserve"> and its </w:t>
      </w:r>
      <w:r w:rsidRPr="002525EC">
        <w:rPr>
          <w:rStyle w:val="Emphasis"/>
        </w:rPr>
        <w:t>rivals</w:t>
      </w:r>
      <w:r w:rsidRPr="001A5250">
        <w:rPr>
          <w:sz w:val="16"/>
        </w:rPr>
        <w:t xml:space="preserve">. In particular, </w:t>
      </w:r>
      <w:r w:rsidRPr="001A5250">
        <w:rPr>
          <w:rStyle w:val="StyleUnderline"/>
        </w:rPr>
        <w:t>because revolutionary regimes</w:t>
      </w:r>
      <w:r w:rsidRPr="001A5250">
        <w:rPr>
          <w:sz w:val="16"/>
        </w:rPr>
        <w:t xml:space="preserve"> </w:t>
      </w:r>
      <w:r w:rsidRPr="001A5250">
        <w:rPr>
          <w:rStyle w:val="StyleUnderline"/>
        </w:rPr>
        <w:t xml:space="preserve">are beset by </w:t>
      </w:r>
      <w:r w:rsidRPr="002525EC">
        <w:rPr>
          <w:rStyle w:val="Emphasis"/>
        </w:rPr>
        <w:t>civil strife</w:t>
      </w:r>
      <w:r w:rsidRPr="001A5250">
        <w:rPr>
          <w:rStyle w:val="StyleUnderline"/>
        </w:rPr>
        <w:t xml:space="preserve"> and </w:t>
      </w:r>
      <w:r w:rsidRPr="002525EC">
        <w:rPr>
          <w:rStyle w:val="Emphasis"/>
        </w:rPr>
        <w:t>elite fracture</w:t>
      </w:r>
      <w:r w:rsidRPr="002525EC">
        <w:rPr>
          <w:rStyle w:val="StyleUnderline"/>
        </w:rPr>
        <w:t>, other states</w:t>
      </w:r>
      <w:r w:rsidRPr="002525EC">
        <w:rPr>
          <w:sz w:val="16"/>
        </w:rPr>
        <w:t xml:space="preserve"> may </w:t>
      </w:r>
      <w:r w:rsidRPr="002525EC">
        <w:rPr>
          <w:rStyle w:val="StyleUnderline"/>
        </w:rPr>
        <w:t>seize the chance to attack the</w:t>
      </w:r>
      <w:r w:rsidRPr="002525EC">
        <w:rPr>
          <w:sz w:val="16"/>
        </w:rPr>
        <w:t xml:space="preserve"> revolutionary </w:t>
      </w:r>
      <w:r w:rsidRPr="002525EC">
        <w:rPr>
          <w:rStyle w:val="StyleUnderline"/>
        </w:rPr>
        <w:t>regime</w:t>
      </w:r>
      <w:r w:rsidRPr="002525EC">
        <w:rPr>
          <w:sz w:val="16"/>
        </w:rPr>
        <w:t xml:space="preserve">. Second, </w:t>
      </w:r>
      <w:r w:rsidRPr="002525EC">
        <w:rPr>
          <w:rStyle w:val="StyleUnderline"/>
        </w:rPr>
        <w:t xml:space="preserve">this </w:t>
      </w:r>
      <w:r w:rsidRPr="002525EC">
        <w:rPr>
          <w:rStyle w:val="Emphasis"/>
        </w:rPr>
        <w:t>'window of opportunity'</w:t>
      </w:r>
      <w:r w:rsidRPr="002525EC">
        <w:rPr>
          <w:rStyle w:val="StyleUnderline"/>
        </w:rPr>
        <w:t xml:space="preserve"> </w:t>
      </w:r>
      <w:r w:rsidRPr="003A4FFE">
        <w:rPr>
          <w:rStyle w:val="StyleUnderline"/>
          <w:highlight w:val="cyan"/>
        </w:rPr>
        <w:t>generates</w:t>
      </w:r>
      <w:r w:rsidRPr="001A5250">
        <w:rPr>
          <w:rStyle w:val="StyleUnderline"/>
        </w:rPr>
        <w:t xml:space="preserve"> </w:t>
      </w:r>
      <w:r w:rsidRPr="002525EC">
        <w:rPr>
          <w:rStyle w:val="Emphasis"/>
        </w:rPr>
        <w:t>'spirals of suspicion'</w:t>
      </w:r>
      <w:r w:rsidRPr="001A5250">
        <w:rPr>
          <w:rStyle w:val="StyleUnderline"/>
        </w:rPr>
        <w:t xml:space="preserve"> as the</w:t>
      </w:r>
      <w:r w:rsidRPr="001A5250">
        <w:rPr>
          <w:sz w:val="16"/>
        </w:rPr>
        <w:t xml:space="preserve"> </w:t>
      </w:r>
      <w:r w:rsidRPr="002525EC">
        <w:rPr>
          <w:rStyle w:val="Emphasis"/>
        </w:rPr>
        <w:t>uncertainty</w:t>
      </w:r>
      <w:r w:rsidRPr="001A5250">
        <w:rPr>
          <w:rStyle w:val="StyleUnderline"/>
        </w:rPr>
        <w:t xml:space="preserve"> produced by</w:t>
      </w:r>
      <w:r w:rsidRPr="001A5250">
        <w:rPr>
          <w:sz w:val="16"/>
        </w:rPr>
        <w:t xml:space="preserve"> the </w:t>
      </w:r>
      <w:r w:rsidRPr="001A5250">
        <w:rPr>
          <w:rStyle w:val="StyleUnderline"/>
        </w:rPr>
        <w:t xml:space="preserve">revolution </w:t>
      </w:r>
      <w:r w:rsidRPr="002525EC">
        <w:rPr>
          <w:rStyle w:val="Emphasis"/>
        </w:rPr>
        <w:t>heightens</w:t>
      </w:r>
      <w:r w:rsidRPr="001A5250">
        <w:rPr>
          <w:sz w:val="16"/>
        </w:rPr>
        <w:t xml:space="preserve"> levels of </w:t>
      </w:r>
      <w:r w:rsidRPr="003A4FFE">
        <w:rPr>
          <w:rStyle w:val="Emphasis"/>
          <w:highlight w:val="cyan"/>
        </w:rPr>
        <w:t>insecurity</w:t>
      </w:r>
      <w:r w:rsidRPr="001A5250">
        <w:rPr>
          <w:rStyle w:val="StyleUnderline"/>
        </w:rPr>
        <w:t xml:space="preserve"> that</w:t>
      </w:r>
      <w:r w:rsidRPr="001A5250">
        <w:rPr>
          <w:sz w:val="16"/>
        </w:rPr>
        <w:t xml:space="preserve">, in turn, </w:t>
      </w:r>
      <w:r w:rsidRPr="002525EC">
        <w:rPr>
          <w:rStyle w:val="Emphasis"/>
        </w:rPr>
        <w:t>raise perceptions of threat</w:t>
      </w:r>
      <w:r w:rsidRPr="001A5250">
        <w:rPr>
          <w:sz w:val="16"/>
        </w:rPr>
        <w:t xml:space="preserve">.16 Finally, </w:t>
      </w:r>
      <w:r w:rsidRPr="001A5250">
        <w:rPr>
          <w:rStyle w:val="StyleUnderline"/>
        </w:rPr>
        <w:t xml:space="preserve">revolutionary </w:t>
      </w:r>
      <w:r w:rsidRPr="003A4FFE">
        <w:rPr>
          <w:rStyle w:val="StyleUnderline"/>
          <w:highlight w:val="cyan"/>
        </w:rPr>
        <w:t>states</w:t>
      </w:r>
      <w:r w:rsidRPr="001A5250">
        <w:rPr>
          <w:rStyle w:val="StyleUnderline"/>
        </w:rPr>
        <w:t xml:space="preserve"> seek to </w:t>
      </w:r>
      <w:r w:rsidRPr="003A4FFE">
        <w:rPr>
          <w:rStyle w:val="Emphasis"/>
          <w:highlight w:val="cyan"/>
        </w:rPr>
        <w:t>export</w:t>
      </w:r>
      <w:r w:rsidRPr="001A5250">
        <w:rPr>
          <w:sz w:val="16"/>
        </w:rPr>
        <w:t xml:space="preserve"> their </w:t>
      </w:r>
      <w:r w:rsidRPr="003A4FFE">
        <w:rPr>
          <w:rStyle w:val="StyleUnderline"/>
          <w:highlight w:val="cyan"/>
        </w:rPr>
        <w:t>revolution</w:t>
      </w:r>
      <w:r w:rsidRPr="001A5250">
        <w:rPr>
          <w:sz w:val="16"/>
        </w:rPr>
        <w:t xml:space="preserve">, both </w:t>
      </w:r>
      <w:r w:rsidRPr="003A4FFE">
        <w:rPr>
          <w:rStyle w:val="StyleUnderline"/>
          <w:highlight w:val="cyan"/>
        </w:rPr>
        <w:t>as</w:t>
      </w:r>
      <w:r w:rsidRPr="002525EC">
        <w:rPr>
          <w:rStyle w:val="StyleUnderline"/>
        </w:rPr>
        <w:t xml:space="preserve"> a</w:t>
      </w:r>
      <w:r w:rsidRPr="001A5250">
        <w:rPr>
          <w:rStyle w:val="StyleUnderline"/>
        </w:rPr>
        <w:t xml:space="preserve"> way of </w:t>
      </w:r>
      <w:r w:rsidRPr="003A4FFE">
        <w:rPr>
          <w:rStyle w:val="Emphasis"/>
          <w:highlight w:val="cyan"/>
        </w:rPr>
        <w:t>shoring up their</w:t>
      </w:r>
      <w:r w:rsidRPr="002525EC">
        <w:rPr>
          <w:rStyle w:val="Emphasis"/>
        </w:rPr>
        <w:t xml:space="preserve"> fragile </w:t>
      </w:r>
      <w:r w:rsidRPr="003A4FFE">
        <w:rPr>
          <w:rStyle w:val="Emphasis"/>
          <w:highlight w:val="cyan"/>
        </w:rPr>
        <w:t>position</w:t>
      </w:r>
      <w:r w:rsidRPr="001A5250">
        <w:rPr>
          <w:sz w:val="16"/>
        </w:rPr>
        <w:t xml:space="preserve"> at home </w:t>
      </w:r>
      <w:r w:rsidRPr="003A4FFE">
        <w:rPr>
          <w:rStyle w:val="StyleUnderline"/>
          <w:highlight w:val="cyan"/>
        </w:rPr>
        <w:t>and</w:t>
      </w:r>
      <w:r w:rsidRPr="001A5250">
        <w:rPr>
          <w:sz w:val="16"/>
        </w:rPr>
        <w:t xml:space="preserve"> because of </w:t>
      </w:r>
      <w:r w:rsidRPr="003A4FFE">
        <w:rPr>
          <w:rStyle w:val="StyleUnderline"/>
          <w:highlight w:val="cyan"/>
        </w:rPr>
        <w:t xml:space="preserve">their </w:t>
      </w:r>
      <w:r w:rsidRPr="003A4FFE">
        <w:rPr>
          <w:rStyle w:val="Emphasis"/>
          <w:highlight w:val="cyan"/>
        </w:rPr>
        <w:t>ideological commitment</w:t>
      </w:r>
      <w:r w:rsidRPr="001A5250">
        <w:rPr>
          <w:sz w:val="16"/>
        </w:rPr>
        <w:t xml:space="preserve"> to an alternative international order. </w:t>
      </w:r>
      <w:r w:rsidRPr="001A5250">
        <w:rPr>
          <w:rStyle w:val="StyleUnderline"/>
        </w:rPr>
        <w:t xml:space="preserve">Concomitantly, </w:t>
      </w:r>
      <w:r w:rsidRPr="003A4FFE">
        <w:rPr>
          <w:rStyle w:val="Emphasis"/>
          <w:highlight w:val="cyan"/>
        </w:rPr>
        <w:t>counter</w:t>
      </w:r>
      <w:r w:rsidRPr="002525EC">
        <w:rPr>
          <w:rStyle w:val="Emphasis"/>
        </w:rPr>
        <w:t xml:space="preserve">-revolutionary </w:t>
      </w:r>
      <w:r w:rsidRPr="003A4FFE">
        <w:rPr>
          <w:rStyle w:val="Emphasis"/>
          <w:highlight w:val="cyan"/>
        </w:rPr>
        <w:t>states</w:t>
      </w:r>
      <w:r w:rsidRPr="003A4FFE">
        <w:rPr>
          <w:rStyle w:val="StyleUnderline"/>
          <w:highlight w:val="cyan"/>
        </w:rPr>
        <w:t xml:space="preserve"> assume</w:t>
      </w:r>
      <w:r w:rsidRPr="001A5250">
        <w:rPr>
          <w:sz w:val="16"/>
        </w:rPr>
        <w:t xml:space="preserve"> both that </w:t>
      </w:r>
      <w:r w:rsidRPr="003A4FFE">
        <w:rPr>
          <w:rStyle w:val="Emphasis"/>
          <w:highlight w:val="cyan"/>
        </w:rPr>
        <w:t>revolution</w:t>
      </w:r>
      <w:r w:rsidRPr="003A4FFE">
        <w:rPr>
          <w:rStyle w:val="StyleUnderline"/>
          <w:highlight w:val="cyan"/>
        </w:rPr>
        <w:t xml:space="preserve"> will</w:t>
      </w:r>
      <w:r w:rsidRPr="001A5250">
        <w:rPr>
          <w:sz w:val="16"/>
        </w:rPr>
        <w:t xml:space="preserve"> </w:t>
      </w:r>
      <w:r w:rsidRPr="003A4FFE">
        <w:rPr>
          <w:rStyle w:val="Emphasis"/>
          <w:highlight w:val="cyan"/>
        </w:rPr>
        <w:t>spread</w:t>
      </w:r>
      <w:r w:rsidRPr="001A5250">
        <w:rPr>
          <w:rStyle w:val="StyleUnderline"/>
        </w:rPr>
        <w:t xml:space="preserve"> unless it is </w:t>
      </w:r>
      <w:r w:rsidRPr="002525EC">
        <w:rPr>
          <w:rStyle w:val="Emphasis"/>
        </w:rPr>
        <w:t>'strangled in its crib'</w:t>
      </w:r>
      <w:r w:rsidRPr="001A5250">
        <w:rPr>
          <w:rStyle w:val="StyleUnderline"/>
        </w:rPr>
        <w:t>,</w:t>
      </w:r>
      <w:r w:rsidRPr="001A5250">
        <w:rPr>
          <w:sz w:val="16"/>
        </w:rPr>
        <w:t xml:space="preserve"> and that revolution will be relatively easy to reverse.17 This </w:t>
      </w:r>
      <w:r w:rsidRPr="002525EC">
        <w:rPr>
          <w:rStyle w:val="StyleUnderline"/>
        </w:rPr>
        <w:t>'perverse combination' of insecurity and overconfidence</w:t>
      </w:r>
      <w:r w:rsidRPr="002525EC">
        <w:rPr>
          <w:sz w:val="16"/>
        </w:rPr>
        <w:t xml:space="preserve"> </w:t>
      </w:r>
      <w:r w:rsidRPr="002525EC">
        <w:rPr>
          <w:rStyle w:val="Emphasis"/>
        </w:rPr>
        <w:t>heightens</w:t>
      </w:r>
      <w:r w:rsidRPr="002525EC">
        <w:rPr>
          <w:sz w:val="16"/>
        </w:rPr>
        <w:t xml:space="preserve"> the </w:t>
      </w:r>
      <w:r w:rsidRPr="002525EC">
        <w:rPr>
          <w:rStyle w:val="Emphasis"/>
        </w:rPr>
        <w:t>prospects</w:t>
      </w:r>
      <w:r w:rsidRPr="002525EC">
        <w:rPr>
          <w:rStyle w:val="StyleUnderline"/>
        </w:rPr>
        <w:t xml:space="preserve"> of interstate</w:t>
      </w:r>
      <w:r w:rsidRPr="002525EC">
        <w:rPr>
          <w:sz w:val="16"/>
        </w:rPr>
        <w:t xml:space="preserve"> </w:t>
      </w:r>
      <w:r w:rsidRPr="002525EC">
        <w:rPr>
          <w:rStyle w:val="StyleUnderline"/>
        </w:rPr>
        <w:t>conflict</w:t>
      </w:r>
      <w:r w:rsidRPr="002525EC">
        <w:rPr>
          <w:sz w:val="16"/>
        </w:rPr>
        <w:t>.</w:t>
      </w:r>
      <w:r w:rsidRPr="001A5250">
        <w:rPr>
          <w:sz w:val="16"/>
        </w:rPr>
        <w:t xml:space="preserve">18 By increasing uncertainty and fear, by altering capabilities and by raising threat perceptions, </w:t>
      </w:r>
      <w:r w:rsidRPr="001A5250">
        <w:rPr>
          <w:rStyle w:val="StyleUnderline"/>
        </w:rPr>
        <w:t xml:space="preserve">revolutionary states </w:t>
      </w:r>
      <w:r w:rsidRPr="003A4FFE">
        <w:rPr>
          <w:rStyle w:val="Emphasis"/>
          <w:highlight w:val="cyan"/>
        </w:rPr>
        <w:t>begin a process</w:t>
      </w:r>
      <w:r w:rsidRPr="003A4FFE">
        <w:rPr>
          <w:rStyle w:val="StyleUnderline"/>
          <w:highlight w:val="cyan"/>
        </w:rPr>
        <w:t xml:space="preserve"> which</w:t>
      </w:r>
      <w:r w:rsidRPr="002525EC">
        <w:rPr>
          <w:sz w:val="16"/>
          <w:szCs w:val="16"/>
        </w:rPr>
        <w:t>, quite often,</w:t>
      </w:r>
      <w:r w:rsidRPr="002525EC">
        <w:t xml:space="preserve"> </w:t>
      </w:r>
      <w:r w:rsidRPr="003A4FFE">
        <w:rPr>
          <w:rStyle w:val="StyleUnderline"/>
          <w:highlight w:val="cyan"/>
        </w:rPr>
        <w:t>leads to war</w:t>
      </w:r>
      <w:r w:rsidRPr="001A5250">
        <w:rPr>
          <w:sz w:val="16"/>
        </w:rPr>
        <w:t>.</w:t>
      </w:r>
    </w:p>
    <w:p w14:paraId="7CE87473" w14:textId="77777777" w:rsidR="007E3E3F" w:rsidRPr="001A5250" w:rsidRDefault="007E3E3F" w:rsidP="007E3E3F">
      <w:pPr>
        <w:rPr>
          <w:sz w:val="16"/>
        </w:rPr>
      </w:pPr>
      <w:r w:rsidRPr="001A5250">
        <w:rPr>
          <w:sz w:val="16"/>
        </w:rPr>
        <w:t xml:space="preserve">For Halliday, therefore, </w:t>
      </w:r>
      <w:r w:rsidRPr="001A5250">
        <w:rPr>
          <w:rStyle w:val="StyleUnderline"/>
        </w:rPr>
        <w:t xml:space="preserve">revolutions are always </w:t>
      </w:r>
      <w:r w:rsidRPr="001A5250">
        <w:rPr>
          <w:rStyle w:val="Emphasis"/>
        </w:rPr>
        <w:t>international</w:t>
      </w:r>
      <w:r w:rsidRPr="001A5250">
        <w:rPr>
          <w:sz w:val="16"/>
        </w:rPr>
        <w:t xml:space="preserve"> </w:t>
      </w:r>
      <w:r w:rsidRPr="001A5250">
        <w:rPr>
          <w:rStyle w:val="StyleUnderline"/>
        </w:rPr>
        <w:t>events</w:t>
      </w:r>
      <w:r w:rsidRPr="001A5250">
        <w:rPr>
          <w:sz w:val="16"/>
        </w:rPr>
        <w:t xml:space="preserve">: revolutions have international causes, revolutionaries seek to export their revolution abroad, and revolutions share a close relationship with both counter-revolution and war. In this sense, </w:t>
      </w:r>
      <w:r w:rsidRPr="003A4FFE">
        <w:rPr>
          <w:rStyle w:val="StyleUnderline"/>
          <w:highlight w:val="cyan"/>
        </w:rPr>
        <w:t>revolution</w:t>
      </w:r>
      <w:r w:rsidRPr="002525EC">
        <w:rPr>
          <w:rStyle w:val="StyleUnderline"/>
        </w:rPr>
        <w:t xml:space="preserve">ary </w:t>
      </w:r>
      <w:r w:rsidRPr="003A4FFE">
        <w:rPr>
          <w:rStyle w:val="StyleUnderline"/>
          <w:highlight w:val="cyan"/>
        </w:rPr>
        <w:t>states exhibit</w:t>
      </w:r>
      <w:r w:rsidRPr="001A5250">
        <w:rPr>
          <w:rStyle w:val="StyleUnderline"/>
        </w:rPr>
        <w:t xml:space="preserve"> a</w:t>
      </w:r>
      <w:r w:rsidRPr="001A5250">
        <w:rPr>
          <w:sz w:val="16"/>
        </w:rPr>
        <w:t xml:space="preserve"> </w:t>
      </w:r>
      <w:r w:rsidRPr="001A5250">
        <w:rPr>
          <w:rStyle w:val="Emphasis"/>
        </w:rPr>
        <w:t>particular</w:t>
      </w:r>
      <w:r w:rsidRPr="001A5250">
        <w:rPr>
          <w:rStyle w:val="StyleUnderline"/>
        </w:rPr>
        <w:t xml:space="preserve"> form of</w:t>
      </w:r>
      <w:r w:rsidRPr="001A5250">
        <w:rPr>
          <w:sz w:val="16"/>
        </w:rPr>
        <w:t xml:space="preserve"> 'revolutionary </w:t>
      </w:r>
      <w:r w:rsidRPr="003A4FFE">
        <w:rPr>
          <w:rStyle w:val="Emphasis"/>
          <w:highlight w:val="cyan"/>
        </w:rPr>
        <w:t>sovereignty</w:t>
      </w:r>
      <w:r w:rsidRPr="002525EC">
        <w:rPr>
          <w:rStyle w:val="Emphasis"/>
        </w:rPr>
        <w:t>'</w:t>
      </w:r>
      <w:r w:rsidRPr="001A5250">
        <w:rPr>
          <w:sz w:val="16"/>
        </w:rPr>
        <w:t xml:space="preserve">, one </w:t>
      </w:r>
      <w:r w:rsidRPr="003A4FFE">
        <w:rPr>
          <w:rStyle w:val="StyleUnderline"/>
          <w:highlight w:val="cyan"/>
        </w:rPr>
        <w:t>which</w:t>
      </w:r>
      <w:r w:rsidRPr="001A5250">
        <w:rPr>
          <w:rStyle w:val="StyleUnderline"/>
        </w:rPr>
        <w:t xml:space="preserve"> </w:t>
      </w:r>
      <w:r w:rsidRPr="003A4FFE">
        <w:rPr>
          <w:rStyle w:val="Emphasis"/>
          <w:highlight w:val="cyan"/>
        </w:rPr>
        <w:t>legitimizes</w:t>
      </w:r>
      <w:r w:rsidRPr="001A5250">
        <w:rPr>
          <w:rStyle w:val="StyleUnderline"/>
        </w:rPr>
        <w:t xml:space="preserve"> </w:t>
      </w:r>
      <w:r w:rsidRPr="001A5250">
        <w:rPr>
          <w:rStyle w:val="Emphasis"/>
        </w:rPr>
        <w:t>domestic [</w:t>
      </w:r>
      <w:r w:rsidRPr="003A4FFE">
        <w:rPr>
          <w:rStyle w:val="Emphasis"/>
          <w:highlight w:val="cyan"/>
        </w:rPr>
        <w:t>autocracy</w:t>
      </w:r>
      <w:r w:rsidRPr="001A5250">
        <w:rPr>
          <w:rStyle w:val="Emphasis"/>
        </w:rPr>
        <w:t xml:space="preserve">] </w:t>
      </w:r>
      <w:r w:rsidRPr="001A5250">
        <w:rPr>
          <w:sz w:val="16"/>
        </w:rPr>
        <w:t>autarchy</w:t>
      </w:r>
      <w:r w:rsidRPr="001A5250">
        <w:rPr>
          <w:rStyle w:val="StyleUnderline"/>
        </w:rPr>
        <w:t xml:space="preserve"> </w:t>
      </w:r>
      <w:r w:rsidRPr="003A4FFE">
        <w:rPr>
          <w:rStyle w:val="StyleUnderline"/>
          <w:highlight w:val="cyan"/>
        </w:rPr>
        <w:t>and</w:t>
      </w:r>
      <w:r w:rsidRPr="001A5250">
        <w:rPr>
          <w:rStyle w:val="StyleUnderline"/>
        </w:rPr>
        <w:t xml:space="preserve"> </w:t>
      </w:r>
      <w:r w:rsidRPr="001A5250">
        <w:rPr>
          <w:rStyle w:val="Emphasis"/>
        </w:rPr>
        <w:t xml:space="preserve">international </w:t>
      </w:r>
      <w:r w:rsidRPr="003A4FFE">
        <w:rPr>
          <w:rStyle w:val="Emphasis"/>
          <w:highlight w:val="cyan"/>
        </w:rPr>
        <w:t>intervention</w:t>
      </w:r>
      <w:r w:rsidRPr="001A5250">
        <w:rPr>
          <w:sz w:val="16"/>
        </w:rPr>
        <w:t xml:space="preserve"> </w:t>
      </w:r>
      <w:r w:rsidRPr="001A5250">
        <w:rPr>
          <w:rStyle w:val="StyleUnderline"/>
        </w:rPr>
        <w:t>simultaneously</w:t>
      </w:r>
      <w:r w:rsidRPr="001A5250">
        <w:rPr>
          <w:sz w:val="16"/>
        </w:rPr>
        <w:t xml:space="preserve">. However, as Halliday recognized, the </w:t>
      </w:r>
      <w:r w:rsidRPr="001A5250">
        <w:rPr>
          <w:rStyle w:val="StyleUnderline"/>
        </w:rPr>
        <w:t>effects</w:t>
      </w:r>
      <w:r w:rsidRPr="001A5250">
        <w:rPr>
          <w:sz w:val="16"/>
        </w:rPr>
        <w:t xml:space="preserve"> of revolutions on the international system </w:t>
      </w:r>
      <w:r w:rsidRPr="001A5250">
        <w:rPr>
          <w:rStyle w:val="StyleUnderline"/>
        </w:rPr>
        <w:t xml:space="preserve">are </w:t>
      </w:r>
      <w:r w:rsidRPr="001A5250">
        <w:rPr>
          <w:rStyle w:val="Emphasis"/>
        </w:rPr>
        <w:t>uneven</w:t>
      </w:r>
      <w:r w:rsidRPr="001A5250">
        <w:rPr>
          <w:sz w:val="16"/>
        </w:rPr>
        <w:t xml:space="preserve">. Hence, while the Bolshevik Revolution ushered in over 80 years of conflict between state socialism and market democracy, it is difficult to see many large-scale ramifications that arose from the Mexican or Ethiopian revolutions. At the same time, </w:t>
      </w:r>
      <w:r w:rsidRPr="001A5250">
        <w:rPr>
          <w:rStyle w:val="StyleUnderline"/>
        </w:rPr>
        <w:t xml:space="preserve">there is </w:t>
      </w:r>
      <w:r w:rsidRPr="003A4FFE">
        <w:rPr>
          <w:rStyle w:val="StyleUnderline"/>
          <w:highlight w:val="cyan"/>
        </w:rPr>
        <w:t xml:space="preserve">a </w:t>
      </w:r>
      <w:r w:rsidRPr="003A4FFE">
        <w:rPr>
          <w:rStyle w:val="Emphasis"/>
          <w:highlight w:val="cyan"/>
        </w:rPr>
        <w:t>paradox</w:t>
      </w:r>
      <w:r w:rsidRPr="001A5250">
        <w:rPr>
          <w:rStyle w:val="Emphasis"/>
        </w:rPr>
        <w:t xml:space="preserve"> at the heart of the</w:t>
      </w:r>
      <w:r w:rsidRPr="001A5250">
        <w:rPr>
          <w:rStyle w:val="StyleUnderline"/>
        </w:rPr>
        <w:t xml:space="preserve"> </w:t>
      </w:r>
      <w:r w:rsidRPr="001A5250">
        <w:rPr>
          <w:rStyle w:val="Emphasis"/>
        </w:rPr>
        <w:t>relationship</w:t>
      </w:r>
      <w:r w:rsidRPr="001A5250">
        <w:rPr>
          <w:rStyle w:val="StyleUnderline"/>
        </w:rPr>
        <w:t xml:space="preserve"> between</w:t>
      </w:r>
      <w:r w:rsidRPr="001A5250">
        <w:rPr>
          <w:sz w:val="16"/>
        </w:rPr>
        <w:t xml:space="preserve"> </w:t>
      </w:r>
      <w:r w:rsidRPr="001A5250">
        <w:rPr>
          <w:rStyle w:val="Emphasis"/>
        </w:rPr>
        <w:t>revolutionary states</w:t>
      </w:r>
      <w:r w:rsidRPr="001A5250">
        <w:rPr>
          <w:rStyle w:val="StyleUnderline"/>
        </w:rPr>
        <w:t xml:space="preserve"> and the </w:t>
      </w:r>
      <w:r w:rsidRPr="001A5250">
        <w:rPr>
          <w:rStyle w:val="Emphasis"/>
        </w:rPr>
        <w:t>international system</w:t>
      </w:r>
      <w:r w:rsidRPr="001A5250">
        <w:rPr>
          <w:sz w:val="16"/>
        </w:rPr>
        <w:t xml:space="preserve">: </w:t>
      </w:r>
      <w:r w:rsidRPr="002525EC">
        <w:rPr>
          <w:rStyle w:val="StyleUnderline"/>
        </w:rPr>
        <w:t>revolutionary</w:t>
      </w:r>
      <w:r w:rsidRPr="001A5250">
        <w:rPr>
          <w:sz w:val="16"/>
        </w:rPr>
        <w:t xml:space="preserve"> </w:t>
      </w:r>
      <w:r w:rsidRPr="003A4FFE">
        <w:rPr>
          <w:rStyle w:val="StyleUnderline"/>
          <w:highlight w:val="cyan"/>
        </w:rPr>
        <w:t>states must</w:t>
      </w:r>
      <w:r w:rsidRPr="001A5250">
        <w:rPr>
          <w:rStyle w:val="StyleUnderline"/>
        </w:rPr>
        <w:t xml:space="preserve"> establish </w:t>
      </w:r>
      <w:r w:rsidRPr="003A4FFE">
        <w:rPr>
          <w:rStyle w:val="Emphasis"/>
          <w:highlight w:val="cyan"/>
        </w:rPr>
        <w:t>relat</w:t>
      </w:r>
      <w:r w:rsidRPr="002525EC">
        <w:rPr>
          <w:rStyle w:val="Emphasis"/>
        </w:rPr>
        <w:t>ions</w:t>
      </w:r>
      <w:r w:rsidRPr="001A5250">
        <w:rPr>
          <w:rStyle w:val="StyleUnderline"/>
        </w:rPr>
        <w:t xml:space="preserve"> </w:t>
      </w:r>
      <w:r w:rsidRPr="003A4FFE">
        <w:rPr>
          <w:rStyle w:val="StyleUnderline"/>
          <w:highlight w:val="cyan"/>
        </w:rPr>
        <w:t xml:space="preserve">with </w:t>
      </w:r>
      <w:r w:rsidRPr="003A4FFE">
        <w:rPr>
          <w:rStyle w:val="Emphasis"/>
          <w:highlight w:val="cyan"/>
        </w:rPr>
        <w:t>other</w:t>
      </w:r>
      <w:r w:rsidRPr="002525EC">
        <w:rPr>
          <w:rStyle w:val="Emphasis"/>
        </w:rPr>
        <w:t xml:space="preserve"> state</w:t>
      </w:r>
      <w:r w:rsidRPr="003A4FFE">
        <w:rPr>
          <w:rStyle w:val="Emphasis"/>
          <w:highlight w:val="cyan"/>
        </w:rPr>
        <w:t>s</w:t>
      </w:r>
      <w:r w:rsidRPr="001A5250">
        <w:rPr>
          <w:rStyle w:val="StyleUnderline"/>
        </w:rPr>
        <w:t xml:space="preserve"> </w:t>
      </w:r>
      <w:r w:rsidRPr="003A4FFE">
        <w:rPr>
          <w:rStyle w:val="StyleUnderline"/>
          <w:highlight w:val="cyan"/>
        </w:rPr>
        <w:t xml:space="preserve">and </w:t>
      </w:r>
      <w:r w:rsidRPr="003A4FFE">
        <w:rPr>
          <w:rStyle w:val="Emphasis"/>
          <w:highlight w:val="cyan"/>
        </w:rPr>
        <w:t>coexist</w:t>
      </w:r>
      <w:r w:rsidRPr="001A5250">
        <w:rPr>
          <w:sz w:val="16"/>
        </w:rPr>
        <w:t xml:space="preserve"> </w:t>
      </w:r>
      <w:r w:rsidRPr="003A4FFE">
        <w:rPr>
          <w:rStyle w:val="StyleUnderline"/>
          <w:highlight w:val="cyan"/>
        </w:rPr>
        <w:t xml:space="preserve">with the </w:t>
      </w:r>
      <w:r w:rsidRPr="003A4FFE">
        <w:rPr>
          <w:rStyle w:val="Emphasis"/>
          <w:highlight w:val="cyan"/>
        </w:rPr>
        <w:t>system's rules</w:t>
      </w:r>
      <w:r w:rsidRPr="003A4FFE">
        <w:rPr>
          <w:rStyle w:val="StyleUnderline"/>
          <w:highlight w:val="cyan"/>
        </w:rPr>
        <w:t xml:space="preserve">, </w:t>
      </w:r>
      <w:r w:rsidRPr="003A4FFE">
        <w:rPr>
          <w:rStyle w:val="Emphasis"/>
          <w:highlight w:val="cyan"/>
        </w:rPr>
        <w:t>laws</w:t>
      </w:r>
      <w:r w:rsidRPr="003A4FFE">
        <w:rPr>
          <w:rStyle w:val="StyleUnderline"/>
          <w:highlight w:val="cyan"/>
        </w:rPr>
        <w:t xml:space="preserve"> and </w:t>
      </w:r>
      <w:r w:rsidRPr="003A4FFE">
        <w:rPr>
          <w:rStyle w:val="Emphasis"/>
          <w:highlight w:val="cyan"/>
        </w:rPr>
        <w:t>institutions</w:t>
      </w:r>
      <w:r w:rsidRPr="001A5250">
        <w:rPr>
          <w:sz w:val="16"/>
        </w:rPr>
        <w:t xml:space="preserve">, even </w:t>
      </w:r>
      <w:r w:rsidRPr="001A5250">
        <w:rPr>
          <w:rStyle w:val="StyleUnderline"/>
        </w:rPr>
        <w:t xml:space="preserve">while </w:t>
      </w:r>
      <w:r w:rsidRPr="002525EC">
        <w:rPr>
          <w:rStyle w:val="Emphasis"/>
        </w:rPr>
        <w:t>professing</w:t>
      </w:r>
      <w:r w:rsidRPr="001A5250">
        <w:rPr>
          <w:rStyle w:val="StyleUnderline"/>
        </w:rPr>
        <w:t xml:space="preserve"> to reject these practices</w:t>
      </w:r>
      <w:r w:rsidRPr="001A5250">
        <w:rPr>
          <w:sz w:val="16"/>
        </w:rPr>
        <w:t xml:space="preserve">. As such, </w:t>
      </w:r>
      <w:r w:rsidRPr="003A4FFE">
        <w:rPr>
          <w:rStyle w:val="StyleUnderline"/>
          <w:highlight w:val="cyan"/>
        </w:rPr>
        <w:t>pressure</w:t>
      </w:r>
      <w:r w:rsidRPr="002525EC">
        <w:rPr>
          <w:rStyle w:val="StyleUnderline"/>
        </w:rPr>
        <w:t>s</w:t>
      </w:r>
      <w:r w:rsidRPr="001A5250">
        <w:rPr>
          <w:rStyle w:val="StyleUnderline"/>
        </w:rPr>
        <w:t xml:space="preserve"> </w:t>
      </w:r>
      <w:r w:rsidRPr="003A4FFE">
        <w:rPr>
          <w:rStyle w:val="StyleUnderline"/>
          <w:highlight w:val="cyan"/>
        </w:rPr>
        <w:t>to</w:t>
      </w:r>
      <w:r w:rsidRPr="001A5250">
        <w:rPr>
          <w:sz w:val="16"/>
        </w:rPr>
        <w:t xml:space="preserve"> </w:t>
      </w:r>
      <w:r w:rsidRPr="003A4FFE">
        <w:rPr>
          <w:rStyle w:val="StyleUnderline"/>
          <w:highlight w:val="cyan"/>
        </w:rPr>
        <w:t>conform</w:t>
      </w:r>
      <w:r w:rsidRPr="001A5250">
        <w:rPr>
          <w:rStyle w:val="StyleUnderline"/>
        </w:rPr>
        <w:t xml:space="preserve"> provide a </w:t>
      </w:r>
      <w:r w:rsidRPr="003A4FFE">
        <w:rPr>
          <w:rStyle w:val="Emphasis"/>
          <w:highlight w:val="cyan"/>
        </w:rPr>
        <w:t>counter</w:t>
      </w:r>
      <w:r w:rsidRPr="002525EC">
        <w:rPr>
          <w:rStyle w:val="Emphasis"/>
        </w:rPr>
        <w:t>weight to claims</w:t>
      </w:r>
      <w:r w:rsidRPr="001A5250">
        <w:rPr>
          <w:rStyle w:val="StyleUnderline"/>
        </w:rPr>
        <w:t xml:space="preserve"> of</w:t>
      </w:r>
      <w:r w:rsidRPr="001A5250">
        <w:rPr>
          <w:sz w:val="16"/>
        </w:rPr>
        <w:t xml:space="preserve"> self-reliance and international </w:t>
      </w:r>
      <w:r w:rsidRPr="003A4FFE">
        <w:rPr>
          <w:rStyle w:val="StyleUnderline"/>
          <w:highlight w:val="cyan"/>
        </w:rPr>
        <w:t>contestation</w:t>
      </w:r>
      <w:r w:rsidRPr="001A5250">
        <w:rPr>
          <w:sz w:val="16"/>
        </w:rPr>
        <w:t xml:space="preserve">. Despite challenging existing patterns of interaction and hierarchy, </w:t>
      </w:r>
      <w:r w:rsidRPr="002525EC">
        <w:rPr>
          <w:rStyle w:val="StyleUnderline"/>
        </w:rPr>
        <w:t>revolutionary</w:t>
      </w:r>
      <w:r w:rsidRPr="001A5250">
        <w:rPr>
          <w:sz w:val="16"/>
        </w:rPr>
        <w:t xml:space="preserve"> </w:t>
      </w:r>
      <w:r w:rsidRPr="003A4FFE">
        <w:rPr>
          <w:rStyle w:val="StyleUnderline"/>
          <w:highlight w:val="cyan"/>
        </w:rPr>
        <w:t>states</w:t>
      </w:r>
      <w:r w:rsidRPr="001A5250">
        <w:rPr>
          <w:rStyle w:val="StyleUnderline"/>
        </w:rPr>
        <w:t xml:space="preserve"> play their part in</w:t>
      </w:r>
      <w:r w:rsidRPr="001A5250">
        <w:rPr>
          <w:sz w:val="16"/>
        </w:rPr>
        <w:t xml:space="preserve"> </w:t>
      </w:r>
      <w:r w:rsidRPr="003A4FFE">
        <w:rPr>
          <w:rStyle w:val="Emphasis"/>
          <w:highlight w:val="cyan"/>
        </w:rPr>
        <w:t>reproduc</w:t>
      </w:r>
      <w:r w:rsidRPr="002525EC">
        <w:rPr>
          <w:rStyle w:val="Emphasis"/>
        </w:rPr>
        <w:t>ing</w:t>
      </w:r>
      <w:r w:rsidRPr="001A5250">
        <w:rPr>
          <w:rStyle w:val="StyleUnderline"/>
        </w:rPr>
        <w:t xml:space="preserve"> </w:t>
      </w:r>
      <w:r w:rsidRPr="003A4FFE">
        <w:rPr>
          <w:rStyle w:val="StyleUnderline"/>
          <w:highlight w:val="cyan"/>
        </w:rPr>
        <w:t>regimes</w:t>
      </w:r>
      <w:r w:rsidRPr="001A5250">
        <w:rPr>
          <w:rStyle w:val="StyleUnderline"/>
        </w:rPr>
        <w:t xml:space="preserve"> governing </w:t>
      </w:r>
      <w:r w:rsidRPr="002525EC">
        <w:rPr>
          <w:rStyle w:val="Emphasis"/>
        </w:rPr>
        <w:t>trade</w:t>
      </w:r>
      <w:r w:rsidRPr="001A5250">
        <w:rPr>
          <w:rStyle w:val="StyleUnderline"/>
        </w:rPr>
        <w:t xml:space="preserve">, </w:t>
      </w:r>
      <w:r w:rsidRPr="002525EC">
        <w:rPr>
          <w:rStyle w:val="Emphasis"/>
        </w:rPr>
        <w:t>alliance formation</w:t>
      </w:r>
      <w:r w:rsidRPr="001A5250">
        <w:rPr>
          <w:rStyle w:val="StyleUnderline"/>
        </w:rPr>
        <w:t xml:space="preserve"> and </w:t>
      </w:r>
      <w:r w:rsidRPr="002525EC">
        <w:rPr>
          <w:rStyle w:val="Emphasis"/>
        </w:rPr>
        <w:t>security</w:t>
      </w:r>
      <w:r w:rsidRPr="001A5250">
        <w:rPr>
          <w:sz w:val="16"/>
        </w:rPr>
        <w:t xml:space="preserve">. Indeed, the </w:t>
      </w:r>
      <w:r w:rsidRPr="001A5250">
        <w:rPr>
          <w:rStyle w:val="StyleUnderline"/>
        </w:rPr>
        <w:t xml:space="preserve">often </w:t>
      </w:r>
      <w:r w:rsidRPr="003A4FFE">
        <w:rPr>
          <w:rStyle w:val="Emphasis"/>
          <w:highlight w:val="cyan"/>
        </w:rPr>
        <w:t>tenuous nature</w:t>
      </w:r>
      <w:r w:rsidRPr="001A5250">
        <w:rPr>
          <w:rStyle w:val="StyleUnderline"/>
        </w:rPr>
        <w:t xml:space="preserve"> of revolutionary regimes, </w:t>
      </w:r>
      <w:r w:rsidRPr="003A4FFE">
        <w:rPr>
          <w:rStyle w:val="Emphasis"/>
          <w:highlight w:val="cyan"/>
        </w:rPr>
        <w:t>besieged</w:t>
      </w:r>
      <w:r w:rsidRPr="001A5250">
        <w:rPr>
          <w:sz w:val="16"/>
        </w:rPr>
        <w:t xml:space="preserve"> from without and within </w:t>
      </w:r>
      <w:r w:rsidRPr="003A4FFE">
        <w:rPr>
          <w:rStyle w:val="StyleUnderline"/>
          <w:highlight w:val="cyan"/>
        </w:rPr>
        <w:t xml:space="preserve">by </w:t>
      </w:r>
      <w:r w:rsidRPr="003A4FFE">
        <w:rPr>
          <w:rStyle w:val="Emphasis"/>
          <w:highlight w:val="cyan"/>
        </w:rPr>
        <w:t>counter</w:t>
      </w:r>
      <w:r w:rsidRPr="002525EC">
        <w:rPr>
          <w:rStyle w:val="Emphasis"/>
        </w:rPr>
        <w:t xml:space="preserve">-revolutionary </w:t>
      </w:r>
      <w:r w:rsidRPr="003A4FFE">
        <w:rPr>
          <w:rStyle w:val="Emphasis"/>
          <w:highlight w:val="cyan"/>
        </w:rPr>
        <w:t>forces</w:t>
      </w:r>
      <w:r w:rsidRPr="003A4FFE">
        <w:rPr>
          <w:rStyle w:val="StyleUnderline"/>
          <w:highlight w:val="cyan"/>
        </w:rPr>
        <w:t>, means</w:t>
      </w:r>
      <w:r w:rsidRPr="001A5250">
        <w:rPr>
          <w:sz w:val="16"/>
        </w:rPr>
        <w:t xml:space="preserve"> that </w:t>
      </w:r>
      <w:r w:rsidRPr="003A4FFE">
        <w:rPr>
          <w:rStyle w:val="StyleUnderline"/>
          <w:highlight w:val="cyan"/>
        </w:rPr>
        <w:t>they</w:t>
      </w:r>
      <w:r w:rsidRPr="001A5250">
        <w:rPr>
          <w:rStyle w:val="StyleUnderline"/>
        </w:rPr>
        <w:t xml:space="preserve"> take </w:t>
      </w:r>
      <w:r w:rsidRPr="003A4FFE">
        <w:rPr>
          <w:rStyle w:val="Emphasis"/>
          <w:highlight w:val="cyan"/>
        </w:rPr>
        <w:t>claim</w:t>
      </w:r>
      <w:r w:rsidRPr="002525EC">
        <w:rPr>
          <w:rStyle w:val="Emphasis"/>
        </w:rPr>
        <w:t>s</w:t>
      </w:r>
      <w:r w:rsidRPr="001A5250">
        <w:rPr>
          <w:rStyle w:val="StyleUnderline"/>
        </w:rPr>
        <w:t xml:space="preserve"> to </w:t>
      </w:r>
      <w:r w:rsidRPr="002525EC">
        <w:rPr>
          <w:rStyle w:val="Emphasis"/>
        </w:rPr>
        <w:t xml:space="preserve">domestic </w:t>
      </w:r>
      <w:r w:rsidRPr="003A4FFE">
        <w:rPr>
          <w:rStyle w:val="Emphasis"/>
          <w:highlight w:val="cyan"/>
        </w:rPr>
        <w:t>sovereignty</w:t>
      </w:r>
      <w:r w:rsidRPr="003A4FFE">
        <w:rPr>
          <w:rStyle w:val="StyleUnderline"/>
          <w:highlight w:val="cyan"/>
        </w:rPr>
        <w:t xml:space="preserve"> and</w:t>
      </w:r>
      <w:r w:rsidRPr="001A5250">
        <w:rPr>
          <w:rStyle w:val="StyleUnderline"/>
        </w:rPr>
        <w:t xml:space="preserve"> </w:t>
      </w:r>
      <w:r w:rsidRPr="002525EC">
        <w:rPr>
          <w:rStyle w:val="Emphasis"/>
        </w:rPr>
        <w:t>state</w:t>
      </w:r>
      <w:r w:rsidRPr="001A5250">
        <w:rPr>
          <w:rStyle w:val="StyleUnderline"/>
        </w:rPr>
        <w:t xml:space="preserve"> </w:t>
      </w:r>
      <w:r w:rsidRPr="003A4FFE">
        <w:rPr>
          <w:rStyle w:val="Emphasis"/>
          <w:highlight w:val="cyan"/>
        </w:rPr>
        <w:t>security</w:t>
      </w:r>
      <w:r w:rsidRPr="001A5250">
        <w:rPr>
          <w:sz w:val="16"/>
        </w:rPr>
        <w:t xml:space="preserve"> </w:t>
      </w:r>
      <w:r w:rsidRPr="002525EC">
        <w:rPr>
          <w:rStyle w:val="StyleUnderline"/>
        </w:rPr>
        <w:t>seriously</w:t>
      </w:r>
      <w:r w:rsidRPr="001A5250">
        <w:rPr>
          <w:sz w:val="16"/>
        </w:rPr>
        <w:t xml:space="preserve">. As such, </w:t>
      </w:r>
      <w:r w:rsidRPr="001A5250">
        <w:rPr>
          <w:rStyle w:val="StyleUnderline"/>
        </w:rPr>
        <w:t>they</w:t>
      </w:r>
      <w:r w:rsidRPr="001A5250">
        <w:rPr>
          <w:sz w:val="16"/>
        </w:rPr>
        <w:t xml:space="preserve"> often </w:t>
      </w:r>
      <w:r w:rsidRPr="001A5250">
        <w:rPr>
          <w:rStyle w:val="StyleUnderline"/>
        </w:rPr>
        <w:t xml:space="preserve">serve to </w:t>
      </w:r>
      <w:r w:rsidRPr="002525EC">
        <w:rPr>
          <w:rStyle w:val="Emphasis"/>
        </w:rPr>
        <w:t>strengthen the</w:t>
      </w:r>
      <w:r w:rsidRPr="001A5250">
        <w:rPr>
          <w:sz w:val="16"/>
        </w:rPr>
        <w:t xml:space="preserve"> very states </w:t>
      </w:r>
      <w:r w:rsidRPr="002525EC">
        <w:rPr>
          <w:rStyle w:val="Emphasis"/>
        </w:rPr>
        <w:t>system</w:t>
      </w:r>
      <w:r w:rsidRPr="001A5250">
        <w:rPr>
          <w:sz w:val="16"/>
        </w:rPr>
        <w:t xml:space="preserve"> that </w:t>
      </w:r>
      <w:r w:rsidRPr="001A5250">
        <w:rPr>
          <w:rStyle w:val="StyleUnderline"/>
        </w:rPr>
        <w:t>they seek to undermine</w:t>
      </w:r>
      <w:r w:rsidRPr="001A5250">
        <w:rPr>
          <w:sz w:val="16"/>
        </w:rPr>
        <w:t>. Although this is some way short of domesti-cation or 'socialization, in order to function as states revolutionary states give up many of their revolutionary aims.19</w:t>
      </w:r>
    </w:p>
    <w:p w14:paraId="7CC85B2E" w14:textId="77777777" w:rsidR="007E3E3F" w:rsidRDefault="007E3E3F" w:rsidP="007E3E3F">
      <w:pPr>
        <w:rPr>
          <w:sz w:val="16"/>
        </w:rPr>
      </w:pPr>
      <w:r w:rsidRPr="001A5250">
        <w:rPr>
          <w:sz w:val="16"/>
        </w:rPr>
        <w:t xml:space="preserve">Halliday did not merely see revolution as an important topic for IR; he also thought that IR had much to offer sociological and historical accounts of revolution. First, international factors (defeat in war, the vicissitudes of the market and shifting alliance structures) often precipitated and prompted revolutionary crisis. Second, international actors played a major role in encouraging revolutions via arms, aid and the power of example. Finally, revolutionary foreign policies were committed to the export of revolution, albeit with mixed success. As such, </w:t>
      </w:r>
      <w:r w:rsidRPr="003A4FFE">
        <w:rPr>
          <w:rStyle w:val="Emphasis"/>
          <w:highlight w:val="cyan"/>
        </w:rPr>
        <w:t>IR scholars</w:t>
      </w:r>
      <w:r w:rsidRPr="002525EC">
        <w:rPr>
          <w:rStyle w:val="Emphasis"/>
        </w:rPr>
        <w:t>hip</w:t>
      </w:r>
      <w:r w:rsidRPr="001A5250">
        <w:rPr>
          <w:rStyle w:val="StyleUnderline"/>
        </w:rPr>
        <w:t xml:space="preserve"> </w:t>
      </w:r>
      <w:r w:rsidRPr="003A4FFE">
        <w:rPr>
          <w:rStyle w:val="StyleUnderline"/>
          <w:highlight w:val="cyan"/>
        </w:rPr>
        <w:t>aid</w:t>
      </w:r>
      <w:r w:rsidRPr="001A5250">
        <w:rPr>
          <w:rStyle w:val="StyleUnderline"/>
        </w:rPr>
        <w:t>ed</w:t>
      </w:r>
      <w:r w:rsidRPr="001A5250">
        <w:rPr>
          <w:sz w:val="16"/>
        </w:rPr>
        <w:t xml:space="preserve"> the </w:t>
      </w:r>
      <w:r w:rsidRPr="002525EC">
        <w:rPr>
          <w:rStyle w:val="Emphasis"/>
        </w:rPr>
        <w:t xml:space="preserve">general </w:t>
      </w:r>
      <w:r w:rsidRPr="003A4FFE">
        <w:rPr>
          <w:rStyle w:val="Emphasis"/>
          <w:highlight w:val="cyan"/>
        </w:rPr>
        <w:t>study</w:t>
      </w:r>
      <w:r w:rsidRPr="002525EC">
        <w:rPr>
          <w:rStyle w:val="Emphasis"/>
        </w:rPr>
        <w:t xml:space="preserve"> of revolution</w:t>
      </w:r>
      <w:r w:rsidRPr="001A5250">
        <w:rPr>
          <w:rStyle w:val="StyleUnderline"/>
        </w:rPr>
        <w:t xml:space="preserve"> </w:t>
      </w:r>
      <w:r w:rsidRPr="003A4FFE">
        <w:rPr>
          <w:rStyle w:val="StyleUnderline"/>
          <w:highlight w:val="cyan"/>
        </w:rPr>
        <w:t>by making apparent</w:t>
      </w:r>
      <w:r w:rsidRPr="001A5250">
        <w:rPr>
          <w:sz w:val="16"/>
        </w:rPr>
        <w:t xml:space="preserve"> its </w:t>
      </w:r>
      <w:r w:rsidRPr="002525EC">
        <w:rPr>
          <w:rStyle w:val="Emphasis"/>
        </w:rPr>
        <w:t xml:space="preserve">modular </w:t>
      </w:r>
      <w:r w:rsidRPr="003A4FFE">
        <w:rPr>
          <w:rStyle w:val="Emphasis"/>
          <w:highlight w:val="cyan"/>
        </w:rPr>
        <w:t>features</w:t>
      </w:r>
      <w:r w:rsidRPr="001A5250">
        <w:rPr>
          <w:sz w:val="16"/>
        </w:rPr>
        <w:t xml:space="preserve">: the </w:t>
      </w:r>
      <w:r w:rsidRPr="001A5250">
        <w:rPr>
          <w:rStyle w:val="StyleUnderline"/>
        </w:rPr>
        <w:t xml:space="preserve">'period of </w:t>
      </w:r>
      <w:r w:rsidRPr="002525EC">
        <w:rPr>
          <w:rStyle w:val="Emphasis"/>
        </w:rPr>
        <w:t>grace'</w:t>
      </w:r>
      <w:r w:rsidRPr="001A5250">
        <w:rPr>
          <w:sz w:val="16"/>
        </w:rPr>
        <w:t xml:space="preserve"> offered to revolutionary regimes as foreign powers assessed its challenge; </w:t>
      </w:r>
      <w:r w:rsidRPr="001A5250">
        <w:rPr>
          <w:rStyle w:val="StyleUnderline"/>
        </w:rPr>
        <w:t xml:space="preserve">'active </w:t>
      </w:r>
      <w:r w:rsidRPr="002525EC">
        <w:rPr>
          <w:rStyle w:val="Emphasis"/>
        </w:rPr>
        <w:t>confrontation'</w:t>
      </w:r>
      <w:r w:rsidRPr="001A5250">
        <w:rPr>
          <w:sz w:val="16"/>
        </w:rPr>
        <w:t xml:space="preserve"> as this challenge was met by counter- revolution and war; </w:t>
      </w:r>
      <w:r w:rsidRPr="001A5250">
        <w:rPr>
          <w:rStyle w:val="StyleUnderline"/>
        </w:rPr>
        <w:t>and</w:t>
      </w:r>
      <w:r w:rsidRPr="001A5250">
        <w:rPr>
          <w:sz w:val="16"/>
        </w:rPr>
        <w:t xml:space="preserve"> finally, </w:t>
      </w:r>
      <w:r w:rsidRPr="001A5250">
        <w:rPr>
          <w:rStyle w:val="StyleUnderline"/>
        </w:rPr>
        <w:t xml:space="preserve">long-term </w:t>
      </w:r>
      <w:r w:rsidRPr="002525EC">
        <w:rPr>
          <w:rStyle w:val="Emphasis"/>
        </w:rPr>
        <w:t>'accommodation'</w:t>
      </w:r>
      <w:r w:rsidRPr="001A5250">
        <w:rPr>
          <w:sz w:val="16"/>
        </w:rPr>
        <w:t xml:space="preserve"> as both sides of the conflict </w:t>
      </w:r>
      <w:r w:rsidRPr="001A5250">
        <w:rPr>
          <w:rStyle w:val="StyleUnderline"/>
        </w:rPr>
        <w:t xml:space="preserve">took part in </w:t>
      </w:r>
      <w:r w:rsidRPr="002525EC">
        <w:rPr>
          <w:rStyle w:val="Emphasis"/>
        </w:rPr>
        <w:t>symbiotic</w:t>
      </w:r>
      <w:r w:rsidRPr="001A5250">
        <w:rPr>
          <w:sz w:val="16"/>
        </w:rPr>
        <w:t xml:space="preserve">, if unequal, </w:t>
      </w:r>
      <w:r w:rsidRPr="002525EC">
        <w:rPr>
          <w:rStyle w:val="Emphasis"/>
        </w:rPr>
        <w:t>exchanges</w:t>
      </w:r>
      <w:r w:rsidRPr="001A5250">
        <w:rPr>
          <w:sz w:val="16"/>
        </w:rPr>
        <w:t xml:space="preserve">.20 The </w:t>
      </w:r>
      <w:r w:rsidRPr="001A5250">
        <w:rPr>
          <w:rStyle w:val="StyleUnderline"/>
        </w:rPr>
        <w:t xml:space="preserve">history of </w:t>
      </w:r>
      <w:r w:rsidRPr="002525EC">
        <w:rPr>
          <w:rStyle w:val="Emphasis"/>
        </w:rPr>
        <w:t>i</w:t>
      </w:r>
      <w:r w:rsidRPr="001A5250">
        <w:rPr>
          <w:rStyle w:val="StyleUnderline"/>
        </w:rPr>
        <w:t xml:space="preserve">nternational </w:t>
      </w:r>
      <w:r w:rsidRPr="002525EC">
        <w:rPr>
          <w:rStyle w:val="Emphasis"/>
        </w:rPr>
        <w:t>r</w:t>
      </w:r>
      <w:r w:rsidRPr="001A5250">
        <w:rPr>
          <w:rStyle w:val="StyleUnderline"/>
        </w:rPr>
        <w:t>elations</w:t>
      </w:r>
      <w:r w:rsidRPr="001A5250">
        <w:rPr>
          <w:sz w:val="16"/>
        </w:rPr>
        <w:t xml:space="preserve"> also </w:t>
      </w:r>
      <w:r w:rsidRPr="002525EC">
        <w:rPr>
          <w:rStyle w:val="Emphasis"/>
        </w:rPr>
        <w:t>demonstrated</w:t>
      </w:r>
      <w:r w:rsidRPr="001A5250">
        <w:rPr>
          <w:rStyle w:val="StyleUnderline"/>
        </w:rPr>
        <w:t xml:space="preserve"> that, </w:t>
      </w:r>
      <w:r w:rsidRPr="003A4FFE">
        <w:rPr>
          <w:rStyle w:val="StyleUnderline"/>
          <w:highlight w:val="cyan"/>
        </w:rPr>
        <w:t>for all</w:t>
      </w:r>
      <w:r w:rsidRPr="001A5250">
        <w:rPr>
          <w:rStyle w:val="StyleUnderline"/>
        </w:rPr>
        <w:t xml:space="preserve"> the </w:t>
      </w:r>
      <w:r w:rsidRPr="002525EC">
        <w:rPr>
          <w:rStyle w:val="Emphasis"/>
        </w:rPr>
        <w:t xml:space="preserve">'voluntarist </w:t>
      </w:r>
      <w:r w:rsidRPr="003A4FFE">
        <w:rPr>
          <w:rStyle w:val="Emphasis"/>
          <w:highlight w:val="cyan"/>
        </w:rPr>
        <w:t>delusions'</w:t>
      </w:r>
      <w:r w:rsidRPr="003A4FFE">
        <w:rPr>
          <w:rStyle w:val="StyleUnderline"/>
          <w:highlight w:val="cyan"/>
        </w:rPr>
        <w:t xml:space="preserve"> of revolutionaries</w:t>
      </w:r>
      <w:r w:rsidRPr="001A5250">
        <w:rPr>
          <w:sz w:val="16"/>
        </w:rPr>
        <w:t xml:space="preserve"> from Trotsky to Guevara, </w:t>
      </w:r>
      <w:r w:rsidRPr="001A5250">
        <w:rPr>
          <w:rStyle w:val="StyleUnderline"/>
        </w:rPr>
        <w:t>the</w:t>
      </w:r>
      <w:r w:rsidRPr="001A5250">
        <w:rPr>
          <w:sz w:val="16"/>
        </w:rPr>
        <w:t xml:space="preserve"> </w:t>
      </w:r>
      <w:r w:rsidRPr="003A4FFE">
        <w:rPr>
          <w:rStyle w:val="StyleUnderline"/>
          <w:highlight w:val="cyan"/>
        </w:rPr>
        <w:t>particular contexts</w:t>
      </w:r>
      <w:r w:rsidRPr="001A5250">
        <w:rPr>
          <w:rStyle w:val="StyleUnderline"/>
        </w:rPr>
        <w:t xml:space="preserve"> in which revolutions </w:t>
      </w:r>
      <w:r w:rsidRPr="002525EC">
        <w:rPr>
          <w:rStyle w:val="Emphasis"/>
        </w:rPr>
        <w:t>emerged</w:t>
      </w:r>
      <w:r w:rsidRPr="001A5250">
        <w:rPr>
          <w:rStyle w:val="StyleUnderline"/>
        </w:rPr>
        <w:t xml:space="preserve"> </w:t>
      </w:r>
      <w:r w:rsidRPr="003A4FFE">
        <w:rPr>
          <w:rStyle w:val="StyleUnderline"/>
          <w:highlight w:val="cyan"/>
        </w:rPr>
        <w:t>meant</w:t>
      </w:r>
      <w:r w:rsidRPr="001A5250">
        <w:rPr>
          <w:rStyle w:val="StyleUnderline"/>
        </w:rPr>
        <w:t xml:space="preserve"> that</w:t>
      </w:r>
      <w:r w:rsidRPr="001A5250">
        <w:rPr>
          <w:sz w:val="16"/>
        </w:rPr>
        <w:t xml:space="preserve"> </w:t>
      </w:r>
      <w:r w:rsidRPr="003A4FFE">
        <w:rPr>
          <w:rStyle w:val="Emphasis"/>
          <w:highlight w:val="cyan"/>
        </w:rPr>
        <w:t>emulation</w:t>
      </w:r>
      <w:r w:rsidRPr="003A4FFE">
        <w:rPr>
          <w:rStyle w:val="StyleUnderline"/>
          <w:highlight w:val="cyan"/>
        </w:rPr>
        <w:t xml:space="preserve"> was</w:t>
      </w:r>
      <w:r w:rsidRPr="001A5250">
        <w:rPr>
          <w:rStyle w:val="StyleUnderline"/>
        </w:rPr>
        <w:t xml:space="preserve">, at best, a </w:t>
      </w:r>
      <w:r w:rsidRPr="003A4FFE">
        <w:rPr>
          <w:rStyle w:val="Emphasis"/>
          <w:highlight w:val="cyan"/>
        </w:rPr>
        <w:t>remote</w:t>
      </w:r>
      <w:r w:rsidRPr="001A5250">
        <w:rPr>
          <w:sz w:val="16"/>
        </w:rPr>
        <w:t xml:space="preserve"> </w:t>
      </w:r>
      <w:r w:rsidRPr="002525EC">
        <w:rPr>
          <w:rStyle w:val="Emphasis"/>
        </w:rPr>
        <w:t>possibility</w:t>
      </w:r>
      <w:r w:rsidRPr="001A5250">
        <w:rPr>
          <w:sz w:val="16"/>
        </w:rPr>
        <w:t>.21</w:t>
      </w:r>
    </w:p>
    <w:p w14:paraId="2D5EFA35" w14:textId="77777777" w:rsidR="007E3E3F" w:rsidRDefault="007E3E3F" w:rsidP="007E3E3F">
      <w:pPr>
        <w:pStyle w:val="Heading4"/>
      </w:pPr>
      <w:bookmarkStart w:id="15" w:name="_Hlk55659633"/>
      <w:r>
        <w:t xml:space="preserve">It results in </w:t>
      </w:r>
      <w:r w:rsidRPr="00593364">
        <w:rPr>
          <w:u w:val="single"/>
        </w:rPr>
        <w:t>state sabotage</w:t>
      </w:r>
      <w:r>
        <w:t>.</w:t>
      </w:r>
    </w:p>
    <w:p w14:paraId="2FB19EE4" w14:textId="77777777" w:rsidR="007E3E3F" w:rsidRPr="00593364" w:rsidRDefault="007E3E3F" w:rsidP="007E3E3F">
      <w:r w:rsidRPr="00593364">
        <w:t xml:space="preserve">Emily </w:t>
      </w:r>
      <w:r w:rsidRPr="00593364">
        <w:rPr>
          <w:rStyle w:val="Style13ptBold"/>
        </w:rPr>
        <w:t>Schepers 17</w:t>
      </w:r>
      <w:r w:rsidRPr="00593364">
        <w:t>. Veteran civil and immigrant rights activist, doctorate in cultural anthropology from Northwestern University, September 18, 2017. “Agents provocateurs and the manipulation of the radical left.” https://www.peoplesworld.org/article/agents-provocateurs-and-the-manipulation-of-the-radical-left/.</w:t>
      </w:r>
    </w:p>
    <w:p w14:paraId="4C297049" w14:textId="77777777" w:rsidR="007E3E3F" w:rsidRPr="00593364" w:rsidRDefault="007E3E3F" w:rsidP="007E3E3F">
      <w:pPr>
        <w:rPr>
          <w:sz w:val="16"/>
        </w:rPr>
      </w:pPr>
      <w:r w:rsidRPr="00593364">
        <w:rPr>
          <w:sz w:val="16"/>
        </w:rPr>
        <w:t xml:space="preserve">Right now, there is considerable discussion going on about the best way to do all these things. </w:t>
      </w:r>
      <w:r w:rsidRPr="003A4FFE">
        <w:rPr>
          <w:rStyle w:val="Emphasis"/>
          <w:highlight w:val="cyan"/>
        </w:rPr>
        <w:t>Tactics</w:t>
      </w:r>
      <w:r w:rsidRPr="00593364">
        <w:rPr>
          <w:sz w:val="16"/>
        </w:rPr>
        <w:t xml:space="preserve"> </w:t>
      </w:r>
      <w:r w:rsidRPr="003A4FFE">
        <w:rPr>
          <w:rStyle w:val="StyleUnderline"/>
          <w:highlight w:val="cyan"/>
        </w:rPr>
        <w:t xml:space="preserve">that make us </w:t>
      </w:r>
      <w:r w:rsidRPr="003A4FFE">
        <w:rPr>
          <w:rStyle w:val="Emphasis"/>
          <w:highlight w:val="cyan"/>
        </w:rPr>
        <w:t>feel good</w:t>
      </w:r>
      <w:r w:rsidRPr="003A4FFE">
        <w:rPr>
          <w:rStyle w:val="StyleUnderline"/>
          <w:highlight w:val="cyan"/>
        </w:rPr>
        <w:t xml:space="preserve"> </w:t>
      </w:r>
      <w:r w:rsidRPr="00593364">
        <w:rPr>
          <w:rStyle w:val="StyleUnderline"/>
        </w:rPr>
        <w:t xml:space="preserve">because they are exhilarating </w:t>
      </w:r>
      <w:r w:rsidRPr="003A4FFE">
        <w:rPr>
          <w:rStyle w:val="StyleUnderline"/>
          <w:highlight w:val="cyan"/>
        </w:rPr>
        <w:t>are not</w:t>
      </w:r>
      <w:r w:rsidRPr="00593364">
        <w:rPr>
          <w:sz w:val="16"/>
        </w:rPr>
        <w:t xml:space="preserve"> necessarily </w:t>
      </w:r>
      <w:r w:rsidRPr="003A4FFE">
        <w:rPr>
          <w:rStyle w:val="StyleUnderline"/>
          <w:highlight w:val="cyan"/>
        </w:rPr>
        <w:t>the same as</w:t>
      </w:r>
      <w:r w:rsidRPr="00593364">
        <w:rPr>
          <w:sz w:val="16"/>
        </w:rPr>
        <w:t xml:space="preserve"> </w:t>
      </w:r>
      <w:r w:rsidRPr="003A4FFE">
        <w:rPr>
          <w:rStyle w:val="Emphasis"/>
          <w:highlight w:val="cyan"/>
        </w:rPr>
        <w:t>effective tactics</w:t>
      </w:r>
      <w:r w:rsidRPr="00593364">
        <w:rPr>
          <w:sz w:val="16"/>
        </w:rPr>
        <w:t xml:space="preserve">. </w:t>
      </w:r>
      <w:r w:rsidRPr="003A4FFE">
        <w:rPr>
          <w:rStyle w:val="StyleUnderline"/>
          <w:highlight w:val="cyan"/>
        </w:rPr>
        <w:t>They can</w:t>
      </w:r>
      <w:r w:rsidRPr="00593364">
        <w:rPr>
          <w:sz w:val="16"/>
        </w:rPr>
        <w:t xml:space="preserve">, in fact, </w:t>
      </w:r>
      <w:r w:rsidRPr="003A4FFE">
        <w:rPr>
          <w:rStyle w:val="StyleUnderline"/>
          <w:highlight w:val="cyan"/>
        </w:rPr>
        <w:t>be</w:t>
      </w:r>
      <w:r w:rsidRPr="00593364">
        <w:rPr>
          <w:sz w:val="16"/>
        </w:rPr>
        <w:t xml:space="preserve"> precisely </w:t>
      </w:r>
      <w:r w:rsidRPr="003A4FFE">
        <w:rPr>
          <w:rStyle w:val="Emphasis"/>
          <w:highlight w:val="cyan"/>
        </w:rPr>
        <w:t>the opposite</w:t>
      </w:r>
      <w:r w:rsidRPr="00593364">
        <w:rPr>
          <w:sz w:val="16"/>
        </w:rPr>
        <w:t xml:space="preserve">. History teaches us is that the ruling class, </w:t>
      </w:r>
      <w:r w:rsidRPr="003A4FFE">
        <w:rPr>
          <w:rStyle w:val="StyleUnderline"/>
          <w:highlight w:val="cyan"/>
        </w:rPr>
        <w:t>the</w:t>
      </w:r>
      <w:r w:rsidRPr="00593364">
        <w:rPr>
          <w:sz w:val="16"/>
        </w:rPr>
        <w:t xml:space="preserve"> </w:t>
      </w:r>
      <w:r w:rsidRPr="003A4FFE">
        <w:rPr>
          <w:rStyle w:val="Emphasis"/>
          <w:highlight w:val="cyan"/>
        </w:rPr>
        <w:t>state</w:t>
      </w:r>
      <w:r w:rsidRPr="00593364">
        <w:rPr>
          <w:sz w:val="16"/>
        </w:rPr>
        <w:t xml:space="preserve"> and non-state institutions it controls, as well as the right </w:t>
      </w:r>
      <w:r w:rsidRPr="003A4FFE">
        <w:rPr>
          <w:rStyle w:val="StyleUnderline"/>
          <w:highlight w:val="cyan"/>
        </w:rPr>
        <w:t>have learned</w:t>
      </w:r>
      <w:r w:rsidRPr="00593364">
        <w:rPr>
          <w:sz w:val="16"/>
        </w:rPr>
        <w:t xml:space="preserve"> the </w:t>
      </w:r>
      <w:r w:rsidRPr="003A4FFE">
        <w:rPr>
          <w:rStyle w:val="Emphasis"/>
          <w:highlight w:val="cyan"/>
        </w:rPr>
        <w:t>political judo</w:t>
      </w:r>
      <w:r w:rsidRPr="00593364">
        <w:rPr>
          <w:sz w:val="16"/>
        </w:rPr>
        <w:t xml:space="preserve"> </w:t>
      </w:r>
      <w:r w:rsidRPr="00593364">
        <w:rPr>
          <w:rStyle w:val="StyleUnderline"/>
        </w:rPr>
        <w:t xml:space="preserve">whereby the left’s actions may be </w:t>
      </w:r>
      <w:r w:rsidRPr="00593364">
        <w:rPr>
          <w:rStyle w:val="Emphasis"/>
        </w:rPr>
        <w:t>turned around</w:t>
      </w:r>
      <w:r w:rsidRPr="00593364">
        <w:rPr>
          <w:sz w:val="16"/>
        </w:rPr>
        <w:t xml:space="preserve"> </w:t>
      </w:r>
      <w:r w:rsidRPr="00593364">
        <w:rPr>
          <w:rStyle w:val="StyleUnderline"/>
        </w:rPr>
        <w:t xml:space="preserve">and used to </w:t>
      </w:r>
      <w:r w:rsidRPr="00593364">
        <w:rPr>
          <w:rStyle w:val="Emphasis"/>
        </w:rPr>
        <w:t>strengthen the right</w:t>
      </w:r>
      <w:r w:rsidRPr="00593364">
        <w:rPr>
          <w:sz w:val="16"/>
        </w:rPr>
        <w:t xml:space="preserve"> </w:t>
      </w:r>
      <w:r w:rsidRPr="00593364">
        <w:rPr>
          <w:rStyle w:val="StyleUnderline"/>
        </w:rPr>
        <w:t>and weaken the left</w:t>
      </w:r>
      <w:r w:rsidRPr="00593364">
        <w:rPr>
          <w:sz w:val="16"/>
        </w:rPr>
        <w:t xml:space="preserve">. Specifically, </w:t>
      </w:r>
      <w:r w:rsidRPr="00593364">
        <w:rPr>
          <w:rStyle w:val="StyleUnderline"/>
        </w:rPr>
        <w:t xml:space="preserve">we should learn from the history of the </w:t>
      </w:r>
      <w:r w:rsidRPr="00593364">
        <w:rPr>
          <w:rStyle w:val="Emphasis"/>
        </w:rPr>
        <w:t>agent provocateur</w:t>
      </w:r>
      <w:r w:rsidRPr="00593364">
        <w:rPr>
          <w:rStyle w:val="StyleUnderline"/>
        </w:rPr>
        <w:t xml:space="preserve">, a specialist in </w:t>
      </w:r>
      <w:r w:rsidRPr="00593364">
        <w:rPr>
          <w:rStyle w:val="Emphasis"/>
        </w:rPr>
        <w:t>manipulating conflict</w:t>
      </w:r>
      <w:r w:rsidRPr="00593364">
        <w:rPr>
          <w:rStyle w:val="StyleUnderline"/>
        </w:rPr>
        <w:t xml:space="preserve"> so as to benefit our enemies</w:t>
      </w:r>
      <w:r w:rsidRPr="00593364">
        <w:rPr>
          <w:sz w:val="16"/>
        </w:rPr>
        <w:t xml:space="preserve">. </w:t>
      </w:r>
      <w:r w:rsidRPr="00593364">
        <w:rPr>
          <w:rStyle w:val="Emphasis"/>
        </w:rPr>
        <w:t>Agents provocateurs</w:t>
      </w:r>
      <w:r w:rsidRPr="00593364">
        <w:rPr>
          <w:sz w:val="16"/>
        </w:rPr>
        <w:t xml:space="preserve"> </w:t>
      </w:r>
      <w:r w:rsidRPr="00593364">
        <w:rPr>
          <w:rStyle w:val="StyleUnderline"/>
        </w:rPr>
        <w:t>are not merely enemy spies</w:t>
      </w:r>
      <w:r w:rsidRPr="00593364">
        <w:rPr>
          <w:sz w:val="16"/>
        </w:rPr>
        <w:t xml:space="preserve"> within the people’s movement. </w:t>
      </w:r>
      <w:r w:rsidRPr="00593364">
        <w:rPr>
          <w:rStyle w:val="StyleUnderline"/>
        </w:rPr>
        <w:t>The</w:t>
      </w:r>
      <w:r w:rsidRPr="00593364">
        <w:rPr>
          <w:sz w:val="16"/>
        </w:rPr>
        <w:t xml:space="preserve"> </w:t>
      </w:r>
      <w:r w:rsidRPr="00593364">
        <w:rPr>
          <w:rStyle w:val="Emphasis"/>
        </w:rPr>
        <w:t>provocateur</w:t>
      </w:r>
      <w:r w:rsidRPr="00593364">
        <w:rPr>
          <w:sz w:val="16"/>
        </w:rPr>
        <w:t xml:space="preserve"> </w:t>
      </w:r>
      <w:r w:rsidRPr="00593364">
        <w:rPr>
          <w:rStyle w:val="StyleUnderline"/>
        </w:rPr>
        <w:t>has an</w:t>
      </w:r>
      <w:r w:rsidRPr="00593364">
        <w:rPr>
          <w:sz w:val="16"/>
        </w:rPr>
        <w:t xml:space="preserve"> even more </w:t>
      </w:r>
      <w:r w:rsidRPr="00593364">
        <w:rPr>
          <w:rStyle w:val="Emphasis"/>
        </w:rPr>
        <w:t>sinister mission</w:t>
      </w:r>
      <w:r w:rsidRPr="00593364">
        <w:rPr>
          <w:sz w:val="16"/>
        </w:rPr>
        <w:t>, which sometimes has deadly results. What</w:t>
      </w:r>
      <w:r w:rsidRPr="00593364">
        <w:rPr>
          <w:rStyle w:val="StyleUnderline"/>
        </w:rPr>
        <w:t xml:space="preserve"> the </w:t>
      </w:r>
      <w:r w:rsidRPr="00593364">
        <w:rPr>
          <w:rStyle w:val="Emphasis"/>
        </w:rPr>
        <w:t>provocateur</w:t>
      </w:r>
      <w:r w:rsidRPr="00593364">
        <w:rPr>
          <w:rStyle w:val="StyleUnderline"/>
        </w:rPr>
        <w:t xml:space="preserve"> frequently provokes is actions that either discredit the left or the people’s movement in the eyes of large numbers of people, or which </w:t>
      </w:r>
      <w:r w:rsidRPr="00593364">
        <w:rPr>
          <w:rStyle w:val="Emphasis"/>
        </w:rPr>
        <w:t>entrap</w:t>
      </w:r>
      <w:r w:rsidRPr="00593364">
        <w:rPr>
          <w:rStyle w:val="StyleUnderline"/>
        </w:rPr>
        <w:t xml:space="preserve"> the unwary into acts that will </w:t>
      </w:r>
      <w:r w:rsidRPr="00593364">
        <w:rPr>
          <w:rStyle w:val="Emphasis"/>
        </w:rPr>
        <w:t>allow police to pounce</w:t>
      </w:r>
      <w:r w:rsidRPr="00593364">
        <w:rPr>
          <w:rStyle w:val="StyleUnderline"/>
        </w:rPr>
        <w:t xml:space="preserve">, accuse activists of plotting violent or other anti-social acts, and then </w:t>
      </w:r>
      <w:r w:rsidRPr="00593364">
        <w:rPr>
          <w:rStyle w:val="Emphasis"/>
        </w:rPr>
        <w:t>lock them up</w:t>
      </w:r>
      <w:r w:rsidRPr="00593364">
        <w:rPr>
          <w:sz w:val="16"/>
        </w:rPr>
        <w:t xml:space="preserve">. Agents provocateurs have been known for well over a century, in many countries; the breed was especially rife in tsarist Russia in the late 1800s and early 1900s. In the United States, agents provocateurs often targeted labor union organizing efforts. Since the end of the Second World War and the beginning of the Cold War, </w:t>
      </w:r>
      <w:r w:rsidRPr="003A4FFE">
        <w:rPr>
          <w:rStyle w:val="StyleUnderline"/>
          <w:highlight w:val="cyan"/>
        </w:rPr>
        <w:t xml:space="preserve">there are </w:t>
      </w:r>
      <w:r w:rsidRPr="003A4FFE">
        <w:rPr>
          <w:rStyle w:val="Emphasis"/>
          <w:highlight w:val="cyan"/>
        </w:rPr>
        <w:t>many accounts</w:t>
      </w:r>
      <w:r w:rsidRPr="00593364">
        <w:rPr>
          <w:sz w:val="16"/>
        </w:rPr>
        <w:t xml:space="preserve"> </w:t>
      </w:r>
      <w:r w:rsidRPr="003A4FFE">
        <w:rPr>
          <w:rStyle w:val="StyleUnderline"/>
          <w:highlight w:val="cyan"/>
        </w:rPr>
        <w:t xml:space="preserve">of the </w:t>
      </w:r>
      <w:r w:rsidRPr="003A4FFE">
        <w:rPr>
          <w:rStyle w:val="Emphasis"/>
          <w:highlight w:val="cyan"/>
        </w:rPr>
        <w:t>FBI</w:t>
      </w:r>
      <w:r w:rsidRPr="00593364">
        <w:rPr>
          <w:sz w:val="16"/>
        </w:rPr>
        <w:t xml:space="preserve">, </w:t>
      </w:r>
      <w:r w:rsidRPr="00593364">
        <w:rPr>
          <w:rStyle w:val="StyleUnderline"/>
        </w:rPr>
        <w:t>other police bodies</w:t>
      </w:r>
      <w:r w:rsidRPr="00593364">
        <w:rPr>
          <w:sz w:val="16"/>
        </w:rPr>
        <w:t xml:space="preserve">, the military, and private right-wing vigilante groups </w:t>
      </w:r>
      <w:r w:rsidRPr="003A4FFE">
        <w:rPr>
          <w:rStyle w:val="StyleUnderline"/>
          <w:highlight w:val="cyan"/>
        </w:rPr>
        <w:t xml:space="preserve">sending agents provocateurs into </w:t>
      </w:r>
      <w:r w:rsidRPr="00593364">
        <w:rPr>
          <w:rStyle w:val="StyleUnderline"/>
        </w:rPr>
        <w:t xml:space="preserve">people’s </w:t>
      </w:r>
      <w:r w:rsidRPr="003A4FFE">
        <w:rPr>
          <w:rStyle w:val="Emphasis"/>
          <w:highlight w:val="cyan"/>
        </w:rPr>
        <w:t>organizations</w:t>
      </w:r>
      <w:r w:rsidRPr="00593364">
        <w:rPr>
          <w:sz w:val="16"/>
        </w:rPr>
        <w:t xml:space="preserve"> </w:t>
      </w:r>
      <w:r w:rsidRPr="003A4FFE">
        <w:rPr>
          <w:rStyle w:val="StyleUnderline"/>
          <w:highlight w:val="cyan"/>
        </w:rPr>
        <w:t xml:space="preserve">with the purpose of </w:t>
      </w:r>
      <w:r w:rsidRPr="003A4FFE">
        <w:rPr>
          <w:rStyle w:val="Emphasis"/>
          <w:highlight w:val="cyan"/>
        </w:rPr>
        <w:t>dividing, disrupting, and discrediting</w:t>
      </w:r>
      <w:r w:rsidRPr="00593364">
        <w:rPr>
          <w:sz w:val="16"/>
        </w:rPr>
        <w:t xml:space="preserve"> </w:t>
      </w:r>
      <w:r w:rsidRPr="003A4FFE">
        <w:rPr>
          <w:rStyle w:val="StyleUnderline"/>
          <w:highlight w:val="cyan"/>
        </w:rPr>
        <w:t>them</w:t>
      </w:r>
      <w:r w:rsidRPr="00593364">
        <w:rPr>
          <w:rStyle w:val="StyleUnderline"/>
        </w:rPr>
        <w:t xml:space="preserve"> and then laying them </w:t>
      </w:r>
      <w:r w:rsidRPr="00593364">
        <w:rPr>
          <w:rStyle w:val="Emphasis"/>
        </w:rPr>
        <w:t>open to arrest</w:t>
      </w:r>
      <w:r w:rsidRPr="00593364">
        <w:rPr>
          <w:sz w:val="16"/>
        </w:rPr>
        <w:t xml:space="preserve"> and prosecution, or worse. More radical than thou In the 1960s and 1970s, there was a great outpouring of grassroots rejection of the policies, domestic and international, of the Cold War. </w:t>
      </w:r>
      <w:r w:rsidRPr="003A4FFE">
        <w:rPr>
          <w:rStyle w:val="StyleUnderline"/>
          <w:highlight w:val="cyan"/>
        </w:rPr>
        <w:t xml:space="preserve">The </w:t>
      </w:r>
      <w:r w:rsidRPr="003A4FFE">
        <w:rPr>
          <w:rStyle w:val="Emphasis"/>
          <w:highlight w:val="cyan"/>
        </w:rPr>
        <w:t>Civil Rights Movement</w:t>
      </w:r>
      <w:r w:rsidRPr="00593364">
        <w:rPr>
          <w:sz w:val="16"/>
        </w:rPr>
        <w:t xml:space="preserve">, </w:t>
      </w:r>
      <w:r w:rsidRPr="00593364">
        <w:rPr>
          <w:rStyle w:val="StyleUnderline"/>
        </w:rPr>
        <w:t>plus the movement against the Vietnam War</w:t>
      </w:r>
      <w:r w:rsidRPr="00593364">
        <w:rPr>
          <w:sz w:val="16"/>
        </w:rPr>
        <w:t xml:space="preserve">, </w:t>
      </w:r>
      <w:r w:rsidRPr="00593364">
        <w:rPr>
          <w:rStyle w:val="StyleUnderline"/>
        </w:rPr>
        <w:t xml:space="preserve">brought millions into the streets protesting courageously against the many injustices of our society. The Cold Warriors and </w:t>
      </w:r>
      <w:r w:rsidRPr="003A4FFE">
        <w:rPr>
          <w:rStyle w:val="StyleUnderline"/>
          <w:highlight w:val="cyan"/>
        </w:rPr>
        <w:t>the</w:t>
      </w:r>
      <w:r w:rsidRPr="00593364">
        <w:rPr>
          <w:rStyle w:val="StyleUnderline"/>
        </w:rPr>
        <w:t xml:space="preserve"> </w:t>
      </w:r>
      <w:r w:rsidRPr="003A4FFE">
        <w:rPr>
          <w:rStyle w:val="Emphasis"/>
          <w:highlight w:val="cyan"/>
        </w:rPr>
        <w:t>ruling class</w:t>
      </w:r>
      <w:r w:rsidRPr="00593364">
        <w:rPr>
          <w:rStyle w:val="StyleUnderline"/>
        </w:rPr>
        <w:t xml:space="preserve"> did not like this, as they saw their interests </w:t>
      </w:r>
      <w:r w:rsidRPr="00593364">
        <w:rPr>
          <w:sz w:val="16"/>
        </w:rPr>
        <w:t xml:space="preserve">threatened. So they </w:t>
      </w:r>
      <w:r w:rsidRPr="003A4FFE">
        <w:rPr>
          <w:rStyle w:val="StyleUnderline"/>
          <w:highlight w:val="cyan"/>
        </w:rPr>
        <w:t>developed</w:t>
      </w:r>
      <w:r w:rsidRPr="00593364">
        <w:rPr>
          <w:sz w:val="16"/>
        </w:rPr>
        <w:t xml:space="preserve"> open and </w:t>
      </w:r>
      <w:r w:rsidRPr="003A4FFE">
        <w:rPr>
          <w:rStyle w:val="Emphasis"/>
          <w:highlight w:val="cyan"/>
        </w:rPr>
        <w:t>covert strategies</w:t>
      </w:r>
      <w:r w:rsidRPr="00593364">
        <w:rPr>
          <w:sz w:val="16"/>
        </w:rPr>
        <w:t xml:space="preserve"> </w:t>
      </w:r>
      <w:r w:rsidRPr="003A4FFE">
        <w:rPr>
          <w:rStyle w:val="StyleUnderline"/>
          <w:highlight w:val="cyan"/>
        </w:rPr>
        <w:t>for undermining the new radicalism</w:t>
      </w:r>
      <w:r w:rsidRPr="00593364">
        <w:rPr>
          <w:sz w:val="16"/>
        </w:rPr>
        <w:t xml:space="preserve"> as well as the “old left” (communists and socialists). </w:t>
      </w:r>
      <w:r w:rsidRPr="00593364">
        <w:rPr>
          <w:rStyle w:val="StyleUnderline"/>
        </w:rPr>
        <w:t>The idea was to make sure that the left did not continue to win over the support of the mass of the people of the United States to progressive and ultimately, revolutionary, socialist ideas.</w:t>
      </w:r>
      <w:r w:rsidRPr="00593364">
        <w:rPr>
          <w:sz w:val="16"/>
        </w:rPr>
        <w:t xml:space="preserve"> The “new left” tendencies that arose at this time included many positive features but had some dangerous flaws also. One flaw was that too often, a fetish was made of the absolute right of anybody involved in an organization to express his or her opinion no matter how divergent from the main goals of the organization, or to engage in any activity which was “radical” regardless of whether it helped or harmed the cause. This extreme liberalism laid many organizations open to manipulation of some of their weakest elements by agents provocateurs. </w:t>
      </w:r>
      <w:r w:rsidRPr="00593364">
        <w:rPr>
          <w:rStyle w:val="StyleUnderline"/>
        </w:rPr>
        <w:t xml:space="preserve">There was also a tendency to </w:t>
      </w:r>
      <w:r w:rsidRPr="00593364">
        <w:rPr>
          <w:rStyle w:val="Emphasis"/>
        </w:rPr>
        <w:t>compete to see who was most radical</w:t>
      </w:r>
      <w:r w:rsidRPr="00593364">
        <w:rPr>
          <w:rStyle w:val="StyleUnderline"/>
        </w:rPr>
        <w:t>. The competition for revolutionary “cred” was a godsend for agents provocateurs, who actively encouraged such competition</w:t>
      </w:r>
      <w:r w:rsidRPr="00593364">
        <w:rPr>
          <w:sz w:val="16"/>
        </w:rPr>
        <w:t xml:space="preserve">. The lack of connections, especially among campus-based white radicals, to the working class and its politics exacerbated this trend by eliminating an important reality check. Picking off leaders and undermining public support There also tended to be a cult of leadership within many radical organizations which put their leaders into a vulnerable position in which they could be targeted for neutralization so as to undermine the whole movement. J. Edgar Hoover’s FBI, for instance, put a huge amount of effort into neutralizing leaders. </w:t>
      </w:r>
      <w:r w:rsidRPr="00593364">
        <w:rPr>
          <w:rStyle w:val="StyleUnderline"/>
        </w:rPr>
        <w:t xml:space="preserve">The </w:t>
      </w:r>
      <w:r w:rsidRPr="003A4FFE">
        <w:rPr>
          <w:rStyle w:val="Emphasis"/>
          <w:highlight w:val="cyan"/>
        </w:rPr>
        <w:t>agents provocateurs</w:t>
      </w:r>
      <w:r w:rsidRPr="00593364">
        <w:rPr>
          <w:rStyle w:val="StyleUnderline"/>
        </w:rPr>
        <w:t xml:space="preserve"> were deployed in such a way as to discredit the leaders and their organizations, to create splits in the movement, and in some cases to provoke violence which would lead to physical elimination of leaders plus a societal repudiation of the movement.</w:t>
      </w:r>
      <w:r w:rsidRPr="00593364">
        <w:rPr>
          <w:sz w:val="16"/>
        </w:rPr>
        <w:t xml:space="preserve"> The 1960s campus-based movement against the Vietnam War was a top target for agents provocateurs. There were several at work, but one, known as “</w:t>
      </w:r>
      <w:hyperlink r:id="rId13" w:history="1">
        <w:r w:rsidRPr="00593364">
          <w:rPr>
            <w:rStyle w:val="Hyperlink"/>
            <w:sz w:val="16"/>
          </w:rPr>
          <w:t>Tommy the Traveler</w:t>
        </w:r>
      </w:hyperlink>
      <w:r w:rsidRPr="00593364">
        <w:rPr>
          <w:sz w:val="16"/>
        </w:rPr>
        <w:t xml:space="preserve">” was particularly memorable. He, too, </w:t>
      </w:r>
      <w:r w:rsidRPr="003A4FFE">
        <w:rPr>
          <w:rStyle w:val="StyleUnderline"/>
          <w:highlight w:val="cyan"/>
        </w:rPr>
        <w:t>concentrated on</w:t>
      </w:r>
      <w:r w:rsidRPr="00593364">
        <w:rPr>
          <w:sz w:val="16"/>
        </w:rPr>
        <w:t xml:space="preserve"> </w:t>
      </w:r>
      <w:r w:rsidRPr="003A4FFE">
        <w:rPr>
          <w:rStyle w:val="Emphasis"/>
          <w:highlight w:val="cyan"/>
        </w:rPr>
        <w:t>enticing</w:t>
      </w:r>
      <w:r w:rsidRPr="00593364">
        <w:rPr>
          <w:sz w:val="16"/>
        </w:rPr>
        <w:t xml:space="preserve"> impressionable young would-be “</w:t>
      </w:r>
      <w:r w:rsidRPr="003A4FFE">
        <w:rPr>
          <w:rStyle w:val="Emphasis"/>
          <w:highlight w:val="cyan"/>
        </w:rPr>
        <w:t>revolutionaries</w:t>
      </w:r>
      <w:r w:rsidRPr="00593364">
        <w:rPr>
          <w:sz w:val="16"/>
        </w:rPr>
        <w:t xml:space="preserve">” </w:t>
      </w:r>
      <w:r w:rsidRPr="003A4FFE">
        <w:rPr>
          <w:rStyle w:val="StyleUnderline"/>
          <w:highlight w:val="cyan"/>
        </w:rPr>
        <w:t>to commit acts that would divide the movement</w:t>
      </w:r>
      <w:r w:rsidRPr="00593364">
        <w:rPr>
          <w:sz w:val="16"/>
        </w:rPr>
        <w:t xml:space="preserve"> while </w:t>
      </w:r>
      <w:r w:rsidRPr="003A4FFE">
        <w:rPr>
          <w:rStyle w:val="StyleUnderline"/>
          <w:highlight w:val="cyan"/>
        </w:rPr>
        <w:t xml:space="preserve">landing them in </w:t>
      </w:r>
      <w:r w:rsidRPr="003A4FFE">
        <w:rPr>
          <w:rStyle w:val="Emphasis"/>
          <w:highlight w:val="cyan"/>
        </w:rPr>
        <w:t>jail</w:t>
      </w:r>
      <w:r w:rsidRPr="00593364">
        <w:rPr>
          <w:sz w:val="16"/>
        </w:rPr>
        <w:t xml:space="preserve">. Hoover, a crusading anti-communist and paranoid racist, paid particular attention to </w:t>
      </w:r>
      <w:r w:rsidRPr="003A4FFE">
        <w:rPr>
          <w:rStyle w:val="Emphasis"/>
          <w:highlight w:val="cyan"/>
        </w:rPr>
        <w:t>disrupting</w:t>
      </w:r>
      <w:r w:rsidRPr="00593364">
        <w:rPr>
          <w:sz w:val="16"/>
        </w:rPr>
        <w:t xml:space="preserve"> </w:t>
      </w:r>
      <w:r w:rsidRPr="003A4FFE">
        <w:rPr>
          <w:rStyle w:val="StyleUnderline"/>
          <w:highlight w:val="cyan"/>
        </w:rPr>
        <w:t>the</w:t>
      </w:r>
      <w:hyperlink r:id="rId14" w:history="1">
        <w:r w:rsidRPr="003A4FFE">
          <w:rPr>
            <w:rStyle w:val="StyleUnderline"/>
            <w:highlight w:val="cyan"/>
          </w:rPr>
          <w:t xml:space="preserve"> highly-effective</w:t>
        </w:r>
      </w:hyperlink>
      <w:r w:rsidRPr="003A4FFE">
        <w:rPr>
          <w:rStyle w:val="StyleUnderline"/>
          <w:highlight w:val="cyan"/>
        </w:rPr>
        <w:t xml:space="preserve"> African American people’s movement</w:t>
      </w:r>
      <w:r w:rsidRPr="00593364">
        <w:rPr>
          <w:sz w:val="16"/>
        </w:rPr>
        <w:t xml:space="preserve">, </w:t>
      </w:r>
      <w:r w:rsidRPr="00593364">
        <w:rPr>
          <w:rStyle w:val="StyleUnderline"/>
        </w:rPr>
        <w:t>often employing agents provocateurs to create friction within and between liberation organizations</w:t>
      </w:r>
      <w:r w:rsidRPr="00593364">
        <w:rPr>
          <w:sz w:val="16"/>
        </w:rPr>
        <w:t xml:space="preserve">. </w:t>
      </w:r>
      <w:r w:rsidRPr="00593364">
        <w:rPr>
          <w:rStyle w:val="StyleUnderline"/>
        </w:rPr>
        <w:t>This led to several murders</w:t>
      </w:r>
      <w:r w:rsidRPr="00593364">
        <w:rPr>
          <w:sz w:val="16"/>
        </w:rPr>
        <w:t xml:space="preserve">. In 1967, for example, agents provocateurs, especially a certain </w:t>
      </w:r>
      <w:hyperlink r:id="rId15" w:history="1">
        <w:r w:rsidRPr="00593364">
          <w:rPr>
            <w:rStyle w:val="Hyperlink"/>
            <w:sz w:val="16"/>
          </w:rPr>
          <w:t>William O’Neal</w:t>
        </w:r>
      </w:hyperlink>
      <w:r w:rsidRPr="00593364">
        <w:rPr>
          <w:sz w:val="16"/>
        </w:rPr>
        <w:t xml:space="preserve">, described in a Nation article as “infatuated with weapons,” played a role in the police murder of Illinois Black Panther Party leaders Fred Hampton and Mark Clark. Hampton had been suspicious of O’Neal because of his violent talk, but others did not see through him, with tragic results. O’Neal’s promotion of crackpot violent schemes should have been a giveaway. When O’Neal set up Hampton and Clark for a brutal murder by police acting under the orders of Cook County State’s Attorney Ed Hanrahan, the perpetrators were able to convince sectors of the public that the Panthers were prone to violence and shot first, which was untrue. Another example was the crime of Cerro Maravilla, in Puerto Rico, on July 25, 1978. An agent provocateur, </w:t>
      </w:r>
      <w:hyperlink r:id="rId16" w:history="1">
        <w:r w:rsidRPr="00593364">
          <w:rPr>
            <w:rStyle w:val="Hyperlink"/>
            <w:sz w:val="16"/>
          </w:rPr>
          <w:t>Alejandro González Malavé</w:t>
        </w:r>
      </w:hyperlink>
      <w:r w:rsidRPr="00593364">
        <w:rPr>
          <w:sz w:val="16"/>
        </w:rPr>
        <w:t xml:space="preserve">, working undercover for the Puerto Rican police, enticed two idealistic young supporters of independence for Puerto Rico into a reckless act that cost them their lives. One was Carlos Enrique Soto Areví, the son of one of Puerto Rico’s most important literary figures, the novelist Pedro Juan Soto. The second was a self-taught worker, Arnaldo Dario Rosado. Both were on fire with indignation at the colonialist treatment that Puerto Rico received at the hands of the United States (treatment which continues today). They wanted to demonstrate this indignation in some dramatic way. Their lack of practical political experience made them easy prey for González Malavé. He persuaded them that a noble act for their homeland would be to destroy some communications towers on the top of a hill called “Cerro Maravilla.” This was supposed to express solidarity with some imprisoned Puerto Rican independence fighters. The three kidnapped a taxi driver and forced him to drive them up to Cerro Maravilla. But when they arrived, they found they had been led into a police ambush. As the armed police approached, González Malavé identified himself as an agent, but Soto and Rosado were killed, and the “official” story was put out that they had been shot in a firefight with the cops. The right-wing, pro-statehood governor at the time, Carlos Romero Barceló, hailed the police as heroes, and the FBI helpfully pitched in to support the Puerto Rican Justice Department with the cover-up. However, the police had left a “loose end,” namely the taxi driver, who spoke to the press and revealed that in fact González Malavé was a police agent and that the two young men were still alive when he left the place. The police had entrapped the two men, then murdered them after they surrendered. This became a big scandal, and eventually led to prosecutions and the defeat of Romero Barceló’s party in the next elections. But the use of agents provocateurs to divide and isolate the Puerto Rican left has been unrelenting, both before and after that incident. Disrupting today’s movements Such </w:t>
      </w:r>
      <w:r w:rsidRPr="003A4FFE">
        <w:rPr>
          <w:rStyle w:val="Emphasis"/>
          <w:highlight w:val="cyan"/>
        </w:rPr>
        <w:t>agent provocateur</w:t>
      </w:r>
      <w:r w:rsidRPr="00593364">
        <w:rPr>
          <w:sz w:val="16"/>
        </w:rPr>
        <w:t xml:space="preserve"> </w:t>
      </w:r>
      <w:r w:rsidRPr="003A4FFE">
        <w:rPr>
          <w:rStyle w:val="StyleUnderline"/>
          <w:highlight w:val="cyan"/>
        </w:rPr>
        <w:t>tactics</w:t>
      </w:r>
      <w:r w:rsidRPr="00593364">
        <w:rPr>
          <w:sz w:val="16"/>
        </w:rPr>
        <w:t xml:space="preserve"> </w:t>
      </w:r>
      <w:r w:rsidRPr="003A4FFE">
        <w:rPr>
          <w:rStyle w:val="StyleUnderline"/>
          <w:highlight w:val="cyan"/>
        </w:rPr>
        <w:t>surfaced</w:t>
      </w:r>
      <w:r w:rsidRPr="00593364">
        <w:rPr>
          <w:sz w:val="16"/>
        </w:rPr>
        <w:t xml:space="preserve"> again </w:t>
      </w:r>
      <w:r w:rsidRPr="003A4FFE">
        <w:rPr>
          <w:rStyle w:val="StyleUnderline"/>
          <w:highlight w:val="cyan"/>
        </w:rPr>
        <w:t xml:space="preserve">during the protests against the </w:t>
      </w:r>
      <w:r w:rsidRPr="003A4FFE">
        <w:rPr>
          <w:rStyle w:val="Emphasis"/>
          <w:highlight w:val="cyan"/>
        </w:rPr>
        <w:t>Iraq War</w:t>
      </w:r>
      <w:r w:rsidRPr="003A4FFE">
        <w:rPr>
          <w:rStyle w:val="StyleUnderline"/>
          <w:highlight w:val="cyan"/>
        </w:rPr>
        <w:t>,</w:t>
      </w:r>
      <w:r w:rsidRPr="00593364">
        <w:rPr>
          <w:sz w:val="16"/>
        </w:rPr>
        <w:t xml:space="preserve"> </w:t>
      </w:r>
      <w:r w:rsidRPr="003A4FFE">
        <w:rPr>
          <w:rStyle w:val="StyleUnderline"/>
          <w:highlight w:val="cyan"/>
        </w:rPr>
        <w:t>and in</w:t>
      </w:r>
      <w:r w:rsidRPr="00593364">
        <w:rPr>
          <w:sz w:val="16"/>
        </w:rPr>
        <w:t xml:space="preserve"> the “</w:t>
      </w:r>
      <w:r w:rsidRPr="003A4FFE">
        <w:rPr>
          <w:rStyle w:val="Emphasis"/>
          <w:highlight w:val="cyan"/>
        </w:rPr>
        <w:t>Occupy</w:t>
      </w:r>
      <w:r w:rsidRPr="00593364">
        <w:rPr>
          <w:sz w:val="16"/>
        </w:rPr>
        <w:t xml:space="preserve">” movement. </w:t>
      </w:r>
      <w:r w:rsidRPr="00593364">
        <w:rPr>
          <w:rStyle w:val="StyleUnderline"/>
        </w:rPr>
        <w:t>In each case, glib charismatic strangers wormed their way into protest organizations, and then entrapped inexperienced young radicals to get involved in plans, which were sometimes really just talk, to engage in violence</w:t>
      </w:r>
      <w:r w:rsidRPr="00593364">
        <w:rPr>
          <w:sz w:val="16"/>
        </w:rPr>
        <w:t>. A typical case is that of the “</w:t>
      </w:r>
      <w:hyperlink r:id="rId17" w:history="1">
        <w:r w:rsidRPr="00593364">
          <w:rPr>
            <w:rStyle w:val="Hyperlink"/>
            <w:sz w:val="16"/>
          </w:rPr>
          <w:t>Cleveland bomb plot</w:t>
        </w:r>
      </w:hyperlink>
      <w:r w:rsidRPr="00593364">
        <w:rPr>
          <w:sz w:val="16"/>
        </w:rPr>
        <w:t xml:space="preserve">” of 2012. Another is the San Francisco </w:t>
      </w:r>
      <w:hyperlink r:id="rId18" w:history="1">
        <w:r w:rsidRPr="00593364">
          <w:rPr>
            <w:rStyle w:val="Hyperlink"/>
            <w:sz w:val="16"/>
          </w:rPr>
          <w:t>Mission District riot</w:t>
        </w:r>
      </w:hyperlink>
      <w:r w:rsidRPr="00593364">
        <w:rPr>
          <w:sz w:val="16"/>
        </w:rPr>
        <w:t xml:space="preserve"> of May 2012, when a mysterious black-clad contingent hijacked part of a peaceful “Occupy” demonstration and turned it toward random violence. In both cases, </w:t>
      </w:r>
      <w:r w:rsidRPr="00593364">
        <w:rPr>
          <w:rStyle w:val="StyleUnderline"/>
        </w:rPr>
        <w:t>the purpose of the provocateurs was to discredit the movement in the eyes of the public, which otherwise might have been receptive to Occupy’s “99 percent versus one percent” message</w:t>
      </w:r>
      <w:r w:rsidRPr="00593364">
        <w:rPr>
          <w:sz w:val="16"/>
        </w:rPr>
        <w:t xml:space="preserve">. </w:t>
      </w:r>
      <w:r w:rsidRPr="003A4FFE">
        <w:rPr>
          <w:rStyle w:val="StyleUnderline"/>
          <w:highlight w:val="cyan"/>
        </w:rPr>
        <w:t xml:space="preserve">This </w:t>
      </w:r>
      <w:r w:rsidRPr="00593364">
        <w:rPr>
          <w:rStyle w:val="StyleUnderline"/>
        </w:rPr>
        <w:t xml:space="preserve">kind of </w:t>
      </w:r>
      <w:r w:rsidRPr="003A4FFE">
        <w:rPr>
          <w:rStyle w:val="Emphasis"/>
          <w:highlight w:val="cyan"/>
        </w:rPr>
        <w:t>manipulation</w:t>
      </w:r>
      <w:r w:rsidRPr="00593364">
        <w:rPr>
          <w:sz w:val="16"/>
        </w:rPr>
        <w:t xml:space="preserve"> </w:t>
      </w:r>
      <w:r w:rsidRPr="003A4FFE">
        <w:rPr>
          <w:rStyle w:val="StyleUnderline"/>
          <w:highlight w:val="cyan"/>
        </w:rPr>
        <w:t>still continues</w:t>
      </w:r>
      <w:r w:rsidRPr="00593364">
        <w:rPr>
          <w:sz w:val="16"/>
        </w:rPr>
        <w:t xml:space="preserve"> by all accounts. </w:t>
      </w:r>
      <w:r w:rsidRPr="00593364">
        <w:rPr>
          <w:rStyle w:val="StyleUnderline"/>
        </w:rPr>
        <w:t>As before, the purpose is to discredit the movement, divide it, deprive it of allies, and set up leaders and organizations for repressive action while making sure that this repression will not produce a wave of public indignation</w:t>
      </w:r>
      <w:r w:rsidRPr="00593364">
        <w:rPr>
          <w:sz w:val="16"/>
        </w:rPr>
        <w:t xml:space="preserve">, as happened with the Cerro Maravilla case. The right and the ruling class always try to portray these people’s movements as violent, because this is the alchemy best suited to turn public opinion against them. This is the main lesson to be learned from the agent provocateur experiences of the past. In the conditions of our country today, </w:t>
      </w:r>
      <w:r w:rsidRPr="00593364">
        <w:rPr>
          <w:rStyle w:val="StyleUnderline"/>
        </w:rPr>
        <w:t>injecting violent tactics into the mass movement of protest undermines that movement and plays the enemy’s game</w:t>
      </w:r>
      <w:r w:rsidRPr="00593364">
        <w:rPr>
          <w:sz w:val="16"/>
        </w:rPr>
        <w:t>. Loose talk about violence can be just as dangerous. This danger is multiplied by the development of online communications and social media—there are no secrets now. Hijacking other people’s protest actions to “move them to a higher level,” meaning toward violent confrontations, is really a dirty kind of pseudo-left politics. What is needed now is to build the movement into a great wave of rejection against the reactionary policies of the ruling class, the right, and the Trump administration and its allies. Let us work on that basis and avoid tactics that undermine it.</w:t>
      </w:r>
    </w:p>
    <w:p w14:paraId="6CC58A17" w14:textId="77777777" w:rsidR="007E3E3F" w:rsidRPr="00523146" w:rsidRDefault="007E3E3F" w:rsidP="007E3E3F">
      <w:pPr>
        <w:pStyle w:val="Heading4"/>
        <w:rPr>
          <w:u w:val="single"/>
        </w:rPr>
      </w:pPr>
      <w:bookmarkStart w:id="16" w:name="_Hlk82882032"/>
      <w:bookmarkEnd w:id="15"/>
      <w:r w:rsidRPr="00523146">
        <w:t>Extinction outweighs</w:t>
      </w:r>
      <w:r>
        <w:t>---</w:t>
      </w:r>
      <w:r w:rsidRPr="00523146">
        <w:t xml:space="preserve">it’s the </w:t>
      </w:r>
      <w:r w:rsidRPr="00523146">
        <w:rPr>
          <w:u w:val="single"/>
        </w:rPr>
        <w:t>upmost</w:t>
      </w:r>
      <w:r w:rsidRPr="00523146">
        <w:t xml:space="preserve"> moral evil and disavowal of the risk makes it </w:t>
      </w:r>
      <w:r w:rsidRPr="00523146">
        <w:rPr>
          <w:u w:val="single"/>
        </w:rPr>
        <w:t>more likely.</w:t>
      </w:r>
    </w:p>
    <w:p w14:paraId="714F91EF" w14:textId="77777777" w:rsidR="007E3E3F" w:rsidRPr="00523146" w:rsidRDefault="007E3E3F" w:rsidP="007E3E3F">
      <w:r w:rsidRPr="00523146">
        <w:rPr>
          <w:rStyle w:val="Style13ptBold"/>
        </w:rPr>
        <w:t>Burns 17</w:t>
      </w:r>
      <w:r w:rsidRPr="00EC4E88">
        <w:rPr>
          <w:rStyle w:val="Style13ptBold"/>
        </w:rPr>
        <w:t xml:space="preserve"> –</w:t>
      </w:r>
      <w:r w:rsidRPr="00523146">
        <w:t xml:space="preserve"> (Elizabeth Finneron-Burns is a Teaching Fellow at the University of Warwick and an Affiliated Researcher at the Institute for Futures Studies in Stockholm, What’s wrong with human extinction?, </w:t>
      </w:r>
      <w:hyperlink r:id="rId19" w:history="1">
        <w:r w:rsidRPr="00523146">
          <w:t>http://www.tandfonline.com/doi/pdf/10.1080/00455091.2016.1278150?needAccess=true</w:t>
        </w:r>
      </w:hyperlink>
      <w:r w:rsidRPr="00523146">
        <w:t>, Canadian Journal of Philosophy, 2017)</w:t>
      </w:r>
    </w:p>
    <w:p w14:paraId="149E6827" w14:textId="77777777" w:rsidR="007E3E3F" w:rsidRPr="00523146" w:rsidRDefault="007E3E3F" w:rsidP="007E3E3F">
      <w:pPr>
        <w:rPr>
          <w:sz w:val="16"/>
        </w:rPr>
      </w:pPr>
      <w:r w:rsidRPr="00523146">
        <w:rPr>
          <w:sz w:val="16"/>
        </w:rPr>
        <w:t xml:space="preserve">Many, though certainly not all, people might believe that it would be wrong to bring about the end of the human species, and the reasons given for this belief are various. I begin by considering </w:t>
      </w:r>
      <w:r w:rsidRPr="00523146">
        <w:rPr>
          <w:u w:val="single"/>
        </w:rPr>
        <w:t>four reasons that could be given against the moral permissibility of human extinction.</w:t>
      </w:r>
      <w:r w:rsidRPr="00523146">
        <w:rPr>
          <w:sz w:val="16"/>
        </w:rPr>
        <w:t xml:space="preserve"> I will argue that only those </w:t>
      </w:r>
      <w:r w:rsidRPr="00523146">
        <w:rPr>
          <w:u w:val="single"/>
        </w:rPr>
        <w:t>reasons that impact the people who exist at the time that the extinction or the knowledge of the upcoming extinction occurs, can explain its wrongness.</w:t>
      </w:r>
      <w:r w:rsidRPr="00523146">
        <w:rPr>
          <w:sz w:val="16"/>
        </w:rPr>
        <w:t xml:space="preserve"> I use this conclusion to then consider in which cases human extinction would be morally permissible or impermissible, arguing that there is only a small class of cases in which it would not be wrong to cause the extinction of the human race or allow it to happen. 2.1. It would prevent the existence of very many happy people </w:t>
      </w:r>
      <w:r w:rsidRPr="00523146">
        <w:rPr>
          <w:u w:val="single"/>
        </w:rPr>
        <w:t xml:space="preserve">One reason of human extinction might be considered to be wrong lies in the value of human life itself. The thought here might be that </w:t>
      </w:r>
      <w:r w:rsidRPr="005B1125">
        <w:rPr>
          <w:highlight w:val="cyan"/>
          <w:u w:val="single"/>
        </w:rPr>
        <w:t xml:space="preserve">it is </w:t>
      </w:r>
      <w:r w:rsidRPr="00523146">
        <w:rPr>
          <w:u w:val="single"/>
        </w:rPr>
        <w:t xml:space="preserve">a </w:t>
      </w:r>
      <w:r w:rsidRPr="005B1125">
        <w:rPr>
          <w:highlight w:val="cyan"/>
          <w:u w:val="single"/>
        </w:rPr>
        <w:t xml:space="preserve">good </w:t>
      </w:r>
      <w:r w:rsidRPr="00523146">
        <w:rPr>
          <w:u w:val="single"/>
        </w:rPr>
        <w:t xml:space="preserve">thing </w:t>
      </w:r>
      <w:r w:rsidRPr="005B1125">
        <w:rPr>
          <w:highlight w:val="cyan"/>
          <w:u w:val="single"/>
        </w:rPr>
        <w:t xml:space="preserve">for people to exist </w:t>
      </w:r>
      <w:r w:rsidRPr="00523146">
        <w:rPr>
          <w:u w:val="single"/>
        </w:rPr>
        <w:t xml:space="preserve">and enjoy happy lives </w:t>
      </w:r>
      <w:r w:rsidRPr="005B1125">
        <w:rPr>
          <w:highlight w:val="cyan"/>
          <w:u w:val="single"/>
        </w:rPr>
        <w:t xml:space="preserve">and extinction would deprive </w:t>
      </w:r>
      <w:r w:rsidRPr="00523146">
        <w:rPr>
          <w:u w:val="single"/>
        </w:rPr>
        <w:t xml:space="preserve">more </w:t>
      </w:r>
      <w:r w:rsidRPr="005B1125">
        <w:rPr>
          <w:highlight w:val="cyan"/>
          <w:u w:val="single"/>
        </w:rPr>
        <w:t xml:space="preserve">people of </w:t>
      </w:r>
      <w:r w:rsidRPr="00523146">
        <w:rPr>
          <w:u w:val="single"/>
        </w:rPr>
        <w:t xml:space="preserve">enjoying </w:t>
      </w:r>
      <w:r w:rsidRPr="005B1125">
        <w:rPr>
          <w:highlight w:val="cyan"/>
          <w:u w:val="single"/>
        </w:rPr>
        <w:t xml:space="preserve">this </w:t>
      </w:r>
      <w:r w:rsidRPr="00523146">
        <w:rPr>
          <w:u w:val="single"/>
        </w:rPr>
        <w:t>good.</w:t>
      </w:r>
      <w:r w:rsidRPr="00523146">
        <w:rPr>
          <w:sz w:val="16"/>
        </w:rPr>
        <w:t xml:space="preserve"> The ‘good’ in this case could be understood in at least two ways. According to the first, one might believe that you benefit a person by bringing them into existence, or at least, that it is good for that person that they come to exist. The second view might hold that </w:t>
      </w:r>
      <w:r w:rsidRPr="00523146">
        <w:rPr>
          <w:u w:val="single"/>
        </w:rPr>
        <w:t>if humans were to go extinct, the utility foregone by the billions (or more) of people who could have lived but will now never get that opportunity, renders allowing human extinction to take place an incidence of wrongdoing.</w:t>
      </w:r>
      <w:r w:rsidRPr="00523146">
        <w:rPr>
          <w:sz w:val="16"/>
        </w:rPr>
        <w:t xml:space="preserve"> An example of this view can be found in two quotes from an Effective Altruism blog post by Peter Singer, Nick Beckstead and Matt Wage: </w:t>
      </w:r>
      <w:r w:rsidRPr="00523146">
        <w:rPr>
          <w:u w:val="single"/>
        </w:rPr>
        <w:t xml:space="preserve">One very bad thing about human extinction would be that </w:t>
      </w:r>
      <w:r w:rsidRPr="005B1125">
        <w:rPr>
          <w:highlight w:val="cyan"/>
          <w:u w:val="single"/>
        </w:rPr>
        <w:t xml:space="preserve">billions of people would </w:t>
      </w:r>
      <w:r w:rsidRPr="00523146">
        <w:rPr>
          <w:u w:val="single"/>
        </w:rPr>
        <w:t xml:space="preserve">likely </w:t>
      </w:r>
      <w:r w:rsidRPr="005B1125">
        <w:rPr>
          <w:highlight w:val="cyan"/>
          <w:u w:val="single"/>
        </w:rPr>
        <w:t>die painful deaths</w:t>
      </w:r>
      <w:r w:rsidRPr="00523146">
        <w:rPr>
          <w:u w:val="single"/>
        </w:rPr>
        <w:t>.</w:t>
      </w:r>
      <w:r w:rsidRPr="00523146">
        <w:rPr>
          <w:sz w:val="16"/>
        </w:rPr>
        <w:t xml:space="preserve"> But in our view, </w:t>
      </w:r>
      <w:r w:rsidRPr="00523146">
        <w:rPr>
          <w:u w:val="single"/>
        </w:rPr>
        <w:t>this is by far not the worst thing about human extinction.</w:t>
      </w:r>
      <w:r w:rsidRPr="00523146">
        <w:rPr>
          <w:sz w:val="16"/>
        </w:rPr>
        <w:t xml:space="preserve"> The </w:t>
      </w:r>
      <w:r w:rsidRPr="00523146">
        <w:rPr>
          <w:u w:val="single"/>
        </w:rPr>
        <w:t xml:space="preserve">worst thing about human extinction is that </w:t>
      </w:r>
      <w:r w:rsidRPr="005B1125">
        <w:rPr>
          <w:highlight w:val="cyan"/>
          <w:u w:val="single"/>
        </w:rPr>
        <w:t>there would be no future generations</w:t>
      </w:r>
      <w:r w:rsidRPr="00523146">
        <w:rPr>
          <w:sz w:val="16"/>
        </w:rPr>
        <w:t xml:space="preserve">. Since there could be so many generations in our future, </w:t>
      </w:r>
      <w:r w:rsidRPr="005B1125">
        <w:rPr>
          <w:highlight w:val="cyan"/>
          <w:u w:val="single"/>
        </w:rPr>
        <w:t>the value of all those generations together greatly exceeds the value of the current generation</w:t>
      </w:r>
      <w:r w:rsidRPr="00523146">
        <w:rPr>
          <w:sz w:val="16"/>
        </w:rPr>
        <w:t xml:space="preserve">. (Beckstead, Singer, and Wage 2013) The authors are making two claims. </w:t>
      </w:r>
      <w:r w:rsidRPr="00523146">
        <w:rPr>
          <w:u w:val="single"/>
        </w:rPr>
        <w:t>The first is that there is value in human life and also something valuable about creating future people which gives us a reason to do so</w:t>
      </w:r>
      <w:r w:rsidRPr="00523146">
        <w:rPr>
          <w:sz w:val="16"/>
        </w:rPr>
        <w:t>; furthermore, it would be a very bad thing if we did not do so. The second is that, not only would it be a bad thing for there to be no future people, but it would actually be the worst thing about extinction. Since happy human lives have value, and the number of potential people who could ever exist is far greater than the number of people who exist at any one time, even if the extinction were brought about through the painful deaths of currently existing people, the former’s loss would be greater than the latter’s. Both claims are assuming that there is an intrinsic value in the existence of potential human life. The second claim makes the further assumption that the forgone value of the potential lives that could be lived is greater than the disvalue that would be accrued by people existing at the time of the extinction through suffering from painful and/or premature deaths. The best-known author of the post, Peter Singer is a prominent utilitarian, so it is not surprising that he would lament the potential lack of future human lives per se. However, it is not just utilitarians who share this view, even if implicitly. Indeed, other philosophers also seem to imply that they share the intuition that there is just something wrong with causing or failing to prevent the extinction of the human species such that we prevent more ‘people’ from having the ‘opportunity to exist’. Stephen Gardiner (2009) and Martin O’Neill (personal correspondence), both sympathetic to contract theory, for example, also find it intuitive that we should want more generations to have the opportunity to exist, assuming that they have worth-living lives, and I find it plausible to think that many other people (philosophers and non-philosophers alike) probably share this intuition. When we talk about future lives being ‘prevented’, we are saying that a possible person or a set of possible people who could potentially have existed will now never actually come to exist. To say that it is wrong to prevent people from existing could either mean that a possible person could reasonably reject a principle that permitted us not to create them, or that the foregone value of their lives provides a reason for rejecting any principle that permits extinction. To make the first claim we would have to argue that a possible person could reasonably reject any principle that prevented their existence on the grounds that it prevented them in particular from existing. However, this is implausible for two reasons. First, we can only wrong someone who did, does or will actually exist because wronging involves failing to take a person’s interests into account. When considering the permissibility of a principle allowing us not to create Person X, we cannot take X’s interest in being created into account because X will not exist if we follow the principle. By considering the standpoint of a person in our deliberations we consider the burdens they will have to bear as a result of the principle. In this case, there is no one who will bear any burdens since if the principle is followed (that is, if we do not create X), X will not exist to bear any burdens. So, only people who do/will actually exist can bear the brunt of a principle, and therefore occupy a standpoint that is owed justification. Second, existence is not an interest at all and a possible person is not disadvantaged by not being caused to exist. Rather than being an interest, it is a necessary requirement in order to have interests. Rivka Weinberg describes it as ‘neutral’ because causing a person to exist is to create a subject who can have interests; existence is not an interest itself.3 In order to be disadvantaged, there must be some detrimental effect on your interests. However, without existence, a person does not have any interests so they cannot be disadvantaged by being kept out of existence. But, as Weinberg points out, ‘never having interests itself could not be contrary to people’s interests since without interest bearers, there can be no ‘they’ for it to be bad for’ (Weinberg 2008, 13). So, a principle that results in some possible people never becoming actual does not impose any costs on those ‘people’ because nobody is disadvantaged by not coming into existence.4 It therefore seems that it cannot be wrong to fail to bring particular people into existence. This would mean that no one acts wrongly when they fail to create another person. Writ large, it would also not be wrong if everybody decided to exercise their prerogative not to create new people and potentially, by consequence, allow human extinction. One might respond here by saying that although it may be permissible for one person to fail to create a new person, it is not permissible if everyone chooses to do so because human lives have value and allowing human extinction would be to forgo a huge amount of value in the world. This takes us to the second way of understanding the potential wrongness of preventing people from existing — the foregone value of a life provides a reason for rejecting any principle that prevents it. One possible reply to this claim turns on the fact that many philosophers acknowledge that the only, or at least the best, way to think about the value of (individual or groups of) possible people’s lives is in impersonal terms (Parfit 1984; Reiman 2007; McMahan 2009). Jeff McMahan, for example, writes ‘at the time of one’s choice there is no one who exists or will exist independently of that choice for whose sake one could be acting in causing him or her to exist … it seems therefore that any reason to cause or not to cause an individual to exist … is best considered an impersonal rather than individual-affecting reason’ (McMahan 2009, 52). Another reply along similar lines would be to appeal to the value that is lost or at least foregone when we fail to bring into existence a next (or several next) generations of people with worth-living lives. Since ex hypothesi worth-living lives have positive value, it is better to create more such lives and worse to create fewer. Human extinction by definition is the creation of no future lives and would ‘deprive’ billions of ‘people’ of the opportunity to live worth-living lives. This might reduce the amount of value in the world at the time of the extinction (by killing already existing people), but it would also prevent a much vaster amount of value in the future (by failing to create more people). Both replies depend on the impersonal value of human life. However, recall that in contractualism impersonal values are not on their own grounds for reasonably rejecting principles. Scanlon himself says that although we have a strong reason not to destroy existing human lives, this reason ‘does not flow from the thought that it is a good thing for there to be more human life rather than less’ (104). In contractualism, something cannot be wrong unless there is an impact on a person. Thus, neither the impersonal value of creating a particular person nor the impersonal value of human life writ large could on its own provide a reason for rejecting a principle permitting human extinction. It seems therefore that the fact that extinction would deprive future people of the opportunity to live worth-living lives (either by failing to create either particular future people or future people in general) cannot provide us with a reason to consider human extinction to be wrong. Although the lost value of these ‘lives’ itself cannot be the reason explaining the wrongness of extinction</w:t>
      </w:r>
      <w:r w:rsidRPr="00523146">
        <w:rPr>
          <w:u w:val="single"/>
        </w:rPr>
        <w:t>, it is possible the knowledge of this loss might create a personal reason for some existing people</w:t>
      </w:r>
      <w:r w:rsidRPr="00523146">
        <w:rPr>
          <w:sz w:val="16"/>
        </w:rPr>
        <w:t xml:space="preserve">. I will consider this possibility later on in section (d). But first I move to the second reason human extinction might be wrong per se. 2.2. </w:t>
      </w:r>
      <w:r w:rsidRPr="005B1125">
        <w:rPr>
          <w:highlight w:val="cyan"/>
          <w:u w:val="single"/>
        </w:rPr>
        <w:t xml:space="preserve">It would mean the loss of the only known form of intelligent life </w:t>
      </w:r>
      <w:r w:rsidRPr="00523146">
        <w:rPr>
          <w:u w:val="single"/>
        </w:rPr>
        <w:t xml:space="preserve">and all </w:t>
      </w:r>
      <w:r w:rsidRPr="005B1125">
        <w:rPr>
          <w:highlight w:val="cyan"/>
          <w:u w:val="single"/>
        </w:rPr>
        <w:t>civilization</w:t>
      </w:r>
      <w:r w:rsidRPr="00523146">
        <w:rPr>
          <w:u w:val="single"/>
        </w:rPr>
        <w:t xml:space="preserve"> </w:t>
      </w:r>
      <w:r w:rsidRPr="005B1125">
        <w:rPr>
          <w:highlight w:val="cyan"/>
          <w:u w:val="single"/>
        </w:rPr>
        <w:t>and intellectual progress would be lost</w:t>
      </w:r>
      <w:r w:rsidRPr="00523146">
        <w:rPr>
          <w:sz w:val="16"/>
        </w:rPr>
        <w:t xml:space="preserve"> A second reason we might think it would be wrong to cause human extinction is the loss that would occur of the only (known) form of rational life and the knowledge and civilization that that form of life has created. One thought here could be that just as some might consider it wrong to destroy an individual human heritage monument like the Sphinx, it would also be wrong if the advances made by humans over the past few millennia were lost or prevented from progressing</w:t>
      </w:r>
      <w:r w:rsidRPr="00523146">
        <w:rPr>
          <w:u w:val="single"/>
        </w:rPr>
        <w:t xml:space="preserve">. A related argument is made by those who feel that there is something special about </w:t>
      </w:r>
      <w:r w:rsidRPr="005B1125">
        <w:rPr>
          <w:highlight w:val="cyan"/>
          <w:u w:val="single"/>
        </w:rPr>
        <w:t xml:space="preserve">humans’ capacity for rationality </w:t>
      </w:r>
      <w:r w:rsidRPr="00523146">
        <w:rPr>
          <w:u w:val="single"/>
        </w:rPr>
        <w:t xml:space="preserve">which </w:t>
      </w:r>
      <w:r w:rsidRPr="005B1125">
        <w:rPr>
          <w:highlight w:val="cyan"/>
          <w:u w:val="single"/>
        </w:rPr>
        <w:t>is valuable in itself</w:t>
      </w:r>
      <w:r w:rsidRPr="00523146">
        <w:rPr>
          <w:u w:val="single"/>
        </w:rPr>
        <w:t>.</w:t>
      </w:r>
      <w:r w:rsidRPr="00523146">
        <w:rPr>
          <w:sz w:val="16"/>
        </w:rPr>
        <w:t xml:space="preserve"> Since humans are the only intelligent life that we know of, it would be a loss, in itself, to the world for that to end. I admit that I struggle to fully appreciate this thought. It seems to me that Henry Sidgwick was correct in thinking that these things are only important insofar as they are important to humans (Sidgwick 1874, I.IX.4).5 If there is no form of intelligent life in the future, who would there be to lament its loss since intelligent life is the only form of life capable of appreciating intelligence? Similarly, if there is no one with the rational capacity to appreciate historic monuments and civil progress, who would there be to be negatively affected or even notice the loss?6 However, even if there is nothing special about human rationality, just as some people try to prevent the extinction of nonhuman animal species, we might think that we ought also to prevent human extinction for the sake of biodiversity. The thought in this, as well as the earlier examples, must be that it would somehow be bad for the world if there were no more humans even though there would be no one for whom it is bad. This may be so but the only way to understand this reason is impersonally. Since we are concerned with wrongness rather than badness, we must ask whether something that impacts no one’s well-being, status or claims can be wrong. As we saw earlier, in the contractualist framework reasons must be personal rather than impersonal in order to provide grounds for reasonable rejection (Scanlon 1998, 218–223). Since the loss of civilization, intelligent life or biodiversity are per se impersonal reasons, there is no standpoint from which these reasons could be used to reasonably reject a principle that permitted extinction. Therefore, causing human extinction on the grounds of the loss of civilization, rational life or biodiversity would not be wrong. 2.3. </w:t>
      </w:r>
      <w:r w:rsidRPr="005B1125">
        <w:rPr>
          <w:highlight w:val="cyan"/>
          <w:u w:val="single"/>
        </w:rPr>
        <w:t>Existing people would endure physical pain and</w:t>
      </w:r>
      <w:r w:rsidRPr="00523146">
        <w:rPr>
          <w:u w:val="single"/>
        </w:rPr>
        <w:t xml:space="preserve">/or </w:t>
      </w:r>
      <w:r w:rsidRPr="005B1125">
        <w:rPr>
          <w:highlight w:val="cyan"/>
          <w:u w:val="single"/>
        </w:rPr>
        <w:t xml:space="preserve">painful </w:t>
      </w:r>
      <w:r w:rsidRPr="00523146">
        <w:rPr>
          <w:u w:val="single"/>
        </w:rPr>
        <w:t xml:space="preserve">and/or </w:t>
      </w:r>
      <w:r w:rsidRPr="005B1125">
        <w:rPr>
          <w:highlight w:val="cyan"/>
          <w:u w:val="single"/>
        </w:rPr>
        <w:t>premature deaths</w:t>
      </w:r>
      <w:r w:rsidRPr="005B1125">
        <w:rPr>
          <w:sz w:val="16"/>
          <w:highlight w:val="cyan"/>
        </w:rPr>
        <w:t xml:space="preserve"> </w:t>
      </w:r>
      <w:r w:rsidRPr="00523146">
        <w:rPr>
          <w:sz w:val="16"/>
        </w:rPr>
        <w:t xml:space="preserve">Thinking about the ways in which human extinction might come about brings to the fore two more reasons it might be wrong. It could, for example, occur if all humans (or at least the critical number needed to be unable to replenish the population, leading to eventual extinction) underwent a sterilization procedure. Or perhaps it could come about due to anthropogenic climate change or a massive asteroid hitting the Earth and wiping out the species in the same way it did the dinosaurs millions of years ago. Each of these scenarios would involve significant physical and/or non-physical harms to existing people and their interests. Physically, people might suffer premature and possibly also painful deaths, for example. It is not hard to imagine examples in which the process of extinction could cause premature death. A nuclear winter that killed everyone or even just every woman under the age of 50 is a clear example of such a case. Obviously, some types of premature death themselves cannot be reasons to reject a principle. Every person dies eventually, sometimes earlier than the standard expected lifespan due to accidents or causes like spontaneously occurring incurable cancers. A cause such as disease is not a moral agent and therefore it cannot be wrong if it unavoidably kills a person prematurely. Scanlon says that the fact that a principle would reduce a person’s well-being gives that person a reason to reject the principle: ‘components of well-being figure prominently as grounds for reasonable rejection’ (Scanlon 1998, 214). However, it is not settled yet whether premature death is a setback to well-being. Some philosophers hold that death is a harm to the person who dies, whilst others argue that it is not.7 I will argue, however, that regardless of who is correct in that debate, being caused to die prematurely can be reason to reject a principle when it fails to show respect to the person as a rational agent. Scanlon says that recognizing others as rational beings with interests involves seeing reason to preserve life and prevent death: ‘appreciating the value of human life is primarily a matter of seeing human lives as something to be respected, where this involves seeing reasons not to destroy them, reasons to protect them, and reasons to want them to go well’ (Scanlon 1998, 104). The ‘respect for life’ in this case is a respect for the person living, not respect for human life in the abstract. This means that we can sometimes fail to protect human life without acting wrongfully if we still respect the person living. Scanlon gives the example of a person who faces a life of unending and extreme pain such that she wishes to end it by committing suicide. Scanlon does not think that the suicidal person shows a lack of respect for her own life by seeking to end it because the person whose life it is has no reason to want it to go on. This is important to note because it emphasizes the fact that the respect for human life is person-affecting. It is not wrong to murder because of the impersonal disvalue of death in general, but because taking someone’s life without their permission shows disrespect to that person. This supports its inclusion as a reason in the contractualist formula, regardless of what side ends up winning the ‘is death a harm?’ debate because even if death turns out not to harm the person who died, ending their life without their consent shows disrespect to that person. A person who could reject a principle permitting another to cause his or her premature death presumably does not wish to die at that time, or in that manner. Thus, if they are killed without their consent, their interests have not been taken into account, and they have a reason to reject the principle that allowed their premature death.8 This is as true in the case of death due to extinction as it is for death due to murder. However, physical pain may also be caused to existing people without killing them, but still resulting in human extinction. Imagine, for example, surgically removing everyone’s reproductive organs in order to prevent the creation of any future people. Another example could be a nuclear bomb that did not kill anyone, but did painfully render them infertile through illness or injury. These would be cases in which physical pain (through surgery or bombs) was inflicted on existing people and the extinction came about as a result of the painful incident rather than through death. Furthermore, one could imagine a situation in which a bomb (for example) killed enough people to cause extinction, but some people remained alive, but in terrible pain from injuries. It seems uncontroversial that the infliction of physical pain could be a reason to reject a principle. Although Scanlon says that an impact on well-being is not the only reason to reject principles, it plays a significant role, and indeed, most principles are likely to be rejected due to a negative impact on a person’s well-being, physical or otherwise. It may be queried here whether it is actually the involuntariness of the pain that is grounds for reasonable rejection rather than the physical pain itself because not all pain that a person suffers is involuntary. One can imagine acts that can cause physical pain that are not rejectable — base jumping or life-saving or improving surgery, for example. On the other hand, pushing someone off a cliff or cutting him with a scalpel against his will are clearly rejectable acts. The difference between the two cases is that in the former, the person having the pain inflicted has consented to that pain or risk of pain. My view is that they cannot be separated in these cases and it is involuntary physical pain that is the grounds for reasonable rejection. Thus, the fact that a principle would allow unwanted physical harm gives a person who would be subjected to that harm a reason to reject the principle. Of course the mere fact that a principle causes involuntary physical harm or premature death is not sufficient to declare that the principle is rejectable — there might be countervailing reasons. In the case of extinction, what countervailing reasons might be offered in favour of the involuntary physical pain/ death-inducing harm? One such reason that might be offered is that humans are a harm to the natural environment and that the world might be a better place if there were no humans in it. It could be that humans might rightfully be considered an all-things-considered hindrance to the world rather than a benefit to it given the fact that we have been largely responsible for the extinction of many species, pollution and, most recently, climate change which have all negatively affected the natural environment in ways we are only just beginning to understand. Thus, the fact that human extinction would improve the natural environment (or at least prevent it from degrading further), is a countervailing reason in favour of extinction to be weighed against the reasons held by humans who would experience physical pain or premature death. However, the good of the environment as described above is by definition not a personal reason. Just like the loss of rational life and civilization, therefore, it cannot be a reason on its own when determining what is wrong and countervail the strong personal reasons to avoid pain/death that is held by the people who would suffer from it.9 Every person existing at the time of the extinction would have a reason to reject that principle on the grounds of the physical pain they are being forced to endure against their will that could not be countervailed by impersonal considerations such as the negative impact humans may have on the earth. Therefore, a principle that permitted extinction to be accomplished in a way that caused involuntary physical pain or premature death could quite clearly be rejectable by existing people with no relevant countervailing reasons. This means that human extinction that came about in this way would be wrong. There are of course also additional reasons they could reject a similar principle which I now turn to address in the next section. 2.4. Existing people could endure non-physical harms I said earlier than the fact in itself that there would not be any future people is an impersonal reason and can therefore not be a reason to reject a principle permitting extinction. However, this impersonal reason could give rise to a personal reason that is admissible. </w:t>
      </w:r>
      <w:r w:rsidRPr="00523146">
        <w:rPr>
          <w:u w:val="single"/>
        </w:rPr>
        <w:t xml:space="preserve">So, the final important reason people might think that human extinction would be wrong is that </w:t>
      </w:r>
      <w:r w:rsidRPr="005B1125">
        <w:rPr>
          <w:highlight w:val="cyan"/>
          <w:u w:val="single"/>
        </w:rPr>
        <w:t xml:space="preserve">there could be various </w:t>
      </w:r>
      <w:r w:rsidRPr="00523146">
        <w:rPr>
          <w:u w:val="single"/>
        </w:rPr>
        <w:t xml:space="preserve">deleterious </w:t>
      </w:r>
      <w:r w:rsidRPr="005B1125">
        <w:rPr>
          <w:highlight w:val="cyan"/>
          <w:u w:val="single"/>
        </w:rPr>
        <w:t>psychological effects that would be endured by existing people</w:t>
      </w:r>
      <w:r w:rsidRPr="00523146">
        <w:rPr>
          <w:u w:val="single"/>
        </w:rPr>
        <w:t xml:space="preserve"> having the knowledge that there would be no future generations.</w:t>
      </w:r>
      <w:r w:rsidRPr="00523146">
        <w:rPr>
          <w:sz w:val="16"/>
        </w:rPr>
        <w:t xml:space="preserve"> There are two main sources of this trauma, both arising from the knowledge that there will be no more people. The first relates to individual people and the undesired negative effect on well-being that would be experienced by those who would have wanted to have children. Whilst this is by no means universal, it is fair to say that a good proportion of people feel a strong pull towards reproduction and having their lineage continue in some way. Samuel Scheffler describes the pull towards reproduction as a ‘desire for a personalized relationship with the future’ (Scheffler 2012, 31). Reproducing is a widely held desire and the joys of parenthood are ones that many people wish to experience. For these people knowing that they would not have descendants (or that their descendants will endure painful and/or premature deaths) could create a sense of despair and pointlessness of life. Furthermore, the inability to reproduce and have your own children because of a principle/policy that prevents you (either through bans or physical interventions) would be a significant infringement of what we consider to be a basic right to control what happens to your body. For these reasons, knowing that you will have no descendants could cause significant psychological traumas or harms even if there were no associated physical harm. The second is a more general, </w:t>
      </w:r>
      <w:r w:rsidRPr="00523146">
        <w:rPr>
          <w:u w:val="single"/>
        </w:rPr>
        <w:t xml:space="preserve">higher level </w:t>
      </w:r>
      <w:r w:rsidRPr="005B1125">
        <w:rPr>
          <w:highlight w:val="cyan"/>
          <w:u w:val="single"/>
        </w:rPr>
        <w:t xml:space="preserve">sense of hopelessness </w:t>
      </w:r>
      <w:r w:rsidRPr="00523146">
        <w:rPr>
          <w:u w:val="single"/>
        </w:rPr>
        <w:t xml:space="preserve">or despair that </w:t>
      </w:r>
      <w:r w:rsidRPr="005B1125">
        <w:rPr>
          <w:highlight w:val="cyan"/>
          <w:u w:val="single"/>
        </w:rPr>
        <w:t>there will be no more humans and that your projects will end with you.</w:t>
      </w:r>
      <w:r w:rsidRPr="00523146">
        <w:rPr>
          <w:sz w:val="16"/>
        </w:rPr>
        <w:t xml:space="preserve"> Even those who did not feel a strong desire to procreate themselves might feel a sense of hopelessness that any projects or goals they have for the future would not be fulfilled. Many of the projects and goals we work towards during our lifetime are also at least partly future-oriented. Why bother continuing the search for a cure for cancer if either it will not be found within humans’ lifetime, and/or there will be no future people to benefit from it once it is found? Similar projects and goals that might lose their meaning when confronted with extinction include politics, artistic pursuits and even the type of philosophical work with which this paper is concerned. Even more extreme, through the words of the character Theo Faron, P.D. James says in his novel The Children of Men that ‘without the hope of posterity for our race if not for ourselves, without the assurance that we being dead yet live, all pleasures of the mind and senses sometimes seem to me no more than pathetic and crumbling defences shored up against our ruins’ (James 2006, 9). Even if James’ claim is a bit hyperbolic and all pleasures would not actually be lost, I agree with Scheffler in finding it not implausible that the knowledge that extinction was coming and that there would be no more people would have at least a general depressive effect on people’s motivation and confidence in the value of and joy in their activities (Scheffler 2012, 43). Both sources of psychological harm are personal reasons to reject a principle that permitted human extinction. Existing people could therefore reasonably reject the principle for either of these reasons. Psychological pain and the inability to pursue your personal projects, goals, and aims, are all acceptable reasons for rejecting principles in the contractualist framework. So too are infringements of rights and entitlements that we accept as important for people’s lives. These psychological reasons, then, are also valid reasons to reject principles that permitted or required human extinction. </w:t>
      </w:r>
    </w:p>
    <w:p w14:paraId="1C0E4A0E" w14:textId="77777777" w:rsidR="007E3E3F" w:rsidRDefault="007E3E3F" w:rsidP="007E3E3F"/>
    <w:p w14:paraId="6B3BC32A" w14:textId="77777777" w:rsidR="007E3E3F" w:rsidRPr="00DC37B0" w:rsidRDefault="007E3E3F" w:rsidP="007E3E3F">
      <w:pPr>
        <w:pStyle w:val="Heading4"/>
        <w:rPr>
          <w:rFonts w:cs="Times New Roman"/>
        </w:rPr>
      </w:pPr>
      <w:r w:rsidRPr="00DC37B0">
        <w:rPr>
          <w:rFonts w:cs="Times New Roman"/>
        </w:rPr>
        <w:t xml:space="preserve">Liberalism isn’t </w:t>
      </w:r>
      <w:r w:rsidRPr="00DC37B0">
        <w:rPr>
          <w:rFonts w:cs="Times New Roman"/>
          <w:u w:val="single"/>
        </w:rPr>
        <w:t>perfect</w:t>
      </w:r>
      <w:r w:rsidRPr="00DC37B0">
        <w:rPr>
          <w:rFonts w:cs="Times New Roman"/>
        </w:rPr>
        <w:t xml:space="preserve"> or </w:t>
      </w:r>
      <w:r w:rsidRPr="00DC37B0">
        <w:rPr>
          <w:rFonts w:cs="Times New Roman"/>
          <w:u w:val="single"/>
        </w:rPr>
        <w:t>historically innocent</w:t>
      </w:r>
      <w:r w:rsidRPr="00DC37B0">
        <w:rPr>
          <w:rFonts w:cs="Times New Roman"/>
        </w:rPr>
        <w:t xml:space="preserve">, but it’s the </w:t>
      </w:r>
      <w:r w:rsidRPr="00DC37B0">
        <w:rPr>
          <w:rFonts w:cs="Times New Roman"/>
          <w:u w:val="single"/>
        </w:rPr>
        <w:t>most practical way</w:t>
      </w:r>
      <w:r w:rsidRPr="00DC37B0">
        <w:rPr>
          <w:rFonts w:cs="Times New Roman"/>
        </w:rPr>
        <w:t xml:space="preserve"> of </w:t>
      </w:r>
      <w:r w:rsidRPr="00DC37B0">
        <w:rPr>
          <w:rFonts w:cs="Times New Roman"/>
          <w:u w:val="single"/>
        </w:rPr>
        <w:t>organizing power</w:t>
      </w:r>
      <w:r w:rsidRPr="00DC37B0">
        <w:rPr>
          <w:rFonts w:cs="Times New Roman"/>
        </w:rPr>
        <w:t xml:space="preserve"> for </w:t>
      </w:r>
      <w:r w:rsidRPr="00DC37B0">
        <w:rPr>
          <w:rFonts w:cs="Times New Roman"/>
          <w:u w:val="single"/>
        </w:rPr>
        <w:t>radical societal change</w:t>
      </w:r>
      <w:r w:rsidRPr="00DC37B0">
        <w:rPr>
          <w:rFonts w:cs="Times New Roman"/>
        </w:rPr>
        <w:t xml:space="preserve">—any alt throws </w:t>
      </w:r>
      <w:r w:rsidRPr="00DC37B0">
        <w:rPr>
          <w:rFonts w:cs="Times New Roman"/>
          <w:u w:val="single"/>
        </w:rPr>
        <w:t>fifty years</w:t>
      </w:r>
      <w:r w:rsidRPr="00DC37B0">
        <w:rPr>
          <w:rFonts w:cs="Times New Roman"/>
        </w:rPr>
        <w:t xml:space="preserve"> of positive change </w:t>
      </w:r>
      <w:r w:rsidRPr="00DC37B0">
        <w:rPr>
          <w:rFonts w:cs="Times New Roman"/>
          <w:u w:val="single"/>
        </w:rPr>
        <w:t>out the window</w:t>
      </w:r>
      <w:r w:rsidRPr="00DC37B0">
        <w:rPr>
          <w:rFonts w:cs="Times New Roman"/>
        </w:rPr>
        <w:t xml:space="preserve"> and leaves </w:t>
      </w:r>
      <w:r w:rsidRPr="00DC37B0">
        <w:rPr>
          <w:rFonts w:cs="Times New Roman"/>
          <w:u w:val="single"/>
        </w:rPr>
        <w:t>no check</w:t>
      </w:r>
      <w:r w:rsidRPr="00DC37B0">
        <w:rPr>
          <w:rFonts w:cs="Times New Roman"/>
        </w:rPr>
        <w:t xml:space="preserve"> on Trumpism</w:t>
      </w:r>
    </w:p>
    <w:p w14:paraId="6EBB186B" w14:textId="77777777" w:rsidR="007E3E3F" w:rsidRPr="00DC37B0" w:rsidRDefault="007E3E3F" w:rsidP="007E3E3F">
      <w:pPr>
        <w:rPr>
          <w:szCs w:val="16"/>
        </w:rPr>
      </w:pPr>
      <w:r w:rsidRPr="00DC37B0">
        <w:rPr>
          <w:szCs w:val="16"/>
        </w:rPr>
        <w:t>--debate is a product of liberalism—so any value they see in deliberating proves liberalism can counter its own excesses</w:t>
      </w:r>
    </w:p>
    <w:p w14:paraId="1AA4ABF2" w14:textId="77777777" w:rsidR="007E3E3F" w:rsidRPr="00DC37B0" w:rsidRDefault="007E3E3F" w:rsidP="007E3E3F">
      <w:r w:rsidRPr="00DC37B0">
        <w:rPr>
          <w:rStyle w:val="Style13ptBold"/>
        </w:rPr>
        <w:t>Isaac, 18</w:t>
      </w:r>
      <w:r w:rsidRPr="00DC37B0">
        <w:t>—James H. Rudy Professor of Political Science at Indiana University, Bloomington (Jeffrey, “Putting Liberal Democracy First,” Dissent, Volume 65, Number 2, Spring 2018, pp. 151-159, dml)</w:t>
      </w:r>
    </w:p>
    <w:p w14:paraId="3A652C1F" w14:textId="77777777" w:rsidR="007E3E3F" w:rsidRPr="0075003E" w:rsidRDefault="007E3E3F" w:rsidP="007E3E3F">
      <w:pPr>
        <w:rPr>
          <w:sz w:val="12"/>
        </w:rPr>
      </w:pPr>
      <w:r w:rsidRPr="00DC37B0">
        <w:rPr>
          <w:sz w:val="12"/>
        </w:rPr>
        <w:t xml:space="preserve">Those of us who consider ourselves “left </w:t>
      </w:r>
      <w:r w:rsidRPr="00DC37B0">
        <w:rPr>
          <w:rStyle w:val="StyleUnderline"/>
          <w:highlight w:val="yellow"/>
        </w:rPr>
        <w:t>liberals</w:t>
      </w:r>
      <w:r w:rsidRPr="00DC37B0">
        <w:rPr>
          <w:sz w:val="12"/>
        </w:rPr>
        <w:t xml:space="preserve">” </w:t>
      </w:r>
      <w:r w:rsidRPr="00DC37B0">
        <w:rPr>
          <w:rStyle w:val="StyleUnderline"/>
        </w:rPr>
        <w:t xml:space="preserve">have </w:t>
      </w:r>
      <w:r w:rsidRPr="00DC37B0">
        <w:rPr>
          <w:rStyle w:val="StyleUnderline"/>
          <w:highlight w:val="yellow"/>
        </w:rPr>
        <w:t>expressed</w:t>
      </w:r>
      <w:r w:rsidRPr="00DC37B0">
        <w:rPr>
          <w:rStyle w:val="StyleUnderline"/>
        </w:rPr>
        <w:t xml:space="preserve"> particular </w:t>
      </w:r>
      <w:r w:rsidRPr="00DC37B0">
        <w:rPr>
          <w:rStyle w:val="StyleUnderline"/>
          <w:highlight w:val="yellow"/>
        </w:rPr>
        <w:t>alarm about</w:t>
      </w:r>
      <w:r w:rsidRPr="00DC37B0">
        <w:rPr>
          <w:rStyle w:val="StyleUnderline"/>
        </w:rPr>
        <w:t xml:space="preserve"> the </w:t>
      </w:r>
      <w:r w:rsidRPr="00DC37B0">
        <w:rPr>
          <w:rStyle w:val="Emphasis"/>
        </w:rPr>
        <w:t>symbolic</w:t>
      </w:r>
      <w:r w:rsidRPr="00DC37B0">
        <w:rPr>
          <w:rStyle w:val="StyleUnderline"/>
        </w:rPr>
        <w:t xml:space="preserve"> and </w:t>
      </w:r>
      <w:r w:rsidRPr="00DC37B0">
        <w:rPr>
          <w:rStyle w:val="Emphasis"/>
        </w:rPr>
        <w:t>practical dangers</w:t>
      </w:r>
      <w:r w:rsidRPr="00DC37B0">
        <w:rPr>
          <w:rStyle w:val="StyleUnderline"/>
        </w:rPr>
        <w:t xml:space="preserve"> posed by leaders such as</w:t>
      </w:r>
      <w:r w:rsidRPr="00DC37B0">
        <w:rPr>
          <w:sz w:val="12"/>
        </w:rPr>
        <w:t xml:space="preserve"> Donald </w:t>
      </w:r>
      <w:r w:rsidRPr="00DC37B0">
        <w:rPr>
          <w:rStyle w:val="Emphasis"/>
          <w:highlight w:val="yellow"/>
        </w:rPr>
        <w:t>Trump</w:t>
      </w:r>
      <w:r w:rsidRPr="00DC37B0">
        <w:rPr>
          <w:rStyle w:val="StyleUnderline"/>
        </w:rPr>
        <w:t xml:space="preserve"> and his </w:t>
      </w:r>
      <w:r w:rsidRPr="00DC37B0">
        <w:rPr>
          <w:rStyle w:val="Emphasis"/>
        </w:rPr>
        <w:t>supporters</w:t>
      </w:r>
      <w:r w:rsidRPr="00DC37B0">
        <w:rPr>
          <w:sz w:val="12"/>
        </w:rPr>
        <w:t xml:space="preserve">. To name but a few: mass </w:t>
      </w:r>
      <w:r w:rsidRPr="00DC37B0">
        <w:rPr>
          <w:rStyle w:val="StyleUnderline"/>
        </w:rPr>
        <w:t>rallies denouncing “the liberal media”; inciting and sometimes enacting violence against critics or protestors</w:t>
      </w:r>
      <w:r w:rsidRPr="00DC37B0">
        <w:rPr>
          <w:sz w:val="12"/>
        </w:rPr>
        <w:t xml:space="preserve">; calling for the imprisonment of political adversaries; </w:t>
      </w:r>
      <w:r w:rsidRPr="00DC37B0">
        <w:rPr>
          <w:rStyle w:val="StyleUnderline"/>
        </w:rPr>
        <w:t>racist and xenophobic rhetoric</w:t>
      </w:r>
      <w:r w:rsidRPr="00DC37B0">
        <w:rPr>
          <w:sz w:val="12"/>
        </w:rPr>
        <w:t xml:space="preserve"> invoked to support Muslim bans, border walls, and mass deportations; </w:t>
      </w:r>
      <w:r w:rsidRPr="00DC37B0">
        <w:rPr>
          <w:rStyle w:val="StyleUnderline"/>
        </w:rPr>
        <w:t>conspiracy-mongering attacks on career civil servants</w:t>
      </w:r>
      <w:r w:rsidRPr="00DC37B0">
        <w:rPr>
          <w:sz w:val="12"/>
        </w:rPr>
        <w:t xml:space="preserve"> as agents of “the deep state,” </w:t>
      </w:r>
      <w:r w:rsidRPr="00DC37B0">
        <w:rPr>
          <w:rStyle w:val="StyleUnderline"/>
        </w:rPr>
        <w:t>and</w:t>
      </w:r>
      <w:r w:rsidRPr="00DC37B0">
        <w:rPr>
          <w:sz w:val="12"/>
        </w:rPr>
        <w:t xml:space="preserve"> on </w:t>
      </w:r>
      <w:r w:rsidRPr="00DC37B0">
        <w:rPr>
          <w:rStyle w:val="StyleUnderline"/>
        </w:rPr>
        <w:t>journalists</w:t>
      </w:r>
      <w:r w:rsidRPr="00DC37B0">
        <w:rPr>
          <w:sz w:val="12"/>
        </w:rPr>
        <w:t xml:space="preserve"> as “enem[ies] of the American people”; </w:t>
      </w:r>
      <w:r w:rsidRPr="00DC37B0">
        <w:rPr>
          <w:rStyle w:val="StyleUnderline"/>
        </w:rPr>
        <w:t>and orchestrated campaigns of lying and disinformation</w:t>
      </w:r>
      <w:r w:rsidRPr="00DC37B0">
        <w:rPr>
          <w:sz w:val="12"/>
        </w:rPr>
        <w:t xml:space="preserve"> under the banner of speaking “truth” directly to the people and opposing “fake news.” In many ways, </w:t>
      </w:r>
      <w:r w:rsidRPr="00DC37B0">
        <w:rPr>
          <w:rStyle w:val="StyleUnderline"/>
        </w:rPr>
        <w:t xml:space="preserve">these tactics and actions are </w:t>
      </w:r>
      <w:r w:rsidRPr="00DC37B0">
        <w:rPr>
          <w:rStyle w:val="Emphasis"/>
        </w:rPr>
        <w:t>all too reminiscent</w:t>
      </w:r>
      <w:r w:rsidRPr="00DC37B0">
        <w:rPr>
          <w:rStyle w:val="StyleUnderline"/>
        </w:rPr>
        <w:t xml:space="preserve"> of</w:t>
      </w:r>
      <w:r w:rsidRPr="00DC37B0">
        <w:rPr>
          <w:sz w:val="12"/>
        </w:rPr>
        <w:t xml:space="preserve"> the “origins of </w:t>
      </w:r>
      <w:r w:rsidRPr="00DC37B0">
        <w:rPr>
          <w:rStyle w:val="Emphasis"/>
        </w:rPr>
        <w:t>totalitarianism</w:t>
      </w:r>
      <w:r w:rsidRPr="00DC37B0">
        <w:rPr>
          <w:sz w:val="12"/>
        </w:rPr>
        <w:t xml:space="preserve">” discussed by Hannah Arendt in her 1951 classic of that title. To note this is not to deny the profound differences between the global crises of 1914–1945 and today. But it is to register profound fear for the future of liberal democracy. </w:t>
      </w:r>
      <w:r w:rsidRPr="00DC37B0">
        <w:rPr>
          <w:rStyle w:val="StyleUnderline"/>
          <w:highlight w:val="yellow"/>
        </w:rPr>
        <w:t>Colleagues</w:t>
      </w:r>
      <w:r w:rsidRPr="00DC37B0">
        <w:rPr>
          <w:sz w:val="12"/>
        </w:rPr>
        <w:t xml:space="preserve"> further to my left </w:t>
      </w:r>
      <w:r w:rsidRPr="00DC37B0">
        <w:rPr>
          <w:rStyle w:val="StyleUnderline"/>
        </w:rPr>
        <w:t xml:space="preserve">have been </w:t>
      </w:r>
      <w:r w:rsidRPr="00DC37B0">
        <w:rPr>
          <w:rStyle w:val="Emphasis"/>
        </w:rPr>
        <w:t>critical</w:t>
      </w:r>
      <w:r w:rsidRPr="00DC37B0">
        <w:rPr>
          <w:sz w:val="12"/>
        </w:rPr>
        <w:t xml:space="preserve">, sometimes harshly, </w:t>
      </w:r>
      <w:r w:rsidRPr="00DC37B0">
        <w:rPr>
          <w:rStyle w:val="StyleUnderline"/>
        </w:rPr>
        <w:t xml:space="preserve">of this liberal response. They </w:t>
      </w:r>
      <w:r w:rsidRPr="00DC37B0">
        <w:rPr>
          <w:rStyle w:val="StyleUnderline"/>
          <w:highlight w:val="yellow"/>
        </w:rPr>
        <w:t>insist</w:t>
      </w:r>
      <w:r w:rsidRPr="00DC37B0">
        <w:rPr>
          <w:rStyle w:val="StyleUnderline"/>
        </w:rPr>
        <w:t xml:space="preserve"> that </w:t>
      </w:r>
      <w:r w:rsidRPr="00DC37B0">
        <w:rPr>
          <w:rStyle w:val="StyleUnderline"/>
          <w:highlight w:val="yellow"/>
        </w:rPr>
        <w:t xml:space="preserve">Trump is </w:t>
      </w:r>
      <w:r w:rsidRPr="00DC37B0">
        <w:rPr>
          <w:rStyle w:val="Emphasis"/>
          <w:highlight w:val="yellow"/>
        </w:rPr>
        <w:t>not</w:t>
      </w:r>
      <w:r w:rsidRPr="00DC37B0">
        <w:rPr>
          <w:rStyle w:val="Emphasis"/>
        </w:rPr>
        <w:t xml:space="preserve"> quite </w:t>
      </w:r>
      <w:r w:rsidRPr="00DC37B0">
        <w:rPr>
          <w:rStyle w:val="Emphasis"/>
          <w:highlight w:val="yellow"/>
        </w:rPr>
        <w:t>so dangerous</w:t>
      </w:r>
      <w:r w:rsidRPr="00DC37B0">
        <w:rPr>
          <w:rStyle w:val="StyleUnderline"/>
          <w:highlight w:val="yellow"/>
        </w:rPr>
        <w:t>, and</w:t>
      </w:r>
      <w:r w:rsidRPr="00DC37B0">
        <w:rPr>
          <w:rStyle w:val="StyleUnderline"/>
        </w:rPr>
        <w:t xml:space="preserve"> that the dangers he does pose </w:t>
      </w:r>
      <w:r w:rsidRPr="00DC37B0">
        <w:rPr>
          <w:rStyle w:val="StyleUnderline"/>
          <w:highlight w:val="yellow"/>
        </w:rPr>
        <w:t>are</w:t>
      </w:r>
      <w:r w:rsidRPr="00DC37B0">
        <w:rPr>
          <w:rStyle w:val="StyleUnderline"/>
        </w:rPr>
        <w:t xml:space="preserve"> largely </w:t>
      </w:r>
      <w:r w:rsidRPr="00DC37B0">
        <w:rPr>
          <w:rStyle w:val="StyleUnderline"/>
          <w:highlight w:val="yellow"/>
        </w:rPr>
        <w:t>expressions of</w:t>
      </w:r>
      <w:r w:rsidRPr="00DC37B0">
        <w:rPr>
          <w:rStyle w:val="StyleUnderline"/>
        </w:rPr>
        <w:t xml:space="preserve"> </w:t>
      </w:r>
      <w:r w:rsidRPr="00DC37B0">
        <w:rPr>
          <w:rStyle w:val="Emphasis"/>
        </w:rPr>
        <w:t xml:space="preserve">deeper tendencies of </w:t>
      </w:r>
      <w:r w:rsidRPr="00DC37B0">
        <w:rPr>
          <w:rStyle w:val="Emphasis"/>
          <w:highlight w:val="yellow"/>
        </w:rPr>
        <w:t>neoliberalism</w:t>
      </w:r>
      <w:r w:rsidRPr="00DC37B0">
        <w:rPr>
          <w:rStyle w:val="StyleUnderline"/>
          <w:highlight w:val="yellow"/>
        </w:rPr>
        <w:t xml:space="preserve"> that require</w:t>
      </w:r>
      <w:r w:rsidRPr="00DC37B0">
        <w:rPr>
          <w:rStyle w:val="StyleUnderline"/>
        </w:rPr>
        <w:t xml:space="preserve"> </w:t>
      </w:r>
      <w:r w:rsidRPr="00DC37B0">
        <w:rPr>
          <w:rStyle w:val="Emphasis"/>
        </w:rPr>
        <w:t xml:space="preserve">more </w:t>
      </w:r>
      <w:r w:rsidRPr="00DC37B0">
        <w:rPr>
          <w:rStyle w:val="Emphasis"/>
          <w:highlight w:val="yellow"/>
        </w:rPr>
        <w:t>fundamental challe</w:t>
      </w:r>
      <w:r w:rsidRPr="00DC37B0">
        <w:rPr>
          <w:rStyle w:val="Emphasis"/>
        </w:rPr>
        <w:t>nge</w:t>
      </w:r>
      <w:r w:rsidRPr="00DC37B0">
        <w:rPr>
          <w:rStyle w:val="StyleUnderline"/>
        </w:rPr>
        <w:t xml:space="preserve">. It thus makes little sense, they argue, for the left to reflexively defend liberal democracy— </w:t>
      </w:r>
      <w:r w:rsidRPr="00DC37B0">
        <w:rPr>
          <w:rStyle w:val="Emphasis"/>
          <w:highlight w:val="yellow"/>
        </w:rPr>
        <w:t>liberal democracy itself</w:t>
      </w:r>
      <w:r w:rsidRPr="00DC37B0">
        <w:rPr>
          <w:rStyle w:val="StyleUnderline"/>
          <w:highlight w:val="yellow"/>
        </w:rPr>
        <w:t xml:space="preserve"> is the problem</w:t>
      </w:r>
      <w:r w:rsidRPr="00DC37B0">
        <w:rPr>
          <w:rStyle w:val="StyleUnderline"/>
        </w:rPr>
        <w:t xml:space="preserve">, and the solution is its </w:t>
      </w:r>
      <w:r w:rsidRPr="00DC37B0">
        <w:rPr>
          <w:rStyle w:val="Emphasis"/>
        </w:rPr>
        <w:t>transformation</w:t>
      </w:r>
      <w:r w:rsidRPr="00DC37B0">
        <w:rPr>
          <w:sz w:val="12"/>
        </w:rPr>
        <w:t xml:space="preserve">. While tactically these arguments track the 2016 debates between supporters of Hillary Clinton and Bernie Sanders, they also run deeper. Some on the left—whether enthusiastic Bernie supporters, or unenthusiastic supporters who nonetheless saw his candidacy as an opening—reviled Clinton for her neoliberalism, and could not bring themselves to vote for her even once she won the Democratic nomination. They argued that the threat posed by Trump was overstated since both parties are oligarchical and capitalist (they are), and thus essentially similar (they are not). </w:t>
      </w:r>
      <w:r w:rsidRPr="00DC37B0">
        <w:rPr>
          <w:rStyle w:val="StyleUnderline"/>
        </w:rPr>
        <w:t xml:space="preserve">This contingent believed that the real danger is </w:t>
      </w:r>
      <w:r w:rsidRPr="00DC37B0">
        <w:rPr>
          <w:rStyle w:val="Emphasis"/>
        </w:rPr>
        <w:t>not Trumpism</w:t>
      </w:r>
      <w:r w:rsidRPr="00DC37B0">
        <w:rPr>
          <w:rStyle w:val="StyleUnderline"/>
        </w:rPr>
        <w:t xml:space="preserve"> but the corruption, hypocrisy, inequality, and violence </w:t>
      </w:r>
      <w:r w:rsidRPr="00DC37B0">
        <w:rPr>
          <w:rStyle w:val="Emphasis"/>
        </w:rPr>
        <w:t>plaguing liberal democracy itself</w:t>
      </w:r>
      <w:r w:rsidRPr="00DC37B0">
        <w:rPr>
          <w:sz w:val="12"/>
        </w:rPr>
        <w:t xml:space="preserve">. To be clear, the majority of Sanders supporters did vote for Clinton in the general election. Moreover, I have no interest in “blaming” people with such convictions for Clinton’s defeat, however they voted (and in a liberal democracy each individual has the fundamental right to vote as he or she chooses). Further, many Sanders activists have been involved in important long-term organizing efforts that are in no way reducible to the terms of a single election. At the same time, in the debates about the election and since Trump’s inauguration, there have been serious differences of opinion between those who are greatly alarmed by Trumpism and who regard the defense of liberal democracy as an urgent imperative, and those who regard it as nothing more than a symptom of a deeper and more fundamental crisis. “Socialism or barbarism” is a slogan rarely heard. But something like it seems to represent the logic of an anti-liberal position with real traction on the left. It is important to acknowledge that </w:t>
      </w:r>
      <w:r w:rsidRPr="00DC37B0">
        <w:rPr>
          <w:rStyle w:val="StyleUnderline"/>
        </w:rPr>
        <w:t xml:space="preserve">what we call “liberal </w:t>
      </w:r>
      <w:r w:rsidRPr="00DC37B0">
        <w:rPr>
          <w:rStyle w:val="StyleUnderline"/>
          <w:highlight w:val="yellow"/>
        </w:rPr>
        <w:t xml:space="preserve">democracy” is a </w:t>
      </w:r>
      <w:r w:rsidRPr="00DC37B0">
        <w:rPr>
          <w:rStyle w:val="Emphasis"/>
          <w:highlight w:val="yellow"/>
        </w:rPr>
        <w:t>complex</w:t>
      </w:r>
      <w:r w:rsidRPr="00DC37B0">
        <w:rPr>
          <w:rStyle w:val="StyleUnderline"/>
        </w:rPr>
        <w:t xml:space="preserve">, </w:t>
      </w:r>
      <w:r w:rsidRPr="00DC37B0">
        <w:rPr>
          <w:rStyle w:val="Emphasis"/>
        </w:rPr>
        <w:t>novel</w:t>
      </w:r>
      <w:r w:rsidRPr="00DC37B0">
        <w:rPr>
          <w:rStyle w:val="StyleUnderline"/>
        </w:rPr>
        <w:t xml:space="preserve">, </w:t>
      </w:r>
      <w:r w:rsidRPr="00DC37B0">
        <w:rPr>
          <w:rStyle w:val="Emphasis"/>
        </w:rPr>
        <w:t>imperfect</w:t>
      </w:r>
      <w:r w:rsidRPr="00DC37B0">
        <w:rPr>
          <w:rStyle w:val="StyleUnderline"/>
        </w:rPr>
        <w:t xml:space="preserve">, and </w:t>
      </w:r>
      <w:r w:rsidRPr="00DC37B0">
        <w:rPr>
          <w:rStyle w:val="Emphasis"/>
        </w:rPr>
        <w:t xml:space="preserve">ultimately </w:t>
      </w:r>
      <w:r w:rsidRPr="00DC37B0">
        <w:rPr>
          <w:rStyle w:val="Emphasis"/>
          <w:highlight w:val="yellow"/>
        </w:rPr>
        <w:t>fragile form of politics</w:t>
      </w:r>
      <w:r w:rsidRPr="00DC37B0">
        <w:rPr>
          <w:sz w:val="12"/>
        </w:rPr>
        <w:t xml:space="preserve">, created after the Second World War </w:t>
      </w:r>
      <w:r w:rsidRPr="00DC37B0">
        <w:rPr>
          <w:rStyle w:val="StyleUnderline"/>
        </w:rPr>
        <w:t xml:space="preserve">through an </w:t>
      </w:r>
      <w:r w:rsidRPr="00DC37B0">
        <w:rPr>
          <w:rStyle w:val="StyleUnderline"/>
          <w:highlight w:val="yellow"/>
        </w:rPr>
        <w:t>accommodation</w:t>
      </w:r>
      <w:r w:rsidRPr="00DC37B0">
        <w:rPr>
          <w:rStyle w:val="StyleUnderline"/>
        </w:rPr>
        <w:t xml:space="preserve"> between liberalism and democracy that </w:t>
      </w:r>
      <w:r w:rsidRPr="00DC37B0">
        <w:rPr>
          <w:rStyle w:val="StyleUnderline"/>
          <w:highlight w:val="yellow"/>
        </w:rPr>
        <w:t xml:space="preserve">was </w:t>
      </w:r>
      <w:r w:rsidRPr="00DC37B0">
        <w:rPr>
          <w:rStyle w:val="Emphasis"/>
          <w:highlight w:val="yellow"/>
        </w:rPr>
        <w:t>neither inevitable nor innocent</w:t>
      </w:r>
      <w:r w:rsidRPr="00DC37B0">
        <w:rPr>
          <w:sz w:val="12"/>
        </w:rPr>
        <w:t xml:space="preserve">. It required the buyin of social democratic and Christian democratic movements and parties; it relied on the unique conditions of postwar growth, class compromise, and Cold War “vital center” anticommunism; and </w:t>
      </w:r>
      <w:r w:rsidRPr="00DC37B0">
        <w:rPr>
          <w:rStyle w:val="StyleUnderline"/>
        </w:rPr>
        <w:t xml:space="preserve">it </w:t>
      </w:r>
      <w:r w:rsidRPr="00DC37B0">
        <w:rPr>
          <w:rStyle w:val="Emphasis"/>
        </w:rPr>
        <w:t>incorporated from the start</w:t>
      </w:r>
      <w:r w:rsidRPr="00DC37B0">
        <w:rPr>
          <w:rStyle w:val="StyleUnderline"/>
        </w:rPr>
        <w:t xml:space="preserve"> some profoundly illiberal policy commitments</w:t>
      </w:r>
      <w:r w:rsidRPr="00DC37B0">
        <w:rPr>
          <w:sz w:val="12"/>
        </w:rPr>
        <w:t xml:space="preserve"> (</w:t>
      </w:r>
      <w:r w:rsidRPr="00DC37B0">
        <w:rPr>
          <w:rStyle w:val="StyleUnderline"/>
        </w:rPr>
        <w:t xml:space="preserve">the </w:t>
      </w:r>
      <w:r w:rsidRPr="00DC37B0">
        <w:rPr>
          <w:rStyle w:val="Emphasis"/>
        </w:rPr>
        <w:t>national security state</w:t>
      </w:r>
      <w:r w:rsidRPr="00DC37B0">
        <w:rPr>
          <w:rStyle w:val="StyleUnderline"/>
        </w:rPr>
        <w:t xml:space="preserve">, </w:t>
      </w:r>
      <w:r w:rsidRPr="00DC37B0">
        <w:rPr>
          <w:rStyle w:val="Emphasis"/>
        </w:rPr>
        <w:t>post-colonial counter-insurgency</w:t>
      </w:r>
      <w:r w:rsidRPr="00DC37B0">
        <w:rPr>
          <w:rStyle w:val="StyleUnderline"/>
        </w:rPr>
        <w:t xml:space="preserve">, an </w:t>
      </w:r>
      <w:r w:rsidRPr="00DC37B0">
        <w:rPr>
          <w:rStyle w:val="Emphasis"/>
        </w:rPr>
        <w:t>uncritical embrace</w:t>
      </w:r>
      <w:r w:rsidRPr="00DC37B0">
        <w:rPr>
          <w:rStyle w:val="StyleUnderline"/>
        </w:rPr>
        <w:t xml:space="preserve"> of “modernization,” and </w:t>
      </w:r>
      <w:r w:rsidRPr="00DC37B0">
        <w:rPr>
          <w:rStyle w:val="Emphasis"/>
        </w:rPr>
        <w:t>compromises with racial</w:t>
      </w:r>
      <w:r w:rsidRPr="00DC37B0">
        <w:rPr>
          <w:rStyle w:val="StyleUnderline"/>
        </w:rPr>
        <w:t xml:space="preserve"> and </w:t>
      </w:r>
      <w:r w:rsidRPr="00DC37B0">
        <w:rPr>
          <w:rStyle w:val="Emphasis"/>
        </w:rPr>
        <w:t>gender inequality</w:t>
      </w:r>
      <w:r w:rsidRPr="00DC37B0">
        <w:rPr>
          <w:rStyle w:val="StyleUnderline"/>
        </w:rPr>
        <w:t>, to name a few</w:t>
      </w:r>
      <w:r w:rsidRPr="00DC37B0">
        <w:rPr>
          <w:sz w:val="12"/>
        </w:rPr>
        <w:t xml:space="preserve">). </w:t>
      </w:r>
      <w:r w:rsidRPr="00DC37B0">
        <w:rPr>
          <w:rStyle w:val="StyleUnderline"/>
        </w:rPr>
        <w:t xml:space="preserve">This regime was </w:t>
      </w:r>
      <w:r w:rsidRPr="00DC37B0">
        <w:rPr>
          <w:rStyle w:val="Emphasis"/>
        </w:rPr>
        <w:t>flawed from the start</w:t>
      </w:r>
      <w:r w:rsidRPr="00DC37B0">
        <w:rPr>
          <w:sz w:val="12"/>
        </w:rPr>
        <w:t xml:space="preserve">: it was already in crisis by 1965, and much of the politics of the past sixty years can be seen as an intensification of this crisis. Such an arrangement hardly represents a “riddle of history solved.” </w:t>
      </w:r>
      <w:r w:rsidRPr="00DC37B0">
        <w:rPr>
          <w:rStyle w:val="StyleUnderline"/>
          <w:highlight w:val="yellow"/>
        </w:rPr>
        <w:t>Yet liberal democracy—</w:t>
      </w:r>
      <w:r w:rsidRPr="00DC37B0">
        <w:rPr>
          <w:rStyle w:val="Emphasis"/>
          <w:highlight w:val="yellow"/>
        </w:rPr>
        <w:t>in spite of its</w:t>
      </w:r>
      <w:r w:rsidRPr="00DC37B0">
        <w:rPr>
          <w:rStyle w:val="Emphasis"/>
        </w:rPr>
        <w:t xml:space="preserve"> corruptions</w:t>
      </w:r>
      <w:r w:rsidRPr="00DC37B0">
        <w:rPr>
          <w:rStyle w:val="StyleUnderline"/>
        </w:rPr>
        <w:t xml:space="preserve">, </w:t>
      </w:r>
      <w:r w:rsidRPr="00DC37B0">
        <w:rPr>
          <w:rStyle w:val="Emphasis"/>
        </w:rPr>
        <w:t>failings</w:t>
      </w:r>
      <w:r w:rsidRPr="00DC37B0">
        <w:rPr>
          <w:rStyle w:val="StyleUnderline"/>
        </w:rPr>
        <w:t xml:space="preserve">, and </w:t>
      </w:r>
      <w:r w:rsidRPr="00DC37B0">
        <w:rPr>
          <w:rStyle w:val="Emphasis"/>
        </w:rPr>
        <w:t xml:space="preserve">complicity with </w:t>
      </w:r>
      <w:r w:rsidRPr="00DC37B0">
        <w:rPr>
          <w:rStyle w:val="Emphasis"/>
          <w:highlight w:val="yellow"/>
        </w:rPr>
        <w:t>injustice</w:t>
      </w:r>
      <w:r w:rsidRPr="00DC37B0">
        <w:rPr>
          <w:rStyle w:val="StyleUnderline"/>
        </w:rPr>
        <w:t>—</w:t>
      </w:r>
      <w:r w:rsidRPr="00DC37B0">
        <w:rPr>
          <w:rStyle w:val="StyleUnderline"/>
          <w:highlight w:val="yellow"/>
        </w:rPr>
        <w:t xml:space="preserve">represents the </w:t>
      </w:r>
      <w:r w:rsidRPr="00DC37B0">
        <w:rPr>
          <w:rStyle w:val="Emphasis"/>
          <w:highlight w:val="yellow"/>
        </w:rPr>
        <w:t>most practical</w:t>
      </w:r>
      <w:r w:rsidRPr="00DC37B0">
        <w:rPr>
          <w:rStyle w:val="StyleUnderline"/>
        </w:rPr>
        <w:t xml:space="preserve"> and </w:t>
      </w:r>
      <w:r w:rsidRPr="00DC37B0">
        <w:rPr>
          <w:rStyle w:val="Emphasis"/>
        </w:rPr>
        <w:t xml:space="preserve">normatively legitimate </w:t>
      </w:r>
      <w:r w:rsidRPr="00DC37B0">
        <w:rPr>
          <w:rStyle w:val="Emphasis"/>
          <w:highlight w:val="yellow"/>
        </w:rPr>
        <w:t>way of organizing</w:t>
      </w:r>
      <w:r w:rsidRPr="00DC37B0">
        <w:rPr>
          <w:rStyle w:val="Emphasis"/>
        </w:rPr>
        <w:t xml:space="preserve"> political </w:t>
      </w:r>
      <w:r w:rsidRPr="00DC37B0">
        <w:rPr>
          <w:rStyle w:val="Emphasis"/>
          <w:highlight w:val="yellow"/>
        </w:rPr>
        <w:t>power</w:t>
      </w:r>
      <w:r w:rsidRPr="00DC37B0">
        <w:rPr>
          <w:rStyle w:val="StyleUnderline"/>
        </w:rPr>
        <w:t xml:space="preserve"> at the </w:t>
      </w:r>
      <w:r w:rsidRPr="00DC37B0">
        <w:rPr>
          <w:rStyle w:val="Emphasis"/>
        </w:rPr>
        <w:t>level of the nation-state</w:t>
      </w:r>
      <w:r w:rsidRPr="00DC37B0">
        <w:rPr>
          <w:rStyle w:val="StyleUnderline"/>
        </w:rPr>
        <w:t xml:space="preserve">. And </w:t>
      </w:r>
      <w:r w:rsidRPr="00DC37B0">
        <w:rPr>
          <w:rStyle w:val="Emphasis"/>
          <w:highlight w:val="yellow"/>
        </w:rPr>
        <w:t>every effort to install an alternative has resulted in disaster</w:t>
      </w:r>
      <w:r w:rsidRPr="00DC37B0">
        <w:rPr>
          <w:sz w:val="12"/>
        </w:rPr>
        <w:t xml:space="preserve">. </w:t>
      </w:r>
      <w:r w:rsidRPr="00DC37B0">
        <w:rPr>
          <w:rStyle w:val="StyleUnderline"/>
        </w:rPr>
        <w:t xml:space="preserve">Liberal democracy is both </w:t>
      </w:r>
      <w:r w:rsidRPr="00DC37B0">
        <w:rPr>
          <w:rStyle w:val="Emphasis"/>
        </w:rPr>
        <w:t>limited</w:t>
      </w:r>
      <w:r w:rsidRPr="00DC37B0">
        <w:rPr>
          <w:rStyle w:val="StyleUnderline"/>
        </w:rPr>
        <w:t xml:space="preserve"> and </w:t>
      </w:r>
      <w:r w:rsidRPr="00DC37B0">
        <w:rPr>
          <w:rStyle w:val="Emphasis"/>
        </w:rPr>
        <w:t>precarious</w:t>
      </w:r>
      <w:r w:rsidRPr="00DC37B0">
        <w:rPr>
          <w:sz w:val="12"/>
        </w:rPr>
        <w:t xml:space="preserve">. And simple appeals to liberal values are insufficient, either to defend liberal democracy under siege, or to further advance the causes of social justice and deepen democracy. For this reason, I disagree with self-identified liberal democrats who regard populism in any form as a danger to liberal democracy. I would instead agree with those such as Chantal Mouffe and Étienne Balibar, who argue that </w:t>
      </w:r>
      <w:r w:rsidRPr="00DC37B0">
        <w:rPr>
          <w:rStyle w:val="StyleUnderline"/>
        </w:rPr>
        <w:t xml:space="preserve">new forms of left populism and </w:t>
      </w:r>
      <w:r w:rsidRPr="00DC37B0">
        <w:rPr>
          <w:rStyle w:val="Emphasis"/>
          <w:highlight w:val="yellow"/>
        </w:rPr>
        <w:t>new left movements</w:t>
      </w:r>
      <w:r w:rsidRPr="00DC37B0">
        <w:rPr>
          <w:rStyle w:val="StyleUnderline"/>
        </w:rPr>
        <w:t xml:space="preserve"> and </w:t>
      </w:r>
      <w:r w:rsidRPr="00DC37B0">
        <w:rPr>
          <w:rStyle w:val="Emphasis"/>
        </w:rPr>
        <w:t>parties</w:t>
      </w:r>
      <w:r w:rsidRPr="00DC37B0">
        <w:rPr>
          <w:sz w:val="12"/>
        </w:rPr>
        <w:t xml:space="preserve"> (exemplified by Syriza in Greece, Podemos in Spain, and Demos in Romania) </w:t>
      </w:r>
      <w:r w:rsidRPr="00DC37B0">
        <w:rPr>
          <w:rStyle w:val="StyleUnderline"/>
          <w:highlight w:val="yellow"/>
        </w:rPr>
        <w:t xml:space="preserve">are </w:t>
      </w:r>
      <w:r w:rsidRPr="00DC37B0">
        <w:rPr>
          <w:rStyle w:val="Emphasis"/>
          <w:highlight w:val="yellow"/>
        </w:rPr>
        <w:t>important</w:t>
      </w:r>
      <w:r w:rsidRPr="00DC37B0">
        <w:rPr>
          <w:rStyle w:val="StyleUnderline"/>
          <w:highlight w:val="yellow"/>
        </w:rPr>
        <w:t xml:space="preserve"> to</w:t>
      </w:r>
      <w:r w:rsidRPr="00DC37B0">
        <w:rPr>
          <w:rStyle w:val="StyleUnderline"/>
        </w:rPr>
        <w:t xml:space="preserve"> advance the cause of </w:t>
      </w:r>
      <w:r w:rsidRPr="00DC37B0">
        <w:rPr>
          <w:rStyle w:val="Emphasis"/>
        </w:rPr>
        <w:t>social justice</w:t>
      </w:r>
      <w:r w:rsidRPr="00DC37B0">
        <w:rPr>
          <w:rStyle w:val="StyleUnderline"/>
        </w:rPr>
        <w:t xml:space="preserve">, to </w:t>
      </w:r>
      <w:r w:rsidRPr="00DC37B0">
        <w:rPr>
          <w:rStyle w:val="Emphasis"/>
          <w:highlight w:val="yellow"/>
        </w:rPr>
        <w:t>counter the</w:t>
      </w:r>
      <w:r w:rsidRPr="00DC37B0">
        <w:rPr>
          <w:rStyle w:val="Emphasis"/>
        </w:rPr>
        <w:t xml:space="preserve"> rise</w:t>
      </w:r>
      <w:r w:rsidRPr="00DC37B0">
        <w:rPr>
          <w:rStyle w:val="StyleUnderline"/>
        </w:rPr>
        <w:t xml:space="preserve"> of </w:t>
      </w:r>
      <w:r w:rsidRPr="00DC37B0">
        <w:rPr>
          <w:rStyle w:val="StyleUnderline"/>
          <w:highlight w:val="yellow"/>
        </w:rPr>
        <w:t>right</w:t>
      </w:r>
      <w:r w:rsidRPr="00DC37B0">
        <w:rPr>
          <w:rStyle w:val="StyleUnderline"/>
        </w:rPr>
        <w:t xml:space="preserve">-wing populism, and thus to </w:t>
      </w:r>
      <w:r w:rsidRPr="00DC37B0">
        <w:rPr>
          <w:rStyle w:val="Emphasis"/>
        </w:rPr>
        <w:t>defend liberal democracy itself</w:t>
      </w:r>
      <w:r w:rsidRPr="00DC37B0">
        <w:rPr>
          <w:rStyle w:val="StyleUnderline"/>
        </w:rPr>
        <w:t xml:space="preserve">. </w:t>
      </w:r>
      <w:r w:rsidRPr="00DC37B0">
        <w:rPr>
          <w:sz w:val="12"/>
        </w:rPr>
        <w:t xml:space="preserve">At the same time, I believe that calls to unambiguously embrace a new left populism, or to declare one’s goal to be socialism (or for some, even communism) are seriously misguided, at least for those who take liberal values seriously. There are two reasons why. The first is broadly political: because </w:t>
      </w:r>
      <w:r w:rsidRPr="00DC37B0">
        <w:rPr>
          <w:rStyle w:val="StyleUnderline"/>
        </w:rPr>
        <w:t>a new</w:t>
      </w:r>
      <w:r w:rsidRPr="00DC37B0">
        <w:rPr>
          <w:sz w:val="12"/>
        </w:rPr>
        <w:t xml:space="preserve"> socialist or </w:t>
      </w:r>
      <w:r w:rsidRPr="00DC37B0">
        <w:rPr>
          <w:rStyle w:val="StyleUnderline"/>
        </w:rPr>
        <w:t xml:space="preserve">left populist hegemony </w:t>
      </w:r>
      <w:r w:rsidRPr="00DC37B0">
        <w:rPr>
          <w:rStyle w:val="StyleUnderline"/>
          <w:highlight w:val="yellow"/>
        </w:rPr>
        <w:t xml:space="preserve">faces </w:t>
      </w:r>
      <w:r w:rsidRPr="00DC37B0">
        <w:rPr>
          <w:rStyle w:val="Emphasis"/>
          <w:highlight w:val="yellow"/>
        </w:rPr>
        <w:t>profound</w:t>
      </w:r>
      <w:r w:rsidRPr="00DC37B0">
        <w:rPr>
          <w:rStyle w:val="StyleUnderline"/>
        </w:rPr>
        <w:t xml:space="preserve"> and probably </w:t>
      </w:r>
      <w:r w:rsidRPr="00DC37B0">
        <w:rPr>
          <w:rStyle w:val="Emphasis"/>
        </w:rPr>
        <w:t xml:space="preserve">insuperable </w:t>
      </w:r>
      <w:r w:rsidRPr="00DC37B0">
        <w:rPr>
          <w:rStyle w:val="Emphasis"/>
          <w:highlight w:val="yellow"/>
        </w:rPr>
        <w:t>obstacles</w:t>
      </w:r>
      <w:r w:rsidRPr="00DC37B0">
        <w:rPr>
          <w:rStyle w:val="StyleUnderline"/>
        </w:rPr>
        <w:t xml:space="preserve">, and these are </w:t>
      </w:r>
      <w:r w:rsidRPr="00DC37B0">
        <w:rPr>
          <w:rStyle w:val="Emphasis"/>
        </w:rPr>
        <w:t>not gainsaid</w:t>
      </w:r>
      <w:r w:rsidRPr="00DC37B0">
        <w:rPr>
          <w:rStyle w:val="StyleUnderline"/>
        </w:rPr>
        <w:t xml:space="preserve"> by the </w:t>
      </w:r>
      <w:r w:rsidRPr="00DC37B0">
        <w:rPr>
          <w:rStyle w:val="Emphasis"/>
        </w:rPr>
        <w:t>obvious failings of capitalism</w:t>
      </w:r>
      <w:r w:rsidRPr="00DC37B0">
        <w:rPr>
          <w:sz w:val="12"/>
        </w:rPr>
        <w:t xml:space="preserve">. Marx was simply wrong when he declared that “Mankind thus inevitably sets itself only such tasks as it is able to solve.” And </w:t>
      </w:r>
      <w:r w:rsidRPr="00DC37B0">
        <w:rPr>
          <w:rStyle w:val="StyleUnderline"/>
        </w:rPr>
        <w:t xml:space="preserve">the fact that capitalism is the </w:t>
      </w:r>
      <w:r w:rsidRPr="00DC37B0">
        <w:rPr>
          <w:rStyle w:val="Emphasis"/>
        </w:rPr>
        <w:t>source of profound harm</w:t>
      </w:r>
      <w:r w:rsidRPr="00DC37B0">
        <w:rPr>
          <w:rStyle w:val="StyleUnderline"/>
        </w:rPr>
        <w:t xml:space="preserve"> to social justice and environmental sustainability </w:t>
      </w:r>
      <w:r w:rsidRPr="00DC37B0">
        <w:rPr>
          <w:rStyle w:val="Emphasis"/>
          <w:highlight w:val="yellow"/>
        </w:rPr>
        <w:t>does not mean</w:t>
      </w:r>
      <w:r w:rsidRPr="00DC37B0">
        <w:rPr>
          <w:rStyle w:val="StyleUnderline"/>
        </w:rPr>
        <w:t xml:space="preserve"> that </w:t>
      </w:r>
      <w:r w:rsidRPr="00DC37B0">
        <w:rPr>
          <w:rStyle w:val="StyleUnderline"/>
          <w:highlight w:val="yellow"/>
        </w:rPr>
        <w:t xml:space="preserve">there is </w:t>
      </w:r>
      <w:r w:rsidRPr="00DC37B0">
        <w:rPr>
          <w:rStyle w:val="Emphasis"/>
          <w:highlight w:val="yellow"/>
        </w:rPr>
        <w:t>any obvious way</w:t>
      </w:r>
      <w:r w:rsidRPr="00DC37B0">
        <w:rPr>
          <w:rStyle w:val="StyleUnderline"/>
          <w:highlight w:val="yellow"/>
        </w:rPr>
        <w:t xml:space="preserve"> to “</w:t>
      </w:r>
      <w:r w:rsidRPr="00DC37B0">
        <w:rPr>
          <w:rStyle w:val="Emphasis"/>
          <w:highlight w:val="yellow"/>
        </w:rPr>
        <w:t>solve</w:t>
      </w:r>
      <w:r w:rsidRPr="00DC37B0">
        <w:rPr>
          <w:rStyle w:val="StyleUnderline"/>
        </w:rPr>
        <w:t xml:space="preserve">,” rather than </w:t>
      </w:r>
      <w:r w:rsidRPr="00DC37B0">
        <w:rPr>
          <w:rStyle w:val="Emphasis"/>
        </w:rPr>
        <w:t>simply to remedy</w:t>
      </w:r>
      <w:r w:rsidRPr="00DC37B0">
        <w:rPr>
          <w:rStyle w:val="StyleUnderline"/>
        </w:rPr>
        <w:t xml:space="preserve">, these harms. </w:t>
      </w:r>
      <w:r w:rsidRPr="00DC37B0">
        <w:rPr>
          <w:sz w:val="12"/>
        </w:rPr>
        <w:t xml:space="preserve">In their recent Jacobin piece “Social Democracy Is Good. But Not Good Enough.” Joseph Schwartz and Bhaskar Sunkara take issue with recent advocacy of liberal versions of socialism. They argue that “history shows us that achieving a stable welfare state while leaving capital’s power over the economy largely intact is itself far from viable. Even if we wanted to stop at socialism within capitalism, it’s not clear that we could.” But </w:t>
      </w:r>
      <w:r w:rsidRPr="00DC37B0">
        <w:rPr>
          <w:rStyle w:val="StyleUnderline"/>
        </w:rPr>
        <w:t xml:space="preserve">it is </w:t>
      </w:r>
      <w:r w:rsidRPr="00DC37B0">
        <w:rPr>
          <w:rStyle w:val="Emphasis"/>
        </w:rPr>
        <w:t>much less clear</w:t>
      </w:r>
      <w:r w:rsidRPr="00DC37B0">
        <w:rPr>
          <w:rStyle w:val="StyleUnderline"/>
        </w:rPr>
        <w:t xml:space="preserve"> that it is possible to </w:t>
      </w:r>
      <w:r w:rsidRPr="00DC37B0">
        <w:rPr>
          <w:rStyle w:val="Emphasis"/>
        </w:rPr>
        <w:t>institute a wholesale</w:t>
      </w:r>
      <w:r w:rsidRPr="00DC37B0">
        <w:rPr>
          <w:sz w:val="12"/>
        </w:rPr>
        <w:t xml:space="preserve"> socialist </w:t>
      </w:r>
      <w:r w:rsidRPr="00DC37B0">
        <w:rPr>
          <w:rStyle w:val="Emphasis"/>
        </w:rPr>
        <w:t>transformation</w:t>
      </w:r>
      <w:r w:rsidRPr="00DC37B0">
        <w:rPr>
          <w:sz w:val="12"/>
        </w:rPr>
        <w:t>. And, as Schwartz and Sunkara themselves concede: “</w:t>
      </w:r>
      <w:r w:rsidRPr="00DC37B0">
        <w:rPr>
          <w:rStyle w:val="StyleUnderline"/>
        </w:rPr>
        <w:t xml:space="preserve">To chart a different course, </w:t>
      </w:r>
      <w:r w:rsidRPr="00DC37B0">
        <w:rPr>
          <w:rStyle w:val="StyleUnderline"/>
          <w:highlight w:val="yellow"/>
        </w:rPr>
        <w:t>we</w:t>
      </w:r>
      <w:r w:rsidRPr="00DC37B0">
        <w:rPr>
          <w:rStyle w:val="StyleUnderline"/>
        </w:rPr>
        <w:t xml:space="preserve"> would </w:t>
      </w:r>
      <w:r w:rsidRPr="00DC37B0">
        <w:rPr>
          <w:rStyle w:val="StyleUnderline"/>
          <w:highlight w:val="yellow"/>
        </w:rPr>
        <w:t>need a</w:t>
      </w:r>
      <w:r w:rsidRPr="00DC37B0">
        <w:rPr>
          <w:rStyle w:val="StyleUnderline"/>
        </w:rPr>
        <w:t xml:space="preserve"> </w:t>
      </w:r>
      <w:r w:rsidRPr="00DC37B0">
        <w:rPr>
          <w:rStyle w:val="Emphasis"/>
        </w:rPr>
        <w:t>militant</w:t>
      </w:r>
      <w:r w:rsidRPr="00DC37B0">
        <w:rPr>
          <w:sz w:val="12"/>
        </w:rPr>
        <w:t xml:space="preserve"> labor </w:t>
      </w:r>
      <w:r w:rsidRPr="00DC37B0">
        <w:rPr>
          <w:rStyle w:val="Emphasis"/>
          <w:highlight w:val="yellow"/>
        </w:rPr>
        <w:t>movement</w:t>
      </w:r>
      <w:r w:rsidRPr="00DC37B0">
        <w:rPr>
          <w:sz w:val="12"/>
        </w:rPr>
        <w:t xml:space="preserve"> and a mass socialist presence </w:t>
      </w:r>
      <w:r w:rsidRPr="00DC37B0">
        <w:rPr>
          <w:rStyle w:val="StyleUnderline"/>
          <w:highlight w:val="yellow"/>
        </w:rPr>
        <w:t xml:space="preserve">strengthened by </w:t>
      </w:r>
      <w:r w:rsidRPr="00DC37B0">
        <w:rPr>
          <w:rStyle w:val="Emphasis"/>
          <w:highlight w:val="yellow"/>
        </w:rPr>
        <w:t>accumulated victories</w:t>
      </w:r>
      <w:r w:rsidRPr="00DC37B0">
        <w:rPr>
          <w:sz w:val="12"/>
        </w:rPr>
        <w:t xml:space="preserve">, looking to not merely tame but overcome capitalism.” But </w:t>
      </w:r>
      <w:r w:rsidRPr="00DC37B0">
        <w:rPr>
          <w:rStyle w:val="StyleUnderline"/>
        </w:rPr>
        <w:t>such a</w:t>
      </w:r>
      <w:r w:rsidRPr="00DC37B0">
        <w:rPr>
          <w:sz w:val="12"/>
        </w:rPr>
        <w:t xml:space="preserve"> socialist </w:t>
      </w:r>
      <w:r w:rsidRPr="00DC37B0">
        <w:rPr>
          <w:rStyle w:val="StyleUnderline"/>
          <w:highlight w:val="yellow"/>
        </w:rPr>
        <w:t>mass politics is</w:t>
      </w:r>
      <w:r w:rsidRPr="00DC37B0">
        <w:rPr>
          <w:rStyle w:val="StyleUnderline"/>
        </w:rPr>
        <w:t xml:space="preserve"> </w:t>
      </w:r>
      <w:r w:rsidRPr="00DC37B0">
        <w:rPr>
          <w:rStyle w:val="Emphasis"/>
        </w:rPr>
        <w:t xml:space="preserve">rather </w:t>
      </w:r>
      <w:r w:rsidRPr="00DC37B0">
        <w:rPr>
          <w:rStyle w:val="Emphasis"/>
          <w:highlight w:val="yellow"/>
        </w:rPr>
        <w:t>unlikely</w:t>
      </w:r>
      <w:r w:rsidRPr="00DC37B0">
        <w:rPr>
          <w:rStyle w:val="StyleUnderline"/>
        </w:rPr>
        <w:t xml:space="preserve"> </w:t>
      </w:r>
      <w:r w:rsidRPr="00DC37B0">
        <w:rPr>
          <w:rStyle w:val="StyleUnderline"/>
          <w:highlight w:val="yellow"/>
        </w:rPr>
        <w:t>given the current forms of social</w:t>
      </w:r>
      <w:r w:rsidRPr="00DC37B0">
        <w:rPr>
          <w:rStyle w:val="StyleUnderline"/>
        </w:rPr>
        <w:t xml:space="preserve"> and economic </w:t>
      </w:r>
      <w:r w:rsidRPr="00DC37B0">
        <w:rPr>
          <w:rStyle w:val="StyleUnderline"/>
          <w:highlight w:val="yellow"/>
        </w:rPr>
        <w:t>life</w:t>
      </w:r>
      <w:r w:rsidRPr="00DC37B0">
        <w:rPr>
          <w:sz w:val="12"/>
        </w:rPr>
        <w:t xml:space="preserve">, which differ dramatically from the forms of industrialism that gave birth to the modern socialist movement in the mid-nineteenth century. “Post-Fordist” forms of flexible accumulation, </w:t>
      </w:r>
      <w:r w:rsidRPr="00DC37B0">
        <w:rPr>
          <w:rStyle w:val="StyleUnderline"/>
        </w:rPr>
        <w:t>automation, neoliberal forms of consumerism, new digital means of communication</w:t>
      </w:r>
      <w:r w:rsidRPr="00DC37B0">
        <w:rPr>
          <w:sz w:val="12"/>
        </w:rPr>
        <w:t xml:space="preserve">, new forms of “liquid modernity”—such developments </w:t>
      </w:r>
      <w:r w:rsidRPr="00DC37B0">
        <w:rPr>
          <w:rStyle w:val="StyleUnderline"/>
        </w:rPr>
        <w:t xml:space="preserve">have promoted new forms of inequality, but they have also </w:t>
      </w:r>
      <w:r w:rsidRPr="00DC37B0">
        <w:rPr>
          <w:rStyle w:val="Emphasis"/>
        </w:rPr>
        <w:t>eroded</w:t>
      </w:r>
      <w:r w:rsidRPr="00DC37B0">
        <w:rPr>
          <w:rStyle w:val="StyleUnderline"/>
        </w:rPr>
        <w:t xml:space="preserve"> the social, cultural, and economic bases of working-class formation</w:t>
      </w:r>
      <w:r w:rsidRPr="00DC37B0">
        <w:rPr>
          <w:sz w:val="12"/>
        </w:rPr>
        <w:t xml:space="preserve"> that grounded socialist politics in the past. In countries such as the United States, </w:t>
      </w:r>
      <w:r w:rsidRPr="00DC37B0">
        <w:rPr>
          <w:rStyle w:val="StyleUnderline"/>
        </w:rPr>
        <w:t xml:space="preserve">there is </w:t>
      </w:r>
      <w:r w:rsidRPr="00DC37B0">
        <w:rPr>
          <w:rStyle w:val="Emphasis"/>
        </w:rPr>
        <w:t>no mass proletariat</w:t>
      </w:r>
      <w:r w:rsidRPr="00DC37B0">
        <w:rPr>
          <w:rStyle w:val="StyleUnderline"/>
        </w:rPr>
        <w:t xml:space="preserve"> to mobilize or organize</w:t>
      </w:r>
      <w:r w:rsidRPr="00DC37B0">
        <w:rPr>
          <w:sz w:val="12"/>
        </w:rPr>
        <w:t xml:space="preserve">. And while there is a working class, not many of the individuals inhabiting this class regard wage-labor as the defining feature of their experience or identity under capitalism. In fact, </w:t>
      </w:r>
      <w:r w:rsidRPr="00DC37B0">
        <w:rPr>
          <w:rStyle w:val="StyleUnderline"/>
        </w:rPr>
        <w:t>a range of struggles for recognition now flourish in real tension with class politics</w:t>
      </w:r>
      <w:r w:rsidRPr="00DC37B0">
        <w:rPr>
          <w:sz w:val="12"/>
        </w:rPr>
        <w:t xml:space="preserve">—including civil rights, women’s rights, and gay rights. </w:t>
      </w:r>
      <w:r w:rsidRPr="00DC37B0">
        <w:rPr>
          <w:rStyle w:val="StyleUnderline"/>
        </w:rPr>
        <w:t xml:space="preserve">Right-wing </w:t>
      </w:r>
      <w:r w:rsidRPr="00DC37B0">
        <w:rPr>
          <w:rStyle w:val="StyleUnderline"/>
          <w:highlight w:val="yellow"/>
        </w:rPr>
        <w:t>populism</w:t>
      </w:r>
      <w:r w:rsidRPr="00DC37B0">
        <w:rPr>
          <w:rStyle w:val="StyleUnderline"/>
        </w:rPr>
        <w:t xml:space="preserve"> represents a </w:t>
      </w:r>
      <w:r w:rsidRPr="00DC37B0">
        <w:rPr>
          <w:rStyle w:val="Emphasis"/>
        </w:rPr>
        <w:t>powerful backlash</w:t>
      </w:r>
      <w:r w:rsidRPr="00DC37B0">
        <w:rPr>
          <w:rStyle w:val="StyleUnderline"/>
        </w:rPr>
        <w:t xml:space="preserve"> against these struggles that has </w:t>
      </w:r>
      <w:r w:rsidRPr="00DC37B0">
        <w:rPr>
          <w:rStyle w:val="Emphasis"/>
        </w:rPr>
        <w:t xml:space="preserve">successfully </w:t>
      </w:r>
      <w:r w:rsidRPr="00DC37B0">
        <w:rPr>
          <w:rStyle w:val="Emphasis"/>
          <w:highlight w:val="yellow"/>
        </w:rPr>
        <w:t>garnered substantial white</w:t>
      </w:r>
      <w:r w:rsidRPr="00DC37B0">
        <w:rPr>
          <w:rStyle w:val="Emphasis"/>
        </w:rPr>
        <w:t xml:space="preserve"> working-class </w:t>
      </w:r>
      <w:r w:rsidRPr="00DC37B0">
        <w:rPr>
          <w:rStyle w:val="Emphasis"/>
          <w:highlight w:val="yellow"/>
        </w:rPr>
        <w:t>support</w:t>
      </w:r>
      <w:r w:rsidRPr="00DC37B0">
        <w:rPr>
          <w:rStyle w:val="StyleUnderline"/>
        </w:rPr>
        <w:t xml:space="preserve">. The identities of many members of the white working class are </w:t>
      </w:r>
      <w:r w:rsidRPr="00DC37B0">
        <w:rPr>
          <w:rStyle w:val="Emphasis"/>
        </w:rPr>
        <w:t>deeply</w:t>
      </w:r>
      <w:r w:rsidRPr="00DC37B0">
        <w:rPr>
          <w:rStyle w:val="StyleUnderline"/>
        </w:rPr>
        <w:t xml:space="preserve"> and </w:t>
      </w:r>
      <w:r w:rsidRPr="00DC37B0">
        <w:rPr>
          <w:rStyle w:val="Emphasis"/>
        </w:rPr>
        <w:t>profoundly constituted</w:t>
      </w:r>
      <w:r w:rsidRPr="00DC37B0">
        <w:rPr>
          <w:rStyle w:val="StyleUnderline"/>
        </w:rPr>
        <w:t xml:space="preserve"> by sexism and resentment toward immigrants and people of color in ways that make them </w:t>
      </w:r>
      <w:r w:rsidRPr="00DC37B0">
        <w:rPr>
          <w:rStyle w:val="Emphasis"/>
        </w:rPr>
        <w:t>poor targets</w:t>
      </w:r>
      <w:r w:rsidRPr="00DC37B0">
        <w:rPr>
          <w:sz w:val="12"/>
        </w:rPr>
        <w:t xml:space="preserve"> for socialist advocacy. </w:t>
      </w:r>
      <w:r w:rsidRPr="00DC37B0">
        <w:rPr>
          <w:rStyle w:val="StyleUnderline"/>
          <w:highlight w:val="yellow"/>
        </w:rPr>
        <w:t xml:space="preserve">It </w:t>
      </w:r>
      <w:r w:rsidRPr="00DC37B0">
        <w:rPr>
          <w:rStyle w:val="Emphasis"/>
          <w:highlight w:val="yellow"/>
        </w:rPr>
        <w:t>does not follow</w:t>
      </w:r>
      <w:r w:rsidRPr="00DC37B0">
        <w:rPr>
          <w:rStyle w:val="StyleUnderline"/>
        </w:rPr>
        <w:t xml:space="preserve"> from this that</w:t>
      </w:r>
      <w:r w:rsidRPr="00DC37B0">
        <w:rPr>
          <w:sz w:val="12"/>
        </w:rPr>
        <w:t xml:space="preserve"> socialist </w:t>
      </w:r>
      <w:r w:rsidRPr="00DC37B0">
        <w:rPr>
          <w:rStyle w:val="StyleUnderline"/>
          <w:highlight w:val="yellow"/>
        </w:rPr>
        <w:t xml:space="preserve">political organizing </w:t>
      </w:r>
      <w:r w:rsidRPr="00DC37B0">
        <w:rPr>
          <w:rStyle w:val="Emphasis"/>
          <w:highlight w:val="yellow"/>
        </w:rPr>
        <w:t>ought to be disparaged</w:t>
      </w:r>
      <w:r w:rsidRPr="00DC37B0">
        <w:rPr>
          <w:rStyle w:val="StyleUnderline"/>
        </w:rPr>
        <w:t xml:space="preserve">. But it does follow that left liberals have </w:t>
      </w:r>
      <w:r w:rsidRPr="00DC37B0">
        <w:rPr>
          <w:rStyle w:val="Emphasis"/>
        </w:rPr>
        <w:t>every reason</w:t>
      </w:r>
      <w:r w:rsidRPr="00DC37B0">
        <w:rPr>
          <w:rStyle w:val="StyleUnderline"/>
        </w:rPr>
        <w:t xml:space="preserve"> to approach the aspiration to </w:t>
      </w:r>
      <w:r w:rsidRPr="00DC37B0">
        <w:rPr>
          <w:rStyle w:val="Emphasis"/>
        </w:rPr>
        <w:t>transcend</w:t>
      </w:r>
      <w:r w:rsidRPr="00DC37B0">
        <w:rPr>
          <w:sz w:val="12"/>
        </w:rPr>
        <w:t xml:space="preserve"> capitalism, and </w:t>
      </w:r>
      <w:r w:rsidRPr="00DC37B0">
        <w:rPr>
          <w:rStyle w:val="Emphasis"/>
        </w:rPr>
        <w:t>liberal democracy</w:t>
      </w:r>
      <w:r w:rsidRPr="00DC37B0">
        <w:rPr>
          <w:sz w:val="12"/>
        </w:rPr>
        <w:t xml:space="preserve">, </w:t>
      </w:r>
      <w:r w:rsidRPr="00DC37B0">
        <w:rPr>
          <w:rStyle w:val="StyleUnderline"/>
        </w:rPr>
        <w:t xml:space="preserve">with </w:t>
      </w:r>
      <w:r w:rsidRPr="00DC37B0">
        <w:rPr>
          <w:rStyle w:val="Emphasis"/>
        </w:rPr>
        <w:t>skepticism</w:t>
      </w:r>
      <w:r w:rsidRPr="00DC37B0">
        <w:rPr>
          <w:rStyle w:val="StyleUnderline"/>
        </w:rPr>
        <w:t>. And so</w:t>
      </w:r>
      <w:r w:rsidRPr="00DC37B0">
        <w:rPr>
          <w:sz w:val="12"/>
        </w:rPr>
        <w:t xml:space="preserve">, when socialist </w:t>
      </w:r>
      <w:r w:rsidRPr="00DC37B0">
        <w:rPr>
          <w:rStyle w:val="StyleUnderline"/>
        </w:rPr>
        <w:t xml:space="preserve">colleagues challenge us from </w:t>
      </w:r>
      <w:r w:rsidRPr="00DC37B0">
        <w:rPr>
          <w:rStyle w:val="StyleUnderline"/>
          <w:highlight w:val="yellow"/>
        </w:rPr>
        <w:t>the left, insisti</w:t>
      </w:r>
      <w:r w:rsidRPr="00DC37B0">
        <w:rPr>
          <w:rStyle w:val="StyleUnderline"/>
        </w:rPr>
        <w:t xml:space="preserve">ng that </w:t>
      </w:r>
      <w:r w:rsidRPr="00DC37B0">
        <w:rPr>
          <w:rStyle w:val="StyleUnderline"/>
          <w:highlight w:val="yellow"/>
        </w:rPr>
        <w:t>we “</w:t>
      </w:r>
      <w:r w:rsidRPr="00DC37B0">
        <w:rPr>
          <w:rStyle w:val="Emphasis"/>
          <w:highlight w:val="yellow"/>
        </w:rPr>
        <w:t>reify</w:t>
      </w:r>
      <w:r w:rsidRPr="00DC37B0">
        <w:rPr>
          <w:rStyle w:val="StyleUnderline"/>
          <w:highlight w:val="yellow"/>
        </w:rPr>
        <w:t>” liberal democracy</w:t>
      </w:r>
      <w:r w:rsidRPr="00DC37B0">
        <w:rPr>
          <w:rStyle w:val="StyleUnderline"/>
        </w:rPr>
        <w:t xml:space="preserve"> and fail to understand the “</w:t>
      </w:r>
      <w:r w:rsidRPr="00DC37B0">
        <w:rPr>
          <w:rStyle w:val="Emphasis"/>
        </w:rPr>
        <w:t>real</w:t>
      </w:r>
      <w:r w:rsidRPr="00DC37B0">
        <w:rPr>
          <w:rStyle w:val="StyleUnderline"/>
        </w:rPr>
        <w:t xml:space="preserve">” sources of our difficulties, </w:t>
      </w:r>
      <w:r w:rsidRPr="00DC37B0">
        <w:rPr>
          <w:rStyle w:val="StyleUnderline"/>
          <w:highlight w:val="yellow"/>
        </w:rPr>
        <w:t>we</w:t>
      </w:r>
      <w:r w:rsidRPr="00DC37B0">
        <w:rPr>
          <w:rStyle w:val="StyleUnderline"/>
        </w:rPr>
        <w:t xml:space="preserve"> have every reason to </w:t>
      </w:r>
      <w:r w:rsidRPr="00DC37B0">
        <w:rPr>
          <w:rStyle w:val="StyleUnderline"/>
          <w:highlight w:val="yellow"/>
        </w:rPr>
        <w:t xml:space="preserve">question </w:t>
      </w:r>
      <w:r w:rsidRPr="00DC37B0">
        <w:rPr>
          <w:rStyle w:val="Emphasis"/>
          <w:highlight w:val="yellow"/>
        </w:rPr>
        <w:t>who exactly is doing the reifying</w:t>
      </w:r>
      <w:r w:rsidRPr="00DC37B0">
        <w:rPr>
          <w:sz w:val="12"/>
        </w:rPr>
        <w:t xml:space="preserve">. The second reason to keep a liberal distance from invocations of socialist transformation relates to questions of ethical and political judgment. </w:t>
      </w:r>
      <w:r w:rsidRPr="00DC37B0">
        <w:rPr>
          <w:rStyle w:val="StyleUnderline"/>
          <w:highlight w:val="yellow"/>
        </w:rPr>
        <w:t>Even if one were to believe</w:t>
      </w:r>
      <w:r w:rsidRPr="00DC37B0">
        <w:rPr>
          <w:rStyle w:val="StyleUnderline"/>
        </w:rPr>
        <w:t xml:space="preserve"> that the </w:t>
      </w:r>
      <w:r w:rsidRPr="00DC37B0">
        <w:rPr>
          <w:rStyle w:val="Emphasis"/>
        </w:rPr>
        <w:t>only way</w:t>
      </w:r>
      <w:r w:rsidRPr="00DC37B0">
        <w:rPr>
          <w:rStyle w:val="StyleUnderline"/>
        </w:rPr>
        <w:t xml:space="preserve"> to defend liberal democracy and to defeat the forces of the right is to </w:t>
      </w:r>
      <w:r w:rsidRPr="00DC37B0">
        <w:rPr>
          <w:rStyle w:val="Emphasis"/>
        </w:rPr>
        <w:t>join the struggle</w:t>
      </w:r>
      <w:r w:rsidRPr="00DC37B0">
        <w:rPr>
          <w:rStyle w:val="StyleUnderline"/>
        </w:rPr>
        <w:t xml:space="preserve"> for </w:t>
      </w:r>
      <w:r w:rsidRPr="00DC37B0">
        <w:rPr>
          <w:rStyle w:val="StyleUnderline"/>
          <w:highlight w:val="yellow"/>
        </w:rPr>
        <w:t xml:space="preserve">a </w:t>
      </w:r>
      <w:r w:rsidRPr="00DC37B0">
        <w:rPr>
          <w:rStyle w:val="Emphasis"/>
        </w:rPr>
        <w:t xml:space="preserve">more </w:t>
      </w:r>
      <w:r w:rsidRPr="00DC37B0">
        <w:rPr>
          <w:rStyle w:val="Emphasis"/>
          <w:highlight w:val="yellow"/>
        </w:rPr>
        <w:t>radical challenge</w:t>
      </w:r>
      <w:r w:rsidRPr="00DC37B0">
        <w:rPr>
          <w:sz w:val="12"/>
        </w:rPr>
        <w:t xml:space="preserve"> to capitalism itself, </w:t>
      </w:r>
      <w:r w:rsidRPr="00DC37B0">
        <w:rPr>
          <w:rStyle w:val="StyleUnderline"/>
          <w:highlight w:val="yellow"/>
        </w:rPr>
        <w:t xml:space="preserve">this </w:t>
      </w:r>
      <w:r w:rsidRPr="00DC37B0">
        <w:rPr>
          <w:rStyle w:val="Emphasis"/>
          <w:highlight w:val="yellow"/>
        </w:rPr>
        <w:t>would not mitigate</w:t>
      </w:r>
      <w:r w:rsidRPr="00DC37B0">
        <w:rPr>
          <w:rStyle w:val="Emphasis"/>
        </w:rPr>
        <w:t xml:space="preserve"> some very </w:t>
      </w:r>
      <w:r w:rsidRPr="00DC37B0">
        <w:rPr>
          <w:rStyle w:val="Emphasis"/>
          <w:highlight w:val="yellow"/>
        </w:rPr>
        <w:t>difficult</w:t>
      </w:r>
      <w:r w:rsidRPr="00DC37B0">
        <w:rPr>
          <w:rStyle w:val="StyleUnderline"/>
        </w:rPr>
        <w:t xml:space="preserve"> and </w:t>
      </w:r>
      <w:r w:rsidRPr="00DC37B0">
        <w:rPr>
          <w:rStyle w:val="Emphasis"/>
        </w:rPr>
        <w:t xml:space="preserve">consequential </w:t>
      </w:r>
      <w:r w:rsidRPr="00DC37B0">
        <w:rPr>
          <w:rStyle w:val="Emphasis"/>
          <w:highlight w:val="yellow"/>
        </w:rPr>
        <w:t>political choices</w:t>
      </w:r>
      <w:r w:rsidRPr="00DC37B0">
        <w:rPr>
          <w:rStyle w:val="StyleUnderline"/>
        </w:rPr>
        <w:t xml:space="preserve"> that present themselves in the here and now</w:t>
      </w:r>
      <w:r w:rsidRPr="00DC37B0">
        <w:rPr>
          <w:sz w:val="12"/>
        </w:rPr>
        <w:t xml:space="preserve">. </w:t>
      </w:r>
      <w:r w:rsidRPr="00DC37B0">
        <w:rPr>
          <w:sz w:val="12"/>
          <w:szCs w:val="10"/>
        </w:rPr>
        <w:t xml:space="preserve">Thus after Hillary Clinton was nominated, many Sanders supporters who sincerely believed that something more radical than Clintonism was necessary were faced with a stark choice: on the one hand, voting for and supporting Clinton, and, on the other hand, refusing to support Clinton, by abstaining or supporting Jill Stein, and thus making it more likely that Donald Trump would be elected. To support Clinton in this context was not to repudiate Sanders or the importance of the political “revolution” he led. It was simply to acknowledge that the danger to liberal democracy represented by Trump was too great—and that neoliberalism with a human face is always to be preferred to right-wing authoritarianism. A similar dilemma presented itself to many French leftists in the May 2017 presidential elections. During the first round, a number of center and left candidates decided to run, including left socialist Jean-Luc Mélenchon, along with Marine Le Pen of the right-wing National Front. But in the runoff, the choice was stark: support Emmanuel Macron against Le Pen, on the grounds that the danger from the right must be averted, or refuse to do so, on the grounds that Macron is a neoliberal. Yanis Varoufakis, self-described “erratic Marxist” and former Greek Finance Minister, explained the stakes in Project Syndicate: Progressives have good reason to be angry with a liberal establishment that feels comfortable with Macron. . . . Moreover, it is not hard to identify with the French left’s feeling that the liberal establishment is getting its comeuppance with Le Pen’s rise. . . . But the decision of many leftists to maintain an equal distance between Macron and Le Pen is inexcusable. There are two reasons for this. First, the imperative to oppose racism trumps opposition to neoliberal policies. . . . Just like in the 1940s, we have a duty to ensure that the state’s monopoly over the legitimate use of violence is not controlled by those who harbor violent sentiments toward the foreigner, the cultural or sexual minority member, the “other.” . . . But there is a second reason for backing Macron. . . . My disagreements with Macron are legion. . . . [yet] I support Macron . . . [for I] refuse to be part of a generation of leftists responsible for allowing a fascist and racist to win the French presidency. Naturally, if Macron wins and becomes merely another functionary of Europe’s deep establishment, my comrades and I will oppose him no less energetically than we are—or should be—opposing Le Pen now. </w:t>
      </w:r>
      <w:r w:rsidRPr="00DC37B0">
        <w:rPr>
          <w:sz w:val="12"/>
        </w:rPr>
        <w:t xml:space="preserve">Yet </w:t>
      </w:r>
      <w:r w:rsidRPr="00DC37B0">
        <w:rPr>
          <w:rStyle w:val="StyleUnderline"/>
        </w:rPr>
        <w:t xml:space="preserve">there are those on the left who view the neoliberal as </w:t>
      </w:r>
      <w:r w:rsidRPr="00DC37B0">
        <w:rPr>
          <w:rStyle w:val="Emphasis"/>
        </w:rPr>
        <w:t>no less of a threat</w:t>
      </w:r>
      <w:r w:rsidRPr="00DC37B0">
        <w:rPr>
          <w:rStyle w:val="StyleUnderline"/>
        </w:rPr>
        <w:t xml:space="preserve"> than the neo-fascist</w:t>
      </w:r>
      <w:r w:rsidRPr="00DC37B0">
        <w:rPr>
          <w:sz w:val="12"/>
        </w:rPr>
        <w:t xml:space="preserve">. The philosopher Slavoj </w:t>
      </w:r>
      <w:r w:rsidRPr="00DC37B0">
        <w:rPr>
          <w:rStyle w:val="Emphasis"/>
        </w:rPr>
        <w:t>Žižek</w:t>
      </w:r>
      <w:r w:rsidRPr="00DC37B0">
        <w:rPr>
          <w:sz w:val="12"/>
        </w:rPr>
        <w:t xml:space="preserve">, for example, </w:t>
      </w:r>
      <w:r w:rsidRPr="00DC37B0">
        <w:rPr>
          <w:rStyle w:val="Emphasis"/>
        </w:rPr>
        <w:t>refused to support Macron against Le Pen</w:t>
      </w:r>
      <w:r w:rsidRPr="00DC37B0">
        <w:rPr>
          <w:rStyle w:val="StyleUnderline"/>
        </w:rPr>
        <w:t xml:space="preserve">, echoing a stance he had taken in the </w:t>
      </w:r>
      <w:r w:rsidRPr="00DC37B0">
        <w:rPr>
          <w:rStyle w:val="Emphasis"/>
        </w:rPr>
        <w:t>Clinton-Trump contest</w:t>
      </w:r>
      <w:r w:rsidRPr="00DC37B0">
        <w:rPr>
          <w:sz w:val="12"/>
        </w:rPr>
        <w:t xml:space="preserve">. Similar sentiments have been expressed by the scholar Nancy Fraser, a harsh critic of Clinton. Like Žižek, </w:t>
      </w:r>
      <w:r w:rsidRPr="00DC37B0">
        <w:rPr>
          <w:rStyle w:val="Emphasis"/>
        </w:rPr>
        <w:t>Fraser</w:t>
      </w:r>
      <w:r w:rsidRPr="00DC37B0">
        <w:rPr>
          <w:rStyle w:val="StyleUnderline"/>
        </w:rPr>
        <w:t xml:space="preserve"> insists</w:t>
      </w:r>
      <w:r w:rsidRPr="00DC37B0">
        <w:rPr>
          <w:sz w:val="12"/>
        </w:rPr>
        <w:t xml:space="preserve"> that “far from being the antidote to fascism, (neo)liberalism is its partner in crime. . . . </w:t>
      </w:r>
      <w:r w:rsidRPr="00DC37B0">
        <w:rPr>
          <w:rStyle w:val="StyleUnderline"/>
        </w:rPr>
        <w:t xml:space="preserve">the left should </w:t>
      </w:r>
      <w:r w:rsidRPr="00DC37B0">
        <w:rPr>
          <w:rStyle w:val="Emphasis"/>
        </w:rPr>
        <w:t>refuse the choice</w:t>
      </w:r>
      <w:r w:rsidRPr="00DC37B0">
        <w:rPr>
          <w:rStyle w:val="StyleUnderline"/>
        </w:rPr>
        <w:t xml:space="preserve"> between progressive neoliberalism and reactionary populism</w:t>
      </w:r>
      <w:r w:rsidRPr="00DC37B0">
        <w:rPr>
          <w:sz w:val="12"/>
        </w:rPr>
        <w:t xml:space="preserve">.” </w:t>
      </w:r>
      <w:r w:rsidRPr="00DC37B0">
        <w:rPr>
          <w:rStyle w:val="StyleUnderline"/>
        </w:rPr>
        <w:t xml:space="preserve">But there are times when </w:t>
      </w:r>
      <w:r w:rsidRPr="00DC37B0">
        <w:rPr>
          <w:rStyle w:val="Emphasis"/>
        </w:rPr>
        <w:t>such a choice is necessary</w:t>
      </w:r>
      <w:r w:rsidRPr="00DC37B0">
        <w:rPr>
          <w:rStyle w:val="StyleUnderline"/>
        </w:rPr>
        <w:t xml:space="preserve">, and </w:t>
      </w:r>
      <w:r w:rsidRPr="00DC37B0">
        <w:rPr>
          <w:rStyle w:val="StyleUnderline"/>
          <w:highlight w:val="yellow"/>
        </w:rPr>
        <w:t>making the</w:t>
      </w:r>
      <w:r w:rsidRPr="00DC37B0">
        <w:rPr>
          <w:rStyle w:val="StyleUnderline"/>
        </w:rPr>
        <w:t xml:space="preserve"> right </w:t>
      </w:r>
      <w:r w:rsidRPr="00DC37B0">
        <w:rPr>
          <w:rStyle w:val="StyleUnderline"/>
          <w:highlight w:val="yellow"/>
        </w:rPr>
        <w:t xml:space="preserve">choice is </w:t>
      </w:r>
      <w:r w:rsidRPr="00DC37B0">
        <w:rPr>
          <w:rStyle w:val="Emphasis"/>
          <w:highlight w:val="yellow"/>
        </w:rPr>
        <w:t>not</w:t>
      </w:r>
      <w:r w:rsidRPr="00DC37B0">
        <w:rPr>
          <w:rStyle w:val="Emphasis"/>
        </w:rPr>
        <w:t xml:space="preserve"> a form of </w:t>
      </w:r>
      <w:r w:rsidRPr="00DC37B0">
        <w:rPr>
          <w:rStyle w:val="Emphasis"/>
          <w:highlight w:val="yellow"/>
        </w:rPr>
        <w:t>capitulation</w:t>
      </w:r>
      <w:r w:rsidRPr="00DC37B0">
        <w:rPr>
          <w:rStyle w:val="StyleUnderline"/>
          <w:highlight w:val="yellow"/>
        </w:rPr>
        <w:t xml:space="preserve"> but </w:t>
      </w:r>
      <w:r w:rsidRPr="00DC37B0">
        <w:rPr>
          <w:rStyle w:val="Emphasis"/>
          <w:highlight w:val="yellow"/>
        </w:rPr>
        <w:t>political responsibility</w:t>
      </w:r>
      <w:r w:rsidRPr="00DC37B0">
        <w:rPr>
          <w:rStyle w:val="StyleUnderline"/>
        </w:rPr>
        <w:t xml:space="preserve">. The making of such a </w:t>
      </w:r>
      <w:r w:rsidRPr="00DC37B0">
        <w:rPr>
          <w:rStyle w:val="StyleUnderline"/>
          <w:highlight w:val="yellow"/>
        </w:rPr>
        <w:t xml:space="preserve">choice </w:t>
      </w:r>
      <w:r w:rsidRPr="00DC37B0">
        <w:rPr>
          <w:rStyle w:val="Emphasis"/>
          <w:highlight w:val="yellow"/>
        </w:rPr>
        <w:t>does not preclude other choices</w:t>
      </w:r>
      <w:r w:rsidRPr="00DC37B0">
        <w:rPr>
          <w:rStyle w:val="Emphasis"/>
        </w:rPr>
        <w:t xml:space="preserve"> as well</w:t>
      </w:r>
      <w:r w:rsidRPr="00DC37B0">
        <w:rPr>
          <w:rStyle w:val="StyleUnderline"/>
        </w:rPr>
        <w:t xml:space="preserve">, and </w:t>
      </w:r>
      <w:r w:rsidRPr="00DC37B0">
        <w:rPr>
          <w:rStyle w:val="StyleUnderline"/>
          <w:highlight w:val="yellow"/>
        </w:rPr>
        <w:t xml:space="preserve">it </w:t>
      </w:r>
      <w:r w:rsidRPr="00DC37B0">
        <w:rPr>
          <w:rStyle w:val="Emphasis"/>
          <w:highlight w:val="yellow"/>
        </w:rPr>
        <w:t xml:space="preserve">makes </w:t>
      </w:r>
      <w:r w:rsidRPr="00DC37B0">
        <w:rPr>
          <w:rStyle w:val="Emphasis"/>
        </w:rPr>
        <w:t xml:space="preserve">perfect </w:t>
      </w:r>
      <w:r w:rsidRPr="00DC37B0">
        <w:rPr>
          <w:rStyle w:val="Emphasis"/>
          <w:highlight w:val="yellow"/>
        </w:rPr>
        <w:t>sense</w:t>
      </w:r>
      <w:r w:rsidRPr="00DC37B0">
        <w:rPr>
          <w:rStyle w:val="StyleUnderline"/>
          <w:highlight w:val="yellow"/>
        </w:rPr>
        <w:t xml:space="preserve"> to say “I </w:t>
      </w:r>
      <w:r w:rsidRPr="00DC37B0">
        <w:rPr>
          <w:rStyle w:val="Emphasis"/>
          <w:highlight w:val="yellow"/>
        </w:rPr>
        <w:t>support this</w:t>
      </w:r>
      <w:r w:rsidRPr="00DC37B0">
        <w:rPr>
          <w:sz w:val="12"/>
        </w:rPr>
        <w:t xml:space="preserve"> candidate or </w:t>
      </w:r>
      <w:r w:rsidRPr="00DC37B0">
        <w:rPr>
          <w:rStyle w:val="Emphasis"/>
          <w:highlight w:val="yellow"/>
        </w:rPr>
        <w:t>policy now</w:t>
      </w:r>
      <w:r w:rsidRPr="00DC37B0">
        <w:rPr>
          <w:rStyle w:val="StyleUnderline"/>
          <w:highlight w:val="yellow"/>
        </w:rPr>
        <w:t xml:space="preserve">, when the alternative is </w:t>
      </w:r>
      <w:r w:rsidRPr="00DC37B0">
        <w:rPr>
          <w:rStyle w:val="Emphasis"/>
          <w:highlight w:val="yellow"/>
        </w:rPr>
        <w:t>much worse</w:t>
      </w:r>
      <w:r w:rsidRPr="00DC37B0">
        <w:rPr>
          <w:rStyle w:val="StyleUnderline"/>
          <w:highlight w:val="yellow"/>
        </w:rPr>
        <w:t xml:space="preserve">, </w:t>
      </w:r>
      <w:r w:rsidRPr="00DC37B0">
        <w:rPr>
          <w:rStyle w:val="Emphasis"/>
          <w:highlight w:val="yellow"/>
        </w:rPr>
        <w:t>at the</w:t>
      </w:r>
      <w:r w:rsidRPr="00DC37B0">
        <w:rPr>
          <w:rStyle w:val="Emphasis"/>
        </w:rPr>
        <w:t xml:space="preserve"> </w:t>
      </w:r>
      <w:r w:rsidRPr="00DC37B0">
        <w:rPr>
          <w:rStyle w:val="Emphasis"/>
          <w:highlight w:val="yellow"/>
        </w:rPr>
        <w:t>same time</w:t>
      </w:r>
      <w:r w:rsidRPr="00DC37B0">
        <w:rPr>
          <w:rStyle w:val="StyleUnderline"/>
          <w:highlight w:val="yellow"/>
        </w:rPr>
        <w:t xml:space="preserve"> that I will</w:t>
      </w:r>
      <w:r w:rsidRPr="00DC37B0">
        <w:rPr>
          <w:rStyle w:val="StyleUnderline"/>
        </w:rPr>
        <w:t xml:space="preserve"> </w:t>
      </w:r>
      <w:r w:rsidRPr="00DC37B0">
        <w:rPr>
          <w:rStyle w:val="Emphasis"/>
        </w:rPr>
        <w:t xml:space="preserve">continue to </w:t>
      </w:r>
      <w:r w:rsidRPr="00DC37B0">
        <w:rPr>
          <w:rStyle w:val="Emphasis"/>
          <w:highlight w:val="yellow"/>
        </w:rPr>
        <w:t>work</w:t>
      </w:r>
      <w:r w:rsidRPr="00DC37B0">
        <w:rPr>
          <w:rStyle w:val="StyleUnderline"/>
          <w:highlight w:val="yellow"/>
        </w:rPr>
        <w:t xml:space="preserve"> for</w:t>
      </w:r>
      <w:r w:rsidRPr="00DC37B0">
        <w:rPr>
          <w:rStyle w:val="StyleUnderline"/>
        </w:rPr>
        <w:t xml:space="preserve"> a </w:t>
      </w:r>
      <w:r w:rsidRPr="00DC37B0">
        <w:rPr>
          <w:rStyle w:val="StyleUnderline"/>
          <w:highlight w:val="yellow"/>
        </w:rPr>
        <w:t>future</w:t>
      </w:r>
      <w:r w:rsidRPr="00DC37B0">
        <w:rPr>
          <w:rStyle w:val="StyleUnderline"/>
        </w:rPr>
        <w:t xml:space="preserve"> in which </w:t>
      </w:r>
      <w:r w:rsidRPr="00DC37B0">
        <w:rPr>
          <w:rStyle w:val="Emphasis"/>
          <w:highlight w:val="yellow"/>
        </w:rPr>
        <w:t>better choices</w:t>
      </w:r>
      <w:r w:rsidRPr="00DC37B0">
        <w:rPr>
          <w:rStyle w:val="Emphasis"/>
        </w:rPr>
        <w:t xml:space="preserve"> are available</w:t>
      </w:r>
      <w:r w:rsidRPr="00DC37B0">
        <w:rPr>
          <w:rStyle w:val="StyleUnderline"/>
        </w:rPr>
        <w:t>.”</w:t>
      </w:r>
      <w:r w:rsidRPr="00DC37B0">
        <w:rPr>
          <w:sz w:val="12"/>
        </w:rPr>
        <w:t xml:space="preserve"> And so on May 15, 2017, shortly after Macron’s victory, Varoufakis, as promised, published a follow-up: “Congratulations, President Macron—Now We Oppose You.” </w:t>
      </w:r>
      <w:r w:rsidRPr="00DC37B0">
        <w:rPr>
          <w:rStyle w:val="StyleUnderline"/>
        </w:rPr>
        <w:t xml:space="preserve">There </w:t>
      </w:r>
      <w:r w:rsidRPr="00DC37B0">
        <w:rPr>
          <w:rStyle w:val="Emphasis"/>
        </w:rPr>
        <w:t>may be a vantage point</w:t>
      </w:r>
      <w:r w:rsidRPr="00DC37B0">
        <w:rPr>
          <w:rStyle w:val="StyleUnderline"/>
        </w:rPr>
        <w:t xml:space="preserve"> from which it makes sense to</w:t>
      </w:r>
      <w:r w:rsidRPr="00DC37B0">
        <w:rPr>
          <w:sz w:val="12"/>
        </w:rPr>
        <w:t xml:space="preserve"> denounce Varoufakis for refusing to </w:t>
      </w:r>
      <w:r w:rsidRPr="00DC37B0">
        <w:rPr>
          <w:rStyle w:val="Emphasis"/>
          <w:highlight w:val="yellow"/>
        </w:rPr>
        <w:t>refuse the choice</w:t>
      </w:r>
      <w:r w:rsidRPr="00DC37B0">
        <w:rPr>
          <w:rStyle w:val="StyleUnderline"/>
          <w:highlight w:val="yellow"/>
        </w:rPr>
        <w:t xml:space="preserve"> between</w:t>
      </w:r>
      <w:r w:rsidRPr="00DC37B0">
        <w:rPr>
          <w:rStyle w:val="StyleUnderline"/>
        </w:rPr>
        <w:t xml:space="preserve"> “progressive </w:t>
      </w:r>
      <w:r w:rsidRPr="00DC37B0">
        <w:rPr>
          <w:rStyle w:val="StyleUnderline"/>
          <w:highlight w:val="yellow"/>
        </w:rPr>
        <w:t>neoliberalism and</w:t>
      </w:r>
      <w:r w:rsidRPr="00DC37B0">
        <w:rPr>
          <w:rStyle w:val="StyleUnderline"/>
        </w:rPr>
        <w:t xml:space="preserve"> reactionary </w:t>
      </w:r>
      <w:r w:rsidRPr="00DC37B0">
        <w:rPr>
          <w:rStyle w:val="StyleUnderline"/>
          <w:highlight w:val="yellow"/>
        </w:rPr>
        <w:t>populism</w:t>
      </w:r>
      <w:r w:rsidRPr="00DC37B0">
        <w:rPr>
          <w:rStyle w:val="StyleUnderline"/>
        </w:rPr>
        <w:t xml:space="preserve">.” But it is a vantage point from which the </w:t>
      </w:r>
      <w:r w:rsidRPr="00DC37B0">
        <w:rPr>
          <w:rStyle w:val="Emphasis"/>
        </w:rPr>
        <w:t>fate of liberal democracy</w:t>
      </w:r>
      <w:r w:rsidRPr="00DC37B0">
        <w:rPr>
          <w:rStyle w:val="StyleUnderline"/>
        </w:rPr>
        <w:t xml:space="preserve">, with its </w:t>
      </w:r>
      <w:r w:rsidRPr="00DC37B0">
        <w:rPr>
          <w:rStyle w:val="Emphasis"/>
        </w:rPr>
        <w:t>civil liberties</w:t>
      </w:r>
      <w:r w:rsidRPr="00DC37B0">
        <w:rPr>
          <w:rStyle w:val="StyleUnderline"/>
        </w:rPr>
        <w:t xml:space="preserve">, </w:t>
      </w:r>
      <w:r w:rsidRPr="00DC37B0">
        <w:rPr>
          <w:rStyle w:val="Emphasis"/>
        </w:rPr>
        <w:t>ethnic</w:t>
      </w:r>
      <w:r w:rsidRPr="00DC37B0">
        <w:rPr>
          <w:rStyle w:val="StyleUnderline"/>
        </w:rPr>
        <w:t xml:space="preserve"> and </w:t>
      </w:r>
      <w:r w:rsidRPr="00DC37B0">
        <w:rPr>
          <w:rStyle w:val="Emphasis"/>
        </w:rPr>
        <w:t>religious tolerance</w:t>
      </w:r>
      <w:r w:rsidRPr="00DC37B0">
        <w:rPr>
          <w:rStyle w:val="StyleUnderline"/>
        </w:rPr>
        <w:t xml:space="preserve">, and </w:t>
      </w:r>
      <w:r w:rsidRPr="00DC37B0">
        <w:rPr>
          <w:rStyle w:val="Emphasis"/>
        </w:rPr>
        <w:t>political pluralism</w:t>
      </w:r>
      <w:r w:rsidRPr="00DC37B0">
        <w:rPr>
          <w:rStyle w:val="StyleUnderline"/>
        </w:rPr>
        <w:t xml:space="preserve">—and the fate of those </w:t>
      </w:r>
      <w:r w:rsidRPr="00DC37B0">
        <w:rPr>
          <w:rStyle w:val="StyleUnderline"/>
          <w:highlight w:val="yellow"/>
        </w:rPr>
        <w:t xml:space="preserve">constituencies who </w:t>
      </w:r>
      <w:r w:rsidRPr="00DC37B0">
        <w:rPr>
          <w:rStyle w:val="Emphasis"/>
          <w:highlight w:val="yellow"/>
        </w:rPr>
        <w:t>need</w:t>
      </w:r>
      <w:r w:rsidRPr="00DC37B0">
        <w:rPr>
          <w:rStyle w:val="Emphasis"/>
        </w:rPr>
        <w:t xml:space="preserve"> these very </w:t>
      </w:r>
      <w:r w:rsidRPr="00DC37B0">
        <w:rPr>
          <w:rStyle w:val="Emphasis"/>
          <w:highlight w:val="yellow"/>
        </w:rPr>
        <w:t>things to survive</w:t>
      </w:r>
      <w:r w:rsidRPr="00DC37B0">
        <w:rPr>
          <w:rStyle w:val="StyleUnderline"/>
        </w:rPr>
        <w:t xml:space="preserve">—would seem to </w:t>
      </w:r>
      <w:r w:rsidRPr="00DC37B0">
        <w:rPr>
          <w:rStyle w:val="Emphasis"/>
          <w:highlight w:val="yellow"/>
        </w:rPr>
        <w:t xml:space="preserve">matter </w:t>
      </w:r>
      <w:r w:rsidRPr="00DC37B0">
        <w:rPr>
          <w:rStyle w:val="Emphasis"/>
        </w:rPr>
        <w:t xml:space="preserve">all too </w:t>
      </w:r>
      <w:r w:rsidRPr="00DC37B0">
        <w:rPr>
          <w:rStyle w:val="Emphasis"/>
          <w:highlight w:val="yellow"/>
        </w:rPr>
        <w:t>little</w:t>
      </w:r>
      <w:r w:rsidRPr="00DC37B0">
        <w:rPr>
          <w:sz w:val="12"/>
        </w:rPr>
        <w:t xml:space="preserve">. As Varoufakis stated in another op-ed for Le Monde, “Of course we all wish, at least those of us on the left, that the French electoral system were not binary. But it is. And given that it is, I refuse to be part of a generation of European progressives who could have stopped Marine Le Pen from winning France’s Presidency but didn’t.” </w:t>
      </w:r>
      <w:r w:rsidRPr="00DC37B0">
        <w:rPr>
          <w:rStyle w:val="StyleUnderline"/>
        </w:rPr>
        <w:t>Varoufakis describes the refusal of this choice as “</w:t>
      </w:r>
      <w:r w:rsidRPr="00DC37B0">
        <w:rPr>
          <w:rStyle w:val="Emphasis"/>
        </w:rPr>
        <w:t>scandalous</w:t>
      </w:r>
      <w:r w:rsidRPr="00DC37B0">
        <w:rPr>
          <w:rStyle w:val="StyleUnderline"/>
        </w:rPr>
        <w:t xml:space="preserve">.” To choose against right-wing authoritarianism is to </w:t>
      </w:r>
      <w:r w:rsidRPr="00DC37B0">
        <w:rPr>
          <w:rStyle w:val="Emphasis"/>
        </w:rPr>
        <w:t>put liberal democracy first</w:t>
      </w:r>
      <w:r w:rsidRPr="00DC37B0">
        <w:rPr>
          <w:rStyle w:val="StyleUnderline"/>
        </w:rPr>
        <w:t xml:space="preserve">, and to treat it </w:t>
      </w:r>
      <w:r w:rsidRPr="00DC37B0">
        <w:rPr>
          <w:rStyle w:val="Emphasis"/>
        </w:rPr>
        <w:t>not as the end</w:t>
      </w:r>
      <w:r w:rsidRPr="00DC37B0">
        <w:rPr>
          <w:rStyle w:val="StyleUnderline"/>
        </w:rPr>
        <w:t xml:space="preserve">, but as an </w:t>
      </w:r>
      <w:r w:rsidRPr="00DC37B0">
        <w:rPr>
          <w:rStyle w:val="Emphasis"/>
        </w:rPr>
        <w:t>essential means of any ends worth pursuing</w:t>
      </w:r>
      <w:r w:rsidRPr="00DC37B0">
        <w:rPr>
          <w:sz w:val="12"/>
        </w:rPr>
        <w:t xml:space="preserve">. </w:t>
      </w:r>
      <w:r w:rsidRPr="00DC37B0">
        <w:rPr>
          <w:sz w:val="12"/>
          <w:szCs w:val="10"/>
        </w:rPr>
        <w:t xml:space="preserve">The questions of means and ends raised by such electoral choices are even more pressing when it comes to another set of tactics supported by some on the left—tactics of sometimes violent direct action represented by antifa. Natasha Lennard explained in the Nation last August that “the antifascist project is not one of asking for better statutes or a reconfiguration of rights. . . . antifa is a promise to neo-Nazis and their bedfellows that we will confront them in the streets; we will expose them online and inform their place of employ.” She makes clear that such a politics has little regard for the discourse of human rights or the rule of law. Last summer, Lennard also pursued this anti-liberal theme in Dissent: Time and again in recent months I have seen political writers apoplectic over alleged rips in the social contract, as wrought by Trump, anti-immigrant policy, or austerity, or any number of political plagues. The liberal response has been outrage and disbelief that the state can fall so far from its alleged foundation as a contract forged by the will of equal pledgers. . . . Calling upon some mythic social contract to deliver us from evil is not just futile, it’s downright religious, as Nietzsche would see it. Liberal outrage peddles Christian morality in a world where God is dead, and we have killed him. . . . Power determines which narratives about reality get to count as truth. Recognizing this is a political necessity for those who would challenge the Trumpian Weltanschauung.” Antifa historian and organizer Mark Bray similarly writes that “anti-fascism is an illiberal politics of social revolutionism applied to fighting the Far Right, not only literal fascists [emphasis added].” The roots of antifa lie in the most radical forms of anarchism. As the journalist Chris Hedges (and also Noam Chomsky) have argued, “The focus on street violence diverts activists from the far less glamorous building of relationships and alternative institutions and community organizing that alone will make effective resistance possible.” Moreover, antifa rhetoric, like the “alt right” and neo-Nazi rhetoric it despises, is Manichean. Instead of efforts to forge broad coalitions capable of defeating right-wing authoritarians at the ballot box, antifa tactics promote cycles of recrimination, giving public credibility to right-wing authoritarians, such as Trump, who valorize police brutality and claim to represent “law and order.” There is a long history of Manichean “friend/enemy” thinking on the left, represented by polemics such as Lenin’s 1918 “The Proletarian Revolution and the Renegade Kautsky” and Trotsky’s 1938 Their Morals and Ours. It was, in part, to counter such thinking that Dissent magazine was founded. That generation of democratic socialists, shaken by the experiences of Stalinism, totalitarianism, genocide, and world war, and hemmed in by McCarthyism and what Irving Howe called a deadening “age of conformity,” created a journal committed to a critical and liberal version of socialism centering on the importance of vigorous disagreement. In its sixty-four years, Dissent has experienced generational changes and featured many important debates. But at no time since the journal’s founding has the very existence of liberal democracy seemed more in danger. </w:t>
      </w:r>
      <w:r w:rsidRPr="00DC37B0">
        <w:rPr>
          <w:rStyle w:val="StyleUnderline"/>
        </w:rPr>
        <w:t xml:space="preserve">The illiberal forces on the rise </w:t>
      </w:r>
      <w:r w:rsidRPr="00DC37B0">
        <w:rPr>
          <w:rStyle w:val="StyleUnderline"/>
          <w:highlight w:val="yellow"/>
        </w:rPr>
        <w:t xml:space="preserve">threaten to </w:t>
      </w:r>
      <w:r w:rsidRPr="00DC37B0">
        <w:rPr>
          <w:rStyle w:val="Emphasis"/>
          <w:highlight w:val="yellow"/>
        </w:rPr>
        <w:t>reverse every important achievement</w:t>
      </w:r>
      <w:r w:rsidRPr="00DC37B0">
        <w:rPr>
          <w:rStyle w:val="StyleUnderline"/>
        </w:rPr>
        <w:t xml:space="preserve">, </w:t>
      </w:r>
      <w:r w:rsidRPr="00DC37B0">
        <w:rPr>
          <w:rStyle w:val="Emphasis"/>
        </w:rPr>
        <w:t>however limited</w:t>
      </w:r>
      <w:r w:rsidRPr="00DC37B0">
        <w:rPr>
          <w:rStyle w:val="StyleUnderline"/>
        </w:rPr>
        <w:t xml:space="preserve">, of the </w:t>
      </w:r>
      <w:r w:rsidRPr="00DC37B0">
        <w:rPr>
          <w:rStyle w:val="Emphasis"/>
        </w:rPr>
        <w:t>past five decades</w:t>
      </w:r>
      <w:r w:rsidRPr="00DC37B0">
        <w:rPr>
          <w:rStyle w:val="StyleUnderline"/>
        </w:rPr>
        <w:t xml:space="preserve"> of liberal democracy. These achievements include </w:t>
      </w:r>
      <w:r w:rsidRPr="00DC37B0">
        <w:rPr>
          <w:rStyle w:val="Emphasis"/>
          <w:highlight w:val="yellow"/>
        </w:rPr>
        <w:t>reproductive freedom</w:t>
      </w:r>
      <w:r w:rsidRPr="00DC37B0">
        <w:rPr>
          <w:rStyle w:val="StyleUnderline"/>
        </w:rPr>
        <w:t xml:space="preserve"> </w:t>
      </w:r>
      <w:r w:rsidRPr="00DC37B0">
        <w:rPr>
          <w:rStyle w:val="StyleUnderline"/>
          <w:highlight w:val="yellow"/>
        </w:rPr>
        <w:t xml:space="preserve">and </w:t>
      </w:r>
      <w:r w:rsidRPr="00DC37B0">
        <w:rPr>
          <w:rStyle w:val="Emphasis"/>
          <w:highlight w:val="yellow"/>
        </w:rPr>
        <w:t>domestic violence legislation</w:t>
      </w:r>
      <w:r w:rsidRPr="00DC37B0">
        <w:rPr>
          <w:rStyle w:val="StyleUnderline"/>
          <w:highlight w:val="yellow"/>
        </w:rPr>
        <w:t xml:space="preserve">; </w:t>
      </w:r>
      <w:r w:rsidRPr="00DC37B0">
        <w:rPr>
          <w:rStyle w:val="Emphasis"/>
          <w:highlight w:val="yellow"/>
        </w:rPr>
        <w:t>environmental</w:t>
      </w:r>
      <w:r w:rsidRPr="00DC37B0">
        <w:rPr>
          <w:rStyle w:val="StyleUnderline"/>
        </w:rPr>
        <w:t xml:space="preserve"> and </w:t>
      </w:r>
      <w:r w:rsidRPr="00DC37B0">
        <w:rPr>
          <w:rStyle w:val="Emphasis"/>
        </w:rPr>
        <w:t xml:space="preserve">workplace </w:t>
      </w:r>
      <w:r w:rsidRPr="00DC37B0">
        <w:rPr>
          <w:rStyle w:val="Emphasis"/>
          <w:highlight w:val="yellow"/>
        </w:rPr>
        <w:t>health</w:t>
      </w:r>
      <w:r w:rsidRPr="00DC37B0">
        <w:rPr>
          <w:rStyle w:val="StyleUnderline"/>
        </w:rPr>
        <w:t xml:space="preserve"> and </w:t>
      </w:r>
      <w:r w:rsidRPr="00DC37B0">
        <w:rPr>
          <w:rStyle w:val="Emphasis"/>
          <w:highlight w:val="yellow"/>
        </w:rPr>
        <w:t>safety</w:t>
      </w:r>
      <w:r w:rsidRPr="00DC37B0">
        <w:rPr>
          <w:rStyle w:val="Emphasis"/>
        </w:rPr>
        <w:t xml:space="preserve"> regulation</w:t>
      </w:r>
      <w:r w:rsidRPr="00DC37B0">
        <w:rPr>
          <w:rStyle w:val="StyleUnderline"/>
        </w:rPr>
        <w:t xml:space="preserve">; </w:t>
      </w:r>
      <w:r w:rsidRPr="00DC37B0">
        <w:rPr>
          <w:rStyle w:val="Emphasis"/>
          <w:highlight w:val="yellow"/>
        </w:rPr>
        <w:t>civil rights</w:t>
      </w:r>
      <w:r w:rsidRPr="00DC37B0">
        <w:rPr>
          <w:rStyle w:val="StyleUnderline"/>
        </w:rPr>
        <w:t xml:space="preserve"> and </w:t>
      </w:r>
      <w:r w:rsidRPr="00DC37B0">
        <w:rPr>
          <w:rStyle w:val="Emphasis"/>
        </w:rPr>
        <w:t>voting rights enforcement</w:t>
      </w:r>
      <w:r w:rsidRPr="00DC37B0">
        <w:rPr>
          <w:rStyle w:val="StyleUnderline"/>
        </w:rPr>
        <w:t xml:space="preserve">; moderate forms of </w:t>
      </w:r>
      <w:r w:rsidRPr="00DC37B0">
        <w:rPr>
          <w:rStyle w:val="Emphasis"/>
        </w:rPr>
        <w:t>consumer protection</w:t>
      </w:r>
      <w:r w:rsidRPr="00DC37B0">
        <w:rPr>
          <w:rStyle w:val="StyleUnderline"/>
        </w:rPr>
        <w:t xml:space="preserve">; and </w:t>
      </w:r>
      <w:r w:rsidRPr="00DC37B0">
        <w:rPr>
          <w:rStyle w:val="Emphasis"/>
        </w:rPr>
        <w:t>press freedom</w:t>
      </w:r>
      <w:r w:rsidRPr="00DC37B0">
        <w:rPr>
          <w:rStyle w:val="StyleUnderline"/>
        </w:rPr>
        <w:t xml:space="preserve"> and </w:t>
      </w:r>
      <w:r w:rsidRPr="00DC37B0">
        <w:rPr>
          <w:rStyle w:val="Emphasis"/>
        </w:rPr>
        <w:t>protection against censorship</w:t>
      </w:r>
      <w:r w:rsidRPr="00DC37B0">
        <w:rPr>
          <w:rStyle w:val="StyleUnderline"/>
        </w:rPr>
        <w:t xml:space="preserve">. </w:t>
      </w:r>
      <w:r w:rsidRPr="00DC37B0">
        <w:rPr>
          <w:rStyle w:val="StyleUnderline"/>
          <w:highlight w:val="yellow"/>
        </w:rPr>
        <w:t xml:space="preserve">All </w:t>
      </w:r>
      <w:r w:rsidRPr="00DC37B0">
        <w:rPr>
          <w:rStyle w:val="Emphasis"/>
          <w:highlight w:val="yellow"/>
        </w:rPr>
        <w:t>deserve to be defended</w:t>
      </w:r>
      <w:r w:rsidRPr="00DC37B0">
        <w:rPr>
          <w:rStyle w:val="StyleUnderline"/>
        </w:rPr>
        <w:t xml:space="preserve">, </w:t>
      </w:r>
      <w:r w:rsidRPr="00DC37B0">
        <w:rPr>
          <w:rStyle w:val="Emphasis"/>
        </w:rPr>
        <w:t>not</w:t>
      </w:r>
      <w:r w:rsidRPr="00DC37B0">
        <w:rPr>
          <w:rStyle w:val="StyleUnderline"/>
        </w:rPr>
        <w:t xml:space="preserve"> because of their role in advancing us toward a </w:t>
      </w:r>
      <w:r w:rsidRPr="00DC37B0">
        <w:rPr>
          <w:rStyle w:val="Emphasis"/>
        </w:rPr>
        <w:t>future beyond capitalism</w:t>
      </w:r>
      <w:r w:rsidRPr="00DC37B0">
        <w:rPr>
          <w:rStyle w:val="StyleUnderline"/>
        </w:rPr>
        <w:t xml:space="preserve">, but because they </w:t>
      </w:r>
      <w:r w:rsidRPr="00DC37B0">
        <w:rPr>
          <w:rStyle w:val="Emphasis"/>
        </w:rPr>
        <w:t>represent real improvements</w:t>
      </w:r>
      <w:r w:rsidRPr="00DC37B0">
        <w:rPr>
          <w:rStyle w:val="StyleUnderline"/>
        </w:rPr>
        <w:t xml:space="preserve"> in our lives. The </w:t>
      </w:r>
      <w:r w:rsidRPr="00DC37B0">
        <w:rPr>
          <w:rStyle w:val="Emphasis"/>
        </w:rPr>
        <w:t>fear-mongering</w:t>
      </w:r>
      <w:r w:rsidRPr="00DC37B0">
        <w:rPr>
          <w:rStyle w:val="StyleUnderline"/>
        </w:rPr>
        <w:t xml:space="preserve">, </w:t>
      </w:r>
      <w:r w:rsidRPr="00DC37B0">
        <w:rPr>
          <w:rStyle w:val="Emphasis"/>
        </w:rPr>
        <w:t>repression</w:t>
      </w:r>
      <w:r w:rsidRPr="00DC37B0">
        <w:rPr>
          <w:rStyle w:val="StyleUnderline"/>
        </w:rPr>
        <w:t xml:space="preserve">, and </w:t>
      </w:r>
      <w:r w:rsidRPr="00DC37B0">
        <w:rPr>
          <w:rStyle w:val="Emphasis"/>
        </w:rPr>
        <w:t>evisceration of public criticism</w:t>
      </w:r>
      <w:r w:rsidRPr="00DC37B0">
        <w:rPr>
          <w:rStyle w:val="StyleUnderline"/>
        </w:rPr>
        <w:t xml:space="preserve"> promoted by right-wing populism </w:t>
      </w:r>
      <w:r w:rsidRPr="00DC37B0">
        <w:rPr>
          <w:rStyle w:val="Emphasis"/>
        </w:rPr>
        <w:t>diminish democratic citizenship for everyone</w:t>
      </w:r>
      <w:r w:rsidRPr="00DC37B0">
        <w:rPr>
          <w:rStyle w:val="StyleUnderline"/>
        </w:rPr>
        <w:t xml:space="preserve">. They are </w:t>
      </w:r>
      <w:r w:rsidRPr="00DC37B0">
        <w:rPr>
          <w:rStyle w:val="Emphasis"/>
        </w:rPr>
        <w:t>harmful to left organizing</w:t>
      </w:r>
      <w:r w:rsidRPr="00DC37B0">
        <w:rPr>
          <w:rStyle w:val="StyleUnderline"/>
        </w:rPr>
        <w:t xml:space="preserve"> and to anyone who believes in defending political freedom. </w:t>
      </w:r>
      <w:r w:rsidRPr="00DC37B0">
        <w:rPr>
          <w:rStyle w:val="StyleUnderline"/>
          <w:highlight w:val="yellow"/>
        </w:rPr>
        <w:t>Resisting these assaults</w:t>
      </w:r>
      <w:r w:rsidRPr="00DC37B0">
        <w:rPr>
          <w:rStyle w:val="StyleUnderline"/>
        </w:rPr>
        <w:t xml:space="preserve"> on liberal democracy through the </w:t>
      </w:r>
      <w:r w:rsidRPr="00DC37B0">
        <w:rPr>
          <w:rStyle w:val="Emphasis"/>
        </w:rPr>
        <w:t xml:space="preserve">political means made available </w:t>
      </w:r>
      <w:r w:rsidRPr="00DC37B0">
        <w:rPr>
          <w:rStyle w:val="Emphasis"/>
          <w:highlight w:val="yellow"/>
        </w:rPr>
        <w:t>by liberal democracy</w:t>
      </w:r>
      <w:r w:rsidRPr="00DC37B0">
        <w:rPr>
          <w:rStyle w:val="StyleUnderline"/>
          <w:highlight w:val="yellow"/>
        </w:rPr>
        <w:t xml:space="preserve"> is an </w:t>
      </w:r>
      <w:r w:rsidRPr="00DC37B0">
        <w:rPr>
          <w:rStyle w:val="Emphasis"/>
          <w:highlight w:val="yellow"/>
        </w:rPr>
        <w:t>urgent task</w:t>
      </w:r>
      <w:r w:rsidRPr="00DC37B0">
        <w:rPr>
          <w:rStyle w:val="StyleUnderline"/>
          <w:highlight w:val="yellow"/>
        </w:rPr>
        <w:t>.</w:t>
      </w:r>
      <w:r w:rsidRPr="00DC37B0">
        <w:rPr>
          <w:rStyle w:val="StyleUnderline"/>
        </w:rPr>
        <w:t xml:space="preserve"> This </w:t>
      </w:r>
      <w:r w:rsidRPr="00DC37B0">
        <w:rPr>
          <w:rStyle w:val="Emphasis"/>
        </w:rPr>
        <w:t>does not prevent one from also seeking to build a movement</w:t>
      </w:r>
      <w:r w:rsidRPr="00DC37B0">
        <w:rPr>
          <w:rStyle w:val="StyleUnderline"/>
        </w:rPr>
        <w:t xml:space="preserve"> beyond “resistance.” But resistance is </w:t>
      </w:r>
      <w:r w:rsidRPr="00DC37B0">
        <w:rPr>
          <w:rStyle w:val="Emphasis"/>
        </w:rPr>
        <w:t>important work in its own right</w:t>
      </w:r>
      <w:r w:rsidRPr="00DC37B0">
        <w:rPr>
          <w:rStyle w:val="StyleUnderline"/>
        </w:rPr>
        <w:t xml:space="preserve"> and, for many</w:t>
      </w:r>
      <w:r w:rsidRPr="00DC37B0">
        <w:rPr>
          <w:sz w:val="12"/>
        </w:rPr>
        <w:t xml:space="preserve"> of us, </w:t>
      </w:r>
      <w:r w:rsidRPr="00DC37B0">
        <w:rPr>
          <w:rStyle w:val="StyleUnderline"/>
        </w:rPr>
        <w:t xml:space="preserve">it is the work that is </w:t>
      </w:r>
      <w:r w:rsidRPr="00DC37B0">
        <w:rPr>
          <w:rStyle w:val="Emphasis"/>
        </w:rPr>
        <w:t>currently most important</w:t>
      </w:r>
      <w:r w:rsidRPr="00DC37B0">
        <w:rPr>
          <w:sz w:val="12"/>
        </w:rPr>
        <w:t xml:space="preserve">. </w:t>
      </w:r>
      <w:r w:rsidRPr="00DC37B0">
        <w:rPr>
          <w:sz w:val="12"/>
          <w:szCs w:val="10"/>
        </w:rPr>
        <w:t xml:space="preserve">Sarah Leonard, a Dissent editor-at-large and former editor at the Nation, recently remarked about the uncertainties of liberals: The problem with many prominent representatives of liberalism today . . . is that they don’t seem to know which side they’re on. Say Bernie, vote Hillary; say universal health care, but condemn its advocacy; say electable, lose everywhere; say you’ll don sneakers to walk the picket line, don’t show up. The name of my desire is socialism; do liberals know the name of theirs? This reluctance to pick “a side” that disturbs Leonard—which I prefer to describe as ambivalence—is real, and while it can be bridged, I doubt it can be eliminated. For to be a left liberal is to be troubled by the hesitations and inconsistencies of which Leonard writes but also to believe that a pluralistic politics of freedom in our complex world requires such tribulations. I supported Sanders and voted for him in the Indiana primary. But I doubted he could win the Democratic nomination, much less the general election, and I worried about the harshness with which some of his supporters attacked Clinton, a harshness that has persisted over the past year. I support universal healthcare, and welcome the shift by many important Democratic leaders to support the Sanders plan. Still, I wonder whether the plan itself is viable, and whether it is the most compelling issue on which to mobilize the Democratic Party to electoral victories in 2018 and 2020. Because I so profoundly fear Trumpism, I regard Democratic victories as critical—even if they involve compromises on healthcare and even as they will likely bring disappointments. Am I confused? Am I lacking in conviction? Or am I simply unable to believe there are easy, clear-cut answers to many current political questions? </w:t>
      </w:r>
      <w:r w:rsidRPr="00DC37B0">
        <w:rPr>
          <w:sz w:val="12"/>
        </w:rPr>
        <w:t xml:space="preserve">And so </w:t>
      </w:r>
      <w:r w:rsidRPr="00DC37B0">
        <w:rPr>
          <w:rStyle w:val="StyleUnderline"/>
        </w:rPr>
        <w:t>“liberal” works</w:t>
      </w:r>
      <w:r w:rsidRPr="00DC37B0">
        <w:rPr>
          <w:sz w:val="12"/>
        </w:rPr>
        <w:t xml:space="preserve"> for me </w:t>
      </w:r>
      <w:r w:rsidRPr="00DC37B0">
        <w:rPr>
          <w:rStyle w:val="StyleUnderline"/>
        </w:rPr>
        <w:t xml:space="preserve">as a </w:t>
      </w:r>
      <w:r w:rsidRPr="00DC37B0">
        <w:rPr>
          <w:rStyle w:val="Emphasis"/>
        </w:rPr>
        <w:t>political identity</w:t>
      </w:r>
      <w:r w:rsidRPr="00DC37B0">
        <w:rPr>
          <w:sz w:val="12"/>
        </w:rPr>
        <w:t xml:space="preserve"> in a way that “socialist” does not. </w:t>
      </w:r>
      <w:r w:rsidRPr="00DC37B0">
        <w:rPr>
          <w:rStyle w:val="StyleUnderline"/>
        </w:rPr>
        <w:t xml:space="preserve">It </w:t>
      </w:r>
      <w:r w:rsidRPr="00DC37B0">
        <w:rPr>
          <w:rStyle w:val="Emphasis"/>
        </w:rPr>
        <w:t>places a priority</w:t>
      </w:r>
      <w:r w:rsidRPr="00DC37B0">
        <w:rPr>
          <w:rStyle w:val="StyleUnderline"/>
        </w:rPr>
        <w:t xml:space="preserve"> on the civil and political freedoms that </w:t>
      </w:r>
      <w:r w:rsidRPr="00DC37B0">
        <w:rPr>
          <w:rStyle w:val="Emphasis"/>
        </w:rPr>
        <w:t>make it possible for us to argue</w:t>
      </w:r>
      <w:r w:rsidRPr="00DC37B0">
        <w:rPr>
          <w:rStyle w:val="StyleUnderline"/>
        </w:rPr>
        <w:t xml:space="preserve"> about how to challenge injustice and work for greater justice. It furnishes </w:t>
      </w:r>
      <w:r w:rsidRPr="00DC37B0">
        <w:rPr>
          <w:rStyle w:val="Emphasis"/>
        </w:rPr>
        <w:t>peaceful channels of political participation</w:t>
      </w:r>
      <w:r w:rsidRPr="00DC37B0">
        <w:rPr>
          <w:rStyle w:val="StyleUnderline"/>
        </w:rPr>
        <w:t xml:space="preserve"> and </w:t>
      </w:r>
      <w:r w:rsidRPr="00DC37B0">
        <w:rPr>
          <w:rStyle w:val="Emphasis"/>
        </w:rPr>
        <w:t>contestation</w:t>
      </w:r>
      <w:r w:rsidRPr="00DC37B0">
        <w:rPr>
          <w:rStyle w:val="StyleUnderline"/>
        </w:rPr>
        <w:t xml:space="preserve"> that allow for </w:t>
      </w:r>
      <w:r w:rsidRPr="00DC37B0">
        <w:rPr>
          <w:rStyle w:val="Emphasis"/>
        </w:rPr>
        <w:t>provisional agreements to be reached</w:t>
      </w:r>
      <w:r w:rsidRPr="00DC37B0">
        <w:rPr>
          <w:rStyle w:val="StyleUnderline"/>
        </w:rPr>
        <w:t xml:space="preserve"> about how to move forward</w:t>
      </w:r>
      <w:r w:rsidRPr="00DC37B0">
        <w:rPr>
          <w:sz w:val="12"/>
        </w:rPr>
        <w:t xml:space="preserve">. Again, Lennard writes, disparagingly, that: “The liberal response has been outrage and disbelief that the state can fall so far from its alleged foundation as a contract forged by the will of equal pledgers.” But </w:t>
      </w:r>
      <w:r w:rsidRPr="00DC37B0">
        <w:rPr>
          <w:rStyle w:val="StyleUnderline"/>
        </w:rPr>
        <w:t>liberals</w:t>
      </w:r>
      <w:r w:rsidRPr="00DC37B0">
        <w:rPr>
          <w:sz w:val="12"/>
        </w:rPr>
        <w:t xml:space="preserve"> such as myself </w:t>
      </w:r>
      <w:r w:rsidRPr="00DC37B0">
        <w:rPr>
          <w:rStyle w:val="Emphasis"/>
          <w:highlight w:val="yellow"/>
        </w:rPr>
        <w:t>do not believe</w:t>
      </w:r>
      <w:r w:rsidRPr="00DC37B0">
        <w:rPr>
          <w:rStyle w:val="StyleUnderline"/>
          <w:highlight w:val="yellow"/>
        </w:rPr>
        <w:t xml:space="preserve"> that the</w:t>
      </w:r>
      <w:r w:rsidRPr="00DC37B0">
        <w:rPr>
          <w:rStyle w:val="StyleUnderline"/>
        </w:rPr>
        <w:t xml:space="preserve"> liberal democratic </w:t>
      </w:r>
      <w:r w:rsidRPr="00DC37B0">
        <w:rPr>
          <w:rStyle w:val="StyleUnderline"/>
          <w:highlight w:val="yellow"/>
        </w:rPr>
        <w:t xml:space="preserve">state was </w:t>
      </w:r>
      <w:r w:rsidRPr="00DC37B0">
        <w:rPr>
          <w:rStyle w:val="Emphasis"/>
          <w:highlight w:val="yellow"/>
        </w:rPr>
        <w:t>ever founded</w:t>
      </w:r>
      <w:r w:rsidRPr="00DC37B0">
        <w:rPr>
          <w:rStyle w:val="StyleUnderline"/>
          <w:highlight w:val="yellow"/>
        </w:rPr>
        <w:t xml:space="preserve"> through an </w:t>
      </w:r>
      <w:r w:rsidRPr="00DC37B0">
        <w:rPr>
          <w:rStyle w:val="Emphasis"/>
          <w:highlight w:val="yellow"/>
        </w:rPr>
        <w:t>idyllic process</w:t>
      </w:r>
      <w:r w:rsidRPr="00DC37B0">
        <w:rPr>
          <w:rStyle w:val="StyleUnderline"/>
        </w:rPr>
        <w:t xml:space="preserve"> of egalitarian consent. We believe </w:t>
      </w:r>
      <w:r w:rsidRPr="00DC37B0">
        <w:rPr>
          <w:rStyle w:val="Emphasis"/>
        </w:rPr>
        <w:t>only</w:t>
      </w:r>
      <w:r w:rsidRPr="00DC37B0">
        <w:rPr>
          <w:rStyle w:val="StyleUnderline"/>
        </w:rPr>
        <w:t xml:space="preserve"> that liberal democracy is a </w:t>
      </w:r>
      <w:r w:rsidRPr="00DC37B0">
        <w:rPr>
          <w:rStyle w:val="Emphasis"/>
        </w:rPr>
        <w:t>flawed outcome of struggle worth defending</w:t>
      </w:r>
      <w:r w:rsidRPr="00DC37B0">
        <w:rPr>
          <w:rStyle w:val="StyleUnderline"/>
        </w:rPr>
        <w:t xml:space="preserve">, and that the idea of free and equal democratic will formation has </w:t>
      </w:r>
      <w:r w:rsidRPr="00DC37B0">
        <w:rPr>
          <w:rStyle w:val="Emphasis"/>
        </w:rPr>
        <w:t>furnished</w:t>
      </w:r>
      <w:r w:rsidRPr="00DC37B0">
        <w:rPr>
          <w:rStyle w:val="StyleUnderline"/>
        </w:rPr>
        <w:t xml:space="preserve">, and </w:t>
      </w:r>
      <w:r w:rsidRPr="00DC37B0">
        <w:rPr>
          <w:rStyle w:val="Emphasis"/>
        </w:rPr>
        <w:t>continues to furnish</w:t>
      </w:r>
      <w:r w:rsidRPr="00DC37B0">
        <w:rPr>
          <w:rStyle w:val="StyleUnderline"/>
        </w:rPr>
        <w:t xml:space="preserve">, a </w:t>
      </w:r>
      <w:r w:rsidRPr="00DC37B0">
        <w:rPr>
          <w:rStyle w:val="Emphasis"/>
        </w:rPr>
        <w:t>powerful normative ideal</w:t>
      </w:r>
      <w:r w:rsidRPr="00DC37B0">
        <w:rPr>
          <w:rStyle w:val="StyleUnderline"/>
        </w:rPr>
        <w:t xml:space="preserve">. </w:t>
      </w:r>
      <w:r w:rsidRPr="00DC37B0">
        <w:rPr>
          <w:rStyle w:val="StyleUnderline"/>
          <w:highlight w:val="yellow"/>
        </w:rPr>
        <w:t>There is no</w:t>
      </w:r>
      <w:r w:rsidRPr="00DC37B0">
        <w:rPr>
          <w:rStyle w:val="StyleUnderline"/>
        </w:rPr>
        <w:t xml:space="preserve"> “mythic </w:t>
      </w:r>
      <w:r w:rsidRPr="00DC37B0">
        <w:rPr>
          <w:rStyle w:val="StyleUnderline"/>
          <w:highlight w:val="yellow"/>
        </w:rPr>
        <w:t>social contract” that can “deliver us from evil.”</w:t>
      </w:r>
      <w:r w:rsidRPr="00DC37B0">
        <w:rPr>
          <w:sz w:val="12"/>
        </w:rPr>
        <w:t xml:space="preserve"> There is no such contract, and there is no such deliverance. </w:t>
      </w:r>
      <w:r w:rsidRPr="00DC37B0">
        <w:rPr>
          <w:rStyle w:val="StyleUnderline"/>
        </w:rPr>
        <w:t xml:space="preserve">There is </w:t>
      </w:r>
      <w:r w:rsidRPr="00DC37B0">
        <w:rPr>
          <w:rStyle w:val="Emphasis"/>
          <w:highlight w:val="yellow"/>
        </w:rPr>
        <w:t>only ongoing debate</w:t>
      </w:r>
      <w:r w:rsidRPr="00DC37B0">
        <w:rPr>
          <w:rStyle w:val="StyleUnderline"/>
        </w:rPr>
        <w:t xml:space="preserve"> and </w:t>
      </w:r>
      <w:r w:rsidRPr="00DC37B0">
        <w:rPr>
          <w:rStyle w:val="Emphasis"/>
        </w:rPr>
        <w:t>contestation</w:t>
      </w:r>
      <w:r w:rsidRPr="00DC37B0">
        <w:rPr>
          <w:rStyle w:val="StyleUnderline"/>
        </w:rPr>
        <w:t xml:space="preserve">. </w:t>
      </w:r>
      <w:r w:rsidRPr="00DC37B0">
        <w:rPr>
          <w:sz w:val="12"/>
        </w:rPr>
        <w:t xml:space="preserve">It is perhaps </w:t>
      </w:r>
      <w:r w:rsidRPr="00DC37B0">
        <w:rPr>
          <w:rStyle w:val="StyleUnderline"/>
          <w:highlight w:val="yellow"/>
        </w:rPr>
        <w:t>that</w:t>
      </w:r>
      <w:r w:rsidRPr="00DC37B0">
        <w:rPr>
          <w:rStyle w:val="StyleUnderline"/>
        </w:rPr>
        <w:t xml:space="preserve"> </w:t>
      </w:r>
      <w:r w:rsidRPr="00DC37B0">
        <w:rPr>
          <w:rStyle w:val="Emphasis"/>
        </w:rPr>
        <w:t xml:space="preserve">fundamental </w:t>
      </w:r>
      <w:r w:rsidRPr="00DC37B0">
        <w:rPr>
          <w:rStyle w:val="Emphasis"/>
          <w:highlight w:val="yellow"/>
        </w:rPr>
        <w:t>commitment</w:t>
      </w:r>
      <w:r w:rsidRPr="00DC37B0">
        <w:rPr>
          <w:rStyle w:val="StyleUnderline"/>
          <w:highlight w:val="yellow"/>
        </w:rPr>
        <w:t xml:space="preserve"> to</w:t>
      </w:r>
      <w:r w:rsidRPr="00DC37B0">
        <w:rPr>
          <w:rStyle w:val="StyleUnderline"/>
        </w:rPr>
        <w:t xml:space="preserve"> </w:t>
      </w:r>
      <w:r w:rsidRPr="00DC37B0">
        <w:rPr>
          <w:rStyle w:val="Emphasis"/>
        </w:rPr>
        <w:t xml:space="preserve">ongoing political </w:t>
      </w:r>
      <w:r w:rsidRPr="00DC37B0">
        <w:rPr>
          <w:rStyle w:val="Emphasis"/>
          <w:highlight w:val="yellow"/>
        </w:rPr>
        <w:t>contestation</w:t>
      </w:r>
      <w:r w:rsidRPr="00DC37B0">
        <w:rPr>
          <w:sz w:val="12"/>
        </w:rPr>
        <w:t xml:space="preserve"> that marks the difference between left liberals and those to our left who embrace a more “radical” and often emphatically socialist politics. To note this is not to disparage those to my left. It </w:t>
      </w:r>
      <w:r w:rsidRPr="00DC37B0">
        <w:rPr>
          <w:rStyle w:val="StyleUnderline"/>
          <w:highlight w:val="yellow"/>
        </w:rPr>
        <w:t xml:space="preserve">is to identify </w:t>
      </w:r>
      <w:r w:rsidRPr="00DC37B0">
        <w:rPr>
          <w:rStyle w:val="Emphasis"/>
          <w:highlight w:val="yellow"/>
        </w:rPr>
        <w:t>points of</w:t>
      </w:r>
      <w:r w:rsidRPr="00DC37B0">
        <w:rPr>
          <w:rStyle w:val="Emphasis"/>
        </w:rPr>
        <w:t xml:space="preserve"> honest </w:t>
      </w:r>
      <w:r w:rsidRPr="00DC37B0">
        <w:rPr>
          <w:rStyle w:val="Emphasis"/>
          <w:highlight w:val="yellow"/>
        </w:rPr>
        <w:t>difference</w:t>
      </w:r>
      <w:r w:rsidRPr="00DC37B0">
        <w:rPr>
          <w:rStyle w:val="StyleUnderline"/>
          <w:highlight w:val="yellow"/>
        </w:rPr>
        <w:t xml:space="preserve"> as well as </w:t>
      </w:r>
      <w:r w:rsidRPr="00DC37B0">
        <w:rPr>
          <w:rStyle w:val="Emphasis"/>
          <w:highlight w:val="yellow"/>
        </w:rPr>
        <w:t>commonalities</w:t>
      </w:r>
      <w:r w:rsidRPr="00DC37B0">
        <w:rPr>
          <w:rStyle w:val="StyleUnderline"/>
        </w:rPr>
        <w:t xml:space="preserve">, on which </w:t>
      </w:r>
      <w:r w:rsidRPr="00DC37B0">
        <w:rPr>
          <w:rStyle w:val="Emphasis"/>
        </w:rPr>
        <w:t>agreements</w:t>
      </w:r>
      <w:r w:rsidRPr="00DC37B0">
        <w:rPr>
          <w:rStyle w:val="StyleUnderline"/>
        </w:rPr>
        <w:t xml:space="preserve"> </w:t>
      </w:r>
      <w:r w:rsidRPr="00DC37B0">
        <w:rPr>
          <w:rStyle w:val="StyleUnderline"/>
          <w:highlight w:val="yellow"/>
        </w:rPr>
        <w:t xml:space="preserve">and </w:t>
      </w:r>
      <w:r w:rsidRPr="00DC37B0">
        <w:rPr>
          <w:rStyle w:val="Emphasis"/>
          <w:highlight w:val="yellow"/>
        </w:rPr>
        <w:t>alliances</w:t>
      </w:r>
      <w:r w:rsidRPr="00DC37B0">
        <w:rPr>
          <w:rStyle w:val="Emphasis"/>
        </w:rPr>
        <w:t xml:space="preserve"> are possible</w:t>
      </w:r>
      <w:r w:rsidRPr="00DC37B0">
        <w:rPr>
          <w:sz w:val="12"/>
        </w:rPr>
        <w:t xml:space="preserve">. In December 2001, Robert Kuttner published a short piece in the liberal journal he co-edits, the American Prospect, with the self-explanatory title “Why Liberals Need Radicals.” In June 2013, Bhaskar Sunkara, editor of Jacobin, published a piece in the Nation, entitled “Letter to ‘The Nation’ From a Young Radical.” Sunkara explains why he and his colleagues have embraced a new radicalism with strong Marxist roots. He too makes the case that </w:t>
      </w:r>
      <w:r w:rsidRPr="00DC37B0">
        <w:rPr>
          <w:rStyle w:val="StyleUnderline"/>
          <w:highlight w:val="yellow"/>
        </w:rPr>
        <w:t xml:space="preserve">liberals and radicals </w:t>
      </w:r>
      <w:r w:rsidRPr="00DC37B0">
        <w:rPr>
          <w:rStyle w:val="Emphasis"/>
          <w:highlight w:val="yellow"/>
        </w:rPr>
        <w:t>need each other</w:t>
      </w:r>
      <w:r w:rsidRPr="00DC37B0">
        <w:rPr>
          <w:sz w:val="12"/>
        </w:rPr>
        <w:t xml:space="preserve">. At the same time, from the radical and not the liberal side, Sunkara’s view of this association is rather harsh: “American radicalism has had a complex and at times contradictory association with liberalism. At the peak of the socialist movement, </w:t>
      </w:r>
      <w:r w:rsidRPr="00DC37B0">
        <w:rPr>
          <w:rStyle w:val="StyleUnderline"/>
        </w:rPr>
        <w:t xml:space="preserve">leftists </w:t>
      </w:r>
      <w:r w:rsidRPr="00DC37B0">
        <w:rPr>
          <w:rStyle w:val="Emphasis"/>
        </w:rPr>
        <w:t>fed off liberal victories</w:t>
      </w:r>
      <w:r w:rsidRPr="00DC37B0">
        <w:rPr>
          <w:rStyle w:val="StyleUnderline"/>
        </w:rPr>
        <w:t>. Radicals</w:t>
      </w:r>
      <w:r w:rsidRPr="00DC37B0">
        <w:rPr>
          <w:sz w:val="12"/>
        </w:rPr>
        <w:t xml:space="preserve">, in turn, </w:t>
      </w:r>
      <w:r w:rsidRPr="00DC37B0">
        <w:rPr>
          <w:rStyle w:val="StyleUnderline"/>
        </w:rPr>
        <w:t xml:space="preserve">have </w:t>
      </w:r>
      <w:r w:rsidRPr="00DC37B0">
        <w:rPr>
          <w:rStyle w:val="Emphasis"/>
        </w:rPr>
        <w:t>added coherence</w:t>
      </w:r>
      <w:r w:rsidRPr="00DC37B0">
        <w:rPr>
          <w:rStyle w:val="StyleUnderline"/>
        </w:rPr>
        <w:t xml:space="preserve"> and </w:t>
      </w:r>
      <w:r w:rsidRPr="00DC37B0">
        <w:rPr>
          <w:rStyle w:val="Emphasis"/>
        </w:rPr>
        <w:t>punch</w:t>
      </w:r>
      <w:r w:rsidRPr="00DC37B0">
        <w:rPr>
          <w:rStyle w:val="StyleUnderline"/>
        </w:rPr>
        <w:t xml:space="preserve"> to </w:t>
      </w:r>
      <w:r w:rsidRPr="00DC37B0">
        <w:rPr>
          <w:rStyle w:val="Emphasis"/>
        </w:rPr>
        <w:t>every key liberal struggle</w:t>
      </w:r>
      <w:r w:rsidRPr="00DC37B0">
        <w:rPr>
          <w:rStyle w:val="StyleUnderline"/>
        </w:rPr>
        <w:t xml:space="preserve"> and </w:t>
      </w:r>
      <w:r w:rsidRPr="00DC37B0">
        <w:rPr>
          <w:rStyle w:val="Emphasis"/>
        </w:rPr>
        <w:t>advance</w:t>
      </w:r>
      <w:r w:rsidRPr="00DC37B0">
        <w:rPr>
          <w:rStyle w:val="StyleUnderline"/>
        </w:rPr>
        <w:t xml:space="preserve"> of the past century. Such a </w:t>
      </w:r>
      <w:r w:rsidRPr="00DC37B0">
        <w:rPr>
          <w:rStyle w:val="Emphasis"/>
        </w:rPr>
        <w:t>mutually beneficial alliance</w:t>
      </w:r>
      <w:r w:rsidRPr="00DC37B0">
        <w:rPr>
          <w:rStyle w:val="StyleUnderline"/>
        </w:rPr>
        <w:t xml:space="preserve"> could be in the works again.</w:t>
      </w:r>
      <w:r w:rsidRPr="00DC37B0">
        <w:rPr>
          <w:sz w:val="12"/>
        </w:rPr>
        <w:t xml:space="preserve"> The first step is to smash the existing liberal coalition and rebuild it on a radically different basis.” I share Sunkara’s belief that now is the time for mutually beneficial connections and alliances between democratic socialists and liberals. But </w:t>
      </w:r>
      <w:r w:rsidRPr="00DC37B0">
        <w:rPr>
          <w:rStyle w:val="StyleUnderline"/>
        </w:rPr>
        <w:t>I am</w:t>
      </w:r>
      <w:r w:rsidRPr="00DC37B0">
        <w:rPr>
          <w:sz w:val="12"/>
        </w:rPr>
        <w:t xml:space="preserve"> rather </w:t>
      </w:r>
      <w:r w:rsidRPr="00DC37B0">
        <w:rPr>
          <w:rStyle w:val="Emphasis"/>
        </w:rPr>
        <w:t>wary</w:t>
      </w:r>
      <w:r w:rsidRPr="00DC37B0">
        <w:rPr>
          <w:sz w:val="12"/>
        </w:rPr>
        <w:t>—perhaps for reasons of generational experience—</w:t>
      </w:r>
      <w:r w:rsidRPr="00DC37B0">
        <w:rPr>
          <w:rStyle w:val="StyleUnderline"/>
        </w:rPr>
        <w:t>of calls to “</w:t>
      </w:r>
      <w:r w:rsidRPr="00DC37B0">
        <w:rPr>
          <w:rStyle w:val="Emphasis"/>
        </w:rPr>
        <w:t>smash the existing liberal coalition</w:t>
      </w:r>
      <w:r w:rsidRPr="00DC37B0">
        <w:rPr>
          <w:rStyle w:val="StyleUnderline"/>
        </w:rPr>
        <w:t>.”</w:t>
      </w:r>
      <w:r w:rsidRPr="00DC37B0">
        <w:rPr>
          <w:sz w:val="12"/>
        </w:rPr>
        <w:t xml:space="preserve"> I am skeptical of that “radically different basis.” Most importantly, I believe that </w:t>
      </w:r>
      <w:r w:rsidRPr="00DC37B0">
        <w:rPr>
          <w:rStyle w:val="StyleUnderline"/>
        </w:rPr>
        <w:t xml:space="preserve">the </w:t>
      </w:r>
      <w:r w:rsidRPr="00DC37B0">
        <w:rPr>
          <w:rStyle w:val="Emphasis"/>
        </w:rPr>
        <w:t>danger posed by the radical right</w:t>
      </w:r>
      <w:r w:rsidRPr="00DC37B0">
        <w:rPr>
          <w:rStyle w:val="StyleUnderline"/>
        </w:rPr>
        <w:t xml:space="preserve">, to the </w:t>
      </w:r>
      <w:r w:rsidRPr="00DC37B0">
        <w:rPr>
          <w:rStyle w:val="Emphasis"/>
        </w:rPr>
        <w:t>political conditions</w:t>
      </w:r>
      <w:r w:rsidRPr="00DC37B0">
        <w:rPr>
          <w:rStyle w:val="StyleUnderline"/>
        </w:rPr>
        <w:t xml:space="preserve"> and </w:t>
      </w:r>
      <w:r w:rsidRPr="00DC37B0">
        <w:rPr>
          <w:rStyle w:val="Emphasis"/>
        </w:rPr>
        <w:t>elemental life chances of many millions of individuals</w:t>
      </w:r>
      <w:r w:rsidRPr="00DC37B0">
        <w:rPr>
          <w:rStyle w:val="StyleUnderline"/>
        </w:rPr>
        <w:t xml:space="preserve">, makes it important to </w:t>
      </w:r>
      <w:r w:rsidRPr="00DC37B0">
        <w:rPr>
          <w:rStyle w:val="Emphasis"/>
        </w:rPr>
        <w:t>defend</w:t>
      </w:r>
      <w:r w:rsidRPr="00DC37B0">
        <w:rPr>
          <w:rStyle w:val="StyleUnderline"/>
        </w:rPr>
        <w:t xml:space="preserve">, to </w:t>
      </w:r>
      <w:r w:rsidRPr="00DC37B0">
        <w:rPr>
          <w:rStyle w:val="Emphasis"/>
        </w:rPr>
        <w:t>build</w:t>
      </w:r>
      <w:r w:rsidRPr="00DC37B0">
        <w:rPr>
          <w:rStyle w:val="StyleUnderline"/>
        </w:rPr>
        <w:t xml:space="preserve">, and to </w:t>
      </w:r>
      <w:r w:rsidRPr="00DC37B0">
        <w:rPr>
          <w:rStyle w:val="Emphasis"/>
        </w:rPr>
        <w:t>extend the liberal coalition</w:t>
      </w:r>
      <w:r w:rsidRPr="00DC37B0">
        <w:rPr>
          <w:rStyle w:val="StyleUnderline"/>
        </w:rPr>
        <w:t xml:space="preserve"> rather than </w:t>
      </w:r>
      <w:r w:rsidRPr="00DC37B0">
        <w:rPr>
          <w:rStyle w:val="Emphasis"/>
        </w:rPr>
        <w:t>disrupt</w:t>
      </w:r>
      <w:r w:rsidRPr="00DC37B0">
        <w:rPr>
          <w:rStyle w:val="StyleUnderline"/>
        </w:rPr>
        <w:t xml:space="preserve"> or </w:t>
      </w:r>
      <w:r w:rsidRPr="00DC37B0">
        <w:rPr>
          <w:rStyle w:val="Emphasis"/>
        </w:rPr>
        <w:t>destroy it</w:t>
      </w:r>
      <w:r w:rsidRPr="00DC37B0">
        <w:rPr>
          <w:sz w:val="12"/>
        </w:rPr>
        <w:t xml:space="preserve">. Because in the struggle between socialism and barbarism, it is barbarism that has the advantage. And because </w:t>
      </w:r>
      <w:r w:rsidRPr="00DC37B0">
        <w:rPr>
          <w:rStyle w:val="StyleUnderline"/>
        </w:rPr>
        <w:t xml:space="preserve">the </w:t>
      </w:r>
      <w:r w:rsidRPr="00DC37B0">
        <w:rPr>
          <w:rStyle w:val="Emphasis"/>
        </w:rPr>
        <w:t>civil</w:t>
      </w:r>
      <w:r w:rsidRPr="00DC37B0">
        <w:rPr>
          <w:rStyle w:val="StyleUnderline"/>
        </w:rPr>
        <w:t xml:space="preserve"> and </w:t>
      </w:r>
      <w:r w:rsidRPr="00DC37B0">
        <w:rPr>
          <w:rStyle w:val="Emphasis"/>
        </w:rPr>
        <w:t>political freedoms</w:t>
      </w:r>
      <w:r w:rsidRPr="00DC37B0">
        <w:rPr>
          <w:rStyle w:val="StyleUnderline"/>
        </w:rPr>
        <w:t xml:space="preserve"> and forms of </w:t>
      </w:r>
      <w:r w:rsidRPr="00DC37B0">
        <w:rPr>
          <w:rStyle w:val="Emphasis"/>
        </w:rPr>
        <w:t>responsive public policy</w:t>
      </w:r>
      <w:r w:rsidRPr="00DC37B0">
        <w:rPr>
          <w:rStyle w:val="StyleUnderline"/>
        </w:rPr>
        <w:t xml:space="preserve"> made possible by liberal democracy are a </w:t>
      </w:r>
      <w:r w:rsidRPr="00DC37B0">
        <w:rPr>
          <w:rStyle w:val="Emphasis"/>
        </w:rPr>
        <w:t>necessary condition of any social</w:t>
      </w:r>
      <w:r w:rsidRPr="00DC37B0">
        <w:rPr>
          <w:rStyle w:val="StyleUnderline"/>
        </w:rPr>
        <w:t xml:space="preserve"> or </w:t>
      </w:r>
      <w:r w:rsidRPr="00DC37B0">
        <w:rPr>
          <w:rStyle w:val="Emphasis"/>
        </w:rPr>
        <w:t>economic justice worth having</w:t>
      </w:r>
      <w:r w:rsidRPr="00DC37B0">
        <w:rPr>
          <w:sz w:val="12"/>
        </w:rPr>
        <w:t>.</w:t>
      </w:r>
    </w:p>
    <w:bookmarkEnd w:id="16"/>
    <w:p w14:paraId="565A667F" w14:textId="77777777" w:rsidR="007E3E3F" w:rsidRPr="00AC7BEB" w:rsidRDefault="007E3E3F" w:rsidP="007E3E3F"/>
    <w:p w14:paraId="651AE9AE" w14:textId="77777777" w:rsidR="007E3E3F" w:rsidRDefault="007E3E3F" w:rsidP="007E3E3F">
      <w:pPr>
        <w:pStyle w:val="Heading4"/>
      </w:pPr>
      <w:r w:rsidRPr="00351711">
        <w:rPr>
          <w:u w:val="single"/>
        </w:rPr>
        <w:t>Every metric</w:t>
      </w:r>
      <w:r>
        <w:t xml:space="preserve"> flows neg---the world is getting better.</w:t>
      </w:r>
    </w:p>
    <w:p w14:paraId="5483A65B" w14:textId="77777777" w:rsidR="007E3E3F" w:rsidRDefault="007E3E3F" w:rsidP="007E3E3F">
      <w:r>
        <w:t xml:space="preserve">Dr. Toby </w:t>
      </w:r>
      <w:r w:rsidRPr="0094583B">
        <w:rPr>
          <w:rStyle w:val="Style13ptBold"/>
        </w:rPr>
        <w:t>Ord 20</w:t>
      </w:r>
      <w:r>
        <w:t>, Senior Research Fellow in Philosophy at Oxford University, DPhil in Philosophy from the University of Oxford, The Precipice: Existential Risk and the Future of Humanity, p. 17-19</w:t>
      </w:r>
    </w:p>
    <w:p w14:paraId="5991CB59" w14:textId="77777777" w:rsidR="007E3E3F" w:rsidRPr="006270CF" w:rsidRDefault="007E3E3F" w:rsidP="007E3E3F">
      <w:pPr>
        <w:rPr>
          <w:sz w:val="16"/>
        </w:rPr>
      </w:pPr>
      <w:r w:rsidRPr="006270CF">
        <w:rPr>
          <w:sz w:val="16"/>
        </w:rPr>
        <w:t xml:space="preserve">Yet </w:t>
      </w:r>
      <w:r w:rsidRPr="00C83876">
        <w:rPr>
          <w:rStyle w:val="StyleUnderline"/>
          <w:highlight w:val="cyan"/>
        </w:rPr>
        <w:t>despite</w:t>
      </w:r>
      <w:r w:rsidRPr="006270CF">
        <w:rPr>
          <w:sz w:val="16"/>
        </w:rPr>
        <w:t xml:space="preserve"> these </w:t>
      </w:r>
      <w:r w:rsidRPr="0094583B">
        <w:rPr>
          <w:rStyle w:val="StyleUnderline"/>
        </w:rPr>
        <w:t xml:space="preserve">real </w:t>
      </w:r>
      <w:r w:rsidRPr="00C83876">
        <w:rPr>
          <w:rStyle w:val="StyleUnderline"/>
          <w:highlight w:val="cyan"/>
        </w:rPr>
        <w:t>problems</w:t>
      </w:r>
      <w:r w:rsidRPr="0094583B">
        <w:rPr>
          <w:rStyle w:val="StyleUnderline"/>
        </w:rPr>
        <w:t xml:space="preserve">, on average human </w:t>
      </w:r>
      <w:r w:rsidRPr="00C83876">
        <w:rPr>
          <w:rStyle w:val="StyleUnderline"/>
          <w:highlight w:val="cyan"/>
        </w:rPr>
        <w:t>life today is</w:t>
      </w:r>
      <w:r w:rsidRPr="0094583B">
        <w:rPr>
          <w:rStyle w:val="StyleUnderline"/>
        </w:rPr>
        <w:t xml:space="preserve"> </w:t>
      </w:r>
      <w:r w:rsidRPr="0094583B">
        <w:rPr>
          <w:rStyle w:val="Emphasis"/>
        </w:rPr>
        <w:t xml:space="preserve">substantially </w:t>
      </w:r>
      <w:r w:rsidRPr="00C83876">
        <w:rPr>
          <w:rStyle w:val="Emphasis"/>
          <w:highlight w:val="cyan"/>
        </w:rPr>
        <w:t>better</w:t>
      </w:r>
      <w:r w:rsidRPr="00C83876">
        <w:rPr>
          <w:rStyle w:val="StyleUnderline"/>
          <w:highlight w:val="cyan"/>
        </w:rPr>
        <w:t xml:space="preserve"> than</w:t>
      </w:r>
      <w:r w:rsidRPr="0094583B">
        <w:rPr>
          <w:rStyle w:val="StyleUnderline"/>
        </w:rPr>
        <w:t xml:space="preserve"> at </w:t>
      </w:r>
      <w:r w:rsidRPr="00C83876">
        <w:rPr>
          <w:rStyle w:val="Emphasis"/>
          <w:highlight w:val="cyan"/>
        </w:rPr>
        <w:t>any</w:t>
      </w:r>
      <w:r w:rsidRPr="00C83876">
        <w:rPr>
          <w:rStyle w:val="StyleUnderline"/>
          <w:highlight w:val="cyan"/>
        </w:rPr>
        <w:t xml:space="preserve"> previous time</w:t>
      </w:r>
      <w:r w:rsidRPr="0094583B">
        <w:rPr>
          <w:rStyle w:val="StyleUnderline"/>
        </w:rPr>
        <w:t xml:space="preserve">. The </w:t>
      </w:r>
      <w:r w:rsidRPr="00C83876">
        <w:rPr>
          <w:rStyle w:val="StyleUnderline"/>
          <w:highlight w:val="cyan"/>
        </w:rPr>
        <w:t>most striking</w:t>
      </w:r>
      <w:r w:rsidRPr="0094583B">
        <w:rPr>
          <w:rStyle w:val="StyleUnderline"/>
        </w:rPr>
        <w:t xml:space="preserve"> change may be </w:t>
      </w:r>
      <w:r w:rsidRPr="00C83876">
        <w:rPr>
          <w:rStyle w:val="StyleUnderline"/>
          <w:highlight w:val="cyan"/>
        </w:rPr>
        <w:t>in</w:t>
      </w:r>
      <w:r w:rsidRPr="0094583B">
        <w:rPr>
          <w:rStyle w:val="StyleUnderline"/>
        </w:rPr>
        <w:t xml:space="preserve"> breaking free from </w:t>
      </w:r>
      <w:r w:rsidRPr="00C83876">
        <w:rPr>
          <w:rStyle w:val="Emphasis"/>
          <w:highlight w:val="cyan"/>
        </w:rPr>
        <w:t>poverty</w:t>
      </w:r>
      <w:r w:rsidRPr="006270CF">
        <w:rPr>
          <w:sz w:val="16"/>
        </w:rPr>
        <w:t xml:space="preserve">. Until 200 years ago—the last thousandth of our history25—increases in humanity’s power and prosperity came hand in hand with increases in the human population. Income per person stayed almost unchanged: a little above subsistence in times of plenty; a little below in times of need.26 </w:t>
      </w:r>
      <w:r w:rsidRPr="006270CF">
        <w:rPr>
          <w:rStyle w:val="StyleUnderline"/>
        </w:rPr>
        <w:t xml:space="preserve">The </w:t>
      </w:r>
      <w:r w:rsidRPr="00C83876">
        <w:rPr>
          <w:rStyle w:val="StyleUnderline"/>
          <w:highlight w:val="cyan"/>
        </w:rPr>
        <w:t>Industrial Revolution</w:t>
      </w:r>
      <w:r w:rsidRPr="006270CF">
        <w:rPr>
          <w:sz w:val="16"/>
        </w:rPr>
        <w:t xml:space="preserve"> broke this rule, </w:t>
      </w:r>
      <w:r w:rsidRPr="00C83876">
        <w:rPr>
          <w:rStyle w:val="Emphasis"/>
          <w:highlight w:val="cyan"/>
        </w:rPr>
        <w:t>allow</w:t>
      </w:r>
      <w:r w:rsidRPr="006270CF">
        <w:rPr>
          <w:sz w:val="16"/>
        </w:rPr>
        <w:t xml:space="preserve">ing </w:t>
      </w:r>
      <w:r w:rsidRPr="006270CF">
        <w:rPr>
          <w:rStyle w:val="StyleUnderline"/>
        </w:rPr>
        <w:t>income to grow faster than population</w:t>
      </w:r>
      <w:r w:rsidRPr="006270CF">
        <w:rPr>
          <w:sz w:val="16"/>
        </w:rPr>
        <w:t xml:space="preserve"> and </w:t>
      </w:r>
      <w:r w:rsidRPr="006270CF">
        <w:rPr>
          <w:rStyle w:val="StyleUnderline"/>
        </w:rPr>
        <w:t xml:space="preserve">ushering in an </w:t>
      </w:r>
      <w:r w:rsidRPr="00C83876">
        <w:rPr>
          <w:rStyle w:val="Emphasis"/>
          <w:highlight w:val="cyan"/>
        </w:rPr>
        <w:t>unprecedented</w:t>
      </w:r>
      <w:r w:rsidRPr="006270CF">
        <w:rPr>
          <w:rStyle w:val="Emphasis"/>
        </w:rPr>
        <w:t xml:space="preserve"> rise</w:t>
      </w:r>
      <w:r w:rsidRPr="006270CF">
        <w:rPr>
          <w:rStyle w:val="StyleUnderline"/>
        </w:rPr>
        <w:t xml:space="preserve"> in </w:t>
      </w:r>
      <w:r w:rsidRPr="00C83876">
        <w:rPr>
          <w:rStyle w:val="StyleUnderline"/>
          <w:highlight w:val="cyan"/>
        </w:rPr>
        <w:t>prosperity</w:t>
      </w:r>
      <w:r w:rsidRPr="006270CF">
        <w:rPr>
          <w:sz w:val="16"/>
        </w:rPr>
        <w:t xml:space="preserve"> that continues to this day. </w:t>
      </w:r>
    </w:p>
    <w:p w14:paraId="4932EA73" w14:textId="77777777" w:rsidR="007E3E3F" w:rsidRPr="006270CF" w:rsidRDefault="007E3E3F" w:rsidP="007E3E3F">
      <w:pPr>
        <w:rPr>
          <w:sz w:val="16"/>
        </w:rPr>
      </w:pPr>
      <w:r w:rsidRPr="006270CF">
        <w:rPr>
          <w:sz w:val="16"/>
        </w:rPr>
        <w:t>We often think of economic growth from the perspective of a society that is already affluent, where it is not immediately clear if further growth even improves our lives. But t</w:t>
      </w:r>
      <w:r w:rsidRPr="006270CF">
        <w:rPr>
          <w:rStyle w:val="StyleUnderline"/>
        </w:rPr>
        <w:t xml:space="preserve">he </w:t>
      </w:r>
      <w:r w:rsidRPr="00C83876">
        <w:rPr>
          <w:rStyle w:val="StyleUnderline"/>
          <w:highlight w:val="cyan"/>
        </w:rPr>
        <w:t>most remarkable</w:t>
      </w:r>
      <w:r w:rsidRPr="006270CF">
        <w:rPr>
          <w:rStyle w:val="StyleUnderline"/>
        </w:rPr>
        <w:t xml:space="preserve"> effects of</w:t>
      </w:r>
      <w:r w:rsidRPr="006270CF">
        <w:rPr>
          <w:sz w:val="16"/>
        </w:rPr>
        <w:t xml:space="preserve"> economic </w:t>
      </w:r>
      <w:r w:rsidRPr="006270CF">
        <w:rPr>
          <w:rStyle w:val="StyleUnderline"/>
        </w:rPr>
        <w:t xml:space="preserve">growth have been </w:t>
      </w:r>
      <w:r w:rsidRPr="00C83876">
        <w:rPr>
          <w:rStyle w:val="StyleUnderline"/>
          <w:highlight w:val="cyan"/>
        </w:rPr>
        <w:t xml:space="preserve">for the </w:t>
      </w:r>
      <w:r w:rsidRPr="00C83876">
        <w:rPr>
          <w:rStyle w:val="Emphasis"/>
          <w:highlight w:val="cyan"/>
        </w:rPr>
        <w:t>poorest</w:t>
      </w:r>
      <w:r w:rsidRPr="006270CF">
        <w:rPr>
          <w:sz w:val="16"/>
        </w:rPr>
        <w:t xml:space="preserve"> people. In today’s world, one out of ten people are so poor that they live on less than two dollars per day—a widely used threshold for “extreme poverty.” That so many have so little is among the greatest problems of our time, and has been a major focus of my life. It is shocking then to look further back and see that </w:t>
      </w:r>
      <w:r w:rsidRPr="006270CF">
        <w:rPr>
          <w:rStyle w:val="StyleUnderline"/>
        </w:rPr>
        <w:t>prior to the Industrial Revolution 19 out of 20</w:t>
      </w:r>
      <w:r w:rsidRPr="006270CF">
        <w:rPr>
          <w:sz w:val="16"/>
        </w:rPr>
        <w:t xml:space="preserve"> people </w:t>
      </w:r>
      <w:r w:rsidRPr="006270CF">
        <w:rPr>
          <w:rStyle w:val="StyleUnderline"/>
        </w:rPr>
        <w:t>lived on less than two dollars a day</w:t>
      </w:r>
      <w:r w:rsidRPr="006270CF">
        <w:rPr>
          <w:sz w:val="16"/>
        </w:rPr>
        <w:t xml:space="preserve"> (even adjusting for inflation and purchasing power). Until the Industrial Revolution, any </w:t>
      </w:r>
      <w:r w:rsidRPr="006270CF">
        <w:rPr>
          <w:rStyle w:val="StyleUnderline"/>
        </w:rPr>
        <w:t>prosperity was confined to a tiny elite</w:t>
      </w:r>
      <w:r w:rsidRPr="006270CF">
        <w:rPr>
          <w:sz w:val="16"/>
        </w:rPr>
        <w:t xml:space="preserve"> with extreme poverty the norm. </w:t>
      </w:r>
      <w:r w:rsidRPr="006270CF">
        <w:rPr>
          <w:rStyle w:val="StyleUnderline"/>
        </w:rPr>
        <w:t xml:space="preserve">But </w:t>
      </w:r>
      <w:r w:rsidRPr="00C83876">
        <w:rPr>
          <w:rStyle w:val="StyleUnderline"/>
          <w:highlight w:val="cyan"/>
        </w:rPr>
        <w:t xml:space="preserve">over the last two centuries </w:t>
      </w:r>
      <w:r w:rsidRPr="00C83876">
        <w:rPr>
          <w:rStyle w:val="Emphasis"/>
          <w:highlight w:val="cyan"/>
        </w:rPr>
        <w:t>more and more</w:t>
      </w:r>
      <w:r w:rsidRPr="006270CF">
        <w:rPr>
          <w:rStyle w:val="Emphasis"/>
        </w:rPr>
        <w:t xml:space="preserve"> people </w:t>
      </w:r>
      <w:r w:rsidRPr="00C83876">
        <w:rPr>
          <w:rStyle w:val="Emphasis"/>
          <w:highlight w:val="cyan"/>
        </w:rPr>
        <w:t>have broken free</w:t>
      </w:r>
      <w:r w:rsidRPr="006270CF">
        <w:rPr>
          <w:rStyle w:val="Emphasis"/>
        </w:rPr>
        <w:t xml:space="preserve"> from extreme poverty</w:t>
      </w:r>
      <w:r w:rsidRPr="006270CF">
        <w:rPr>
          <w:rStyle w:val="StyleUnderline"/>
        </w:rPr>
        <w:t xml:space="preserve">, </w:t>
      </w:r>
      <w:r w:rsidRPr="00C83876">
        <w:rPr>
          <w:rStyle w:val="StyleUnderline"/>
          <w:highlight w:val="cyan"/>
        </w:rPr>
        <w:t>and are</w:t>
      </w:r>
      <w:r w:rsidRPr="006270CF">
        <w:rPr>
          <w:rStyle w:val="StyleUnderline"/>
        </w:rPr>
        <w:t xml:space="preserve"> now </w:t>
      </w:r>
      <w:r w:rsidRPr="00C83876">
        <w:rPr>
          <w:rStyle w:val="StyleUnderline"/>
          <w:highlight w:val="cyan"/>
        </w:rPr>
        <w:t>doing so</w:t>
      </w:r>
      <w:r w:rsidRPr="006270CF">
        <w:rPr>
          <w:rStyle w:val="StyleUnderline"/>
        </w:rPr>
        <w:t xml:space="preserve"> </w:t>
      </w:r>
      <w:r w:rsidRPr="006270CF">
        <w:rPr>
          <w:rStyle w:val="Emphasis"/>
        </w:rPr>
        <w:t xml:space="preserve">more </w:t>
      </w:r>
      <w:r w:rsidRPr="00C83876">
        <w:rPr>
          <w:rStyle w:val="Emphasis"/>
          <w:highlight w:val="cyan"/>
        </w:rPr>
        <w:t>quickly</w:t>
      </w:r>
      <w:r w:rsidRPr="006270CF">
        <w:rPr>
          <w:rStyle w:val="StyleUnderline"/>
        </w:rPr>
        <w:t xml:space="preserve"> than at </w:t>
      </w:r>
      <w:r w:rsidRPr="006270CF">
        <w:rPr>
          <w:rStyle w:val="Emphasis"/>
        </w:rPr>
        <w:t>any earlier time</w:t>
      </w:r>
      <w:r w:rsidRPr="006270CF">
        <w:rPr>
          <w:sz w:val="16"/>
        </w:rPr>
        <w:t xml:space="preserve">.27 Two dollars a day is far from prosperity, and these statistics can be of little comfort to those who are still in the grip of poverty, but </w:t>
      </w:r>
      <w:r w:rsidRPr="006270CF">
        <w:rPr>
          <w:rStyle w:val="StyleUnderline"/>
        </w:rPr>
        <w:t xml:space="preserve">the </w:t>
      </w:r>
      <w:r w:rsidRPr="00C83876">
        <w:rPr>
          <w:rStyle w:val="Emphasis"/>
          <w:highlight w:val="cyan"/>
        </w:rPr>
        <w:t>trends toward improvement</w:t>
      </w:r>
      <w:r w:rsidRPr="00C83876">
        <w:rPr>
          <w:rStyle w:val="StyleUnderline"/>
          <w:highlight w:val="cyan"/>
        </w:rPr>
        <w:t xml:space="preserve"> are </w:t>
      </w:r>
      <w:r w:rsidRPr="00C83876">
        <w:rPr>
          <w:rStyle w:val="Emphasis"/>
          <w:highlight w:val="cyan"/>
        </w:rPr>
        <w:t>clear</w:t>
      </w:r>
      <w:r w:rsidRPr="006270CF">
        <w:rPr>
          <w:sz w:val="16"/>
        </w:rPr>
        <w:t xml:space="preserve">. </w:t>
      </w:r>
    </w:p>
    <w:p w14:paraId="415924CE" w14:textId="77777777" w:rsidR="007E3E3F" w:rsidRPr="006270CF" w:rsidRDefault="007E3E3F" w:rsidP="007E3E3F">
      <w:pPr>
        <w:rPr>
          <w:sz w:val="16"/>
        </w:rPr>
      </w:pPr>
      <w:r w:rsidRPr="006270CF">
        <w:rPr>
          <w:sz w:val="16"/>
        </w:rPr>
        <w:t xml:space="preserve">And </w:t>
      </w:r>
      <w:r w:rsidRPr="006270CF">
        <w:rPr>
          <w:rStyle w:val="StyleUnderline"/>
        </w:rPr>
        <w:t xml:space="preserve">it is not only in terms of material conditions that life has improved. Consider </w:t>
      </w:r>
      <w:r w:rsidRPr="00C83876">
        <w:rPr>
          <w:rStyle w:val="Emphasis"/>
          <w:highlight w:val="cyan"/>
        </w:rPr>
        <w:t>education</w:t>
      </w:r>
      <w:r w:rsidRPr="00C83876">
        <w:rPr>
          <w:rStyle w:val="StyleUnderline"/>
          <w:highlight w:val="cyan"/>
        </w:rPr>
        <w:t xml:space="preserve"> and </w:t>
      </w:r>
      <w:r w:rsidRPr="00C83876">
        <w:rPr>
          <w:rStyle w:val="Emphasis"/>
          <w:highlight w:val="cyan"/>
        </w:rPr>
        <w:t>health</w:t>
      </w:r>
      <w:r w:rsidRPr="00C83876">
        <w:rPr>
          <w:rStyle w:val="StyleUnderline"/>
          <w:highlight w:val="cyan"/>
        </w:rPr>
        <w:t>. Universal schooling</w:t>
      </w:r>
      <w:r w:rsidRPr="006270CF">
        <w:rPr>
          <w:rStyle w:val="StyleUnderline"/>
        </w:rPr>
        <w:t xml:space="preserve"> has </w:t>
      </w:r>
      <w:r w:rsidRPr="00C83876">
        <w:rPr>
          <w:rStyle w:val="StyleUnderline"/>
          <w:highlight w:val="cyan"/>
        </w:rPr>
        <w:t xml:space="preserve">produced </w:t>
      </w:r>
      <w:r w:rsidRPr="00C83876">
        <w:rPr>
          <w:rStyle w:val="Emphasis"/>
          <w:highlight w:val="cyan"/>
        </w:rPr>
        <w:t>dramatic improvements</w:t>
      </w:r>
      <w:r w:rsidRPr="006270CF">
        <w:rPr>
          <w:rStyle w:val="StyleUnderline"/>
        </w:rPr>
        <w:t xml:space="preserve"> in education</w:t>
      </w:r>
      <w:r w:rsidRPr="006270CF">
        <w:rPr>
          <w:sz w:val="16"/>
        </w:rPr>
        <w:t xml:space="preserve">. Before the Industrial Revolution, just one in ten of the world’s people could read and write; now more than eight in ten can do so.28 For the 10,000 years since the Agricultural Revolution, life expectancy had hovered between 20 and 30 years. It has now more than doubled, to 72 years.29 And like literacy, these gains have been felt across the world. In 1800 the highest life expectancy of any country was a mere 43 years, in Iceland. Now every single country has a life expectancy above 50.30 The industrial period has seen all of humanity become more prosperous, educated and long-lived than ever before. But we should not succumb to complacency in the face of this astonishing progress. That we have achieved so much, and so quickly, should inspire us to address the suffering and injustices that remain. </w:t>
      </w:r>
    </w:p>
    <w:p w14:paraId="13E5C350" w14:textId="77777777" w:rsidR="007E3E3F" w:rsidRPr="006270CF" w:rsidRDefault="007E3E3F" w:rsidP="007E3E3F">
      <w:pPr>
        <w:rPr>
          <w:rStyle w:val="StyleUnderline"/>
        </w:rPr>
      </w:pPr>
      <w:r w:rsidRPr="00C83876">
        <w:rPr>
          <w:rStyle w:val="StyleUnderline"/>
          <w:highlight w:val="cyan"/>
        </w:rPr>
        <w:t>We</w:t>
      </w:r>
      <w:r w:rsidRPr="006270CF">
        <w:rPr>
          <w:rStyle w:val="StyleUnderline"/>
        </w:rPr>
        <w:t xml:space="preserve"> have</w:t>
      </w:r>
      <w:r w:rsidRPr="006270CF">
        <w:rPr>
          <w:sz w:val="16"/>
        </w:rPr>
        <w:t xml:space="preserve"> also </w:t>
      </w:r>
      <w:r w:rsidRPr="006270CF">
        <w:rPr>
          <w:rStyle w:val="StyleUnderline"/>
        </w:rPr>
        <w:t xml:space="preserve">seen substantial </w:t>
      </w:r>
      <w:r w:rsidRPr="00C83876">
        <w:rPr>
          <w:rStyle w:val="Emphasis"/>
          <w:highlight w:val="cyan"/>
        </w:rPr>
        <w:t>improve</w:t>
      </w:r>
      <w:r w:rsidRPr="006270CF">
        <w:rPr>
          <w:rStyle w:val="StyleUnderline"/>
        </w:rPr>
        <w:t xml:space="preserve">ments in our </w:t>
      </w:r>
      <w:r w:rsidRPr="00C83876">
        <w:rPr>
          <w:rStyle w:val="Emphasis"/>
          <w:highlight w:val="cyan"/>
        </w:rPr>
        <w:t>moral thinking</w:t>
      </w:r>
      <w:r w:rsidRPr="006270CF">
        <w:rPr>
          <w:sz w:val="16"/>
        </w:rPr>
        <w:t xml:space="preserve">.31 </w:t>
      </w:r>
      <w:r w:rsidRPr="006270CF">
        <w:rPr>
          <w:rStyle w:val="StyleUnderline"/>
        </w:rPr>
        <w:t xml:space="preserve">One of the </w:t>
      </w:r>
      <w:r w:rsidRPr="00C83876">
        <w:rPr>
          <w:rStyle w:val="StyleUnderline"/>
          <w:highlight w:val="cyan"/>
        </w:rPr>
        <w:t>clearest</w:t>
      </w:r>
      <w:r w:rsidRPr="006270CF">
        <w:rPr>
          <w:rStyle w:val="StyleUnderline"/>
        </w:rPr>
        <w:t xml:space="preserve"> trends is toward the </w:t>
      </w:r>
      <w:r w:rsidRPr="006270CF">
        <w:rPr>
          <w:rStyle w:val="Emphasis"/>
        </w:rPr>
        <w:t>gradual expansion</w:t>
      </w:r>
      <w:r w:rsidRPr="006270CF">
        <w:rPr>
          <w:rStyle w:val="StyleUnderline"/>
        </w:rPr>
        <w:t xml:space="preserve"> of the moral community, </w:t>
      </w:r>
      <w:r w:rsidRPr="00C83876">
        <w:rPr>
          <w:rStyle w:val="StyleUnderline"/>
          <w:highlight w:val="cyan"/>
        </w:rPr>
        <w:t>with</w:t>
      </w:r>
      <w:r w:rsidRPr="006270CF">
        <w:rPr>
          <w:rStyle w:val="StyleUnderline"/>
        </w:rPr>
        <w:t xml:space="preserve"> the </w:t>
      </w:r>
      <w:r w:rsidRPr="00C83876">
        <w:rPr>
          <w:rStyle w:val="Emphasis"/>
          <w:highlight w:val="cyan"/>
        </w:rPr>
        <w:t>recognition</w:t>
      </w:r>
      <w:r w:rsidRPr="00C83876">
        <w:rPr>
          <w:rStyle w:val="StyleUnderline"/>
          <w:highlight w:val="cyan"/>
        </w:rPr>
        <w:t xml:space="preserve"> of</w:t>
      </w:r>
      <w:r w:rsidRPr="006270CF">
        <w:rPr>
          <w:rStyle w:val="StyleUnderline"/>
        </w:rPr>
        <w:t xml:space="preserve"> the </w:t>
      </w:r>
      <w:r w:rsidRPr="00C83876">
        <w:rPr>
          <w:rStyle w:val="Emphasis"/>
          <w:highlight w:val="cyan"/>
        </w:rPr>
        <w:t>rights</w:t>
      </w:r>
      <w:r w:rsidRPr="00C83876">
        <w:rPr>
          <w:rStyle w:val="StyleUnderline"/>
          <w:highlight w:val="cyan"/>
        </w:rPr>
        <w:t xml:space="preserve"> of </w:t>
      </w:r>
      <w:r w:rsidRPr="00C83876">
        <w:rPr>
          <w:rStyle w:val="Emphasis"/>
          <w:highlight w:val="cyan"/>
        </w:rPr>
        <w:t>women</w:t>
      </w:r>
      <w:r w:rsidRPr="00C83876">
        <w:rPr>
          <w:rStyle w:val="StyleUnderline"/>
          <w:highlight w:val="cyan"/>
        </w:rPr>
        <w:t xml:space="preserve">, </w:t>
      </w:r>
      <w:r w:rsidRPr="00C83876">
        <w:rPr>
          <w:rStyle w:val="Emphasis"/>
          <w:highlight w:val="cyan"/>
        </w:rPr>
        <w:t>children</w:t>
      </w:r>
      <w:r w:rsidRPr="006270CF">
        <w:rPr>
          <w:rStyle w:val="StyleUnderline"/>
        </w:rPr>
        <w:t xml:space="preserve">, the </w:t>
      </w:r>
      <w:r w:rsidRPr="00C83876">
        <w:rPr>
          <w:rStyle w:val="Emphasis"/>
          <w:highlight w:val="cyan"/>
        </w:rPr>
        <w:t>poor</w:t>
      </w:r>
      <w:r w:rsidRPr="00C83876">
        <w:rPr>
          <w:rStyle w:val="StyleUnderline"/>
          <w:highlight w:val="cyan"/>
        </w:rPr>
        <w:t xml:space="preserve">, </w:t>
      </w:r>
      <w:r w:rsidRPr="00C83876">
        <w:rPr>
          <w:rStyle w:val="Emphasis"/>
          <w:highlight w:val="cyan"/>
        </w:rPr>
        <w:t>foreigners</w:t>
      </w:r>
      <w:r w:rsidRPr="00C83876">
        <w:rPr>
          <w:rStyle w:val="StyleUnderline"/>
          <w:highlight w:val="cyan"/>
        </w:rPr>
        <w:t xml:space="preserve"> and</w:t>
      </w:r>
      <w:r w:rsidRPr="006270CF">
        <w:rPr>
          <w:rStyle w:val="StyleUnderline"/>
        </w:rPr>
        <w:t xml:space="preserve"> </w:t>
      </w:r>
      <w:r w:rsidRPr="006270CF">
        <w:rPr>
          <w:rStyle w:val="Emphasis"/>
        </w:rPr>
        <w:t xml:space="preserve">ethnic or religious </w:t>
      </w:r>
      <w:r w:rsidRPr="00C83876">
        <w:rPr>
          <w:rStyle w:val="Emphasis"/>
          <w:highlight w:val="cyan"/>
        </w:rPr>
        <w:t>minorities</w:t>
      </w:r>
      <w:r w:rsidRPr="00C83876">
        <w:rPr>
          <w:rStyle w:val="StyleUnderline"/>
          <w:highlight w:val="cyan"/>
        </w:rPr>
        <w:t>. We have</w:t>
      </w:r>
      <w:r w:rsidRPr="006270CF">
        <w:rPr>
          <w:rStyle w:val="StyleUnderline"/>
        </w:rPr>
        <w:t xml:space="preserve"> also </w:t>
      </w:r>
      <w:r w:rsidRPr="00C83876">
        <w:rPr>
          <w:rStyle w:val="StyleUnderline"/>
          <w:highlight w:val="cyan"/>
        </w:rPr>
        <w:t xml:space="preserve">seen a </w:t>
      </w:r>
      <w:r w:rsidRPr="00C83876">
        <w:rPr>
          <w:rStyle w:val="Emphasis"/>
          <w:highlight w:val="cyan"/>
        </w:rPr>
        <w:t>marked shift</w:t>
      </w:r>
      <w:r w:rsidRPr="006270CF">
        <w:rPr>
          <w:rStyle w:val="Emphasis"/>
        </w:rPr>
        <w:t xml:space="preserve"> away </w:t>
      </w:r>
      <w:r w:rsidRPr="00C83876">
        <w:rPr>
          <w:rStyle w:val="Emphasis"/>
          <w:highlight w:val="cyan"/>
        </w:rPr>
        <w:t>from violence</w:t>
      </w:r>
      <w:r w:rsidRPr="006270CF">
        <w:rPr>
          <w:rStyle w:val="StyleUnderline"/>
        </w:rPr>
        <w:t xml:space="preserve"> as a morally acceptable part of society</w:t>
      </w:r>
      <w:r w:rsidRPr="006270CF">
        <w:rPr>
          <w:sz w:val="16"/>
        </w:rPr>
        <w:t xml:space="preserve">.32 </w:t>
      </w:r>
      <w:r w:rsidRPr="00C83876">
        <w:rPr>
          <w:rStyle w:val="StyleUnderline"/>
          <w:highlight w:val="cyan"/>
        </w:rPr>
        <w:t>And</w:t>
      </w:r>
      <w:r w:rsidRPr="006270CF">
        <w:rPr>
          <w:rStyle w:val="StyleUnderline"/>
        </w:rPr>
        <w:t xml:space="preserve"> in the last sixty years we have </w:t>
      </w:r>
      <w:r w:rsidRPr="00C83876">
        <w:rPr>
          <w:rStyle w:val="StyleUnderline"/>
          <w:highlight w:val="cyan"/>
        </w:rPr>
        <w:t>added</w:t>
      </w:r>
      <w:r w:rsidRPr="006270CF">
        <w:rPr>
          <w:rStyle w:val="StyleUnderline"/>
        </w:rPr>
        <w:t xml:space="preserve"> the </w:t>
      </w:r>
      <w:r w:rsidRPr="00C83876">
        <w:rPr>
          <w:rStyle w:val="Emphasis"/>
          <w:highlight w:val="cyan"/>
        </w:rPr>
        <w:t>environment</w:t>
      </w:r>
      <w:r w:rsidRPr="00C83876">
        <w:rPr>
          <w:rStyle w:val="StyleUnderline"/>
          <w:highlight w:val="cyan"/>
        </w:rPr>
        <w:t xml:space="preserve"> and</w:t>
      </w:r>
      <w:r w:rsidRPr="006270CF">
        <w:rPr>
          <w:rStyle w:val="StyleUnderline"/>
        </w:rPr>
        <w:t xml:space="preserve"> the welfare of </w:t>
      </w:r>
      <w:r w:rsidRPr="00C83876">
        <w:rPr>
          <w:rStyle w:val="Emphasis"/>
          <w:highlight w:val="cyan"/>
        </w:rPr>
        <w:t>animals</w:t>
      </w:r>
      <w:r w:rsidRPr="006270CF">
        <w:rPr>
          <w:rStyle w:val="StyleUnderline"/>
        </w:rPr>
        <w:t xml:space="preserve"> to our standard picture of morality. These social </w:t>
      </w:r>
      <w:r w:rsidRPr="00C83876">
        <w:rPr>
          <w:rStyle w:val="StyleUnderline"/>
          <w:highlight w:val="cyan"/>
        </w:rPr>
        <w:t>changes</w:t>
      </w:r>
      <w:r w:rsidRPr="006270CF">
        <w:rPr>
          <w:sz w:val="16"/>
        </w:rPr>
        <w:t xml:space="preserve"> did not come naturally with prosperity. They </w:t>
      </w:r>
      <w:r w:rsidRPr="00C83876">
        <w:rPr>
          <w:rStyle w:val="StyleUnderline"/>
          <w:highlight w:val="cyan"/>
        </w:rPr>
        <w:t xml:space="preserve">were secured by </w:t>
      </w:r>
      <w:r w:rsidRPr="00C83876">
        <w:rPr>
          <w:rStyle w:val="Emphasis"/>
          <w:highlight w:val="cyan"/>
        </w:rPr>
        <w:t>reformers</w:t>
      </w:r>
      <w:r w:rsidRPr="006270CF">
        <w:rPr>
          <w:rStyle w:val="StyleUnderline"/>
        </w:rPr>
        <w:t xml:space="preserve"> and </w:t>
      </w:r>
      <w:r w:rsidRPr="006270CF">
        <w:rPr>
          <w:rStyle w:val="Emphasis"/>
        </w:rPr>
        <w:t>activists</w:t>
      </w:r>
      <w:r w:rsidRPr="006270CF">
        <w:rPr>
          <w:rStyle w:val="StyleUnderline"/>
        </w:rPr>
        <w:t xml:space="preserve">, motivated by the belief that we </w:t>
      </w:r>
      <w:r w:rsidRPr="006270CF">
        <w:rPr>
          <w:rStyle w:val="Emphasis"/>
        </w:rPr>
        <w:t>can</w:t>
      </w:r>
      <w:r w:rsidRPr="006270CF">
        <w:rPr>
          <w:rStyle w:val="StyleUnderline"/>
        </w:rPr>
        <w:t xml:space="preserve">—and </w:t>
      </w:r>
      <w:r w:rsidRPr="006270CF">
        <w:rPr>
          <w:rStyle w:val="Emphasis"/>
        </w:rPr>
        <w:t>must</w:t>
      </w:r>
      <w:r w:rsidRPr="006270CF">
        <w:rPr>
          <w:rStyle w:val="StyleUnderline"/>
        </w:rPr>
        <w:t>—</w:t>
      </w:r>
      <w:r w:rsidRPr="006270CF">
        <w:rPr>
          <w:rStyle w:val="Emphasis"/>
        </w:rPr>
        <w:t>improve</w:t>
      </w:r>
      <w:r w:rsidRPr="006270CF">
        <w:rPr>
          <w:rStyle w:val="StyleUnderline"/>
        </w:rPr>
        <w:t xml:space="preserve">. </w:t>
      </w:r>
      <w:r w:rsidRPr="00C83876">
        <w:rPr>
          <w:rStyle w:val="StyleUnderline"/>
          <w:highlight w:val="cyan"/>
        </w:rPr>
        <w:t xml:space="preserve">We </w:t>
      </w:r>
      <w:r w:rsidRPr="00C83876">
        <w:rPr>
          <w:rStyle w:val="Emphasis"/>
          <w:highlight w:val="cyan"/>
        </w:rPr>
        <w:t>still have far to go</w:t>
      </w:r>
      <w:r w:rsidRPr="006270CF">
        <w:rPr>
          <w:rStyle w:val="StyleUnderline"/>
        </w:rPr>
        <w:t xml:space="preserve"> before we are living up to these new ideals, </w:t>
      </w:r>
      <w:r w:rsidRPr="00C83876">
        <w:rPr>
          <w:rStyle w:val="StyleUnderline"/>
          <w:highlight w:val="cyan"/>
        </w:rPr>
        <w:t>and</w:t>
      </w:r>
      <w:r w:rsidRPr="006270CF">
        <w:rPr>
          <w:rStyle w:val="StyleUnderline"/>
        </w:rPr>
        <w:t xml:space="preserve"> our </w:t>
      </w:r>
      <w:r w:rsidRPr="00C83876">
        <w:rPr>
          <w:rStyle w:val="StyleUnderline"/>
          <w:highlight w:val="cyan"/>
        </w:rPr>
        <w:t>progress can be</w:t>
      </w:r>
      <w:r w:rsidRPr="006270CF">
        <w:rPr>
          <w:rStyle w:val="StyleUnderline"/>
        </w:rPr>
        <w:t xml:space="preserve"> </w:t>
      </w:r>
      <w:r w:rsidRPr="006270CF">
        <w:rPr>
          <w:rStyle w:val="Emphasis"/>
        </w:rPr>
        <w:t xml:space="preserve">painfully </w:t>
      </w:r>
      <w:r w:rsidRPr="00C83876">
        <w:rPr>
          <w:rStyle w:val="Emphasis"/>
          <w:highlight w:val="cyan"/>
        </w:rPr>
        <w:t>slow</w:t>
      </w:r>
      <w:r w:rsidRPr="00C83876">
        <w:rPr>
          <w:rStyle w:val="StyleUnderline"/>
          <w:highlight w:val="cyan"/>
        </w:rPr>
        <w:t xml:space="preserve">, but looking back </w:t>
      </w:r>
      <w:r w:rsidRPr="00C83876">
        <w:rPr>
          <w:rStyle w:val="Emphasis"/>
          <w:highlight w:val="cyan"/>
        </w:rPr>
        <w:t>even</w:t>
      </w:r>
      <w:r w:rsidRPr="006270CF">
        <w:rPr>
          <w:rStyle w:val="Emphasis"/>
        </w:rPr>
        <w:t xml:space="preserve"> just </w:t>
      </w:r>
      <w:r w:rsidRPr="00C83876">
        <w:rPr>
          <w:rStyle w:val="Emphasis"/>
          <w:highlight w:val="cyan"/>
        </w:rPr>
        <w:t>one</w:t>
      </w:r>
      <w:r w:rsidRPr="006270CF">
        <w:rPr>
          <w:rStyle w:val="Emphasis"/>
        </w:rPr>
        <w:t xml:space="preserve"> or two </w:t>
      </w:r>
      <w:r w:rsidRPr="00C83876">
        <w:rPr>
          <w:rStyle w:val="Emphasis"/>
          <w:highlight w:val="cyan"/>
        </w:rPr>
        <w:t>centurie</w:t>
      </w:r>
      <w:r w:rsidRPr="006270CF">
        <w:rPr>
          <w:rStyle w:val="Emphasis"/>
        </w:rPr>
        <w:t>s</w:t>
      </w:r>
      <w:r w:rsidRPr="006270CF">
        <w:rPr>
          <w:rStyle w:val="StyleUnderline"/>
        </w:rPr>
        <w:t xml:space="preserve"> </w:t>
      </w:r>
      <w:r w:rsidRPr="00C83876">
        <w:rPr>
          <w:rStyle w:val="StyleUnderline"/>
          <w:highlight w:val="cyan"/>
        </w:rPr>
        <w:t xml:space="preserve">shows </w:t>
      </w:r>
      <w:r w:rsidRPr="00C83876">
        <w:rPr>
          <w:rStyle w:val="Emphasis"/>
          <w:highlight w:val="cyan"/>
        </w:rPr>
        <w:t>how far we have come</w:t>
      </w:r>
      <w:r w:rsidRPr="006270CF">
        <w:rPr>
          <w:rStyle w:val="StyleUnderline"/>
        </w:rPr>
        <w:t xml:space="preserve">. </w:t>
      </w:r>
    </w:p>
    <w:p w14:paraId="70828AAF" w14:textId="77777777" w:rsidR="007E3E3F" w:rsidRPr="006270CF" w:rsidRDefault="007E3E3F" w:rsidP="007E3E3F">
      <w:pPr>
        <w:rPr>
          <w:sz w:val="16"/>
        </w:rPr>
      </w:pPr>
      <w:r w:rsidRPr="006270CF">
        <w:rPr>
          <w:rStyle w:val="StyleUnderline"/>
        </w:rPr>
        <w:t xml:space="preserve">Of course, there have been many </w:t>
      </w:r>
      <w:r w:rsidRPr="006270CF">
        <w:rPr>
          <w:rStyle w:val="Emphasis"/>
        </w:rPr>
        <w:t>setbacks</w:t>
      </w:r>
      <w:r w:rsidRPr="006270CF">
        <w:rPr>
          <w:sz w:val="16"/>
        </w:rPr>
        <w:t xml:space="preserve"> and exceptions. The path has been tumultuous, things have often become better in some ways while worse in others, and there is certainly a danger of choosing selectively from history to create a simple narrative of improvement from a barbarous past to a glorious present. </w:t>
      </w:r>
      <w:r w:rsidRPr="006270CF">
        <w:rPr>
          <w:rStyle w:val="StyleUnderline"/>
        </w:rPr>
        <w:t xml:space="preserve">Yet </w:t>
      </w:r>
      <w:r w:rsidRPr="00C83876">
        <w:rPr>
          <w:rStyle w:val="StyleUnderline"/>
          <w:highlight w:val="cyan"/>
        </w:rPr>
        <w:t>at</w:t>
      </w:r>
      <w:r w:rsidRPr="0043526F">
        <w:rPr>
          <w:rStyle w:val="StyleUnderline"/>
        </w:rPr>
        <w:t xml:space="preserve"> the </w:t>
      </w:r>
      <w:r w:rsidRPr="00C83876">
        <w:rPr>
          <w:rStyle w:val="Emphasis"/>
          <w:highlight w:val="cyan"/>
        </w:rPr>
        <w:t>large</w:t>
      </w:r>
      <w:r w:rsidRPr="0043526F">
        <w:rPr>
          <w:rStyle w:val="StyleUnderline"/>
        </w:rPr>
        <w:t xml:space="preserve">st </w:t>
      </w:r>
      <w:r w:rsidRPr="00C83876">
        <w:rPr>
          <w:rStyle w:val="StyleUnderline"/>
          <w:highlight w:val="cyan"/>
        </w:rPr>
        <w:t>scales</w:t>
      </w:r>
      <w:r w:rsidRPr="006270CF">
        <w:rPr>
          <w:rStyle w:val="StyleUnderline"/>
        </w:rPr>
        <w:t xml:space="preserve"> of human history</w:t>
      </w:r>
      <w:r w:rsidRPr="006270CF">
        <w:rPr>
          <w:sz w:val="16"/>
        </w:rPr>
        <w:t xml:space="preserve">, where we see not the rise and fall of each empire, </w:t>
      </w:r>
      <w:r w:rsidRPr="006270CF">
        <w:rPr>
          <w:rStyle w:val="StyleUnderline"/>
        </w:rPr>
        <w:t xml:space="preserve">but the changing face of human civilization across the entire globe, the </w:t>
      </w:r>
      <w:r w:rsidRPr="00C83876">
        <w:rPr>
          <w:rStyle w:val="Emphasis"/>
          <w:highlight w:val="cyan"/>
        </w:rPr>
        <w:t>trends toward progress</w:t>
      </w:r>
      <w:r w:rsidRPr="00C83876">
        <w:rPr>
          <w:rStyle w:val="StyleUnderline"/>
          <w:highlight w:val="cyan"/>
        </w:rPr>
        <w:t xml:space="preserve"> are </w:t>
      </w:r>
      <w:r w:rsidRPr="00C83876">
        <w:rPr>
          <w:rStyle w:val="Emphasis"/>
          <w:highlight w:val="cyan"/>
        </w:rPr>
        <w:t>clear</w:t>
      </w:r>
      <w:r w:rsidRPr="006270CF">
        <w:rPr>
          <w:sz w:val="16"/>
        </w:rPr>
        <w:t xml:space="preserve">.33 </w:t>
      </w:r>
    </w:p>
    <w:p w14:paraId="5B0F455F" w14:textId="77777777" w:rsidR="007E3E3F" w:rsidRPr="006270CF" w:rsidRDefault="007E3E3F" w:rsidP="007E3E3F">
      <w:pPr>
        <w:rPr>
          <w:sz w:val="16"/>
        </w:rPr>
      </w:pPr>
      <w:r w:rsidRPr="00C83876">
        <w:rPr>
          <w:rStyle w:val="StyleUnderline"/>
          <w:highlight w:val="cyan"/>
        </w:rPr>
        <w:t>It</w:t>
      </w:r>
      <w:r w:rsidRPr="006270CF">
        <w:rPr>
          <w:rStyle w:val="StyleUnderline"/>
        </w:rPr>
        <w:t xml:space="preserve"> can be </w:t>
      </w:r>
      <w:r w:rsidRPr="006270CF">
        <w:rPr>
          <w:rStyle w:val="Emphasis"/>
        </w:rPr>
        <w:t>hard to believe</w:t>
      </w:r>
      <w:r w:rsidRPr="006270CF">
        <w:rPr>
          <w:rStyle w:val="StyleUnderline"/>
        </w:rPr>
        <w:t xml:space="preserve"> such trends, when it </w:t>
      </w:r>
      <w:r w:rsidRPr="006270CF">
        <w:rPr>
          <w:rStyle w:val="Emphasis"/>
        </w:rPr>
        <w:t xml:space="preserve">so often </w:t>
      </w:r>
      <w:r w:rsidRPr="00C83876">
        <w:rPr>
          <w:rStyle w:val="Emphasis"/>
          <w:highlight w:val="cyan"/>
        </w:rPr>
        <w:t>feels like everything is collapsing</w:t>
      </w:r>
      <w:r w:rsidRPr="006270CF">
        <w:rPr>
          <w:rStyle w:val="StyleUnderline"/>
        </w:rPr>
        <w:t xml:space="preserve"> around us. In part this </w:t>
      </w:r>
      <w:r w:rsidRPr="00C83876">
        <w:rPr>
          <w:rStyle w:val="Emphasis"/>
          <w:highlight w:val="cyan"/>
        </w:rPr>
        <w:t>skepticism</w:t>
      </w:r>
      <w:r w:rsidRPr="00C83876">
        <w:rPr>
          <w:rStyle w:val="StyleUnderline"/>
          <w:highlight w:val="cyan"/>
        </w:rPr>
        <w:t xml:space="preserve"> comes from</w:t>
      </w:r>
      <w:r w:rsidRPr="006270CF">
        <w:rPr>
          <w:rStyle w:val="StyleUnderline"/>
        </w:rPr>
        <w:t xml:space="preserve"> our </w:t>
      </w:r>
      <w:r w:rsidRPr="00C83876">
        <w:rPr>
          <w:rStyle w:val="Emphasis"/>
          <w:highlight w:val="cyan"/>
        </w:rPr>
        <w:t>everyday experience</w:t>
      </w:r>
      <w:r w:rsidRPr="006270CF">
        <w:rPr>
          <w:rStyle w:val="StyleUnderline"/>
        </w:rPr>
        <w:t xml:space="preserve"> of our </w:t>
      </w:r>
      <w:r w:rsidRPr="006270CF">
        <w:rPr>
          <w:rStyle w:val="Emphasis"/>
        </w:rPr>
        <w:t>own lives</w:t>
      </w:r>
      <w:r w:rsidRPr="006270CF">
        <w:rPr>
          <w:rStyle w:val="StyleUnderline"/>
        </w:rPr>
        <w:t xml:space="preserve"> or communities </w:t>
      </w:r>
      <w:r w:rsidRPr="00C83876">
        <w:rPr>
          <w:rStyle w:val="StyleUnderline"/>
          <w:highlight w:val="cyan"/>
        </w:rPr>
        <w:t>over</w:t>
      </w:r>
      <w:r w:rsidRPr="006270CF">
        <w:rPr>
          <w:rStyle w:val="StyleUnderline"/>
        </w:rPr>
        <w:t xml:space="preserve"> a </w:t>
      </w:r>
      <w:r w:rsidRPr="006270CF">
        <w:rPr>
          <w:rStyle w:val="Emphasis"/>
        </w:rPr>
        <w:t xml:space="preserve">timespan of </w:t>
      </w:r>
      <w:r w:rsidRPr="00C83876">
        <w:rPr>
          <w:rStyle w:val="Emphasis"/>
          <w:highlight w:val="cyan"/>
        </w:rPr>
        <w:t>years</w:t>
      </w:r>
      <w:r w:rsidRPr="006270CF">
        <w:rPr>
          <w:rStyle w:val="StyleUnderline"/>
        </w:rPr>
        <w:t xml:space="preserve">—a scale where downs are almost as likely as ups. It might </w:t>
      </w:r>
      <w:r w:rsidRPr="00C83876">
        <w:rPr>
          <w:rStyle w:val="StyleUnderline"/>
          <w:highlight w:val="cyan"/>
        </w:rPr>
        <w:t>also</w:t>
      </w:r>
      <w:r w:rsidRPr="006270CF">
        <w:rPr>
          <w:rStyle w:val="StyleUnderline"/>
        </w:rPr>
        <w:t xml:space="preserve"> come from our </w:t>
      </w:r>
      <w:r w:rsidRPr="00C83876">
        <w:rPr>
          <w:rStyle w:val="Emphasis"/>
          <w:highlight w:val="cyan"/>
        </w:rPr>
        <w:t>tendency to focus more on bad news than good</w:t>
      </w:r>
      <w:r w:rsidRPr="006270CF">
        <w:rPr>
          <w:rStyle w:val="StyleUnderline"/>
        </w:rPr>
        <w:t xml:space="preserve"> and on threats rather than opportunities: </w:t>
      </w:r>
      <w:r w:rsidRPr="00C83876">
        <w:rPr>
          <w:rStyle w:val="StyleUnderline"/>
          <w:highlight w:val="cyan"/>
        </w:rPr>
        <w:t>heuristics</w:t>
      </w:r>
      <w:r w:rsidRPr="006270CF">
        <w:rPr>
          <w:rStyle w:val="StyleUnderline"/>
        </w:rPr>
        <w:t xml:space="preserve"> that</w:t>
      </w:r>
      <w:r w:rsidRPr="006270CF">
        <w:rPr>
          <w:sz w:val="16"/>
        </w:rPr>
        <w:t xml:space="preserve"> are useful for directing our actions, but which </w:t>
      </w:r>
      <w:r w:rsidRPr="00C83876">
        <w:rPr>
          <w:rStyle w:val="Emphasis"/>
          <w:highlight w:val="cyan"/>
        </w:rPr>
        <w:t>misfire</w:t>
      </w:r>
      <w:r w:rsidRPr="006270CF">
        <w:rPr>
          <w:rStyle w:val="StyleUnderline"/>
        </w:rPr>
        <w:t xml:space="preserve"> when attempting to </w:t>
      </w:r>
      <w:r w:rsidRPr="006270CF">
        <w:rPr>
          <w:rStyle w:val="Emphasis"/>
        </w:rPr>
        <w:t>objectively assess</w:t>
      </w:r>
      <w:r w:rsidRPr="006270CF">
        <w:rPr>
          <w:rStyle w:val="StyleUnderline"/>
        </w:rPr>
        <w:t xml:space="preserve"> the balance of bad and good</w:t>
      </w:r>
      <w:r w:rsidRPr="006270CF">
        <w:rPr>
          <w:sz w:val="16"/>
        </w:rPr>
        <w:t xml:space="preserve">.34 </w:t>
      </w:r>
      <w:r w:rsidRPr="006270CF">
        <w:rPr>
          <w:rStyle w:val="StyleUnderline"/>
        </w:rPr>
        <w:t xml:space="preserve">When we try </w:t>
      </w:r>
      <w:r w:rsidRPr="00C83876">
        <w:rPr>
          <w:rStyle w:val="StyleUnderline"/>
          <w:highlight w:val="cyan"/>
        </w:rPr>
        <w:t xml:space="preserve">to </w:t>
      </w:r>
      <w:r w:rsidRPr="00C83876">
        <w:rPr>
          <w:rStyle w:val="Emphasis"/>
          <w:highlight w:val="cyan"/>
        </w:rPr>
        <w:t>overcome</w:t>
      </w:r>
      <w:r w:rsidRPr="006270CF">
        <w:rPr>
          <w:rStyle w:val="Emphasis"/>
        </w:rPr>
        <w:t xml:space="preserve"> these </w:t>
      </w:r>
      <w:r w:rsidRPr="00C83876">
        <w:rPr>
          <w:rStyle w:val="Emphasis"/>
          <w:highlight w:val="cyan"/>
        </w:rPr>
        <w:t>distortions</w:t>
      </w:r>
      <w:r w:rsidRPr="00C83876">
        <w:rPr>
          <w:rStyle w:val="StyleUnderline"/>
          <w:highlight w:val="cyan"/>
        </w:rPr>
        <w:t xml:space="preserve">, </w:t>
      </w:r>
      <w:r w:rsidRPr="00C83876">
        <w:rPr>
          <w:rStyle w:val="Emphasis"/>
          <w:highlight w:val="cyan"/>
        </w:rPr>
        <w:t>look</w:t>
      </w:r>
      <w:r w:rsidRPr="006270CF">
        <w:rPr>
          <w:rStyle w:val="StyleUnderline"/>
        </w:rPr>
        <w:t xml:space="preserve">ing </w:t>
      </w:r>
      <w:r w:rsidRPr="00C83876">
        <w:rPr>
          <w:rStyle w:val="StyleUnderline"/>
          <w:highlight w:val="cyan"/>
        </w:rPr>
        <w:t xml:space="preserve">for </w:t>
      </w:r>
      <w:r w:rsidRPr="00C83876">
        <w:rPr>
          <w:rStyle w:val="Emphasis"/>
          <w:highlight w:val="cyan"/>
        </w:rPr>
        <w:t>global indicators</w:t>
      </w:r>
      <w:r w:rsidRPr="006270CF">
        <w:rPr>
          <w:rStyle w:val="StyleUnderline"/>
        </w:rPr>
        <w:t xml:space="preserve"> of the quality of our lives that are as objective as possible, it is very difficult to avoid seeing </w:t>
      </w:r>
      <w:r w:rsidRPr="006270CF">
        <w:rPr>
          <w:rStyle w:val="Emphasis"/>
        </w:rPr>
        <w:t>significant improvement</w:t>
      </w:r>
      <w:r w:rsidRPr="006270CF">
        <w:rPr>
          <w:rStyle w:val="StyleUnderline"/>
        </w:rPr>
        <w:t xml:space="preserve"> from </w:t>
      </w:r>
      <w:r w:rsidRPr="00C83876">
        <w:rPr>
          <w:rStyle w:val="Emphasis"/>
          <w:highlight w:val="cyan"/>
        </w:rPr>
        <w:t>century to century</w:t>
      </w:r>
      <w:r w:rsidRPr="006270CF">
        <w:rPr>
          <w:sz w:val="16"/>
        </w:rPr>
        <w:t xml:space="preserve">. </w:t>
      </w:r>
    </w:p>
    <w:p w14:paraId="73E539A1" w14:textId="77777777" w:rsidR="007E3E3F" w:rsidRDefault="007E3E3F" w:rsidP="007E3E3F">
      <w:pPr>
        <w:rPr>
          <w:sz w:val="16"/>
        </w:rPr>
      </w:pPr>
      <w:r w:rsidRPr="006270CF">
        <w:rPr>
          <w:sz w:val="16"/>
        </w:rPr>
        <w:t xml:space="preserve">And these trends should not surprise us. </w:t>
      </w:r>
      <w:r w:rsidRPr="006270CF">
        <w:rPr>
          <w:rStyle w:val="StyleUnderline"/>
        </w:rPr>
        <w:t xml:space="preserve">Every day we are the beneficiaries of </w:t>
      </w:r>
      <w:r w:rsidRPr="006270CF">
        <w:rPr>
          <w:rStyle w:val="Emphasis"/>
        </w:rPr>
        <w:t>uncountable innovations</w:t>
      </w:r>
      <w:r w:rsidRPr="004959A6">
        <w:rPr>
          <w:rStyle w:val="StyleUnderline"/>
        </w:rPr>
        <w:t xml:space="preserve"> </w:t>
      </w:r>
      <w:r w:rsidRPr="006270CF">
        <w:rPr>
          <w:rStyle w:val="StyleUnderline"/>
        </w:rPr>
        <w:t>made by people over hundreds of thousands of years</w:t>
      </w:r>
      <w:r w:rsidRPr="006270CF">
        <w:rPr>
          <w:sz w:val="16"/>
        </w:rPr>
        <w:t xml:space="preserve">. Innovations </w:t>
      </w:r>
      <w:r w:rsidRPr="006270CF">
        <w:rPr>
          <w:rStyle w:val="StyleUnderline"/>
        </w:rPr>
        <w:t xml:space="preserve">in </w:t>
      </w:r>
      <w:r w:rsidRPr="006270CF">
        <w:rPr>
          <w:rStyle w:val="Emphasis"/>
        </w:rPr>
        <w:t>tech</w:t>
      </w:r>
      <w:r w:rsidRPr="006270CF">
        <w:rPr>
          <w:sz w:val="16"/>
        </w:rPr>
        <w:t xml:space="preserve">nology, </w:t>
      </w:r>
      <w:r w:rsidRPr="006270CF">
        <w:rPr>
          <w:rStyle w:val="Emphasis"/>
        </w:rPr>
        <w:t>math</w:t>
      </w:r>
      <w:r w:rsidRPr="006270CF">
        <w:rPr>
          <w:sz w:val="16"/>
        </w:rPr>
        <w:t xml:space="preserve">ematics, </w:t>
      </w:r>
      <w:r w:rsidRPr="006270CF">
        <w:rPr>
          <w:rStyle w:val="StyleUnderline"/>
        </w:rPr>
        <w:t>language, institutions, culture, art</w:t>
      </w:r>
      <w:r w:rsidRPr="006270CF">
        <w:rPr>
          <w:sz w:val="16"/>
        </w:rPr>
        <w:t xml:space="preserve">; the ideas of the hundred billion people who came before us, and shaped almost every facet of the modern world.35 </w:t>
      </w:r>
      <w:r w:rsidRPr="006270CF">
        <w:rPr>
          <w:rStyle w:val="StyleUnderline"/>
        </w:rPr>
        <w:t>This is a stunning inheritance</w:t>
      </w:r>
      <w:r w:rsidRPr="006270CF">
        <w:rPr>
          <w:sz w:val="16"/>
        </w:rPr>
        <w:t>. No wonder, then, that our lives are better for it.</w:t>
      </w:r>
    </w:p>
    <w:p w14:paraId="6056B4EA" w14:textId="4B78A2BF" w:rsidR="007E3E3F" w:rsidRDefault="007E3E3F" w:rsidP="007E3E3F">
      <w:pPr>
        <w:pStyle w:val="Heading1"/>
      </w:pPr>
      <w:r>
        <w:t>1AR</w:t>
      </w:r>
    </w:p>
    <w:p w14:paraId="7AAE8DAF" w14:textId="3E5AD6C3" w:rsidR="00E3436A" w:rsidRDefault="00E3436A" w:rsidP="00E3436A">
      <w:pPr>
        <w:pStyle w:val="Heading2"/>
      </w:pPr>
      <w:r>
        <w:t>Democracy</w:t>
      </w:r>
    </w:p>
    <w:p w14:paraId="2C3A4E51" w14:textId="77777777" w:rsidR="00E3436A" w:rsidRDefault="00E3436A" w:rsidP="00E3436A">
      <w:pPr>
        <w:pStyle w:val="Heading4"/>
        <w:rPr>
          <w:rFonts w:cs="Arial"/>
          <w:b w:val="0"/>
        </w:rPr>
      </w:pPr>
      <w:r>
        <w:rPr>
          <w:rFonts w:cs="Arial"/>
          <w:b w:val="0"/>
        </w:rPr>
        <w:t xml:space="preserve">Yes rogue China AI but no rogue US AI — </w:t>
      </w:r>
      <w:r>
        <w:rPr>
          <w:rFonts w:cs="Arial"/>
          <w:b w:val="0"/>
          <w:u w:val="single"/>
        </w:rPr>
        <w:t>institutions, regulations, and ethical standards</w:t>
      </w:r>
      <w:r>
        <w:rPr>
          <w:rFonts w:cs="Arial"/>
          <w:b w:val="0"/>
        </w:rPr>
        <w:t xml:space="preserve"> ensure safe development </w:t>
      </w:r>
    </w:p>
    <w:p w14:paraId="53DB5716" w14:textId="77777777" w:rsidR="00E3436A" w:rsidRDefault="00E3436A" w:rsidP="00E3436A">
      <w:r>
        <w:rPr>
          <w:rStyle w:val="Style13ptBold"/>
        </w:rPr>
        <w:t>Economist 17</w:t>
      </w:r>
      <w:r>
        <w:t xml:space="preserve"> (The Economist is an English-language weekly magazine-format newspaper owned by the Economist Group and edited at offices in London. 6/27/2017. “Why China’s AI Push is Worrying.” </w:t>
      </w:r>
      <w:hyperlink r:id="rId20" w:history="1">
        <w:r>
          <w:rPr>
            <w:rStyle w:val="Hyperlink"/>
            <w:color w:val="000000"/>
            <w:u w:val="single"/>
          </w:rPr>
          <w:t>https://www.economist.com/leaders/2017/07/27/why-chinas-ai-push-is-worrying</w:t>
        </w:r>
      </w:hyperlink>
      <w:r>
        <w:t>)</w:t>
      </w:r>
    </w:p>
    <w:p w14:paraId="20A8C2C8" w14:textId="77777777" w:rsidR="00E3436A" w:rsidRDefault="00E3436A" w:rsidP="00E3436A">
      <w:pPr>
        <w:rPr>
          <w:rStyle w:val="StyleUnderline"/>
        </w:rPr>
      </w:pPr>
      <w:r>
        <w:rPr>
          <w:rStyle w:val="StyleUnderline"/>
        </w:rPr>
        <w:t>A second area of unease is ethics and safety.</w:t>
      </w:r>
      <w:r>
        <w:rPr>
          <w:sz w:val="14"/>
        </w:rPr>
        <w:t xml:space="preserve"> </w:t>
      </w:r>
      <w:r>
        <w:rPr>
          <w:rStyle w:val="Emphasis"/>
        </w:rPr>
        <w:t xml:space="preserve">In America, the technology giants of </w:t>
      </w:r>
      <w:r>
        <w:rPr>
          <w:rStyle w:val="Emphasis"/>
          <w:highlight w:val="cyan"/>
        </w:rPr>
        <w:t xml:space="preserve">Silicon Valley </w:t>
      </w:r>
      <w:r>
        <w:rPr>
          <w:rStyle w:val="Emphasis"/>
        </w:rPr>
        <w:t xml:space="preserve">have </w:t>
      </w:r>
      <w:r>
        <w:rPr>
          <w:rStyle w:val="Emphasis"/>
          <w:highlight w:val="cyan"/>
        </w:rPr>
        <w:t xml:space="preserve">pledged to work together to make </w:t>
      </w:r>
      <w:r>
        <w:rPr>
          <w:rStyle w:val="Emphasis"/>
        </w:rPr>
        <w:t xml:space="preserve">sure that any </w:t>
      </w:r>
      <w:r>
        <w:rPr>
          <w:rStyle w:val="Emphasis"/>
          <w:highlight w:val="cyan"/>
        </w:rPr>
        <w:t>AI</w:t>
      </w:r>
      <w:r>
        <w:rPr>
          <w:rStyle w:val="Emphasis"/>
        </w:rPr>
        <w:t xml:space="preserve"> tools they develop are </w:t>
      </w:r>
      <w:r>
        <w:rPr>
          <w:rStyle w:val="Emphasis"/>
          <w:highlight w:val="cyan"/>
        </w:rPr>
        <w:t>safe</w:t>
      </w:r>
      <w:r>
        <w:rPr>
          <w:rStyle w:val="Emphasis"/>
        </w:rPr>
        <w:t xml:space="preserve">. </w:t>
      </w:r>
      <w:r>
        <w:rPr>
          <w:rStyle w:val="StyleUnderline"/>
        </w:rPr>
        <w:t xml:space="preserve">They will </w:t>
      </w:r>
      <w:r>
        <w:rPr>
          <w:rStyle w:val="StyleUnderline"/>
          <w:highlight w:val="cyan"/>
        </w:rPr>
        <w:t>look at techniques like “boxing</w:t>
      </w:r>
      <w:r>
        <w:rPr>
          <w:rStyle w:val="StyleUnderline"/>
        </w:rPr>
        <w:t>”, in which AI agents are isolated from their environment so that any wayward behaviour does not have disastrous effects.</w:t>
      </w:r>
      <w:r>
        <w:rPr>
          <w:sz w:val="14"/>
        </w:rPr>
        <w:t xml:space="preserve"> All the leading AI researchers in the West are signatories to an open letter from 2015 calling for a ban on the creation of autonomous weapons. If it happens at all, </w:t>
      </w:r>
      <w:r>
        <w:rPr>
          <w:rStyle w:val="Emphasis"/>
        </w:rPr>
        <w:t xml:space="preserve">the equivalent </w:t>
      </w:r>
      <w:r>
        <w:rPr>
          <w:rStyle w:val="Emphasis"/>
          <w:highlight w:val="cyan"/>
        </w:rPr>
        <w:t xml:space="preserve">Chinese discussion </w:t>
      </w:r>
      <w:r>
        <w:rPr>
          <w:rStyle w:val="Emphasis"/>
        </w:rPr>
        <w:t xml:space="preserve">about the limits of ethical AI research </w:t>
      </w:r>
      <w:r>
        <w:rPr>
          <w:rStyle w:val="Emphasis"/>
          <w:highlight w:val="cyan"/>
        </w:rPr>
        <w:t>is</w:t>
      </w:r>
      <w:r>
        <w:rPr>
          <w:rStyle w:val="Emphasis"/>
        </w:rPr>
        <w:t xml:space="preserve"> far more </w:t>
      </w:r>
      <w:r>
        <w:rPr>
          <w:rStyle w:val="Emphasis"/>
          <w:highlight w:val="cyan"/>
        </w:rPr>
        <w:t>opaque</w:t>
      </w:r>
      <w:r>
        <w:rPr>
          <w:rStyle w:val="Emphasis"/>
        </w:rPr>
        <w:t xml:space="preserve">. </w:t>
      </w:r>
      <w:r>
        <w:rPr>
          <w:rStyle w:val="StyleUnderline"/>
        </w:rPr>
        <w:t xml:space="preserve">Chinese AI companies do have incentives to think about some of these issues: rogue AI would be a problem for the planet wherever it emerged. There is a self-interested case for the formulation of global safety standards, for example. </w:t>
      </w:r>
      <w:r>
        <w:rPr>
          <w:rStyle w:val="Emphasis"/>
        </w:rPr>
        <w:t xml:space="preserve">But a third concern—that AI will be used principally to the benefit of China’s government—is a less tractable problem. </w:t>
      </w:r>
      <w:r>
        <w:rPr>
          <w:sz w:val="14"/>
        </w:rPr>
        <w:t xml:space="preserve">Autocratic intelligence </w:t>
      </w:r>
      <w:r>
        <w:rPr>
          <w:rStyle w:val="StyleUnderline"/>
        </w:rPr>
        <w:t>The new plan is open about AI’s value to the state. It envisages the use of the technology in everything from guided missiles to predictive policing. AI techniques are perfect for finding patterns in the massive amounts of data that Chinese censors must handle in order to maintain a grip on the citizenry</w:t>
      </w:r>
      <w:r>
        <w:rPr>
          <w:sz w:val="14"/>
        </w:rPr>
        <w:t xml:space="preserve">. It is easy to imagine how the same data could boost the country’s nascent plans to create a “social-credit” system that scores people for their behaviour. </w:t>
      </w:r>
      <w:r>
        <w:rPr>
          <w:rStyle w:val="StyleUnderline"/>
        </w:rPr>
        <w:t>Once perfected, these algorithms would interest autocratic regimes around the world. China’s tech firms are in no position to prevent the government in Beijing from taking advantage of such tools</w:t>
      </w:r>
      <w:r>
        <w:rPr>
          <w:sz w:val="14"/>
        </w:rPr>
        <w:t xml:space="preserve">. Baidu, for example, has been appointed to lead a national laboratory for deep learning. </w:t>
      </w:r>
      <w:r>
        <w:rPr>
          <w:rStyle w:val="Emphasis"/>
          <w:highlight w:val="cyan"/>
        </w:rPr>
        <w:t>Chinese AI will reflect the influence of the state</w:t>
      </w:r>
      <w:r>
        <w:rPr>
          <w:sz w:val="14"/>
        </w:rPr>
        <w:t xml:space="preserve">. </w:t>
      </w:r>
      <w:r>
        <w:rPr>
          <w:rStyle w:val="StyleUnderline"/>
        </w:rPr>
        <w:t>Western firms and governments are no angels when it comes to data collection and espionage</w:t>
      </w:r>
      <w:r>
        <w:rPr>
          <w:rStyle w:val="Emphasis"/>
        </w:rPr>
        <w:t xml:space="preserve">. But </w:t>
      </w:r>
      <w:r>
        <w:rPr>
          <w:rStyle w:val="Emphasis"/>
          <w:highlight w:val="cyan"/>
        </w:rPr>
        <w:t xml:space="preserve">Western companies are </w:t>
      </w:r>
      <w:r>
        <w:rPr>
          <w:rStyle w:val="Emphasis"/>
        </w:rPr>
        <w:t xml:space="preserve">at least </w:t>
      </w:r>
      <w:r>
        <w:rPr>
          <w:rStyle w:val="Emphasis"/>
          <w:highlight w:val="cyan"/>
        </w:rPr>
        <w:t xml:space="preserve">engaged in </w:t>
      </w:r>
      <w:r>
        <w:rPr>
          <w:rStyle w:val="Emphasis"/>
        </w:rPr>
        <w:t xml:space="preserve">an </w:t>
      </w:r>
      <w:r>
        <w:rPr>
          <w:rStyle w:val="Emphasis"/>
          <w:highlight w:val="cyan"/>
        </w:rPr>
        <w:t xml:space="preserve">open debate about </w:t>
      </w:r>
      <w:r>
        <w:rPr>
          <w:rStyle w:val="Emphasis"/>
        </w:rPr>
        <w:t xml:space="preserve">the </w:t>
      </w:r>
      <w:r>
        <w:rPr>
          <w:rStyle w:val="Emphasis"/>
          <w:highlight w:val="cyan"/>
        </w:rPr>
        <w:t>ethical implications of AI;</w:t>
      </w:r>
      <w:r>
        <w:rPr>
          <w:rStyle w:val="Emphasis"/>
        </w:rPr>
        <w:t xml:space="preserve"> and </w:t>
      </w:r>
      <w:r>
        <w:rPr>
          <w:rStyle w:val="Emphasis"/>
          <w:highlight w:val="cyan"/>
        </w:rPr>
        <w:t>intelligence agencies</w:t>
      </w:r>
      <w:r>
        <w:rPr>
          <w:rStyle w:val="Emphasis"/>
        </w:rPr>
        <w:t xml:space="preserve"> are </w:t>
      </w:r>
      <w:r>
        <w:rPr>
          <w:rStyle w:val="Emphasis"/>
          <w:highlight w:val="cyan"/>
        </w:rPr>
        <w:t>constrained by democratic institutions</w:t>
      </w:r>
      <w:r>
        <w:rPr>
          <w:sz w:val="14"/>
        </w:rPr>
        <w:t xml:space="preserve">. </w:t>
      </w:r>
      <w:r>
        <w:rPr>
          <w:rStyle w:val="Emphasis"/>
          <w:highlight w:val="cyan"/>
        </w:rPr>
        <w:t>Neither is true of China</w:t>
      </w:r>
      <w:r>
        <w:t xml:space="preserve">. </w:t>
      </w:r>
      <w:r>
        <w:rPr>
          <w:rStyle w:val="StyleUnderline"/>
        </w:rPr>
        <w:t xml:space="preserve">AI is a technology with the potential to change the lives of billions. </w:t>
      </w:r>
      <w:r>
        <w:rPr>
          <w:rStyle w:val="StyleUnderline"/>
          <w:highlight w:val="cyan"/>
        </w:rPr>
        <w:t xml:space="preserve">If China ends up having </w:t>
      </w:r>
      <w:r>
        <w:rPr>
          <w:rStyle w:val="StyleUnderline"/>
        </w:rPr>
        <w:t xml:space="preserve">most </w:t>
      </w:r>
      <w:r>
        <w:rPr>
          <w:rStyle w:val="StyleUnderline"/>
          <w:highlight w:val="cyan"/>
        </w:rPr>
        <w:t>influence</w:t>
      </w:r>
      <w:r>
        <w:rPr>
          <w:rStyle w:val="StyleUnderline"/>
        </w:rPr>
        <w:t xml:space="preserve"> over its future, then the </w:t>
      </w:r>
      <w:r>
        <w:rPr>
          <w:rStyle w:val="StyleUnderline"/>
          <w:highlight w:val="cyan"/>
        </w:rPr>
        <w:t>state, not citizens, may be the biggest beneficiary</w:t>
      </w:r>
      <w:r>
        <w:rPr>
          <w:sz w:val="14"/>
          <w:highlight w:val="cyan"/>
        </w:rPr>
        <w:t>.</w:t>
      </w:r>
    </w:p>
    <w:p w14:paraId="054539B1" w14:textId="77777777" w:rsidR="00E3436A" w:rsidRPr="005E29AD" w:rsidRDefault="00E3436A" w:rsidP="00E3436A"/>
    <w:p w14:paraId="116E8D09" w14:textId="77777777" w:rsidR="00E3436A" w:rsidRDefault="00E3436A" w:rsidP="00E3436A">
      <w:pPr>
        <w:keepNext/>
        <w:keepLines/>
        <w:spacing w:before="40"/>
        <w:outlineLvl w:val="3"/>
        <w:rPr>
          <w:rFonts w:eastAsiaTheme="majorEastAsia" w:cstheme="majorBidi"/>
          <w:b/>
          <w:iCs/>
          <w:sz w:val="26"/>
          <w:u w:val="single"/>
        </w:rPr>
      </w:pPr>
      <w:r>
        <w:rPr>
          <w:rFonts w:eastAsiaTheme="majorEastAsia" w:cstheme="majorBidi"/>
          <w:b/>
          <w:iCs/>
          <w:sz w:val="26"/>
        </w:rPr>
        <w:t xml:space="preserve">Western </w:t>
      </w:r>
      <w:r>
        <w:rPr>
          <w:rFonts w:eastAsiaTheme="majorEastAsia" w:cstheme="majorBidi"/>
          <w:b/>
          <w:iCs/>
          <w:sz w:val="26"/>
          <w:u w:val="single"/>
        </w:rPr>
        <w:t>tech leadership</w:t>
      </w:r>
      <w:r>
        <w:rPr>
          <w:rFonts w:eastAsiaTheme="majorEastAsia" w:cstheme="majorBidi"/>
          <w:b/>
          <w:iCs/>
          <w:sz w:val="26"/>
        </w:rPr>
        <w:t xml:space="preserve"> is better for </w:t>
      </w:r>
      <w:r>
        <w:rPr>
          <w:rFonts w:eastAsiaTheme="majorEastAsia" w:cstheme="majorBidi"/>
          <w:b/>
          <w:iCs/>
          <w:sz w:val="26"/>
          <w:u w:val="single"/>
        </w:rPr>
        <w:t>AI, and solves genetic engineering, and 5G Dominance</w:t>
      </w:r>
    </w:p>
    <w:p w14:paraId="59254F2F" w14:textId="77777777" w:rsidR="00E3436A" w:rsidRDefault="00E3436A" w:rsidP="00E3436A">
      <w:r>
        <w:t xml:space="preserve">Ash </w:t>
      </w:r>
      <w:r>
        <w:rPr>
          <w:b/>
          <w:bCs/>
          <w:sz w:val="26"/>
        </w:rPr>
        <w:t>Jain 19</w:t>
      </w:r>
      <w:r>
        <w:t xml:space="preserve">, senior fellow with the Scowcroft Center for Strategy and Security, where he oversees the Atlantic Council’s Democratic Order Initiative and D10 Strategy Forum; and Matthew Kroenig, deputy director for strategy in the Scowcroft Center for Strategy and Security and associate professor of government and foreign service at Georgetown University, 10/30/19, “Present at the Re-Creation: A Global Strategy for Revitalizing, Adapting, and Defending a Rules-Based International System,” </w:t>
      </w:r>
      <w:hyperlink r:id="rId21" w:history="1">
        <w:r>
          <w:rPr>
            <w:rStyle w:val="Hyperlink"/>
          </w:rPr>
          <w:t>https://www.atlanticcouncil.org/wp-content/uploads/2019/10/Present-at-the-Recreation.pdf</w:t>
        </w:r>
      </w:hyperlink>
    </w:p>
    <w:p w14:paraId="075BB1C4" w14:textId="77777777" w:rsidR="00E3436A" w:rsidRDefault="00E3436A" w:rsidP="00E3436A">
      <w:pPr>
        <w:spacing w:line="254" w:lineRule="auto"/>
        <w:rPr>
          <w:rFonts w:eastAsia="Calibri"/>
          <w:sz w:val="20"/>
          <w:szCs w:val="28"/>
        </w:rPr>
      </w:pPr>
      <w:r>
        <w:rPr>
          <w:rFonts w:eastAsia="Calibri"/>
          <w:sz w:val="20"/>
          <w:szCs w:val="28"/>
        </w:rPr>
        <w:t xml:space="preserve">The system must also be adapted to deal with new issues that were not envisioned when the existing order was designed. Foremost among these issues is </w:t>
      </w:r>
      <w:r>
        <w:rPr>
          <w:rFonts w:eastAsia="Calibri"/>
          <w:sz w:val="20"/>
          <w:szCs w:val="28"/>
          <w:highlight w:val="cyan"/>
          <w:u w:val="single"/>
        </w:rPr>
        <w:t>emerging and disruptive technology, including AI</w:t>
      </w:r>
      <w:r>
        <w:rPr>
          <w:rFonts w:eastAsia="Calibri"/>
          <w:sz w:val="20"/>
          <w:szCs w:val="28"/>
        </w:rPr>
        <w:t xml:space="preserve">, additive manufacturing (or </w:t>
      </w:r>
      <w:r>
        <w:rPr>
          <w:rFonts w:eastAsia="Calibri"/>
          <w:sz w:val="20"/>
          <w:szCs w:val="28"/>
          <w:highlight w:val="cyan"/>
          <w:u w:val="single"/>
        </w:rPr>
        <w:t>3D printing), quantum computing, genetic engineering</w:t>
      </w:r>
      <w:r>
        <w:rPr>
          <w:rFonts w:eastAsia="Calibri"/>
          <w:sz w:val="20"/>
          <w:szCs w:val="28"/>
        </w:rPr>
        <w:t xml:space="preserve">, robotics, directed energy, the Internet of things (IOT), </w:t>
      </w:r>
      <w:r>
        <w:rPr>
          <w:rFonts w:eastAsia="Calibri"/>
          <w:sz w:val="20"/>
          <w:szCs w:val="28"/>
          <w:highlight w:val="cyan"/>
          <w:u w:val="single"/>
        </w:rPr>
        <w:t>5G, space, cyber</w:t>
      </w:r>
      <w:r>
        <w:rPr>
          <w:rFonts w:eastAsia="Calibri"/>
          <w:sz w:val="20"/>
          <w:szCs w:val="28"/>
        </w:rPr>
        <w:t xml:space="preserve">, and many others. Like other disruptive technologies before them, these innovations promise great benefits, but also carry serious downside risks. For example, AI is already resulting in massive efficiencies and cost savings in the private sector. Routine tasks and other more complicated jobs, such as radiology, are already being automated. In the future, </w:t>
      </w:r>
      <w:r>
        <w:rPr>
          <w:rFonts w:eastAsia="Calibri"/>
          <w:sz w:val="20"/>
          <w:szCs w:val="28"/>
          <w:highlight w:val="cyan"/>
          <w:u w:val="single"/>
        </w:rPr>
        <w:t>autonomous weapons systems may go to war against each other</w:t>
      </w:r>
      <w:r>
        <w:rPr>
          <w:rFonts w:eastAsia="Calibri"/>
          <w:sz w:val="20"/>
          <w:szCs w:val="28"/>
        </w:rPr>
        <w:t xml:space="preserve"> as human soldiers remain out of harm’s way. Yet, AI is also transforming economies and societies, and generating new security challenges.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autonomous weapons systems will become “killer robots” that select and engage targets without human input, and could eventually turn on their creators, resulting in human extinction. The other technologies on this lisgt similarly balance great potential upside with great downside risk. </w:t>
      </w:r>
      <w:r>
        <w:rPr>
          <w:rFonts w:eastAsia="Calibri"/>
          <w:sz w:val="20"/>
          <w:szCs w:val="28"/>
          <w:highlight w:val="cyan"/>
          <w:u w:val="single"/>
        </w:rPr>
        <w:t>3D printing</w:t>
      </w:r>
      <w:r>
        <w:rPr>
          <w:rFonts w:eastAsia="Calibri"/>
          <w:sz w:val="20"/>
          <w:szCs w:val="28"/>
        </w:rPr>
        <w:t xml:space="preserve">, for example, can be used to “make anything anywhere,” reducing costs for a wide range of manufactured goods and encouraging a return of local manufacturing industries.61 At the same time, advanced 3D printers can also be used by revisionist and </w:t>
      </w:r>
      <w:r>
        <w:rPr>
          <w:rFonts w:eastAsia="Calibri"/>
          <w:sz w:val="20"/>
          <w:szCs w:val="28"/>
          <w:highlight w:val="cyan"/>
          <w:u w:val="single"/>
        </w:rPr>
        <w:t>rogue states to print</w:t>
      </w:r>
      <w:r>
        <w:rPr>
          <w:rFonts w:eastAsia="Calibri"/>
          <w:sz w:val="20"/>
          <w:szCs w:val="28"/>
        </w:rPr>
        <w:t xml:space="preserve"> component parts for advanced weapons systems or even </w:t>
      </w:r>
      <w:r>
        <w:rPr>
          <w:rFonts w:eastAsia="Calibri"/>
          <w:sz w:val="20"/>
          <w:szCs w:val="28"/>
          <w:highlight w:val="cyan"/>
          <w:u w:val="single"/>
        </w:rPr>
        <w:t>WMD programs</w:t>
      </w:r>
      <w:r>
        <w:rPr>
          <w:rFonts w:eastAsia="Calibri"/>
          <w:sz w:val="20"/>
          <w:szCs w:val="28"/>
        </w:rPr>
        <w:t xml:space="preserve">, spurring arms races and weapons proliferation.62 </w:t>
      </w:r>
      <w:r>
        <w:rPr>
          <w:rFonts w:eastAsia="Calibri"/>
          <w:sz w:val="20"/>
          <w:szCs w:val="28"/>
          <w:highlight w:val="cyan"/>
          <w:u w:val="single"/>
        </w:rPr>
        <w:t>Genetic engineering can wipe out entire classes of disease</w:t>
      </w:r>
      <w:r>
        <w:rPr>
          <w:rFonts w:eastAsia="Calibri"/>
          <w:sz w:val="20"/>
          <w:szCs w:val="28"/>
        </w:rPr>
        <w:t xml:space="preserve"> through improved medicine, </w:t>
      </w:r>
      <w:r>
        <w:rPr>
          <w:rFonts w:eastAsia="Calibri"/>
          <w:sz w:val="20"/>
          <w:szCs w:val="28"/>
          <w:highlight w:val="cyan"/>
          <w:u w:val="single"/>
        </w:rPr>
        <w:t>or wipe out entire classes of people</w:t>
      </w:r>
      <w:r>
        <w:rPr>
          <w:rFonts w:eastAsia="Calibri"/>
          <w:sz w:val="20"/>
          <w:szCs w:val="28"/>
        </w:rPr>
        <w:t xml:space="preserve"> through genetically engineered superbugs. Directed-energy missile defenses may defend against incoming missile attacks, while also undermining global strategic stability. Perhaps the </w:t>
      </w:r>
      <w:r>
        <w:rPr>
          <w:rFonts w:eastAsia="Calibri"/>
          <w:sz w:val="20"/>
          <w:szCs w:val="28"/>
          <w:highlight w:val="cyan"/>
          <w:u w:val="single"/>
        </w:rPr>
        <w:t>greatest risk</w:t>
      </w:r>
      <w:r>
        <w:rPr>
          <w:rFonts w:eastAsia="Calibri"/>
          <w:sz w:val="20"/>
          <w:szCs w:val="28"/>
        </w:rPr>
        <w:t xml:space="preserve"> to global strategic stability from new technology, however, </w:t>
      </w:r>
      <w:r>
        <w:rPr>
          <w:rFonts w:eastAsia="Calibri"/>
          <w:sz w:val="20"/>
          <w:szCs w:val="28"/>
          <w:highlight w:val="cyan"/>
          <w:u w:val="single"/>
        </w:rPr>
        <w:t>comes from the risk that revisionist autocracies</w:t>
      </w:r>
      <w:r>
        <w:rPr>
          <w:rFonts w:eastAsia="Calibri"/>
          <w:sz w:val="20"/>
          <w:szCs w:val="28"/>
        </w:rPr>
        <w:t xml:space="preserve"> may </w:t>
      </w:r>
      <w:r>
        <w:rPr>
          <w:rFonts w:eastAsia="Calibri"/>
          <w:sz w:val="20"/>
          <w:szCs w:val="28"/>
          <w:highlight w:val="cyan"/>
          <w:u w:val="single"/>
        </w:rPr>
        <w:t>win the new tech arms race.</w:t>
      </w:r>
      <w:r>
        <w:rPr>
          <w:rFonts w:eastAsia="Calibri"/>
          <w:sz w:val="20"/>
          <w:szCs w:val="28"/>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stability has been maintained in Europe and Asia for decades because the United States and its democratic allies possessed a favorable economic and military balance of power in those key regions. Many believe, however, that China may now have the lead in the new technologies of the twenty-first century, including AI, quantum, 5G, hypersonic missiles, and others. </w:t>
      </w:r>
      <w:r>
        <w:rPr>
          <w:rFonts w:eastAsia="Calibri"/>
          <w:sz w:val="20"/>
          <w:szCs w:val="28"/>
          <w:highlight w:val="cyan"/>
          <w:u w:val="single"/>
        </w:rPr>
        <w:t>If China succeeds in mastering the technologies</w:t>
      </w:r>
      <w:r>
        <w:rPr>
          <w:rFonts w:eastAsia="Calibri"/>
          <w:sz w:val="20"/>
          <w:szCs w:val="28"/>
        </w:rPr>
        <w:t xml:space="preserve"> of the future before the democratic core, then this could lead to a </w:t>
      </w:r>
      <w:r>
        <w:rPr>
          <w:rFonts w:eastAsia="Calibri"/>
          <w:sz w:val="20"/>
          <w:szCs w:val="28"/>
          <w:highlight w:val="cyan"/>
          <w:u w:val="single"/>
        </w:rPr>
        <w:t>drastic and rapid shift in the balance of power</w:t>
      </w:r>
      <w:r>
        <w:rPr>
          <w:rFonts w:eastAsia="Calibri"/>
          <w:sz w:val="20"/>
          <w:szCs w:val="28"/>
        </w:rPr>
        <w:t xml:space="preserve">, upsetting global strategic stability, and the call for a democratic- led, rules-based system outlined in these pages.63 </w:t>
      </w:r>
      <w:r>
        <w:rPr>
          <w:rFonts w:eastAsia="Calibri"/>
          <w:sz w:val="20"/>
          <w:szCs w:val="28"/>
          <w:highlight w:val="cyan"/>
          <w:u w:val="single"/>
        </w:rPr>
        <w:t>The United States and its democratic allies need to</w:t>
      </w:r>
      <w:r>
        <w:rPr>
          <w:rFonts w:eastAsia="Calibri"/>
          <w:sz w:val="20"/>
          <w:szCs w:val="28"/>
        </w:rPr>
        <w:t xml:space="preserve"> work with other major powers to develop a framework for </w:t>
      </w:r>
      <w:r>
        <w:rPr>
          <w:rFonts w:eastAsia="Calibri"/>
          <w:sz w:val="20"/>
          <w:szCs w:val="28"/>
          <w:highlight w:val="cyan"/>
          <w:u w:val="single"/>
        </w:rPr>
        <w:t>harness</w:t>
      </w:r>
      <w:r>
        <w:rPr>
          <w:rFonts w:eastAsia="Calibri"/>
          <w:sz w:val="20"/>
          <w:szCs w:val="28"/>
        </w:rPr>
        <w:t xml:space="preserve">ing </w:t>
      </w:r>
      <w:r>
        <w:rPr>
          <w:rFonts w:eastAsia="Calibri"/>
          <w:sz w:val="20"/>
          <w:szCs w:val="28"/>
          <w:highlight w:val="cyan"/>
          <w:u w:val="single"/>
        </w:rPr>
        <w:t>emerging technology in a way that maximizes its upside potential</w:t>
      </w:r>
      <w:r>
        <w:rPr>
          <w:rFonts w:eastAsia="Calibri"/>
          <w:sz w:val="20"/>
          <w:szCs w:val="28"/>
        </w:rPr>
        <w:t xml:space="preserve">, while </w:t>
      </w:r>
      <w:r>
        <w:rPr>
          <w:rFonts w:eastAsia="Calibri"/>
          <w:sz w:val="20"/>
          <w:szCs w:val="28"/>
          <w:highlight w:val="cyan"/>
          <w:u w:val="single"/>
        </w:rPr>
        <w:t>mitigating against its downside risks</w:t>
      </w:r>
      <w:r>
        <w:rPr>
          <w:rFonts w:eastAsia="Calibri"/>
          <w:sz w:val="20"/>
          <w:szCs w:val="28"/>
        </w:rPr>
        <w:t>, and also contributing to the maintenance of global stability.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powers, and prevent the proliferation of dangerous weapons systems to hostile and revisionist states. A new technology committee established under the auspices of a revamped D10 could serve as a forum for the democratic core to converge on common standards for the protection of privacy, individual rights, and liberal values amid rapid technological change. It is also imperative that the United States and its democratic allies maintain their innovation edge. This means cultivating their traditional advantages in this area, including in education, research and development, openness to immigration, and strong capital markets. It could discuss the creation of formal norms and standards to guide the ethical uses of technology, from AI to genetic engineering to “killer robots.” This D10 Technology Norms Committee could also serve as a platform to coordinate on strategies to ensure that the United States and its democratic allies maintain their innovation edge in areas of critically sensitive technology, and forge agreements to address threats posed by adversaries. It also means properly understanding the threat posed by Chinese technology. China’s 5G investments in Europe, for example, are not about business, but about Chinese Communist Party (CCP) control. The democratic core should counter China’s industrial policies that violate international trading standards, and defend against the national security threat posed by the penetration of Chinese technology into their societies.</w:t>
      </w:r>
    </w:p>
    <w:p w14:paraId="63BF710F" w14:textId="77777777" w:rsidR="00E3436A" w:rsidRPr="005E29AD" w:rsidRDefault="00E3436A" w:rsidP="00E3436A"/>
    <w:p w14:paraId="426149E1" w14:textId="77777777" w:rsidR="00E3436A" w:rsidRDefault="00E3436A" w:rsidP="00E3436A">
      <w:pPr>
        <w:pStyle w:val="Heading4"/>
        <w:rPr>
          <w:b w:val="0"/>
        </w:rPr>
      </w:pPr>
      <w:r>
        <w:rPr>
          <w:b w:val="0"/>
        </w:rPr>
        <w:t xml:space="preserve">Genetic engineering causes Extinction </w:t>
      </w:r>
    </w:p>
    <w:p w14:paraId="295C1920" w14:textId="77777777" w:rsidR="00E3436A" w:rsidRDefault="00E3436A" w:rsidP="00E3436A">
      <w:r>
        <w:t xml:space="preserve">Ranu </w:t>
      </w:r>
      <w:r>
        <w:rPr>
          <w:b/>
        </w:rPr>
        <w:t xml:space="preserve">Dhillon 17, </w:t>
      </w:r>
      <w:r>
        <w:t>instructor at Harvard Medical School and a physician at Brigham and Women’s Hospital in Boston. He works on building health systems in developing countries and served as an advisor to the president of Guinea during the Ebola epidemic instructor at Harvard Medical School and a physician at Brigham and Women’s Hospital in Boston. He works on building health systems in developing countries and served as an advisor to the president of Guinea during the Ebola epidemic, Harvard Business Review, 3-15-17, “The World Is Completely Unprepared for a Global Pandemic”, https://hbr.org/2017/03/the-world-is-completely-unprepared-for-a-global-pandemic</w:t>
      </w:r>
    </w:p>
    <w:p w14:paraId="4D3CB90A" w14:textId="77777777" w:rsidR="00E3436A" w:rsidRDefault="00E3436A" w:rsidP="00E3436A">
      <w:pPr>
        <w:rPr>
          <w:sz w:val="14"/>
        </w:rPr>
      </w:pPr>
      <w:r>
        <w:rPr>
          <w:sz w:val="14"/>
        </w:rPr>
        <w:t xml:space="preserve">We fear </w:t>
      </w:r>
      <w:r>
        <w:rPr>
          <w:rStyle w:val="StyleUnderline"/>
        </w:rPr>
        <w:t>it is only a matter of time before</w:t>
      </w:r>
      <w:r>
        <w:rPr>
          <w:sz w:val="14"/>
        </w:rPr>
        <w:t xml:space="preserve"> </w:t>
      </w:r>
      <w:r>
        <w:rPr>
          <w:rStyle w:val="StyleUnderline"/>
        </w:rPr>
        <w:t xml:space="preserve">we face a </w:t>
      </w:r>
      <w:r>
        <w:rPr>
          <w:rStyle w:val="Emphasis"/>
        </w:rPr>
        <w:t>deadlier and more contagious pathogen</w:t>
      </w:r>
      <w:r>
        <w:rPr>
          <w:rStyle w:val="StyleUnderline"/>
        </w:rPr>
        <w:t>, yet the threat of a deadly pandemic remains dangerously overlooked</w:t>
      </w:r>
      <w:r>
        <w:rPr>
          <w:sz w:val="14"/>
        </w:rPr>
        <w:t xml:space="preserve">. </w:t>
      </w:r>
      <w:r>
        <w:rPr>
          <w:rStyle w:val="StyleUnderline"/>
        </w:rPr>
        <w:t>Pandemics</w:t>
      </w:r>
      <w:r>
        <w:rPr>
          <w:sz w:val="14"/>
        </w:rPr>
        <w:t xml:space="preserve"> now </w:t>
      </w:r>
      <w:r>
        <w:rPr>
          <w:rStyle w:val="StyleUnderline"/>
        </w:rPr>
        <w:t xml:space="preserve">occur with </w:t>
      </w:r>
      <w:r>
        <w:rPr>
          <w:rStyle w:val="Emphasis"/>
        </w:rPr>
        <w:t>greater frequency</w:t>
      </w:r>
      <w:r>
        <w:rPr>
          <w:sz w:val="14"/>
        </w:rPr>
        <w:t xml:space="preserve">, </w:t>
      </w:r>
      <w:r>
        <w:rPr>
          <w:rStyle w:val="StyleUnderline"/>
        </w:rPr>
        <w:t>due to</w:t>
      </w:r>
      <w:r>
        <w:rPr>
          <w:sz w:val="14"/>
        </w:rPr>
        <w:t xml:space="preserve"> factors such as </w:t>
      </w:r>
      <w:r>
        <w:rPr>
          <w:rStyle w:val="Emphasis"/>
        </w:rPr>
        <w:t>climate change</w:t>
      </w:r>
      <w:r>
        <w:rPr>
          <w:sz w:val="14"/>
        </w:rPr>
        <w:t xml:space="preserve">, </w:t>
      </w:r>
      <w:r>
        <w:rPr>
          <w:rStyle w:val="Emphasis"/>
        </w:rPr>
        <w:t>urbanization</w:t>
      </w:r>
      <w:r>
        <w:rPr>
          <w:sz w:val="14"/>
        </w:rPr>
        <w:t xml:space="preserve">, </w:t>
      </w:r>
      <w:r>
        <w:rPr>
          <w:rStyle w:val="StyleUnderline"/>
        </w:rPr>
        <w:t>and</w:t>
      </w:r>
      <w:r>
        <w:rPr>
          <w:sz w:val="14"/>
        </w:rPr>
        <w:t xml:space="preserve"> </w:t>
      </w:r>
      <w:r>
        <w:rPr>
          <w:rStyle w:val="Emphasis"/>
        </w:rPr>
        <w:t>international travel</w:t>
      </w:r>
      <w:r>
        <w:rPr>
          <w:sz w:val="14"/>
        </w:rPr>
        <w:t xml:space="preserve">. Other factors, such as </w:t>
      </w:r>
      <w:r>
        <w:rPr>
          <w:rStyle w:val="StyleUnderline"/>
        </w:rPr>
        <w:t>a weak W</w:t>
      </w:r>
      <w:r>
        <w:rPr>
          <w:sz w:val="14"/>
        </w:rPr>
        <w:t xml:space="preserve">orld </w:t>
      </w:r>
      <w:r>
        <w:rPr>
          <w:rStyle w:val="StyleUnderline"/>
        </w:rPr>
        <w:t>H</w:t>
      </w:r>
      <w:r>
        <w:rPr>
          <w:sz w:val="14"/>
        </w:rPr>
        <w:t xml:space="preserve">ealth </w:t>
      </w:r>
      <w:r>
        <w:rPr>
          <w:rStyle w:val="StyleUnderline"/>
        </w:rPr>
        <w:t>O</w:t>
      </w:r>
      <w:r>
        <w:rPr>
          <w:sz w:val="14"/>
        </w:rPr>
        <w:t xml:space="preserve">rganization </w:t>
      </w:r>
      <w:r>
        <w:rPr>
          <w:rStyle w:val="StyleUnderline"/>
        </w:rPr>
        <w:t>and potentially massive cuts to funding for U.S.</w:t>
      </w:r>
      <w:r>
        <w:rPr>
          <w:sz w:val="14"/>
        </w:rPr>
        <w:t xml:space="preserve"> scientific </w:t>
      </w:r>
      <w:r>
        <w:rPr>
          <w:rStyle w:val="StyleUnderline"/>
        </w:rPr>
        <w:t>research</w:t>
      </w:r>
      <w:r>
        <w:rPr>
          <w:sz w:val="14"/>
        </w:rPr>
        <w:t xml:space="preserve"> and foreign aid, including funding for the United Nations, </w:t>
      </w:r>
      <w:r>
        <w:rPr>
          <w:rStyle w:val="StyleUnderline"/>
        </w:rPr>
        <w:t>stand to deepen our vulnerability</w:t>
      </w:r>
      <w:r>
        <w:rPr>
          <w:sz w:val="14"/>
        </w:rPr>
        <w:t xml:space="preserve">. </w:t>
      </w:r>
      <w:r>
        <w:rPr>
          <w:rStyle w:val="StyleUnderline"/>
          <w:highlight w:val="cyan"/>
        </w:rPr>
        <w:t>We also</w:t>
      </w:r>
      <w:r>
        <w:rPr>
          <w:sz w:val="14"/>
        </w:rPr>
        <w:t xml:space="preserve"> </w:t>
      </w:r>
      <w:r>
        <w:rPr>
          <w:rStyle w:val="Emphasis"/>
          <w:highlight w:val="cyan"/>
        </w:rPr>
        <w:t>face</w:t>
      </w:r>
      <w:r>
        <w:rPr>
          <w:rStyle w:val="Emphasis"/>
        </w:rPr>
        <w:t xml:space="preserve"> the specter of </w:t>
      </w:r>
      <w:r>
        <w:rPr>
          <w:rStyle w:val="Emphasis"/>
          <w:highlight w:val="cyan"/>
        </w:rPr>
        <w:t>novel and mutated pathogens that could spread and kill faster than</w:t>
      </w:r>
      <w:r>
        <w:rPr>
          <w:rStyle w:val="Emphasis"/>
        </w:rPr>
        <w:t xml:space="preserve"> diseases we have seen </w:t>
      </w:r>
      <w:r>
        <w:rPr>
          <w:rStyle w:val="Emphasis"/>
          <w:highlight w:val="cyan"/>
        </w:rPr>
        <w:t>before</w:t>
      </w:r>
      <w:r>
        <w:rPr>
          <w:sz w:val="14"/>
        </w:rPr>
        <w:t xml:space="preserve">. With the advent of genome-editing technologies, bioterrorists could artificially engineer new plagues, a threat that Ashton Carter, the former U.S. secretary of defense, thinks could </w:t>
      </w:r>
      <w:r>
        <w:rPr>
          <w:rStyle w:val="Emphasis"/>
        </w:rPr>
        <w:t>rival nuclear weapons in deadliness</w:t>
      </w:r>
      <w:r>
        <w:rPr>
          <w:sz w:val="14"/>
        </w:rPr>
        <w:t xml:space="preserve">. The two of us have advised the president of Guinea on stopping Ebola. In addition, we have worked on ways to contain the spread of Zika and have informally advised U.S. and international organizations on the matter. </w:t>
      </w:r>
      <w:r>
        <w:rPr>
          <w:rStyle w:val="StyleUnderline"/>
        </w:rPr>
        <w:t>Our experiences tell us that the world is unprepared for these threats</w:t>
      </w:r>
      <w:r>
        <w:rPr>
          <w:sz w:val="14"/>
        </w:rPr>
        <w:t xml:space="preserve">. We urgently need to change this trajectory. We can start by learning four lessons from the gaps exposed by the Ebola and Zika pandemics. Faster Vaccine Development The most effective way to stop pandemics is with vaccines. However, with Ebola there was no vaccine, and only now, years later, has one proven effective. This has been the case with Zika, too. Though there has been rapid progress in developing and getting a vaccine to market, it is not fast enough, and Zika has already spread worldwide. Many other diseases do not have vaccines, and developing them takes too long when a pandemic is already under way. We need faster pipelines, such as the one that the Coalition for Epidemic Preparedness Innovations is trying to create, to preemptively develop vaccines for diseases predicted to cause outbreaks in the near future. Poinkt-of-Care Diagnostics Even with such efforts, vaccines will not be ready for many diseases and would not even be an option for novel or artificially engineered pathogens. With no vaccine for Ebola, our next best strategy was to identify who was infected as quickly as possible and isolate them before they infected others. Because Ebola’s symptoms were identical to common illnesses like malaria, diagnosis required laboratory testing that could not be easily scaled. As a result, many patients were only tested after several days of being contagious and infecting others. Some were never tested at all, and about 40% of patients in Ebola treatment centers did not actually have Ebola. Many dangerous pathogens similarly require laboratory testing that is difficult to scale. Florida, for example, has not been able to expand testing for Zika, so pregnant women wait weeks to know if their babies might be affected. What’s needed are point-of-care diagnostics that, like pregnancy tests, can be used by frontline responders or patients themselves to detect infection right away, where they live. These tests already exist for many diseases, and the technology behind them is well-established. However, the process for their validation is slow and messy. Point-of-care diagnostics for Ebola, for example, were available but never used because of such bottlenecks. Greater Global Coordination </w:t>
      </w:r>
      <w:r>
        <w:rPr>
          <w:rStyle w:val="Emphasis"/>
        </w:rPr>
        <w:t>We need stronger global coordination</w:t>
      </w:r>
      <w:r>
        <w:rPr>
          <w:sz w:val="14"/>
        </w:rPr>
        <w:t xml:space="preserve">. The </w:t>
      </w:r>
      <w:r>
        <w:rPr>
          <w:rStyle w:val="StyleUnderline"/>
          <w:highlight w:val="cyan"/>
        </w:rPr>
        <w:t>responsibility</w:t>
      </w:r>
      <w:r>
        <w:rPr>
          <w:rStyle w:val="StyleUnderline"/>
        </w:rPr>
        <w:t xml:space="preserve"> for controlling pandemics </w:t>
      </w:r>
      <w:r>
        <w:rPr>
          <w:rStyle w:val="StyleUnderline"/>
          <w:highlight w:val="cyan"/>
        </w:rPr>
        <w:t xml:space="preserve">is </w:t>
      </w:r>
      <w:r>
        <w:rPr>
          <w:rStyle w:val="Emphasis"/>
          <w:highlight w:val="cyan"/>
        </w:rPr>
        <w:t xml:space="preserve">fragmented, </w:t>
      </w:r>
      <w:r>
        <w:rPr>
          <w:rStyle w:val="Emphasis"/>
        </w:rPr>
        <w:t xml:space="preserve">spread across too many players </w:t>
      </w:r>
      <w:r>
        <w:rPr>
          <w:rStyle w:val="Emphasis"/>
          <w:highlight w:val="cyan"/>
        </w:rPr>
        <w:t>with no unifying authority</w:t>
      </w:r>
      <w:r>
        <w:rPr>
          <w:sz w:val="14"/>
        </w:rPr>
        <w:t xml:space="preserve">. In Guinea we forged a response out of an amalgam of over 30 organizations, each of which had its own priorities. </w:t>
      </w:r>
      <w:r>
        <w:rPr>
          <w:rStyle w:val="StyleUnderline"/>
        </w:rPr>
        <w:t>In Ebola’s aftermath, there have been calls for a mechanism for responding to pandemics similar to the advance planning and training that NATO has in place for its numerous members to respond to military threats in a quick, coordinated fashion</w:t>
      </w:r>
      <w:r>
        <w:rPr>
          <w:sz w:val="14"/>
        </w:rPr>
        <w:t xml:space="preserve">. This is the right thinking, but we are far from seeing it happen. The errors that allowed Ebola to become a crisis replayed with Zika, and the </w:t>
      </w:r>
      <w:r>
        <w:rPr>
          <w:rStyle w:val="StyleUnderline"/>
        </w:rPr>
        <w:t>WHO, which should anchor global action, continues to suffer from a lack of credibility</w:t>
      </w:r>
      <w:r>
        <w:rPr>
          <w:sz w:val="14"/>
        </w:rPr>
        <w:t xml:space="preserve">. Stronger Local Health Systems </w:t>
      </w:r>
      <w:r>
        <w:rPr>
          <w:rStyle w:val="StyleUnderline"/>
        </w:rPr>
        <w:t xml:space="preserve">International actors are essential but </w:t>
      </w:r>
      <w:r>
        <w:rPr>
          <w:rStyle w:val="Emphasis"/>
        </w:rPr>
        <w:t>cannot parachute into countries and navigate local dynamics quickly enough to contain outbreaks</w:t>
      </w:r>
      <w:r>
        <w:rPr>
          <w:sz w:val="14"/>
        </w:rPr>
        <w:t xml:space="preserve">. In Guinea it took months to establish the ground game needed to stop the pandemic, with Ebola continuing to spread in the meantime. We need to help developing countries establish health systems that can provide routine care and, when needed, coordinate with international responders to contain new outbreaks. Local health systems could be established for about half of the $3.6 billion ultimately spent on creating an Ebola response from scratch. </w:t>
      </w:r>
      <w:r>
        <w:rPr>
          <w:rStyle w:val="StyleUnderline"/>
        </w:rPr>
        <w:t xml:space="preserve">Access to </w:t>
      </w:r>
      <w:r>
        <w:rPr>
          <w:rStyle w:val="Emphasis"/>
        </w:rPr>
        <w:t>routine care</w:t>
      </w:r>
      <w:r>
        <w:rPr>
          <w:rStyle w:val="StyleUnderline"/>
        </w:rPr>
        <w:t xml:space="preserve"> is also </w:t>
      </w:r>
      <w:r>
        <w:rPr>
          <w:rStyle w:val="Emphasis"/>
        </w:rPr>
        <w:t>essential</w:t>
      </w:r>
      <w:r>
        <w:rPr>
          <w:sz w:val="14"/>
        </w:rPr>
        <w:t xml:space="preserve"> for knowing when an outbreak is taking root and establishing trust. For months, Ebola spread before anyone knew it was happening, and then lingered because communities who had never had basic health care doubted the intentions of foreigners flooding into their villages. The turning point in the pandemic came when they began to trust what they were hearing about Ebola and understood what they needed to do to halt its spread: identify those exposed and safely bury the dead. </w:t>
      </w:r>
      <w:r>
        <w:rPr>
          <w:rStyle w:val="StyleUnderline"/>
        </w:rPr>
        <w:t>With Ebola and Zika, we lacked</w:t>
      </w:r>
      <w:r>
        <w:rPr>
          <w:sz w:val="14"/>
        </w:rPr>
        <w:t xml:space="preserve"> these four things — vaccines, diagnostics, </w:t>
      </w:r>
      <w:r>
        <w:rPr>
          <w:rStyle w:val="StyleUnderline"/>
        </w:rPr>
        <w:t>global coordination, and local health systems — which are still urgently needed</w:t>
      </w:r>
      <w:r>
        <w:rPr>
          <w:sz w:val="14"/>
        </w:rPr>
        <w:t xml:space="preserve">. However, prevailing political headwinds in </w:t>
      </w:r>
      <w:r>
        <w:rPr>
          <w:rStyle w:val="StyleUnderline"/>
          <w:highlight w:val="cyan"/>
        </w:rPr>
        <w:t>the U</w:t>
      </w:r>
      <w:r>
        <w:rPr>
          <w:rStyle w:val="StyleUnderline"/>
        </w:rPr>
        <w:t xml:space="preserve">nited </w:t>
      </w:r>
      <w:r>
        <w:rPr>
          <w:rStyle w:val="StyleUnderline"/>
          <w:highlight w:val="cyan"/>
        </w:rPr>
        <w:t>S</w:t>
      </w:r>
      <w:r>
        <w:rPr>
          <w:rStyle w:val="StyleUnderline"/>
        </w:rPr>
        <w:t>tates</w:t>
      </w:r>
      <w:r>
        <w:rPr>
          <w:sz w:val="14"/>
        </w:rPr>
        <w:t xml:space="preserve">, which </w:t>
      </w:r>
      <w:r>
        <w:rPr>
          <w:rStyle w:val="StyleUnderline"/>
        </w:rPr>
        <w:t xml:space="preserve">has </w:t>
      </w:r>
      <w:r>
        <w:rPr>
          <w:rStyle w:val="StyleUnderline"/>
          <w:highlight w:val="cyan"/>
        </w:rPr>
        <w:t xml:space="preserve">played a </w:t>
      </w:r>
      <w:r>
        <w:rPr>
          <w:rStyle w:val="Emphasis"/>
          <w:highlight w:val="cyan"/>
        </w:rPr>
        <w:t>key role in combatting pandemics</w:t>
      </w:r>
      <w:r>
        <w:rPr>
          <w:rStyle w:val="Emphasis"/>
        </w:rPr>
        <w:t xml:space="preserve"> around the world</w:t>
      </w:r>
      <w:r>
        <w:rPr>
          <w:sz w:val="14"/>
        </w:rPr>
        <w:t xml:space="preserve">, threaten to make things worse. The Trump administration is seeking drastic budget cuts in funding for foreign aid and scientific research. The U.S. State Department and U.S. Agency for International Development may lose over one-third of their budgets, including half of the funding the U.S. usually provides to the UN. The National Institutes of Health, which has been on the vanguard of vaccines and diagnostics research, may also face cuts. The Centers for Disease Control and Prevention, which has been at the forefront of responding to outbreaks, remains without a director, and, if the Affordable Care Act is repealed, would lose $891 million, 12% of its overall budget, provided to it for immunization programs, monitoring and responding to outbreaks, and other public health initiatives. </w:t>
      </w:r>
      <w:r>
        <w:rPr>
          <w:rStyle w:val="StyleUnderline"/>
        </w:rPr>
        <w:t xml:space="preserve">Investing in our ability to prevent and contain pandemics through </w:t>
      </w:r>
      <w:r>
        <w:rPr>
          <w:rStyle w:val="Emphasis"/>
        </w:rPr>
        <w:t>revitalized national</w:t>
      </w:r>
      <w:r>
        <w:rPr>
          <w:sz w:val="14"/>
        </w:rPr>
        <w:t xml:space="preserve"> and international </w:t>
      </w:r>
      <w:r>
        <w:rPr>
          <w:rStyle w:val="Emphasis"/>
        </w:rPr>
        <w:t>institutions</w:t>
      </w:r>
      <w:r>
        <w:rPr>
          <w:sz w:val="14"/>
        </w:rPr>
        <w:t xml:space="preserve"> </w:t>
      </w:r>
      <w:r>
        <w:rPr>
          <w:rStyle w:val="StyleUnderline"/>
        </w:rPr>
        <w:t>should be our</w:t>
      </w:r>
      <w:r>
        <w:rPr>
          <w:sz w:val="14"/>
        </w:rPr>
        <w:t xml:space="preserve"> shared </w:t>
      </w:r>
      <w:r>
        <w:rPr>
          <w:rStyle w:val="StyleUnderline"/>
        </w:rPr>
        <w:t>goal</w:t>
      </w:r>
      <w:r>
        <w:rPr>
          <w:sz w:val="14"/>
        </w:rPr>
        <w:t xml:space="preserve">. However, if U.S. agencies become less able to respond to pandemics, leading institutions from other nations, such as Institut Pasteur and the National Institute of Health and Medical Research in France, the Wellcome Trust and London School of Hygiene and Tropical Medicine in the UK, and nongovernmental organizations (NGOs have done instrumental research and response work in previous pandemics), would need to step in to fill the void. There is no border wall against disease. </w:t>
      </w:r>
      <w:r>
        <w:rPr>
          <w:rStyle w:val="Emphasis"/>
          <w:sz w:val="24"/>
        </w:rPr>
        <w:t xml:space="preserve">Pandemics are </w:t>
      </w:r>
      <w:r>
        <w:rPr>
          <w:rStyle w:val="Emphasis"/>
          <w:sz w:val="24"/>
          <w:highlight w:val="cyan"/>
        </w:rPr>
        <w:t xml:space="preserve">an existential threat </w:t>
      </w:r>
      <w:r>
        <w:rPr>
          <w:rStyle w:val="Emphasis"/>
          <w:sz w:val="24"/>
        </w:rPr>
        <w:t>on par with climate change and nuclear conflict</w:t>
      </w:r>
      <w:r>
        <w:rPr>
          <w:sz w:val="14"/>
        </w:rPr>
        <w:t>. We are at a critical crossroads, where we must either take the steps needed to prepare for this threat or become even more vulnerable. It is only a matter of time before we are hit by a deadlier, more contagious pandemic. Will we be ready?</w:t>
      </w:r>
    </w:p>
    <w:p w14:paraId="2D939B5C" w14:textId="77777777" w:rsidR="00E3436A" w:rsidRDefault="00E3436A" w:rsidP="00E3436A"/>
    <w:p w14:paraId="12BBF363" w14:textId="77777777" w:rsidR="00E3436A" w:rsidRDefault="00E3436A" w:rsidP="00E3436A">
      <w:pPr>
        <w:pStyle w:val="Heading4"/>
      </w:pPr>
      <w:r>
        <w:rPr>
          <w:b w:val="0"/>
        </w:rPr>
        <w:t>So does China 5G dominance</w:t>
      </w:r>
    </w:p>
    <w:p w14:paraId="4F74E412" w14:textId="77777777" w:rsidR="00E3436A" w:rsidRDefault="00E3436A" w:rsidP="00E3436A">
      <w:r>
        <w:t xml:space="preserve">Elsa B. </w:t>
      </w:r>
      <w:r>
        <w:rPr>
          <w:rStyle w:val="Style13ptBold"/>
        </w:rPr>
        <w:t>Kania 19</w:t>
      </w:r>
      <w:r>
        <w:t xml:space="preserve">, an Adjunct Senior Fellow with the Technology and National Security Program at the Center for a New American Security, research focuses on Chinese military innovation in emerging technologies, PhD student in Harvard University's Department of Government, Nov 7 2019, "Securing Our 5G Future: The Competitive Challenge and Considerations for U.S. Policy", CNAS, </w:t>
      </w:r>
      <w:hyperlink r:id="rId22" w:history="1">
        <w:r>
          <w:rPr>
            <w:rStyle w:val="Hyperlink"/>
            <w:color w:val="000000"/>
            <w:u w:val="single"/>
          </w:rPr>
          <w:t>https://www.cnas.org/publications/reports/securing-our-5g-future</w:t>
        </w:r>
      </w:hyperlink>
    </w:p>
    <w:p w14:paraId="525E6ED7" w14:textId="77777777" w:rsidR="00E3436A" w:rsidRDefault="00E3436A" w:rsidP="00E3436A">
      <w:pPr>
        <w:rPr>
          <w:sz w:val="16"/>
        </w:rPr>
      </w:pPr>
      <w:r>
        <w:rPr>
          <w:rStyle w:val="Emphasis"/>
          <w:highlight w:val="cyan"/>
        </w:rPr>
        <w:t>China’s</w:t>
      </w:r>
      <w:r>
        <w:rPr>
          <w:rStyle w:val="StyleUnderline"/>
        </w:rPr>
        <w:t xml:space="preserve"> quest for </w:t>
      </w:r>
      <w:r>
        <w:rPr>
          <w:rStyle w:val="Emphasis"/>
          <w:highlight w:val="cyan"/>
        </w:rPr>
        <w:t>5G dominance</w:t>
      </w:r>
      <w:r>
        <w:rPr>
          <w:sz w:val="16"/>
        </w:rPr>
        <w:t xml:space="preserve"> has played out within a complex technological and geopolitical landscape.108 Indeed, </w:t>
      </w:r>
      <w:r>
        <w:rPr>
          <w:rStyle w:val="StyleUnderline"/>
        </w:rPr>
        <w:t xml:space="preserve">different countries have their own security concerns and considerations, but not all share American assessments of the severity of these risks. Insofar as American policymakers see China as a great power rival and strategic competitor, </w:t>
      </w:r>
      <w:r>
        <w:rPr>
          <w:rStyle w:val="StyleUnderline"/>
          <w:highlight w:val="cyan"/>
        </w:rPr>
        <w:t>allow</w:t>
      </w:r>
      <w:r>
        <w:rPr>
          <w:rStyle w:val="StyleUnderline"/>
        </w:rPr>
        <w:t xml:space="preserve">ing Chinese </w:t>
      </w:r>
      <w:r>
        <w:rPr>
          <w:rStyle w:val="StyleUnderline"/>
          <w:highlight w:val="cyan"/>
        </w:rPr>
        <w:t>companies</w:t>
      </w:r>
      <w:r>
        <w:rPr>
          <w:rStyle w:val="StyleUnderline"/>
        </w:rPr>
        <w:t xml:space="preserve"> to play a key role </w:t>
      </w:r>
      <w:r>
        <w:rPr>
          <w:rStyle w:val="StyleUnderline"/>
          <w:highlight w:val="cyan"/>
        </w:rPr>
        <w:t xml:space="preserve">in </w:t>
      </w:r>
      <w:r>
        <w:rPr>
          <w:rStyle w:val="StyleUnderline"/>
        </w:rPr>
        <w:t xml:space="preserve">American </w:t>
      </w:r>
      <w:r>
        <w:rPr>
          <w:rStyle w:val="Emphasis"/>
          <w:highlight w:val="cyan"/>
        </w:rPr>
        <w:t>critical infrastructure</w:t>
      </w:r>
      <w:r>
        <w:rPr>
          <w:rStyle w:val="StyleUnderline"/>
        </w:rPr>
        <w:t xml:space="preserve">, or that of U.S. </w:t>
      </w:r>
      <w:r>
        <w:rPr>
          <w:rStyle w:val="Emphasis"/>
        </w:rPr>
        <w:t>allies</w:t>
      </w:r>
      <w:r>
        <w:rPr>
          <w:rStyle w:val="StyleUnderline"/>
        </w:rPr>
        <w:t xml:space="preserve"> and partners, presents </w:t>
      </w:r>
      <w:r>
        <w:rPr>
          <w:rStyle w:val="Emphasis"/>
        </w:rPr>
        <w:t>grave threats</w:t>
      </w:r>
      <w:r>
        <w:rPr>
          <w:rStyle w:val="StyleUnderline"/>
        </w:rPr>
        <w:t xml:space="preserve"> that are untenable and unacceptable for the United States, not only espionage but also outright subversion of this critical infrastructure.</w:t>
      </w:r>
      <w:r>
        <w:rPr>
          <w:sz w:val="16"/>
        </w:rPr>
        <w:t xml:space="preserve">109 </w:t>
      </w:r>
      <w:r>
        <w:rPr>
          <w:rStyle w:val="StyleUnderline"/>
        </w:rPr>
        <w:t>Yet Huawei has continued to expand its global presence, and the U.S. government has yet to present a viable and attractive alternative to working with Huawei</w:t>
      </w:r>
      <w:r>
        <w:rPr>
          <w:sz w:val="16"/>
        </w:rPr>
        <w:t>. Many countries may have sunk costs and be “locked in” already to this choice based on earlier decisions, which raises concerns about not only security but also fair competition.110 However, it is encouraging to see emerging consensus among like-minded countries about potential principles and shared approaches to 5G security, particularly through the progress of a recent conference on 5G security in Prague.111</w:t>
      </w:r>
    </w:p>
    <w:p w14:paraId="0BCF01F4" w14:textId="77777777" w:rsidR="00E3436A" w:rsidRDefault="00E3436A" w:rsidP="00E3436A">
      <w:pPr>
        <w:rPr>
          <w:rStyle w:val="StyleUnderline"/>
        </w:rPr>
      </w:pPr>
      <w:r>
        <w:rPr>
          <w:sz w:val="16"/>
        </w:rPr>
        <w:t xml:space="preserve">The age of 5G will present new risks and novel threats of disruption or exploitation. </w:t>
      </w:r>
      <w:r>
        <w:rPr>
          <w:rStyle w:val="StyleUnderline"/>
        </w:rPr>
        <w:t>5G</w:t>
      </w:r>
      <w:r>
        <w:rPr>
          <w:sz w:val="16"/>
        </w:rPr>
        <w:t xml:space="preserve"> involves far more than just new and faster wireless networks; it </w:t>
      </w:r>
      <w:r>
        <w:rPr>
          <w:rStyle w:val="StyleUnderline"/>
        </w:rPr>
        <w:t xml:space="preserve">will be a </w:t>
      </w:r>
      <w:r>
        <w:rPr>
          <w:rStyle w:val="Emphasis"/>
        </w:rPr>
        <w:t>vital component</w:t>
      </w:r>
      <w:r>
        <w:rPr>
          <w:rStyle w:val="StyleUnderline"/>
        </w:rPr>
        <w:t xml:space="preserve"> of future </w:t>
      </w:r>
      <w:r>
        <w:rPr>
          <w:rStyle w:val="Emphasis"/>
        </w:rPr>
        <w:t>critical infrastructure</w:t>
      </w:r>
      <w:r>
        <w:rPr>
          <w:rStyle w:val="StyleUnderline"/>
        </w:rPr>
        <w:t>.</w:t>
      </w:r>
      <w:r>
        <w:rPr>
          <w:sz w:val="16"/>
        </w:rPr>
        <w:t xml:space="preserve"> Consequently, </w:t>
      </w:r>
      <w:r>
        <w:rPr>
          <w:rStyle w:val="StyleUnderline"/>
        </w:rPr>
        <w:t xml:space="preserve">the </w:t>
      </w:r>
      <w:r>
        <w:rPr>
          <w:rStyle w:val="Emphasis"/>
        </w:rPr>
        <w:t>cybersecurity</w:t>
      </w:r>
      <w:r>
        <w:rPr>
          <w:rStyle w:val="StyleUnderline"/>
        </w:rPr>
        <w:t xml:space="preserve"> of 5G networks could prove uniquely </w:t>
      </w:r>
      <w:r>
        <w:rPr>
          <w:rStyle w:val="Emphasis"/>
        </w:rPr>
        <w:t>challenging</w:t>
      </w:r>
      <w:r>
        <w:rPr>
          <w:rStyle w:val="StyleUnderline"/>
        </w:rPr>
        <w:t xml:space="preserve">, considering the high levels of </w:t>
      </w:r>
      <w:r>
        <w:rPr>
          <w:rStyle w:val="Emphasis"/>
        </w:rPr>
        <w:t>complexity</w:t>
      </w:r>
      <w:r>
        <w:rPr>
          <w:rStyle w:val="StyleUnderline"/>
        </w:rPr>
        <w:t xml:space="preserve"> and much </w:t>
      </w:r>
      <w:r>
        <w:rPr>
          <w:rStyle w:val="Emphasis"/>
        </w:rPr>
        <w:t>greater potential for damage</w:t>
      </w:r>
      <w:r>
        <w:rPr>
          <w:rStyle w:val="StyleUnderline"/>
        </w:rPr>
        <w:t xml:space="preserve"> in the case of an attack. Not only the confidentiality of data on 5G networks but also questions of integrity and assurance will become urgent challenges. Whereas most </w:t>
      </w:r>
      <w:r>
        <w:rPr>
          <w:rStyle w:val="StyleUnderline"/>
          <w:highlight w:val="cyan"/>
        </w:rPr>
        <w:t xml:space="preserve">cyberattacks </w:t>
      </w:r>
      <w:r>
        <w:rPr>
          <w:rStyle w:val="StyleUnderline"/>
        </w:rPr>
        <w:t xml:space="preserve">to date have involved only data theft, an attack against future 5G networks </w:t>
      </w:r>
      <w:r>
        <w:rPr>
          <w:rStyle w:val="StyleUnderline"/>
          <w:highlight w:val="cyan"/>
        </w:rPr>
        <w:t xml:space="preserve">could cause </w:t>
      </w:r>
      <w:r>
        <w:rPr>
          <w:rStyle w:val="Emphasis"/>
          <w:highlight w:val="cyan"/>
        </w:rPr>
        <w:t>massive damage</w:t>
      </w:r>
      <w:r>
        <w:rPr>
          <w:rStyle w:val="StyleUnderline"/>
          <w:highlight w:val="cyan"/>
        </w:rPr>
        <w:t xml:space="preserve"> that</w:t>
      </w:r>
      <w:r>
        <w:rPr>
          <w:rStyle w:val="StyleUnderline"/>
        </w:rPr>
        <w:t xml:space="preserve"> might </w:t>
      </w:r>
      <w:r>
        <w:rPr>
          <w:rStyle w:val="StyleUnderline"/>
          <w:highlight w:val="cyan"/>
        </w:rPr>
        <w:t>threaten</w:t>
      </w:r>
      <w:r>
        <w:rPr>
          <w:rStyle w:val="StyleUnderline"/>
        </w:rPr>
        <w:t xml:space="preserve"> public safety and critical industries in future smart cities</w:t>
      </w:r>
      <w:r>
        <w:rPr>
          <w:sz w:val="16"/>
        </w:rPr>
        <w:t xml:space="preserve">.112 </w:t>
      </w:r>
      <w:r>
        <w:rPr>
          <w:rStyle w:val="StyleUnderline"/>
        </w:rPr>
        <w:t>The often subpar security of IoT devices, of which there are an estimated 20 billion globally and growing, also presents serious reasons for concern.</w:t>
      </w:r>
      <w:r>
        <w:rPr>
          <w:sz w:val="16"/>
        </w:rPr>
        <w:t xml:space="preserve"> A high proportion of devices on the U.S. market have been made in China by companies with very poor track records on security.113 While vulnerabilities have been and remain a major concern in the telecom industry for 3G and 4G, the stakes will be even higher for securing 5G networks at all stages of their life cycles.114 In some cases, </w:t>
      </w:r>
      <w:r>
        <w:rPr>
          <w:rStyle w:val="Emphasis"/>
          <w:highlight w:val="cyan"/>
        </w:rPr>
        <w:t>supply chains could be weaponized</w:t>
      </w:r>
      <w:r>
        <w:rPr>
          <w:rStyle w:val="StyleUnderline"/>
        </w:rPr>
        <w:t xml:space="preserve"> deliberately by adversaries that may prefer </w:t>
      </w:r>
      <w:r>
        <w:rPr>
          <w:rStyle w:val="Emphasis"/>
        </w:rPr>
        <w:t>to “win without fighting.”</w:t>
      </w:r>
      <w:r>
        <w:rPr>
          <w:sz w:val="16"/>
        </w:rPr>
        <w:t xml:space="preserve">115 </w:t>
      </w:r>
      <w:r>
        <w:rPr>
          <w:rStyle w:val="StyleUnderline"/>
        </w:rPr>
        <w:t>The exclusion of high-risk vendors</w:t>
      </w:r>
      <w:r>
        <w:rPr>
          <w:sz w:val="16"/>
        </w:rPr>
        <w:t xml:space="preserve"> is an important measure to mitigate risk but </w:t>
      </w:r>
      <w:r>
        <w:rPr>
          <w:rStyle w:val="StyleUnderline"/>
        </w:rPr>
        <w:t>does not constitute a complete solution.</w:t>
      </w:r>
    </w:p>
    <w:p w14:paraId="1F8AAAEF" w14:textId="77777777" w:rsidR="00E3436A" w:rsidRDefault="00E3436A" w:rsidP="00E3436A">
      <w:pPr>
        <w:rPr>
          <w:sz w:val="16"/>
          <w:szCs w:val="16"/>
        </w:rPr>
      </w:pPr>
      <w:r>
        <w:rPr>
          <w:sz w:val="16"/>
          <w:szCs w:val="16"/>
        </w:rPr>
        <w:t>5G must be designed and implemented with a holistic approach to security in mind from the start. The development of secure networks must entail more than simply excluding high-risk vendors, requiring rigorous, ongoing testing and screening. Indeed, careful scrutiny should be extended to all aspects of the production, construction, and management of these networks, involving screening of the security of all vendors and carriers. If an end-to-end approach to security is effectively implemented, 5G could prove more secure than our existing networks and critical infrastructure, but the consequences of insecurity would be far graver. In public debates on 5G security, the call and search for a “smoking gun” has been problematic. This framing of the issue has often distracted policymakers from thinking about the greater challenge of mitigating vulnerabilities that tend to be pervasive. Bugs can be just as problematic as backdoors. It is inherently challenging to differentiate an accidental vulnerability from one that is deliberately introduced. The primary difference is intent, which cannot be discerned from code alone. It is encouraging that the 3GPP’s SA3 working group is focusing on security, seeking to ensure that such security concerns will shape the development of standards.116 However, industry and government are just starting to grapple with the full range of issues in play.</w:t>
      </w:r>
    </w:p>
    <w:p w14:paraId="25CC5CA1" w14:textId="77777777" w:rsidR="00E3436A" w:rsidRDefault="00E3436A" w:rsidP="00E3436A">
      <w:pPr>
        <w:rPr>
          <w:rStyle w:val="StyleUnderline"/>
        </w:rPr>
      </w:pPr>
      <w:r>
        <w:rPr>
          <w:sz w:val="16"/>
        </w:rPr>
        <w:t xml:space="preserve">Given the gravity of these security challenges, </w:t>
      </w:r>
      <w:r>
        <w:rPr>
          <w:rStyle w:val="StyleUnderline"/>
        </w:rPr>
        <w:t>the</w:t>
      </w:r>
      <w:r>
        <w:rPr>
          <w:sz w:val="16"/>
        </w:rPr>
        <w:t xml:space="preserve"> apparent </w:t>
      </w:r>
      <w:r>
        <w:rPr>
          <w:rStyle w:val="StyleUnderline"/>
        </w:rPr>
        <w:t>centrality of Chinese companies in the global development of 5G has raised intense concerns. There is a very real risk that vulnerabilities in networks,</w:t>
      </w:r>
      <w:r>
        <w:rPr>
          <w:sz w:val="16"/>
        </w:rPr>
        <w:t xml:space="preserve"> whether the result of poor security practices or deliberate introduction of backdoors, </w:t>
      </w:r>
      <w:r>
        <w:rPr>
          <w:rStyle w:val="StyleUnderline"/>
        </w:rPr>
        <w:t xml:space="preserve">could be weaponized for leverage or coercive purposes, particularly in a crisis or conflict scenario. Considering China’s history of IP theft and cyberespionage, there is also a real risk such networks could be exploited for purposes of </w:t>
      </w:r>
      <w:r>
        <w:rPr>
          <w:rStyle w:val="Emphasis"/>
        </w:rPr>
        <w:t>espionage</w:t>
      </w:r>
      <w:r>
        <w:rPr>
          <w:sz w:val="16"/>
        </w:rPr>
        <w:t xml:space="preserve">.117 As a Chinese company, Huawei also would be subject to a number of legal demands, regulatory requirements, and mechanisms of coercion that are often ambiguous and expansive.118 Regardless of whether Huawei’s leadership may wish to disregard an order from the Chinese government, </w:t>
      </w:r>
      <w:r>
        <w:rPr>
          <w:rStyle w:val="StyleUnderline"/>
        </w:rPr>
        <w:t>China lacks an independent judiciary system for company leaders to plead their case against the government, as Apple did in the United States when it fought an FBI order to unlock an iPhone. Huawei’s claims that it would “say no” to the Chinese government are not credible without indications of the company’s actual ability to do so.</w:t>
      </w:r>
    </w:p>
    <w:p w14:paraId="2C0A631B" w14:textId="77777777" w:rsidR="00E3436A" w:rsidRDefault="00E3436A" w:rsidP="00E3436A">
      <w:pPr>
        <w:rPr>
          <w:rStyle w:val="StyleUnderline"/>
        </w:rPr>
      </w:pPr>
      <w:r>
        <w:rPr>
          <w:rStyle w:val="StyleUnderline"/>
        </w:rPr>
        <w:t>Even if Huawei is given the full benefit of the doubt</w:t>
      </w:r>
      <w:r>
        <w:rPr>
          <w:sz w:val="16"/>
        </w:rPr>
        <w:t xml:space="preserve">, despite its history and apparent involvement with the Chinese military and intelligence organizations, </w:t>
      </w:r>
      <w:r>
        <w:rPr>
          <w:rStyle w:val="StyleUnderline"/>
        </w:rPr>
        <w:t xml:space="preserve">Huawei’s products and services have been assessed to be highly </w:t>
      </w:r>
      <w:r>
        <w:rPr>
          <w:rStyle w:val="Emphasis"/>
        </w:rPr>
        <w:t>insecure</w:t>
      </w:r>
      <w:r>
        <w:rPr>
          <w:rStyle w:val="StyleUnderline"/>
        </w:rPr>
        <w:t>, with a much greater prevalence of vulnerabilities relative to their primary competitors</w:t>
      </w:r>
      <w:r>
        <w:rPr>
          <w:sz w:val="16"/>
        </w:rPr>
        <w:t xml:space="preserve">.119 Moreover, </w:t>
      </w:r>
      <w:r>
        <w:rPr>
          <w:rStyle w:val="StyleUnderline"/>
        </w:rPr>
        <w:t xml:space="preserve">there are reasons to question whether </w:t>
      </w:r>
      <w:r>
        <w:rPr>
          <w:rStyle w:val="Emphasis"/>
        </w:rPr>
        <w:t>knowledge of</w:t>
      </w:r>
      <w:r>
        <w:rPr>
          <w:rStyle w:val="StyleUnderline"/>
        </w:rPr>
        <w:t xml:space="preserve"> any </w:t>
      </w:r>
      <w:r>
        <w:rPr>
          <w:rStyle w:val="Emphasis"/>
          <w:highlight w:val="cyan"/>
        </w:rPr>
        <w:t>bugs</w:t>
      </w:r>
      <w:r>
        <w:rPr>
          <w:rStyle w:val="StyleUnderline"/>
        </w:rPr>
        <w:t xml:space="preserve"> in its equipment </w:t>
      </w:r>
      <w:r>
        <w:rPr>
          <w:rStyle w:val="StyleUnderline"/>
          <w:highlight w:val="cyan"/>
        </w:rPr>
        <w:t xml:space="preserve">could be </w:t>
      </w:r>
      <w:r>
        <w:rPr>
          <w:rStyle w:val="Emphasis"/>
          <w:highlight w:val="cyan"/>
        </w:rPr>
        <w:t>shared</w:t>
      </w:r>
      <w:r>
        <w:rPr>
          <w:rStyle w:val="StyleUnderline"/>
        </w:rPr>
        <w:t xml:space="preserve"> more readily </w:t>
      </w:r>
      <w:r>
        <w:rPr>
          <w:rStyle w:val="StyleUnderline"/>
          <w:highlight w:val="cyan"/>
        </w:rPr>
        <w:t xml:space="preserve">with </w:t>
      </w:r>
      <w:r>
        <w:rPr>
          <w:rStyle w:val="StyleUnderline"/>
        </w:rPr>
        <w:t xml:space="preserve">China’s Ministry of State Security (MSS). This risk may be heightened given the influence of MSS in China’s vulnerabilities database, not to mention Huawei’s historical and continued linkages to </w:t>
      </w:r>
      <w:r>
        <w:rPr>
          <w:rStyle w:val="StyleUnderline"/>
          <w:highlight w:val="cyan"/>
        </w:rPr>
        <w:t>the</w:t>
      </w:r>
      <w:r>
        <w:rPr>
          <w:rStyle w:val="StyleUnderline"/>
        </w:rPr>
        <w:t xml:space="preserve"> Chinese </w:t>
      </w:r>
      <w:r>
        <w:rPr>
          <w:rStyle w:val="Emphasis"/>
          <w:highlight w:val="cyan"/>
        </w:rPr>
        <w:t>P</w:t>
      </w:r>
      <w:r>
        <w:rPr>
          <w:rStyle w:val="StyleUnderline"/>
        </w:rPr>
        <w:t xml:space="preserve">eople’s </w:t>
      </w:r>
      <w:r>
        <w:rPr>
          <w:rStyle w:val="Emphasis"/>
          <w:highlight w:val="cyan"/>
        </w:rPr>
        <w:t>L</w:t>
      </w:r>
      <w:r>
        <w:rPr>
          <w:rStyle w:val="StyleUnderline"/>
        </w:rPr>
        <w:t xml:space="preserve">iberation </w:t>
      </w:r>
      <w:r>
        <w:rPr>
          <w:rStyle w:val="Emphasis"/>
          <w:highlight w:val="cyan"/>
        </w:rPr>
        <w:t>A</w:t>
      </w:r>
      <w:r>
        <w:rPr>
          <w:rStyle w:val="StyleUnderline"/>
        </w:rPr>
        <w:t>rmy, including military intelligence.</w:t>
      </w:r>
      <w:r>
        <w:rPr>
          <w:sz w:val="16"/>
        </w:rPr>
        <w:t xml:space="preserve">120 </w:t>
      </w:r>
      <w:r>
        <w:rPr>
          <w:rStyle w:val="StyleUnderline"/>
        </w:rPr>
        <w:t xml:space="preserve">For the United States, these risks and security concerns are </w:t>
      </w:r>
      <w:r>
        <w:rPr>
          <w:rStyle w:val="Emphasis"/>
        </w:rPr>
        <w:t>inextricable</w:t>
      </w:r>
      <w:r>
        <w:rPr>
          <w:rStyle w:val="StyleUnderline"/>
        </w:rPr>
        <w:t xml:space="preserve"> from today’s </w:t>
      </w:r>
      <w:r>
        <w:rPr>
          <w:rStyle w:val="Emphasis"/>
        </w:rPr>
        <w:t>geopolitical exigencies</w:t>
      </w:r>
      <w:r>
        <w:rPr>
          <w:rStyle w:val="StyleUnderline"/>
        </w:rPr>
        <w:t xml:space="preserve">, insofar as the U.S.-China rivalry encompasses </w:t>
      </w:r>
      <w:r>
        <w:rPr>
          <w:rStyle w:val="Emphasis"/>
        </w:rPr>
        <w:t>scenarios for</w:t>
      </w:r>
      <w:r>
        <w:rPr>
          <w:rStyle w:val="StyleUnderline"/>
        </w:rPr>
        <w:t xml:space="preserve"> which there is a nonzero probability of </w:t>
      </w:r>
      <w:r>
        <w:rPr>
          <w:rStyle w:val="Emphasis"/>
          <w:highlight w:val="cyan"/>
        </w:rPr>
        <w:t>conflict</w:t>
      </w:r>
      <w:r>
        <w:rPr>
          <w:rStyle w:val="StyleUnderline"/>
        </w:rPr>
        <w:t xml:space="preserve">, including </w:t>
      </w:r>
      <w:r>
        <w:rPr>
          <w:rStyle w:val="StyleUnderline"/>
          <w:highlight w:val="cyan"/>
        </w:rPr>
        <w:t xml:space="preserve">over </w:t>
      </w:r>
      <w:r>
        <w:rPr>
          <w:rStyle w:val="Emphasis"/>
          <w:highlight w:val="cyan"/>
        </w:rPr>
        <w:t>Taiwan</w:t>
      </w:r>
      <w:r>
        <w:rPr>
          <w:sz w:val="16"/>
        </w:rPr>
        <w:t xml:space="preserve">. Consistently, </w:t>
      </w:r>
      <w:r>
        <w:rPr>
          <w:rStyle w:val="Emphasis"/>
        </w:rPr>
        <w:t>Chinese military writings</w:t>
      </w:r>
      <w:r>
        <w:rPr>
          <w:rStyle w:val="StyleUnderline"/>
        </w:rPr>
        <w:t xml:space="preserve"> have highlighted the potential for </w:t>
      </w:r>
      <w:r>
        <w:rPr>
          <w:rStyle w:val="Emphasis"/>
        </w:rPr>
        <w:t>cyberattacks on critical infrastructure</w:t>
      </w:r>
      <w:r>
        <w:rPr>
          <w:rStyle w:val="StyleUnderline"/>
        </w:rPr>
        <w:t xml:space="preserve"> as a </w:t>
      </w:r>
      <w:r>
        <w:rPr>
          <w:rStyle w:val="Emphasis"/>
        </w:rPr>
        <w:t>prelude to</w:t>
      </w:r>
      <w:r>
        <w:rPr>
          <w:rStyle w:val="StyleUnderline"/>
        </w:rPr>
        <w:t xml:space="preserve"> outright </w:t>
      </w:r>
      <w:r>
        <w:rPr>
          <w:rStyle w:val="Emphasis"/>
        </w:rPr>
        <w:t>war</w:t>
      </w:r>
      <w:r>
        <w:rPr>
          <w:rStyle w:val="StyleUnderline"/>
        </w:rPr>
        <w:t>fare.</w:t>
      </w:r>
      <w:r>
        <w:rPr>
          <w:sz w:val="16"/>
        </w:rPr>
        <w:t xml:space="preserve">121 </w:t>
      </w:r>
      <w:r>
        <w:rPr>
          <w:rStyle w:val="StyleUnderline"/>
        </w:rPr>
        <w:t xml:space="preserve">The presence of equipment from high-risk vendors, such as </w:t>
      </w:r>
      <w:r>
        <w:rPr>
          <w:rStyle w:val="Emphasis"/>
        </w:rPr>
        <w:t>Huawei</w:t>
      </w:r>
      <w:r>
        <w:rPr>
          <w:rStyle w:val="StyleUnderline"/>
        </w:rPr>
        <w:t xml:space="preserve">, even in </w:t>
      </w:r>
      <w:r>
        <w:rPr>
          <w:rStyle w:val="Emphasis"/>
        </w:rPr>
        <w:t>rural telecoms</w:t>
      </w:r>
      <w:r>
        <w:rPr>
          <w:rStyle w:val="StyleUnderline"/>
        </w:rPr>
        <w:t xml:space="preserve"> is concerning, considering that some of these </w:t>
      </w:r>
      <w:r>
        <w:rPr>
          <w:rStyle w:val="Emphasis"/>
        </w:rPr>
        <w:t>networks are near military bases</w:t>
      </w:r>
      <w:r>
        <w:rPr>
          <w:rStyle w:val="StyleUnderline"/>
        </w:rPr>
        <w:t>, which raises risks of espionage or exploitation.</w:t>
      </w:r>
    </w:p>
    <w:p w14:paraId="2588DBC0" w14:textId="77777777" w:rsidR="00E3436A" w:rsidRDefault="00E3436A" w:rsidP="00E3436A">
      <w:pPr>
        <w:rPr>
          <w:sz w:val="16"/>
        </w:rPr>
      </w:pPr>
      <w:r>
        <w:rPr>
          <w:sz w:val="16"/>
          <w:szCs w:val="16"/>
        </w:rPr>
        <w:t>5G security presents a global challenge that will demand creative and cooperative solutions.</w:t>
      </w:r>
      <w:r>
        <w:rPr>
          <w:sz w:val="16"/>
        </w:rPr>
        <w:t xml:space="preserve"> Huawei will likely remain a major player in 5G in a number of countries, including some U.S. allies and partners, that believe the benefits of partnering with it outweigh the risks. Although a criteria-based calculation of risk provides compelling arguments for exclusion of such highly risky players, many nations could still continue current collaborations with Huawei in ways that exacerbate global risks to this emergent ecosystem. </w:t>
      </w:r>
      <w:r>
        <w:rPr>
          <w:rStyle w:val="Emphasis"/>
        </w:rPr>
        <w:t>Even if</w:t>
      </w:r>
      <w:r>
        <w:rPr>
          <w:rStyle w:val="StyleUnderline"/>
        </w:rPr>
        <w:t xml:space="preserve"> the </w:t>
      </w:r>
      <w:r>
        <w:rPr>
          <w:rStyle w:val="Emphasis"/>
        </w:rPr>
        <w:t>U</w:t>
      </w:r>
      <w:r>
        <w:rPr>
          <w:rStyle w:val="StyleUnderline"/>
        </w:rPr>
        <w:t xml:space="preserve">nited </w:t>
      </w:r>
      <w:r>
        <w:rPr>
          <w:rStyle w:val="Emphasis"/>
        </w:rPr>
        <w:t>S</w:t>
      </w:r>
      <w:r>
        <w:rPr>
          <w:rStyle w:val="StyleUnderline"/>
        </w:rPr>
        <w:t xml:space="preserve">tates were to succeed in </w:t>
      </w:r>
      <w:r>
        <w:rPr>
          <w:rStyle w:val="Emphasis"/>
        </w:rPr>
        <w:t>fully secur</w:t>
      </w:r>
      <w:r>
        <w:rPr>
          <w:rStyle w:val="StyleUnderline"/>
        </w:rPr>
        <w:t xml:space="preserve">ing its own 5G networks, U.S. data and entities may remain </w:t>
      </w:r>
      <w:r>
        <w:rPr>
          <w:rStyle w:val="Emphasis"/>
        </w:rPr>
        <w:t>reliant</w:t>
      </w:r>
      <w:r>
        <w:rPr>
          <w:rStyle w:val="StyleUnderline"/>
        </w:rPr>
        <w:t xml:space="preserve">, including for military and commercial activities, upon </w:t>
      </w:r>
      <w:r>
        <w:rPr>
          <w:rStyle w:val="Emphasis"/>
        </w:rPr>
        <w:t>overseas digital infrastructure</w:t>
      </w:r>
      <w:r>
        <w:rPr>
          <w:rStyle w:val="StyleUnderline"/>
        </w:rPr>
        <w:t xml:space="preserve"> that could prove highly </w:t>
      </w:r>
      <w:r>
        <w:rPr>
          <w:rStyle w:val="Emphasis"/>
        </w:rPr>
        <w:t>vulnerable</w:t>
      </w:r>
      <w:r>
        <w:rPr>
          <w:rStyle w:val="StyleUnderline"/>
        </w:rPr>
        <w:t xml:space="preserve">.The presence of Huawei’s equipment in the critical infrastructure of U.S. </w:t>
      </w:r>
      <w:r>
        <w:rPr>
          <w:rStyle w:val="Emphasis"/>
        </w:rPr>
        <w:t>allies</w:t>
      </w:r>
      <w:r>
        <w:rPr>
          <w:rStyle w:val="StyleUnderline"/>
        </w:rPr>
        <w:t xml:space="preserve"> and partners, whose support or </w:t>
      </w:r>
      <w:r>
        <w:rPr>
          <w:rStyle w:val="Emphasis"/>
        </w:rPr>
        <w:t>location</w:t>
      </w:r>
      <w:r>
        <w:rPr>
          <w:rStyle w:val="StyleUnderline"/>
        </w:rPr>
        <w:t xml:space="preserve"> as a </w:t>
      </w:r>
      <w:r>
        <w:rPr>
          <w:rStyle w:val="Emphasis"/>
        </w:rPr>
        <w:t>staging ground</w:t>
      </w:r>
      <w:r>
        <w:rPr>
          <w:rStyle w:val="StyleUnderline"/>
        </w:rPr>
        <w:t xml:space="preserve"> the U.S. military might </w:t>
      </w:r>
      <w:r>
        <w:rPr>
          <w:rStyle w:val="StyleUnderline"/>
          <w:highlight w:val="cyan"/>
        </w:rPr>
        <w:t xml:space="preserve">require to fulfill its </w:t>
      </w:r>
      <w:r>
        <w:rPr>
          <w:rStyle w:val="Emphasis"/>
          <w:highlight w:val="cyan"/>
        </w:rPr>
        <w:t>treaty obligations</w:t>
      </w:r>
      <w:r>
        <w:rPr>
          <w:rStyle w:val="StyleUnderline"/>
          <w:highlight w:val="cyan"/>
        </w:rPr>
        <w:t xml:space="preserve"> in the event of a crisis or </w:t>
      </w:r>
      <w:r>
        <w:rPr>
          <w:rStyle w:val="Emphasis"/>
          <w:highlight w:val="cyan"/>
        </w:rPr>
        <w:t>conflict</w:t>
      </w:r>
      <w:r>
        <w:rPr>
          <w:rStyle w:val="StyleUnderline"/>
        </w:rPr>
        <w:t>, also creates new risks</w:t>
      </w:r>
      <w:r>
        <w:rPr>
          <w:rStyle w:val="StyleUnderline"/>
          <w:highlight w:val="cyan"/>
        </w:rPr>
        <w:t xml:space="preserve">, to an extent that could </w:t>
      </w:r>
      <w:r>
        <w:rPr>
          <w:rStyle w:val="Emphasis"/>
          <w:highlight w:val="cyan"/>
        </w:rPr>
        <w:t>undermine U.S.</w:t>
      </w:r>
      <w:r>
        <w:rPr>
          <w:rStyle w:val="StyleUnderline"/>
          <w:highlight w:val="cyan"/>
        </w:rPr>
        <w:t xml:space="preserve"> </w:t>
      </w:r>
      <w:r>
        <w:rPr>
          <w:rStyle w:val="StyleUnderline"/>
        </w:rPr>
        <w:t xml:space="preserve">capabilities for command and control and </w:t>
      </w:r>
      <w:r>
        <w:rPr>
          <w:rStyle w:val="Emphasis"/>
          <w:highlight w:val="cyan"/>
        </w:rPr>
        <w:t>power projection</w:t>
      </w:r>
      <w:r>
        <w:rPr>
          <w:rStyle w:val="StyleUnderline"/>
        </w:rPr>
        <w:t>.</w:t>
      </w:r>
      <w:r>
        <w:rPr>
          <w:sz w:val="16"/>
        </w:rPr>
        <w:t xml:space="preserve"> As Dan Coats, had warned during his time as director of national intelligence (DNI), </w:t>
      </w:r>
      <w:r>
        <w:rPr>
          <w:rStyle w:val="StyleUnderline"/>
        </w:rPr>
        <w:t xml:space="preserve">“U.S. data will increasingly flow across foreign-produced equipment and foreign-controlled networks, raising the risk of </w:t>
      </w:r>
      <w:r>
        <w:rPr>
          <w:rStyle w:val="Emphasis"/>
        </w:rPr>
        <w:t>foreign access</w:t>
      </w:r>
      <w:r>
        <w:rPr>
          <w:rStyle w:val="StyleUnderline"/>
        </w:rPr>
        <w:t xml:space="preserve"> and </w:t>
      </w:r>
      <w:r>
        <w:rPr>
          <w:rStyle w:val="Emphasis"/>
        </w:rPr>
        <w:t>denial of service</w:t>
      </w:r>
      <w:r>
        <w:rPr>
          <w:rStyle w:val="StyleUnderline"/>
        </w:rPr>
        <w:t>.”</w:t>
      </w:r>
      <w:r>
        <w:rPr>
          <w:sz w:val="16"/>
        </w:rPr>
        <w:t>122</w:t>
      </w:r>
    </w:p>
    <w:p w14:paraId="0E631F88" w14:textId="77777777" w:rsidR="00E3436A" w:rsidRDefault="00E3436A" w:rsidP="00E3436A">
      <w:pPr>
        <w:pStyle w:val="Heading2"/>
      </w:pPr>
      <w:r>
        <w:t>T</w:t>
      </w:r>
    </w:p>
    <w:p w14:paraId="0BBD6286" w14:textId="77777777" w:rsidR="00E3436A" w:rsidRDefault="00E3436A" w:rsidP="00E3436A">
      <w:pPr>
        <w:pStyle w:val="Heading4"/>
      </w:pPr>
      <w:r>
        <w:t xml:space="preserve">Burden of proof </w:t>
      </w:r>
      <w:r w:rsidRPr="003679CE">
        <w:rPr>
          <w:u w:val="single"/>
        </w:rPr>
        <w:t>dictates</w:t>
      </w:r>
      <w:r>
        <w:t xml:space="preserve"> the scope </w:t>
      </w:r>
      <w:r w:rsidRPr="00B912D8">
        <w:rPr>
          <w:color w:val="FF0000"/>
          <w:sz w:val="48"/>
          <w:szCs w:val="44"/>
        </w:rPr>
        <w:t>of</w:t>
      </w:r>
      <w:r>
        <w:t xml:space="preserve"> antitrust.</w:t>
      </w:r>
    </w:p>
    <w:p w14:paraId="7B797868" w14:textId="77777777" w:rsidR="00E3436A" w:rsidRDefault="00E3436A" w:rsidP="00E3436A">
      <w:r>
        <w:t xml:space="preserve">Andrew I. </w:t>
      </w:r>
      <w:r w:rsidRPr="003679CE">
        <w:rPr>
          <w:rStyle w:val="Style13ptBold"/>
        </w:rPr>
        <w:t>Gavil &amp;</w:t>
      </w:r>
      <w:r>
        <w:t xml:space="preserve"> Steven C. </w:t>
      </w:r>
      <w:r w:rsidRPr="003679CE">
        <w:rPr>
          <w:rStyle w:val="Style13ptBold"/>
        </w:rPr>
        <w:t>Salop 20</w:t>
      </w:r>
      <w:r>
        <w:t>, Professor of Law, Howard University School of Law; Professor of Economics and Law, Georgetown University Law Center., "Probability, Presumptions and Evidentiary Burdens in Antitrust Analysis: Revitalizing the Rule of Reason for Exclusionary Conduct," University of Pennsylvania Law Review, Vol. 168, No. 7, pg. 2111-2112, 2020, HeinOnline.</w:t>
      </w:r>
    </w:p>
    <w:p w14:paraId="7E0D23CA" w14:textId="77777777" w:rsidR="00E3436A" w:rsidRPr="003679CE" w:rsidRDefault="00E3436A" w:rsidP="00E3436A">
      <w:pPr>
        <w:rPr>
          <w:sz w:val="16"/>
        </w:rPr>
      </w:pPr>
      <w:r w:rsidRPr="003679CE">
        <w:rPr>
          <w:sz w:val="16"/>
        </w:rPr>
        <w:t xml:space="preserve">The </w:t>
      </w:r>
      <w:r w:rsidRPr="003679CE">
        <w:rPr>
          <w:rStyle w:val="StyleUnderline"/>
        </w:rPr>
        <w:t xml:space="preserve">proscribed </w:t>
      </w:r>
      <w:r w:rsidRPr="003E0825">
        <w:rPr>
          <w:rStyle w:val="StyleUnderline"/>
          <w:highlight w:val="cyan"/>
        </w:rPr>
        <w:t>cure was</w:t>
      </w:r>
      <w:r w:rsidRPr="003679CE">
        <w:rPr>
          <w:sz w:val="16"/>
        </w:rPr>
        <w:t xml:space="preserve"> a combination of greater economic sophistication, </w:t>
      </w:r>
      <w:r w:rsidRPr="003E0825">
        <w:rPr>
          <w:rStyle w:val="StyleUnderline"/>
          <w:highlight w:val="cyan"/>
        </w:rPr>
        <w:t>reliance on</w:t>
      </w:r>
      <w:r w:rsidRPr="003679CE">
        <w:rPr>
          <w:sz w:val="16"/>
        </w:rPr>
        <w:t xml:space="preserve"> </w:t>
      </w:r>
      <w:r w:rsidRPr="003679CE">
        <w:rPr>
          <w:rStyle w:val="Emphasis"/>
        </w:rPr>
        <w:t>bright-line rules</w:t>
      </w:r>
      <w:r w:rsidRPr="003679CE">
        <w:rPr>
          <w:sz w:val="16"/>
        </w:rPr>
        <w:t xml:space="preserve"> </w:t>
      </w:r>
      <w:r w:rsidRPr="003679CE">
        <w:rPr>
          <w:rStyle w:val="StyleUnderline"/>
        </w:rPr>
        <w:t xml:space="preserve">of </w:t>
      </w:r>
      <w:r w:rsidRPr="003E0825">
        <w:rPr>
          <w:rStyle w:val="StyleUnderline"/>
          <w:highlight w:val="cyan"/>
        </w:rPr>
        <w:t>non-liability</w:t>
      </w:r>
      <w:r w:rsidRPr="003679CE">
        <w:rPr>
          <w:sz w:val="16"/>
        </w:rPr>
        <w:t xml:space="preserve">, and lessened reliance on brightline rules of liability. The </w:t>
      </w:r>
      <w:r w:rsidRPr="003679CE">
        <w:rPr>
          <w:rStyle w:val="StyleUnderline"/>
        </w:rPr>
        <w:t>influence</w:t>
      </w:r>
      <w:r w:rsidRPr="003679CE">
        <w:rPr>
          <w:sz w:val="16"/>
        </w:rPr>
        <w:t xml:space="preserve"> of this approach </w:t>
      </w:r>
      <w:r w:rsidRPr="003679CE">
        <w:rPr>
          <w:rStyle w:val="StyleUnderline"/>
        </w:rPr>
        <w:t>did not end with the</w:t>
      </w:r>
      <w:r w:rsidRPr="003679CE">
        <w:rPr>
          <w:sz w:val="16"/>
        </w:rPr>
        <w:t xml:space="preserve"> </w:t>
      </w:r>
      <w:r w:rsidRPr="003679CE">
        <w:rPr>
          <w:rStyle w:val="Emphasis"/>
        </w:rPr>
        <w:t>analysis of particular practices</w:t>
      </w:r>
      <w:r w:rsidRPr="003679CE">
        <w:rPr>
          <w:sz w:val="16"/>
        </w:rPr>
        <w:t xml:space="preserve">. The </w:t>
      </w:r>
      <w:r w:rsidRPr="003E0825">
        <w:rPr>
          <w:rStyle w:val="StyleUnderline"/>
          <w:highlight w:val="cyan"/>
        </w:rPr>
        <w:t>goal of</w:t>
      </w:r>
      <w:r w:rsidRPr="003E0825">
        <w:rPr>
          <w:sz w:val="16"/>
          <w:highlight w:val="cyan"/>
        </w:rPr>
        <w:t xml:space="preserve"> </w:t>
      </w:r>
      <w:r w:rsidRPr="003E0825">
        <w:rPr>
          <w:rStyle w:val="Emphasis"/>
          <w:highlight w:val="cyan"/>
        </w:rPr>
        <w:t>preventing false positives</w:t>
      </w:r>
      <w:r w:rsidRPr="003679CE">
        <w:rPr>
          <w:sz w:val="16"/>
        </w:rPr>
        <w:t xml:space="preserve"> </w:t>
      </w:r>
      <w:r w:rsidRPr="003679CE">
        <w:rPr>
          <w:rStyle w:val="StyleUnderline"/>
        </w:rPr>
        <w:t>provided a</w:t>
      </w:r>
      <w:r w:rsidRPr="003679CE">
        <w:rPr>
          <w:sz w:val="16"/>
        </w:rPr>
        <w:t xml:space="preserve"> </w:t>
      </w:r>
      <w:r w:rsidRPr="003679CE">
        <w:rPr>
          <w:rStyle w:val="Emphasis"/>
        </w:rPr>
        <w:t>focus</w:t>
      </w:r>
      <w:r w:rsidRPr="003679CE">
        <w:rPr>
          <w:sz w:val="16"/>
        </w:rPr>
        <w:t xml:space="preserve"> </w:t>
      </w:r>
      <w:r w:rsidRPr="003679CE">
        <w:rPr>
          <w:rStyle w:val="StyleUnderline"/>
        </w:rPr>
        <w:t>for</w:t>
      </w:r>
      <w:r w:rsidRPr="003679CE">
        <w:rPr>
          <w:sz w:val="16"/>
        </w:rPr>
        <w:t xml:space="preserve"> the comparative </w:t>
      </w:r>
      <w:r w:rsidRPr="003679CE">
        <w:rPr>
          <w:rStyle w:val="StyleUnderline"/>
        </w:rPr>
        <w:t>evaluation of</w:t>
      </w:r>
      <w:r w:rsidRPr="003679CE">
        <w:rPr>
          <w:sz w:val="16"/>
        </w:rPr>
        <w:t xml:space="preserve"> alternative </w:t>
      </w:r>
      <w:r w:rsidRPr="003679CE">
        <w:rPr>
          <w:rStyle w:val="StyleUnderline"/>
        </w:rPr>
        <w:t>legal rules</w:t>
      </w:r>
      <w:r w:rsidRPr="003679CE">
        <w:rPr>
          <w:sz w:val="16"/>
        </w:rPr>
        <w:t xml:space="preserve">,15 </w:t>
      </w:r>
      <w:r w:rsidRPr="003679CE">
        <w:rPr>
          <w:rStyle w:val="StyleUnderline"/>
        </w:rPr>
        <w:t>and be</w:t>
      </w:r>
      <w:r w:rsidRPr="003E0825">
        <w:rPr>
          <w:rStyle w:val="StyleUnderline"/>
          <w:highlight w:val="cyan"/>
        </w:rPr>
        <w:t>came a</w:t>
      </w:r>
      <w:r w:rsidRPr="003E0825">
        <w:rPr>
          <w:sz w:val="16"/>
          <w:highlight w:val="cyan"/>
        </w:rPr>
        <w:t xml:space="preserve"> </w:t>
      </w:r>
      <w:r w:rsidRPr="003E0825">
        <w:rPr>
          <w:rStyle w:val="Emphasis"/>
          <w:highlight w:val="cyan"/>
        </w:rPr>
        <w:t>barometer</w:t>
      </w:r>
      <w:r w:rsidRPr="003E0825">
        <w:rPr>
          <w:sz w:val="16"/>
          <w:highlight w:val="cyan"/>
        </w:rPr>
        <w:t xml:space="preserve"> </w:t>
      </w:r>
      <w:r w:rsidRPr="003E0825">
        <w:rPr>
          <w:rStyle w:val="StyleUnderline"/>
          <w:highlight w:val="cyan"/>
        </w:rPr>
        <w:t>for</w:t>
      </w:r>
      <w:r w:rsidRPr="003679CE">
        <w:rPr>
          <w:sz w:val="16"/>
        </w:rPr>
        <w:t xml:space="preserve"> </w:t>
      </w:r>
      <w:r w:rsidRPr="003679CE">
        <w:rPr>
          <w:rStyle w:val="Emphasis"/>
        </w:rPr>
        <w:t xml:space="preserve">evaluating </w:t>
      </w:r>
      <w:r w:rsidRPr="003E0825">
        <w:rPr>
          <w:rStyle w:val="Emphasis"/>
          <w:highlight w:val="cyan"/>
        </w:rPr>
        <w:t>the scope of antitrust prohibitions</w:t>
      </w:r>
      <w:r w:rsidRPr="003679CE">
        <w:rPr>
          <w:sz w:val="16"/>
        </w:rPr>
        <w:t xml:space="preserve">.16 This </w:t>
      </w:r>
      <w:r w:rsidRPr="003E0825">
        <w:rPr>
          <w:rStyle w:val="StyleUnderline"/>
          <w:highlight w:val="cyan"/>
        </w:rPr>
        <w:t>translated into</w:t>
      </w:r>
      <w:r w:rsidRPr="003679CE">
        <w:rPr>
          <w:rStyle w:val="StyleUnderline"/>
        </w:rPr>
        <w:t xml:space="preserve"> a call for </w:t>
      </w:r>
      <w:r w:rsidRPr="003E0825">
        <w:rPr>
          <w:rStyle w:val="StyleUnderline"/>
          <w:highlight w:val="cyan"/>
        </w:rPr>
        <w:t>a</w:t>
      </w:r>
      <w:r w:rsidRPr="003E0825">
        <w:rPr>
          <w:sz w:val="16"/>
          <w:highlight w:val="cyan"/>
        </w:rPr>
        <w:t xml:space="preserve"> </w:t>
      </w:r>
      <w:r w:rsidRPr="003E0825">
        <w:rPr>
          <w:rStyle w:val="Emphasis"/>
          <w:highlight w:val="cyan"/>
        </w:rPr>
        <w:t>higher</w:t>
      </w:r>
      <w:r w:rsidRPr="003679CE">
        <w:rPr>
          <w:sz w:val="16"/>
        </w:rPr>
        <w:t xml:space="preserve"> </w:t>
      </w:r>
      <w:r w:rsidRPr="003679CE">
        <w:rPr>
          <w:rStyle w:val="StyleUnderline"/>
        </w:rPr>
        <w:t xml:space="preserve">evidentiary </w:t>
      </w:r>
      <w:r w:rsidRPr="003E0825">
        <w:rPr>
          <w:rStyle w:val="StyleUnderline"/>
          <w:highlight w:val="cyan"/>
        </w:rPr>
        <w:t>burden on plaintiffs</w:t>
      </w:r>
      <w:r w:rsidRPr="003679CE">
        <w:rPr>
          <w:rStyle w:val="StyleUnderline"/>
        </w:rPr>
        <w:t xml:space="preserve"> in cases </w:t>
      </w:r>
      <w:r w:rsidRPr="003E0825">
        <w:rPr>
          <w:rStyle w:val="StyleUnderline"/>
          <w:highlight w:val="cyan"/>
        </w:rPr>
        <w:t xml:space="preserve">alleging </w:t>
      </w:r>
      <w:r w:rsidRPr="003E0825">
        <w:rPr>
          <w:rStyle w:val="Emphasis"/>
          <w:highlight w:val="cyan"/>
        </w:rPr>
        <w:t>exclusionary</w:t>
      </w:r>
      <w:r w:rsidRPr="003E0825">
        <w:rPr>
          <w:sz w:val="16"/>
          <w:highlight w:val="cyan"/>
        </w:rPr>
        <w:t xml:space="preserve"> </w:t>
      </w:r>
      <w:r w:rsidRPr="003E0825">
        <w:rPr>
          <w:rStyle w:val="StyleUnderline"/>
          <w:highlight w:val="cyan"/>
        </w:rPr>
        <w:t>conduct</w:t>
      </w:r>
      <w:r w:rsidRPr="003679CE">
        <w:rPr>
          <w:sz w:val="16"/>
        </w:rPr>
        <w:t>, which included a requirement of more economic evidence to support competitive harm allegations.17</w:t>
      </w:r>
    </w:p>
    <w:p w14:paraId="5922FFE1" w14:textId="77777777" w:rsidR="00E3436A" w:rsidRDefault="00E3436A" w:rsidP="00E3436A">
      <w:pPr>
        <w:pStyle w:val="Heading4"/>
      </w:pPr>
      <w:r>
        <w:t xml:space="preserve">Guidelines </w:t>
      </w:r>
      <w:r w:rsidRPr="003E0825">
        <w:rPr>
          <w:u w:val="single"/>
        </w:rPr>
        <w:t>control the scope</w:t>
      </w:r>
      <w:r>
        <w:t xml:space="preserve"> </w:t>
      </w:r>
      <w:r w:rsidRPr="00B912D8">
        <w:rPr>
          <w:color w:val="FF0000"/>
          <w:sz w:val="52"/>
          <w:szCs w:val="48"/>
        </w:rPr>
        <w:t>of</w:t>
      </w:r>
      <w:r>
        <w:t xml:space="preserve"> Clayton.</w:t>
      </w:r>
    </w:p>
    <w:p w14:paraId="2EBF528D" w14:textId="77777777" w:rsidR="00E3436A" w:rsidRDefault="00E3436A" w:rsidP="00E3436A">
      <w:r>
        <w:t xml:space="preserve">Hillary </w:t>
      </w:r>
      <w:r w:rsidRPr="00A444F7">
        <w:rPr>
          <w:rStyle w:val="Style13ptBold"/>
        </w:rPr>
        <w:t>Greene 06</w:t>
      </w:r>
      <w:r>
        <w:t>, Associate Professor, S.J. Quinney College of Law, University of Utah, "Guideline Institutionalization: The Role of Merger Guidelines in Antitrust Discourse," William and Mary Law Review, Vol. 48, No. 3, pg. 779-787, December 2006, HeinOnline.</w:t>
      </w:r>
    </w:p>
    <w:p w14:paraId="7CCEAFB4" w14:textId="77777777" w:rsidR="00E3436A" w:rsidRPr="003E0825" w:rsidRDefault="00E3436A" w:rsidP="00E3436A">
      <w:pPr>
        <w:rPr>
          <w:sz w:val="16"/>
        </w:rPr>
      </w:pPr>
      <w:r w:rsidRPr="003E0825">
        <w:rPr>
          <w:sz w:val="16"/>
        </w:rPr>
        <w:t xml:space="preserve">On the most basic level, </w:t>
      </w:r>
      <w:r w:rsidRPr="003E0825">
        <w:rPr>
          <w:rStyle w:val="StyleUnderline"/>
        </w:rPr>
        <w:t xml:space="preserve">antitrust </w:t>
      </w:r>
      <w:r w:rsidRPr="003E0825">
        <w:rPr>
          <w:rStyle w:val="StyleUnderline"/>
          <w:highlight w:val="cyan"/>
        </w:rPr>
        <w:t>guidelines</w:t>
      </w:r>
      <w:r w:rsidRPr="003E0825">
        <w:rPr>
          <w:sz w:val="16"/>
          <w:highlight w:val="cyan"/>
        </w:rPr>
        <w:t xml:space="preserve"> </w:t>
      </w:r>
      <w:r w:rsidRPr="003E0825">
        <w:rPr>
          <w:rStyle w:val="Emphasis"/>
          <w:highlight w:val="cyan"/>
        </w:rPr>
        <w:t>constitute</w:t>
      </w:r>
      <w:r w:rsidRPr="003E0825">
        <w:rPr>
          <w:sz w:val="16"/>
        </w:rPr>
        <w:t xml:space="preserve"> </w:t>
      </w:r>
      <w:r w:rsidRPr="003E0825">
        <w:rPr>
          <w:rStyle w:val="StyleUnderline"/>
        </w:rPr>
        <w:t>the federal agencies'</w:t>
      </w:r>
      <w:r w:rsidRPr="003E0825">
        <w:rPr>
          <w:sz w:val="16"/>
        </w:rPr>
        <w:t xml:space="preserve"> </w:t>
      </w:r>
      <w:r w:rsidRPr="003E0825">
        <w:rPr>
          <w:rStyle w:val="Emphasis"/>
          <w:highlight w:val="cyan"/>
        </w:rPr>
        <w:t>codification</w:t>
      </w:r>
      <w:r w:rsidRPr="003E0825">
        <w:rPr>
          <w:rStyle w:val="Emphasis"/>
        </w:rPr>
        <w:t xml:space="preserve"> of their enforcement policies</w:t>
      </w:r>
      <w:r w:rsidRPr="003E0825">
        <w:rPr>
          <w:sz w:val="16"/>
        </w:rPr>
        <w:t xml:space="preserve">. In the first instance, then, these guidelines must be understood in terms of how the agencies navigate the sphere of prosecutorial discretion available to them. This </w:t>
      </w:r>
      <w:r w:rsidRPr="003E0825">
        <w:rPr>
          <w:rStyle w:val="StyleUnderline"/>
        </w:rPr>
        <w:t>function is</w:t>
      </w:r>
      <w:r w:rsidRPr="003E0825">
        <w:rPr>
          <w:sz w:val="16"/>
        </w:rPr>
        <w:t xml:space="preserve"> </w:t>
      </w:r>
      <w:r w:rsidRPr="003E0825">
        <w:rPr>
          <w:rStyle w:val="Emphasis"/>
        </w:rPr>
        <w:t>particularly</w:t>
      </w:r>
      <w:r w:rsidRPr="003E0825">
        <w:rPr>
          <w:sz w:val="16"/>
        </w:rPr>
        <w:t xml:space="preserve"> </w:t>
      </w:r>
      <w:r w:rsidRPr="003E0825">
        <w:rPr>
          <w:rStyle w:val="StyleUnderline"/>
        </w:rPr>
        <w:t xml:space="preserve">important </w:t>
      </w:r>
      <w:r w:rsidRPr="003E0825">
        <w:rPr>
          <w:rStyle w:val="StyleUnderline"/>
          <w:highlight w:val="cyan"/>
        </w:rPr>
        <w:t>within</w:t>
      </w:r>
      <w:r w:rsidRPr="003E0825">
        <w:rPr>
          <w:rStyle w:val="StyleUnderline"/>
        </w:rPr>
        <w:t xml:space="preserve"> the </w:t>
      </w:r>
      <w:r w:rsidRPr="003E0825">
        <w:rPr>
          <w:rStyle w:val="StyleUnderline"/>
          <w:highlight w:val="cyan"/>
        </w:rPr>
        <w:t>antitrust</w:t>
      </w:r>
      <w:r w:rsidRPr="003E0825">
        <w:rPr>
          <w:rStyle w:val="StyleUnderline"/>
        </w:rPr>
        <w:t xml:space="preserve"> realm, give</w:t>
      </w:r>
      <w:r w:rsidRPr="003E0825">
        <w:rPr>
          <w:sz w:val="16"/>
        </w:rPr>
        <w:t xml:space="preserve">n that </w:t>
      </w:r>
      <w:r w:rsidRPr="003E0825">
        <w:rPr>
          <w:rStyle w:val="StyleUnderline"/>
        </w:rPr>
        <w:t>its</w:t>
      </w:r>
      <w:r w:rsidRPr="003E0825">
        <w:rPr>
          <w:sz w:val="16"/>
        </w:rPr>
        <w:t xml:space="preserve"> </w:t>
      </w:r>
      <w:r w:rsidRPr="003E0825">
        <w:rPr>
          <w:rStyle w:val="Emphasis"/>
        </w:rPr>
        <w:t>statutory basis</w:t>
      </w:r>
      <w:r w:rsidRPr="003E0825">
        <w:rPr>
          <w:sz w:val="16"/>
        </w:rPr>
        <w:t xml:space="preserve"> </w:t>
      </w:r>
      <w:r w:rsidRPr="003E0825">
        <w:rPr>
          <w:rStyle w:val="StyleUnderline"/>
        </w:rPr>
        <w:t>is</w:t>
      </w:r>
      <w:r w:rsidRPr="003E0825">
        <w:rPr>
          <w:sz w:val="16"/>
        </w:rPr>
        <w:t xml:space="preserve"> </w:t>
      </w:r>
      <w:r w:rsidRPr="003E0825">
        <w:rPr>
          <w:rStyle w:val="Emphasis"/>
        </w:rPr>
        <w:t>extremely</w:t>
      </w:r>
      <w:r w:rsidRPr="003E0825">
        <w:rPr>
          <w:sz w:val="16"/>
        </w:rPr>
        <w:t xml:space="preserve"> </w:t>
      </w:r>
      <w:r w:rsidRPr="003E0825">
        <w:rPr>
          <w:rStyle w:val="StyleUnderline"/>
        </w:rPr>
        <w:t>vague and open-ended</w:t>
      </w:r>
      <w:r w:rsidRPr="003E0825">
        <w:rPr>
          <w:sz w:val="16"/>
        </w:rPr>
        <w:t>. "In the field of economic regulation, the antitrust laws of the United States are unique for their generality. The open texture of many antitrust statutes ... elevates the importance of the design and capability of institutions assigned to implement them."'</w:t>
      </w:r>
    </w:p>
    <w:p w14:paraId="20378D58" w14:textId="77777777" w:rsidR="00E3436A" w:rsidRPr="003E0825" w:rsidRDefault="00E3436A" w:rsidP="00E3436A">
      <w:pPr>
        <w:rPr>
          <w:sz w:val="16"/>
        </w:rPr>
      </w:pPr>
      <w:r w:rsidRPr="003E0825">
        <w:rPr>
          <w:sz w:val="16"/>
        </w:rPr>
        <w:t xml:space="preserve">Within the merger context, </w:t>
      </w:r>
      <w:r w:rsidRPr="003E0825">
        <w:rPr>
          <w:rStyle w:val="StyleUnderline"/>
        </w:rPr>
        <w:t>the</w:t>
      </w:r>
      <w:r w:rsidRPr="003E0825">
        <w:rPr>
          <w:sz w:val="16"/>
        </w:rPr>
        <w:t xml:space="preserve"> </w:t>
      </w:r>
      <w:r w:rsidRPr="003E0825">
        <w:rPr>
          <w:rStyle w:val="Emphasis"/>
          <w:highlight w:val="cyan"/>
        </w:rPr>
        <w:t>lodestar</w:t>
      </w:r>
      <w:r w:rsidRPr="003E0825">
        <w:rPr>
          <w:sz w:val="16"/>
        </w:rPr>
        <w:t xml:space="preserve"> </w:t>
      </w:r>
      <w:r w:rsidRPr="003E0825">
        <w:rPr>
          <w:rStyle w:val="StyleUnderline"/>
        </w:rPr>
        <w:t>for</w:t>
      </w:r>
      <w:r w:rsidRPr="003E0825">
        <w:rPr>
          <w:sz w:val="16"/>
        </w:rPr>
        <w:t xml:space="preserve"> all </w:t>
      </w:r>
      <w:r w:rsidRPr="003E0825">
        <w:rPr>
          <w:rStyle w:val="StyleUnderline"/>
        </w:rPr>
        <w:t xml:space="preserve">analysis </w:t>
      </w:r>
      <w:r w:rsidRPr="003E0825">
        <w:rPr>
          <w:rStyle w:val="StyleUnderline"/>
          <w:highlight w:val="cyan"/>
        </w:rPr>
        <w:t>is</w:t>
      </w:r>
      <w:r w:rsidRPr="003E0825">
        <w:rPr>
          <w:sz w:val="16"/>
          <w:highlight w:val="cyan"/>
        </w:rPr>
        <w:t xml:space="preserve"> </w:t>
      </w:r>
      <w:r w:rsidRPr="003E0825">
        <w:rPr>
          <w:rStyle w:val="Emphasis"/>
          <w:highlight w:val="cyan"/>
        </w:rPr>
        <w:t>section 7 of</w:t>
      </w:r>
      <w:r w:rsidRPr="003E0825">
        <w:rPr>
          <w:rStyle w:val="Emphasis"/>
        </w:rPr>
        <w:t xml:space="preserve"> the </w:t>
      </w:r>
      <w:r w:rsidRPr="003E0825">
        <w:rPr>
          <w:rStyle w:val="Emphasis"/>
          <w:highlight w:val="cyan"/>
        </w:rPr>
        <w:t>Clayton</w:t>
      </w:r>
      <w:r w:rsidRPr="003E0825">
        <w:rPr>
          <w:rStyle w:val="Emphasis"/>
        </w:rPr>
        <w:t xml:space="preserve"> Act</w:t>
      </w:r>
      <w:r w:rsidRPr="003E0825">
        <w:rPr>
          <w:sz w:val="16"/>
        </w:rPr>
        <w:t xml:space="preserve">, which proscribes mergers for which the result "may be .... [a] substantial lessening of competition."9 Section 7 does not prohibit all mergers, not even all of those between competitors. </w:t>
      </w:r>
      <w:r w:rsidRPr="003E0825">
        <w:rPr>
          <w:rStyle w:val="StyleUnderline"/>
        </w:rPr>
        <w:t>Section 7</w:t>
      </w:r>
      <w:r w:rsidRPr="003E0825">
        <w:rPr>
          <w:sz w:val="16"/>
        </w:rPr>
        <w:t xml:space="preserve"> also </w:t>
      </w:r>
      <w:r w:rsidRPr="003E0825">
        <w:rPr>
          <w:rStyle w:val="StyleUnderline"/>
          <w:highlight w:val="cyan"/>
        </w:rPr>
        <w:t>does not adopt</w:t>
      </w:r>
      <w:r w:rsidRPr="003E0825">
        <w:rPr>
          <w:sz w:val="16"/>
          <w:highlight w:val="cyan"/>
        </w:rPr>
        <w:t xml:space="preserve"> </w:t>
      </w:r>
      <w:r w:rsidRPr="003E0825">
        <w:rPr>
          <w:rStyle w:val="Emphasis"/>
          <w:highlight w:val="cyan"/>
        </w:rPr>
        <w:t>any</w:t>
      </w:r>
      <w:r w:rsidRPr="003E0825">
        <w:rPr>
          <w:sz w:val="16"/>
        </w:rPr>
        <w:t xml:space="preserve"> particular </w:t>
      </w:r>
      <w:r w:rsidRPr="003E0825">
        <w:rPr>
          <w:rStyle w:val="StyleUnderline"/>
          <w:highlight w:val="cyan"/>
        </w:rPr>
        <w:t>test</w:t>
      </w:r>
      <w:r w:rsidRPr="003E0825">
        <w:rPr>
          <w:rStyle w:val="StyleUnderline"/>
        </w:rPr>
        <w:t xml:space="preserve"> for the measurement of relevant markets, </w:t>
      </w:r>
      <w:r w:rsidRPr="003E0825">
        <w:rPr>
          <w:rStyle w:val="StyleUnderline"/>
          <w:highlight w:val="cyan"/>
        </w:rPr>
        <w:t>or</w:t>
      </w:r>
      <w:r w:rsidRPr="003E0825">
        <w:rPr>
          <w:sz w:val="16"/>
        </w:rPr>
        <w:t xml:space="preserve"> any particular </w:t>
      </w:r>
      <w:r w:rsidRPr="003E0825">
        <w:rPr>
          <w:rStyle w:val="StyleUnderline"/>
          <w:highlight w:val="cyan"/>
        </w:rPr>
        <w:t>definition for</w:t>
      </w:r>
      <w:r w:rsidRPr="003E0825">
        <w:rPr>
          <w:sz w:val="16"/>
        </w:rPr>
        <w:t xml:space="preserve"> </w:t>
      </w:r>
      <w:r w:rsidRPr="003E0825">
        <w:rPr>
          <w:rStyle w:val="Emphasis"/>
        </w:rPr>
        <w:t>what</w:t>
      </w:r>
      <w:r w:rsidRPr="003E0825">
        <w:rPr>
          <w:sz w:val="16"/>
        </w:rPr>
        <w:t xml:space="preserve"> </w:t>
      </w:r>
      <w:r w:rsidRPr="003E0825">
        <w:rPr>
          <w:rStyle w:val="StyleUnderline"/>
        </w:rPr>
        <w:t>constitutes a "</w:t>
      </w:r>
      <w:r w:rsidRPr="003E0825">
        <w:rPr>
          <w:rStyle w:val="StyleUnderline"/>
          <w:highlight w:val="cyan"/>
        </w:rPr>
        <w:t>substantial</w:t>
      </w:r>
      <w:r w:rsidRPr="003E0825">
        <w:rPr>
          <w:rStyle w:val="StyleUnderline"/>
        </w:rPr>
        <w:t xml:space="preserve"> lessening of </w:t>
      </w:r>
      <w:r w:rsidRPr="003E0825">
        <w:rPr>
          <w:rStyle w:val="StyleUnderline"/>
          <w:highlight w:val="cyan"/>
        </w:rPr>
        <w:t>competition</w:t>
      </w:r>
      <w:r w:rsidRPr="003E0825">
        <w:rPr>
          <w:sz w:val="16"/>
        </w:rPr>
        <w:t xml:space="preserve">."'" Moreover, its reference to effects that "may" lessen competition indicates a concern with probabilities, not certainties. " The </w:t>
      </w:r>
      <w:r w:rsidRPr="003E0825">
        <w:rPr>
          <w:rStyle w:val="StyleUnderline"/>
          <w:highlight w:val="cyan"/>
        </w:rPr>
        <w:t>result</w:t>
      </w:r>
      <w:r w:rsidRPr="003E0825">
        <w:rPr>
          <w:sz w:val="16"/>
        </w:rPr>
        <w:t xml:space="preserve"> within the merger context, as elsewhere in antitrust, </w:t>
      </w:r>
      <w:r w:rsidRPr="003E0825">
        <w:rPr>
          <w:rStyle w:val="StyleUnderline"/>
          <w:highlight w:val="cyan"/>
        </w:rPr>
        <w:t>is</w:t>
      </w:r>
      <w:r w:rsidRPr="003E0825">
        <w:rPr>
          <w:sz w:val="16"/>
        </w:rPr>
        <w:t xml:space="preserve"> that </w:t>
      </w:r>
      <w:r w:rsidRPr="003E0825">
        <w:rPr>
          <w:rStyle w:val="StyleUnderline"/>
        </w:rPr>
        <w:t xml:space="preserve">legislative </w:t>
      </w:r>
      <w:r w:rsidRPr="003E0825">
        <w:rPr>
          <w:rStyle w:val="StyleUnderline"/>
          <w:highlight w:val="cyan"/>
        </w:rPr>
        <w:t>design</w:t>
      </w:r>
      <w:r w:rsidRPr="003E0825">
        <w:rPr>
          <w:sz w:val="16"/>
        </w:rPr>
        <w:t xml:space="preserve"> has </w:t>
      </w:r>
      <w:r w:rsidRPr="003E0825">
        <w:rPr>
          <w:rStyle w:val="StyleUnderline"/>
          <w:highlight w:val="cyan"/>
        </w:rPr>
        <w:t>placed on</w:t>
      </w:r>
      <w:r w:rsidRPr="003E0825">
        <w:rPr>
          <w:rStyle w:val="StyleUnderline"/>
        </w:rPr>
        <w:t xml:space="preserve"> the </w:t>
      </w:r>
      <w:r w:rsidRPr="003E0825">
        <w:rPr>
          <w:rStyle w:val="StyleUnderline"/>
          <w:highlight w:val="cyan"/>
        </w:rPr>
        <w:t>courts</w:t>
      </w:r>
      <w:r w:rsidRPr="003E0825">
        <w:rPr>
          <w:rStyle w:val="StyleUnderline"/>
        </w:rPr>
        <w:t xml:space="preserve"> a</w:t>
      </w:r>
      <w:r w:rsidRPr="003E0825">
        <w:rPr>
          <w:sz w:val="16"/>
        </w:rPr>
        <w:t xml:space="preserve"> </w:t>
      </w:r>
      <w:r w:rsidRPr="003E0825">
        <w:rPr>
          <w:rStyle w:val="Emphasis"/>
          <w:sz w:val="24"/>
          <w:szCs w:val="24"/>
          <w:highlight w:val="cyan"/>
        </w:rPr>
        <w:t>central role in determining</w:t>
      </w:r>
      <w:r w:rsidRPr="003E0825">
        <w:rPr>
          <w:rStyle w:val="Emphasis"/>
          <w:sz w:val="24"/>
          <w:szCs w:val="24"/>
        </w:rPr>
        <w:t xml:space="preserve"> the </w:t>
      </w:r>
      <w:r w:rsidRPr="003E0825">
        <w:rPr>
          <w:rStyle w:val="Emphasis"/>
          <w:sz w:val="24"/>
          <w:szCs w:val="24"/>
          <w:highlight w:val="cyan"/>
        </w:rPr>
        <w:t>scope of the law</w:t>
      </w:r>
      <w:r w:rsidRPr="003E0825">
        <w:rPr>
          <w:sz w:val="16"/>
        </w:rPr>
        <w:t>.</w:t>
      </w:r>
    </w:p>
    <w:p w14:paraId="0E3633AD" w14:textId="77777777" w:rsidR="00E3436A" w:rsidRPr="003E0825" w:rsidRDefault="00E3436A" w:rsidP="00E3436A">
      <w:pPr>
        <w:rPr>
          <w:sz w:val="8"/>
          <w:szCs w:val="8"/>
        </w:rPr>
      </w:pPr>
      <w:r w:rsidRPr="003E0825">
        <w:rPr>
          <w:sz w:val="8"/>
          <w:szCs w:val="8"/>
        </w:rPr>
        <w:t>As a practical matter, the merger guidelines have both internal and external audiences. The internal audience includes staff attorneys and agency leadership. For example, the key agency decision makers, the Assistant Attorney General for Antitrust or the Commission, may use guidelines to make their enforcement policies clear to agency personnel. In addition, guidelines enhance continuity across administrations as they educate and steer new attorneys.</w:t>
      </w:r>
    </w:p>
    <w:p w14:paraId="50692AFF" w14:textId="77777777" w:rsidR="00E3436A" w:rsidRPr="003E0825" w:rsidRDefault="00E3436A" w:rsidP="00E3436A">
      <w:pPr>
        <w:rPr>
          <w:sz w:val="8"/>
          <w:szCs w:val="8"/>
        </w:rPr>
      </w:pPr>
      <w:r w:rsidRPr="003E0825">
        <w:rPr>
          <w:sz w:val="8"/>
          <w:szCs w:val="8"/>
        </w:rPr>
        <w:t>The external audience includes both private attorneys and businesspersons. Greater enforcement consistency results in greater certainty for businesses, thereby allowing them to make better-informed decisions. It also enhances self-policing of anticompetitive mergers by private parties. Rather than leaving the public to discern enforcement policy through disparate enforcement actions and other communications, such as speeches, the provision of a single enforcement policy statement increases the consistency and clarity of the messages conveyed. 2</w:t>
      </w:r>
    </w:p>
    <w:p w14:paraId="6DA3467C" w14:textId="77777777" w:rsidR="00E3436A" w:rsidRPr="003E0825" w:rsidRDefault="00E3436A" w:rsidP="00E3436A">
      <w:pPr>
        <w:rPr>
          <w:sz w:val="8"/>
          <w:szCs w:val="8"/>
        </w:rPr>
      </w:pPr>
      <w:r w:rsidRPr="003E0825">
        <w:rPr>
          <w:sz w:val="8"/>
          <w:szCs w:val="8"/>
        </w:rPr>
        <w:t>B. Implicit Role: Commentary on the Law</w:t>
      </w:r>
    </w:p>
    <w:p w14:paraId="2BD3F8B0" w14:textId="77777777" w:rsidR="00E3436A" w:rsidRPr="003E0825" w:rsidRDefault="00E3436A" w:rsidP="00E3436A">
      <w:pPr>
        <w:rPr>
          <w:sz w:val="8"/>
          <w:szCs w:val="8"/>
        </w:rPr>
      </w:pPr>
      <w:r w:rsidRPr="003E0825">
        <w:rPr>
          <w:sz w:val="8"/>
          <w:szCs w:val="8"/>
        </w:rPr>
        <w:t>Even if the primary purpose of agency guidelines is to guide prosecutorial decisions, the guidelines necessarily comment on the existing law. They are an agency response to gaps, ambiguities, or judicial rulings that the agency perceives as misguided. Thus, guidelines can and have been promulgated that diverge from the common law in numerous ways.' 3 For example, when the case law allows for consideration of a wide range of factors when evaluating a particular question, the guidelines may signal which factors deserve the greatest emphasis, as well as offer frameworks for analyzing them. At other times, the guidelines may aggressively introduce concepts, such as particular economic theories, which have not yet been the subject of substantial discussion in judicial settings. Though many have argued that the substantive effect of the ideas embodied in the merger guidelines has been positive, 4 the process by which this influence has been exerted should give one pause.</w:t>
      </w:r>
    </w:p>
    <w:p w14:paraId="7DF8324E" w14:textId="77777777" w:rsidR="00E3436A" w:rsidRPr="003E0825" w:rsidRDefault="00E3436A" w:rsidP="00E3436A">
      <w:pPr>
        <w:rPr>
          <w:sz w:val="8"/>
          <w:szCs w:val="8"/>
        </w:rPr>
      </w:pPr>
      <w:r w:rsidRPr="003E0825">
        <w:rPr>
          <w:sz w:val="8"/>
          <w:szCs w:val="8"/>
        </w:rPr>
        <w:t>II. THE IMPACT OF GUIDELINES ON MERGER LAW</w:t>
      </w:r>
    </w:p>
    <w:p w14:paraId="35AEC748" w14:textId="77777777" w:rsidR="00E3436A" w:rsidRPr="003E0825" w:rsidRDefault="00E3436A" w:rsidP="00E3436A">
      <w:pPr>
        <w:rPr>
          <w:sz w:val="8"/>
          <w:szCs w:val="8"/>
        </w:rPr>
      </w:pPr>
      <w:r w:rsidRPr="003E0825">
        <w:rPr>
          <w:sz w:val="8"/>
          <w:szCs w:val="8"/>
        </w:rPr>
        <w:t>This Part chronicles the rise of the federal antitrust merger guidelines. When first introduced in the late 1960s, their status in the courts was uncertain. By 1992, however, the guidelines were the impetus for the court to effectively reverse itself on a key legal matter involving the standard for entry.15 This Part presents this extraordinary evolution. The process by which the guidelines acquired increasing influence was, in its general contours, gradual. In fact, it is only through understanding this gradual nature that one can understand how the guidelines were able to become the authority they are today. Unfortunately, this gradual transformation does not ensure that the changes resulted from careful consideration by the courts. Examples that underscore the absence of such reflection are provided subsequently.</w:t>
      </w:r>
    </w:p>
    <w:p w14:paraId="0D1FF332" w14:textId="77777777" w:rsidR="00E3436A" w:rsidRPr="003E0825" w:rsidRDefault="00E3436A" w:rsidP="00E3436A">
      <w:pPr>
        <w:rPr>
          <w:sz w:val="8"/>
          <w:szCs w:val="8"/>
        </w:rPr>
      </w:pPr>
      <w:r w:rsidRPr="003E0825">
        <w:rPr>
          <w:sz w:val="8"/>
          <w:szCs w:val="8"/>
        </w:rPr>
        <w:t>The history of the merger guidelines can be divided into three primary phases: (1) their introduction in 1968, (2) their fundamental revision-effectively a rewrite-in 1982, and (3) the next substantial revision in 1992. For each guideline revision, I examine one or more significant guideline elements that differed from the common law that existed when the elements were introduced. Later guideline modifications included some elements that diverged significantly from the law at the time of issue but that the courts later implicitly accepted. These different guideline case studies present specific instances of guideline influence. When viewed in succession, the story is one in which the guidelines gained increasing influence over key legal interpretations. I supplement these case studies with broader quantitative measures which measure the frequency with which courts have referenced the guidelines and the degree to which they have relied on them. These quantitative measures support the story the case studies convey regarding increased guideline influence.</w:t>
      </w:r>
    </w:p>
    <w:p w14:paraId="1DC17712" w14:textId="77777777" w:rsidR="00E3436A" w:rsidRPr="003E0825" w:rsidRDefault="00E3436A" w:rsidP="00E3436A">
      <w:pPr>
        <w:rPr>
          <w:sz w:val="8"/>
          <w:szCs w:val="8"/>
        </w:rPr>
      </w:pPr>
      <w:r w:rsidRPr="003E0825">
        <w:rPr>
          <w:sz w:val="8"/>
          <w:szCs w:val="8"/>
        </w:rPr>
        <w:t>A. Case Studies in Guideline Usage</w:t>
      </w:r>
    </w:p>
    <w:p w14:paraId="22019FF8" w14:textId="77777777" w:rsidR="00E3436A" w:rsidRPr="003E0825" w:rsidRDefault="00E3436A" w:rsidP="00E3436A">
      <w:pPr>
        <w:rPr>
          <w:sz w:val="8"/>
          <w:szCs w:val="8"/>
        </w:rPr>
      </w:pPr>
      <w:r w:rsidRPr="003E0825">
        <w:rPr>
          <w:sz w:val="8"/>
          <w:szCs w:val="8"/>
        </w:rPr>
        <w:t>In this Section, I analyze how the guidelines influenced the development of merger law by studying several substantively significant guideline components: (1) concentration measures, (2) the thresholds applied to those measures, (3) market definition, and (4) entry. I address the guidelines in roughly the chronological order of their promulgation and analyze representative rulings, which are supplemented at times with other documents such as briefs and transcripts.</w:t>
      </w:r>
    </w:p>
    <w:p w14:paraId="3362A9F0" w14:textId="77777777" w:rsidR="00E3436A" w:rsidRPr="003E0825" w:rsidRDefault="00E3436A" w:rsidP="00E3436A">
      <w:pPr>
        <w:rPr>
          <w:sz w:val="8"/>
          <w:szCs w:val="8"/>
        </w:rPr>
      </w:pPr>
      <w:r w:rsidRPr="003E0825">
        <w:rPr>
          <w:sz w:val="8"/>
          <w:szCs w:val="8"/>
        </w:rPr>
        <w:t xml:space="preserve">1. 1968 Merger Guidelines </w:t>
      </w:r>
    </w:p>
    <w:p w14:paraId="6B1E228B" w14:textId="77777777" w:rsidR="00E3436A" w:rsidRPr="003E0825" w:rsidRDefault="00E3436A" w:rsidP="00E3436A">
      <w:pPr>
        <w:rPr>
          <w:sz w:val="8"/>
          <w:szCs w:val="8"/>
        </w:rPr>
      </w:pPr>
      <w:r w:rsidRPr="003E0825">
        <w:rPr>
          <w:sz w:val="8"/>
          <w:szCs w:val="8"/>
        </w:rPr>
        <w:t>On their face, the antitrust merger guidelines are statements of enforcement policy issued by antitrust agency leadership. They convey agency enforcement priorities to those both within and outside of the agency. Antitrust law traditionally categorizes mergers and the relevant markets along a continuum of anticompetitive risk. Historically, these categorizations relied heavily on concentration within an "antitrust" market, with higher concentration correlated to higher antitrust risk. The most noteworthy feature of the 1968 Merger Guidelines, reflecting the dominant analysis at the time, was their treatment of concentration measures. On this issue, the guidelines diverged considerably from the letter and spirit of the common law prevailing at the time they were issued.</w:t>
      </w:r>
    </w:p>
    <w:p w14:paraId="7E201DD6" w14:textId="77777777" w:rsidR="00E3436A" w:rsidRPr="003E0825" w:rsidRDefault="00E3436A" w:rsidP="00E3436A">
      <w:pPr>
        <w:rPr>
          <w:sz w:val="8"/>
          <w:szCs w:val="8"/>
        </w:rPr>
      </w:pPr>
      <w:r w:rsidRPr="003E0825">
        <w:rPr>
          <w:sz w:val="8"/>
          <w:szCs w:val="8"/>
        </w:rPr>
        <w:t>Prior to 1968, courts typically employed the four-firm (CR4) concentration measure in merger analyses, representing the sum of the market shares for the four largest firms."6 The legal standard for market concentration and increases in market concentration evolved in such a way that small acquisitions in relatively unconcentrated industries became illegal. In the Supreme Court's 1966 ruling in United States v. Von's Grocery Co., the Court enjoined the acquisition of a firm that would have resulted in a merged entity holding 1.4% of the stores (7.5% of the sales) in the market, with an increase of 1.1% in CR2 and a 3.3% increase in CR6.'7 By today's standards this level of increased concentration seems relatively insignificant."8 Reflecting a concern for the direction in which the majority was taking the Court, Justice Stewart wrote in dissent, "[t]he sole consistency that I can find is that in litigation under [section 7 of the Clayton Act], the Government always wins." 9</w:t>
      </w:r>
    </w:p>
    <w:p w14:paraId="312597F3" w14:textId="77777777" w:rsidR="00E3436A" w:rsidRPr="003E0825" w:rsidRDefault="00E3436A" w:rsidP="00E3436A">
      <w:pPr>
        <w:rPr>
          <w:sz w:val="8"/>
          <w:szCs w:val="8"/>
        </w:rPr>
      </w:pPr>
      <w:r w:rsidRPr="003E0825">
        <w:rPr>
          <w:sz w:val="8"/>
          <w:szCs w:val="8"/>
        </w:rPr>
        <w:t>The 1968 Guidelines designated specific CR4 thresholds for "highly concentrated" markets and indicated that the DOJ would ordinarily challenge horizontal mergers in such markets when acquirer and acquired firm market shares were at or above particular values. For example, given a particular market concentration, a 15% market share firm acquiring a 1% market share firm would typically be challenged." Though the guidelines' specific thresholds bore some relationship to the thresholds gleaned from case law, they nonetheless departed from contemporary judicial rulings. The primary deviation was that the guidelines typically raised the level at which mergers would not be challenged. In addition to their horizontal merger thresholds departing from Von's Grocery, the guidelines' vertical merger thresholds reflected a comparable departure.21</w:t>
      </w:r>
    </w:p>
    <w:p w14:paraId="0A430CD6" w14:textId="77777777" w:rsidR="00E3436A" w:rsidRPr="003E0825" w:rsidRDefault="00E3436A" w:rsidP="00E3436A">
      <w:pPr>
        <w:rPr>
          <w:sz w:val="8"/>
          <w:szCs w:val="8"/>
        </w:rPr>
      </w:pPr>
      <w:r w:rsidRPr="003E0825">
        <w:rPr>
          <w:sz w:val="8"/>
          <w:szCs w:val="8"/>
        </w:rPr>
        <w:t>The 1968 concentration thresholds often framed the terms of the debate in subsequent arguments and judicial rulings. In United States v. Hammermill Paper Co.,22 the contested areas in the parties' stipulations with respect to market concentration were framed heavily in terms of the guidelines:</w:t>
      </w:r>
    </w:p>
    <w:p w14:paraId="49503320" w14:textId="77777777" w:rsidR="00E3436A" w:rsidRPr="003E0825" w:rsidRDefault="00E3436A" w:rsidP="00E3436A">
      <w:pPr>
        <w:ind w:left="720"/>
        <w:rPr>
          <w:sz w:val="8"/>
          <w:szCs w:val="8"/>
        </w:rPr>
      </w:pPr>
      <w:r w:rsidRPr="003E0825">
        <w:rPr>
          <w:sz w:val="8"/>
          <w:szCs w:val="8"/>
        </w:rPr>
        <w:t>The Department of Justice Merger Guidelines consider a market as highly concentrated if the shares of the four largest firms amount to approximately 75% .... In 1971 ... the top 20 firms, with a cumulative share of 74.0%, did not reach the 75% level postulated by the Guidelines as a bench mark of high concentration when held by the top four firms."</w:t>
      </w:r>
    </w:p>
    <w:p w14:paraId="24C6341C" w14:textId="77777777" w:rsidR="00E3436A" w:rsidRPr="003E0825" w:rsidRDefault="00E3436A" w:rsidP="00E3436A">
      <w:pPr>
        <w:rPr>
          <w:sz w:val="8"/>
          <w:szCs w:val="8"/>
        </w:rPr>
      </w:pPr>
      <w:r w:rsidRPr="003E0825">
        <w:rPr>
          <w:sz w:val="8"/>
          <w:szCs w:val="8"/>
        </w:rPr>
        <w:t>A contested stipulation with respect to entry also referred to the 1968 Guidelines levels.24 The court found for the defendant and dismissed the complaint.</w:t>
      </w:r>
    </w:p>
    <w:p w14:paraId="62C9D5B6" w14:textId="77777777" w:rsidR="00E3436A" w:rsidRPr="003E0825" w:rsidRDefault="00E3436A" w:rsidP="00E3436A">
      <w:pPr>
        <w:rPr>
          <w:sz w:val="8"/>
          <w:szCs w:val="8"/>
        </w:rPr>
      </w:pPr>
      <w:r w:rsidRPr="003E0825">
        <w:rPr>
          <w:sz w:val="8"/>
          <w:szCs w:val="8"/>
        </w:rPr>
        <w:t>In Crane Co. v. Harsco Corp.,25 the U.S. district court relied almost exclusively upon the guidelines for several key points. The Crane court, relying on the Supreme Court's ruling in United States v. Marine Bancorporation, Inc.,2" stated that "the 'potential entrant' doctrine" was only applicable to "highly concentrated" industries. The court then proceeded, in summary fashion, to find that the CR4 was 64%, and "thus the market is not highly concentrated."28 The court's sole authority for this pivotal determination was the 1968 Guidelines.2 The court's subsequent discussion of the horizontal claim involved a two-fold reliance on the guidelines as well. The court repeated its guideline-based assessment that the market was "not highly concentrated,"'0 and then it applied the guideline standard. The court stated that "the Department of Justice does not oppose [such] mergers ... on the ground that the anticompetitive effect is not substantial.""</w:t>
      </w:r>
    </w:p>
    <w:p w14:paraId="74188227" w14:textId="77777777" w:rsidR="00E3436A" w:rsidRPr="003E0825" w:rsidRDefault="00E3436A" w:rsidP="00E3436A">
      <w:pPr>
        <w:rPr>
          <w:sz w:val="8"/>
          <w:szCs w:val="8"/>
        </w:rPr>
      </w:pPr>
      <w:r w:rsidRPr="003E0825">
        <w:rPr>
          <w:sz w:val="8"/>
          <w:szCs w:val="8"/>
        </w:rPr>
        <w:t>Reliance on the merger guidelines, however, was by no means universal. Consider Grumman Corp. v. LTV Corp.,2 which was decided seven months after Crane and did not reference the guidelines. The Grumman court adopted a definition of "tight oligopoly" as an industry in which the CR8 is greater than 50% and the largest firms control greater than 20% market share.33 The court used this definition adopted from Stanley Works v. FTC" as the "high concentration" benchmark establishing a presumption of substantial anticompetitive effect.3 5 The result was considerably more enforcement-minded than the equivalent standard in the 1968 Guidelines.36</w:t>
      </w:r>
    </w:p>
    <w:p w14:paraId="6B46069B" w14:textId="77777777" w:rsidR="00E3436A" w:rsidRPr="003E0825" w:rsidRDefault="00E3436A" w:rsidP="00E3436A">
      <w:pPr>
        <w:rPr>
          <w:sz w:val="8"/>
          <w:szCs w:val="8"/>
        </w:rPr>
      </w:pPr>
      <w:r w:rsidRPr="003E0825">
        <w:rPr>
          <w:sz w:val="8"/>
          <w:szCs w:val="8"/>
        </w:rPr>
        <w:t>While the use or nonuse of the particular guideline thresholds is instructive, what is most critical about the guidelines is their treatment of a lower threshold. Prior to the 1968 Guidelines' introduction, ever-diminishing market share increases were sufficient to justify a preliminary injunction or outright section 7 violation.37 Therefore, the guidelines' explicit identification of a concentration level-albeit extremely low-beneath which actions likely would not be instituted, diverged profoundly from both the letter and spirit of the prevailing rulings. Former FTC Commissioner Thomas Leary, reflecting on this guideline provision, commented that "Donald Turner [the author of the 1968 Guidelines] ... has never been given sufficient credit for what some at the time considered to be an act of considerable moral courage."3 Regardless of whether one agrees with Leary's substantive endorsement of the guidelines, clearly the guidelines, in staking out a lower threshold position, helped stem the trend towards finding increased concentration to be per se illegal.3 9</w:t>
      </w:r>
    </w:p>
    <w:p w14:paraId="78784CA2" w14:textId="77777777" w:rsidR="00E3436A" w:rsidRPr="003E0825" w:rsidRDefault="00E3436A" w:rsidP="00E3436A">
      <w:pPr>
        <w:rPr>
          <w:sz w:val="8"/>
          <w:szCs w:val="8"/>
        </w:rPr>
      </w:pPr>
      <w:r w:rsidRPr="003E0825">
        <w:rPr>
          <w:sz w:val="8"/>
          <w:szCs w:val="8"/>
        </w:rPr>
        <w:t>2. 1982 and 1984 Merger Guidelines-Department of Justice; 1982 Merger Statement-Federal Trade Commission</w:t>
      </w:r>
    </w:p>
    <w:p w14:paraId="3A20EB72" w14:textId="77777777" w:rsidR="00E3436A" w:rsidRPr="003E0825" w:rsidRDefault="00E3436A" w:rsidP="00E3436A">
      <w:pPr>
        <w:rPr>
          <w:sz w:val="8"/>
          <w:szCs w:val="8"/>
        </w:rPr>
      </w:pPr>
      <w:r w:rsidRPr="003E0825">
        <w:rPr>
          <w:sz w:val="8"/>
          <w:szCs w:val="8"/>
        </w:rPr>
        <w:t xml:space="preserve">In 1982, the DOJ extensively revised its 1968 Guidelines. 40 The same day the DOJ released its revised guidelines, the FTC released its comparable enforcement policy document, Statement of Enforcement Merger Policy (1982 Statement).41 This Subsection's primary focus on the 1982 Guidelines reflects the fact that they more greatly influenced the courts than did the 1982 Statement. The 1982 Guidelines also received substantial attention from the FTC administrative law judges and commissioners alike.42 Relatively minor changes were made to the 1982 Guidelines in 1984.43 </w:t>
      </w:r>
    </w:p>
    <w:p w14:paraId="1BF5535A" w14:textId="77777777" w:rsidR="00E3436A" w:rsidRPr="003E0825" w:rsidRDefault="00E3436A" w:rsidP="00E3436A">
      <w:pPr>
        <w:rPr>
          <w:sz w:val="8"/>
          <w:szCs w:val="8"/>
        </w:rPr>
      </w:pPr>
      <w:r w:rsidRPr="003E0825">
        <w:rPr>
          <w:sz w:val="8"/>
          <w:szCs w:val="8"/>
        </w:rPr>
        <w:t>The 1982 Guidelines must be understood both within the context of the prevailing common law and in comparison to the prior guidelines. Though a degree of continuity characterized the relationship between the 1968 and 1982 Guidelines, and between the 1982 Guidelines and the common law, several key differences exist. As one scholar and former DOJ official has observed, "[alt a bare minimum, [the 1982 Guidelines] symbolize a more favorable attitude toward mergers. This general impression may be of greater consequence over the long run than the Guidelines' actual provisions. 44</w:t>
      </w:r>
    </w:p>
    <w:p w14:paraId="2D8B5C7E" w14:textId="77777777" w:rsidR="00E3436A" w:rsidRPr="003E0825" w:rsidRDefault="00E3436A" w:rsidP="00E3436A">
      <w:pPr>
        <w:rPr>
          <w:sz w:val="8"/>
          <w:szCs w:val="8"/>
        </w:rPr>
      </w:pPr>
      <w:r w:rsidRPr="003E0825">
        <w:rPr>
          <w:sz w:val="8"/>
          <w:szCs w:val="8"/>
        </w:rPr>
        <w:t>Donald Turner, the author of the 1968 Guidelines, wrote the following about the 1982 Guidelines:</w:t>
      </w:r>
    </w:p>
    <w:p w14:paraId="56681B79" w14:textId="77777777" w:rsidR="00E3436A" w:rsidRPr="003E0825" w:rsidRDefault="00E3436A" w:rsidP="00E3436A">
      <w:pPr>
        <w:ind w:left="720"/>
        <w:rPr>
          <w:sz w:val="16"/>
        </w:rPr>
      </w:pPr>
      <w:r w:rsidRPr="003E0825">
        <w:rPr>
          <w:sz w:val="16"/>
        </w:rPr>
        <w:t xml:space="preserve">[The </w:t>
      </w:r>
      <w:r w:rsidRPr="003E0825">
        <w:rPr>
          <w:rStyle w:val="StyleUnderline"/>
          <w:highlight w:val="cyan"/>
        </w:rPr>
        <w:t>Guidelines</w:t>
      </w:r>
      <w:r w:rsidRPr="003E0825">
        <w:rPr>
          <w:sz w:val="16"/>
          <w:highlight w:val="cyan"/>
        </w:rPr>
        <w:t xml:space="preserve">] </w:t>
      </w:r>
      <w:r w:rsidRPr="003E0825">
        <w:rPr>
          <w:rStyle w:val="Emphasis"/>
          <w:highlight w:val="cyan"/>
        </w:rPr>
        <w:t>broadening</w:t>
      </w:r>
      <w:r w:rsidRPr="003E0825">
        <w:rPr>
          <w:sz w:val="16"/>
        </w:rPr>
        <w:t xml:space="preserve"> </w:t>
      </w:r>
      <w:r w:rsidRPr="003E0825">
        <w:rPr>
          <w:rStyle w:val="StyleUnderline"/>
        </w:rPr>
        <w:t xml:space="preserve">the </w:t>
      </w:r>
      <w:r w:rsidRPr="003E0825">
        <w:rPr>
          <w:rStyle w:val="StyleUnderline"/>
          <w:highlight w:val="cyan"/>
        </w:rPr>
        <w:t>scope of</w:t>
      </w:r>
      <w:r w:rsidRPr="003E0825">
        <w:rPr>
          <w:rStyle w:val="StyleUnderline"/>
        </w:rPr>
        <w:t xml:space="preserve"> the </w:t>
      </w:r>
      <w:r w:rsidRPr="003E0825">
        <w:rPr>
          <w:rStyle w:val="StyleUnderline"/>
          <w:highlight w:val="cyan"/>
        </w:rPr>
        <w:t>factors considered in</w:t>
      </w:r>
      <w:r w:rsidRPr="003E0825">
        <w:rPr>
          <w:sz w:val="16"/>
        </w:rPr>
        <w:t xml:space="preserve"> </w:t>
      </w:r>
      <w:r w:rsidRPr="003E0825">
        <w:rPr>
          <w:rStyle w:val="Emphasis"/>
        </w:rPr>
        <w:t xml:space="preserve">making prosecutorial </w:t>
      </w:r>
      <w:r w:rsidRPr="003E0825">
        <w:rPr>
          <w:rStyle w:val="Emphasis"/>
          <w:highlight w:val="cyan"/>
        </w:rPr>
        <w:t>decisions</w:t>
      </w:r>
      <w:r w:rsidRPr="003E0825">
        <w:rPr>
          <w:sz w:val="16"/>
        </w:rPr>
        <w:t xml:space="preserve"> </w:t>
      </w:r>
      <w:r w:rsidRPr="003E0825">
        <w:rPr>
          <w:rStyle w:val="StyleUnderline"/>
        </w:rPr>
        <w:t>over</w:t>
      </w:r>
      <w:r w:rsidRPr="003E0825">
        <w:rPr>
          <w:sz w:val="16"/>
        </w:rPr>
        <w:t xml:space="preserve"> a wide range of </w:t>
      </w:r>
      <w:r w:rsidRPr="003E0825">
        <w:rPr>
          <w:rStyle w:val="StyleUnderline"/>
        </w:rPr>
        <w:t>cases</w:t>
      </w:r>
      <w:r w:rsidRPr="003E0825">
        <w:rPr>
          <w:sz w:val="16"/>
        </w:rPr>
        <w:t xml:space="preserve"> will </w:t>
      </w:r>
      <w:r w:rsidRPr="003E0825">
        <w:rPr>
          <w:rStyle w:val="StyleUnderline"/>
        </w:rPr>
        <w:t>lead courts to</w:t>
      </w:r>
      <w:r w:rsidRPr="003E0825">
        <w:rPr>
          <w:sz w:val="16"/>
        </w:rPr>
        <w:t xml:space="preserve"> </w:t>
      </w:r>
      <w:r w:rsidRPr="003E0825">
        <w:rPr>
          <w:rStyle w:val="Emphasis"/>
          <w:highlight w:val="cyan"/>
        </w:rPr>
        <w:t>incorporate</w:t>
      </w:r>
      <w:r w:rsidRPr="003E0825">
        <w:rPr>
          <w:sz w:val="16"/>
        </w:rPr>
        <w:t xml:space="preserve"> those </w:t>
      </w:r>
      <w:r w:rsidRPr="003E0825">
        <w:rPr>
          <w:rStyle w:val="StyleUnderline"/>
        </w:rPr>
        <w:t>factors in the</w:t>
      </w:r>
      <w:r w:rsidRPr="003E0825">
        <w:rPr>
          <w:sz w:val="16"/>
        </w:rPr>
        <w:t xml:space="preserve"> </w:t>
      </w:r>
      <w:r w:rsidRPr="003E0825">
        <w:rPr>
          <w:rStyle w:val="Emphasis"/>
          <w:highlight w:val="cyan"/>
        </w:rPr>
        <w:t>legal standards</w:t>
      </w:r>
      <w:r w:rsidRPr="003E0825">
        <w:rPr>
          <w:sz w:val="16"/>
        </w:rPr>
        <w:t xml:space="preserve"> </w:t>
      </w:r>
      <w:r w:rsidRPr="003E0825">
        <w:rPr>
          <w:rStyle w:val="StyleUnderline"/>
        </w:rPr>
        <w:t>applied by them.</w:t>
      </w:r>
      <w:r w:rsidRPr="003E0825">
        <w:rPr>
          <w:sz w:val="16"/>
        </w:rPr>
        <w:t xml:space="preserve"> Now, [the Supreme Court's rulings in United States v. General Dynamics Corp., 415 U.S. 486 (1974)] and Marine Bancorporation moved in this direction, but they could be narrowly construed, and the </w:t>
      </w:r>
      <w:r w:rsidRPr="003E0825">
        <w:rPr>
          <w:rStyle w:val="StyleUnderline"/>
        </w:rPr>
        <w:t>Guidelines</w:t>
      </w:r>
      <w:r w:rsidRPr="003E0825">
        <w:rPr>
          <w:sz w:val="16"/>
        </w:rPr>
        <w:t xml:space="preserve"> will </w:t>
      </w:r>
      <w:r w:rsidRPr="003E0825">
        <w:rPr>
          <w:rStyle w:val="StyleUnderline"/>
        </w:rPr>
        <w:t>encourage a</w:t>
      </w:r>
      <w:r w:rsidRPr="003E0825">
        <w:rPr>
          <w:sz w:val="16"/>
        </w:rPr>
        <w:t xml:space="preserve"> </w:t>
      </w:r>
      <w:r w:rsidRPr="003E0825">
        <w:rPr>
          <w:rStyle w:val="Emphasis"/>
        </w:rPr>
        <w:t>broader</w:t>
      </w:r>
      <w:r w:rsidRPr="003E0825">
        <w:rPr>
          <w:sz w:val="16"/>
        </w:rPr>
        <w:t xml:space="preserve"> </w:t>
      </w:r>
      <w:r w:rsidRPr="003E0825">
        <w:rPr>
          <w:rStyle w:val="StyleUnderline"/>
        </w:rPr>
        <w:t>construction</w:t>
      </w:r>
      <w:r w:rsidRPr="003E0825">
        <w:rPr>
          <w:sz w:val="16"/>
        </w:rPr>
        <w:t>...</w:t>
      </w:r>
    </w:p>
    <w:p w14:paraId="72F2D8A8" w14:textId="77777777" w:rsidR="00E3436A" w:rsidRPr="003E0825" w:rsidRDefault="00E3436A" w:rsidP="00E3436A">
      <w:pPr>
        <w:ind w:left="720"/>
        <w:rPr>
          <w:sz w:val="16"/>
        </w:rPr>
      </w:pPr>
      <w:r w:rsidRPr="003E0825">
        <w:rPr>
          <w:sz w:val="16"/>
        </w:rPr>
        <w:t>…I am inclined to believe that the new Guidelines, while highly professional from an economic perspective, go unduly far in complicating the decision-making process.45</w:t>
      </w:r>
    </w:p>
    <w:p w14:paraId="696E8DDB" w14:textId="77777777" w:rsidR="00E3436A" w:rsidRPr="005E29AD" w:rsidRDefault="00E3436A" w:rsidP="00E3436A"/>
    <w:p w14:paraId="5144E8E5" w14:textId="77777777" w:rsidR="00E3436A" w:rsidRDefault="00E3436A" w:rsidP="00E3436A">
      <w:pPr>
        <w:pStyle w:val="Heading4"/>
      </w:pPr>
      <w:r>
        <w:t xml:space="preserve">AND the plan creates a </w:t>
      </w:r>
      <w:r w:rsidRPr="003E0825">
        <w:rPr>
          <w:u w:val="single"/>
        </w:rPr>
        <w:t>new category</w:t>
      </w:r>
      <w:r>
        <w:t xml:space="preserve"> of banned mergers.</w:t>
      </w:r>
    </w:p>
    <w:p w14:paraId="5BA766F7" w14:textId="77777777" w:rsidR="00E3436A" w:rsidRPr="003E75DE" w:rsidRDefault="00E3436A" w:rsidP="00E3436A">
      <w:r>
        <w:t xml:space="preserve">Herbert </w:t>
      </w:r>
      <w:r w:rsidRPr="003E75DE">
        <w:rPr>
          <w:rStyle w:val="Style13ptBold"/>
        </w:rPr>
        <w:t>Hovenkamp &amp;</w:t>
      </w:r>
      <w:r>
        <w:t xml:space="preserve"> Carl </w:t>
      </w:r>
      <w:r w:rsidRPr="003E75DE">
        <w:rPr>
          <w:rStyle w:val="Style13ptBold"/>
        </w:rPr>
        <w:t>Shapiro 18</w:t>
      </w:r>
      <w:r>
        <w:t xml:space="preserve">, James G. Dinan University Professor, Penn Law and Wharton Business, University of Pennsylvania; Transamerica Professor of Business Strategy, Haas School of Business, University of California at Berkeley, "Horizontal Mergers, Market Structure, and Burdens </w:t>
      </w:r>
      <w:r w:rsidRPr="003E75DE">
        <w:t>of Proof,"</w:t>
      </w:r>
      <w:r>
        <w:t xml:space="preserve">  Yale Law Journal, Vol. 127, No. 7, May 2018, HeinOnline.</w:t>
      </w:r>
    </w:p>
    <w:p w14:paraId="40260066" w14:textId="77777777" w:rsidR="00E3436A" w:rsidRPr="003E75DE" w:rsidRDefault="00E3436A" w:rsidP="00E3436A">
      <w:pPr>
        <w:rPr>
          <w:sz w:val="16"/>
        </w:rPr>
      </w:pPr>
      <w:r w:rsidRPr="003E0825">
        <w:rPr>
          <w:rStyle w:val="Emphasis"/>
          <w:highlight w:val="cyan"/>
        </w:rPr>
        <w:t>Section 7</w:t>
      </w:r>
      <w:r w:rsidRPr="003E75DE">
        <w:rPr>
          <w:sz w:val="16"/>
        </w:rPr>
        <w:t xml:space="preserve"> </w:t>
      </w:r>
      <w:r w:rsidRPr="003E75DE">
        <w:rPr>
          <w:rStyle w:val="StyleUnderline"/>
        </w:rPr>
        <w:t>of the Clayton Act</w:t>
      </w:r>
      <w:r w:rsidRPr="003E75DE">
        <w:rPr>
          <w:sz w:val="16"/>
        </w:rPr>
        <w:t xml:space="preserve"> was originally passed in 1914 and </w:t>
      </w:r>
      <w:r w:rsidRPr="003E75DE">
        <w:rPr>
          <w:rStyle w:val="StyleUnderline"/>
        </w:rPr>
        <w:t xml:space="preserve">has been </w:t>
      </w:r>
      <w:r w:rsidRPr="003E0825">
        <w:rPr>
          <w:rStyle w:val="StyleUnderline"/>
          <w:highlight w:val="cyan"/>
        </w:rPr>
        <w:t>subject to</w:t>
      </w:r>
      <w:r w:rsidRPr="003E75DE">
        <w:rPr>
          <w:sz w:val="16"/>
        </w:rPr>
        <w:t xml:space="preserve"> </w:t>
      </w:r>
      <w:r w:rsidRPr="003E75DE">
        <w:rPr>
          <w:rStyle w:val="Emphasis"/>
        </w:rPr>
        <w:t xml:space="preserve">only one major </w:t>
      </w:r>
      <w:r w:rsidRPr="003E0825">
        <w:rPr>
          <w:rStyle w:val="Emphasis"/>
          <w:highlight w:val="cyan"/>
        </w:rPr>
        <w:t>amendment</w:t>
      </w:r>
      <w:r w:rsidRPr="003E75DE">
        <w:rPr>
          <w:sz w:val="16"/>
        </w:rPr>
        <w:t xml:space="preserve"> </w:t>
      </w:r>
      <w:r w:rsidRPr="003E75DE">
        <w:rPr>
          <w:rStyle w:val="StyleUnderline"/>
        </w:rPr>
        <w:t>in substance</w:t>
      </w:r>
      <w:r w:rsidRPr="003E75DE">
        <w:rPr>
          <w:sz w:val="16"/>
        </w:rPr>
        <w:t xml:space="preserve">, the Celler-Kefauver Act of 1950-102 Most of the </w:t>
      </w:r>
      <w:r w:rsidRPr="003E75DE">
        <w:rPr>
          <w:rStyle w:val="StyleUnderline"/>
        </w:rPr>
        <w:t>dramatic changes</w:t>
      </w:r>
      <w:r w:rsidRPr="003E75DE">
        <w:rPr>
          <w:sz w:val="16"/>
        </w:rPr>
        <w:t xml:space="preserve"> in merger policy that </w:t>
      </w:r>
      <w:r w:rsidRPr="003E75DE">
        <w:rPr>
          <w:rStyle w:val="StyleUnderline"/>
        </w:rPr>
        <w:t>came</w:t>
      </w:r>
      <w:r w:rsidRPr="003E75DE">
        <w:rPr>
          <w:sz w:val="16"/>
        </w:rPr>
        <w:t xml:space="preserve"> soon after resulted more </w:t>
      </w:r>
      <w:r w:rsidRPr="003E75DE">
        <w:rPr>
          <w:rStyle w:val="StyleUnderline"/>
        </w:rPr>
        <w:t>from the</w:t>
      </w:r>
      <w:r w:rsidRPr="003E75DE">
        <w:rPr>
          <w:sz w:val="16"/>
        </w:rPr>
        <w:t xml:space="preserve"> </w:t>
      </w:r>
      <w:r w:rsidRPr="003E75DE">
        <w:rPr>
          <w:rStyle w:val="Emphasis"/>
        </w:rPr>
        <w:t>legislative history</w:t>
      </w:r>
      <w:r w:rsidRPr="003E75DE">
        <w:rPr>
          <w:sz w:val="16"/>
        </w:rPr>
        <w:t xml:space="preserve"> </w:t>
      </w:r>
      <w:r w:rsidRPr="003E75DE">
        <w:rPr>
          <w:rStyle w:val="StyleUnderline"/>
        </w:rPr>
        <w:t>of that provision rather than</w:t>
      </w:r>
      <w:r w:rsidRPr="003E75DE">
        <w:rPr>
          <w:sz w:val="16"/>
        </w:rPr>
        <w:t xml:space="preserve"> from </w:t>
      </w:r>
      <w:r w:rsidRPr="003E75DE">
        <w:rPr>
          <w:rStyle w:val="Emphasis"/>
        </w:rPr>
        <w:t>actual</w:t>
      </w:r>
      <w:r w:rsidRPr="003E75DE">
        <w:rPr>
          <w:sz w:val="16"/>
        </w:rPr>
        <w:t xml:space="preserve"> </w:t>
      </w:r>
      <w:r w:rsidRPr="003E75DE">
        <w:rPr>
          <w:rStyle w:val="StyleUnderline"/>
        </w:rPr>
        <w:t>changes to the statute's text</w:t>
      </w:r>
      <w:r w:rsidRPr="003E75DE">
        <w:rPr>
          <w:sz w:val="16"/>
        </w:rPr>
        <w:t xml:space="preserve">.103 The </w:t>
      </w:r>
      <w:r w:rsidRPr="003E75DE">
        <w:rPr>
          <w:rStyle w:val="StyleUnderline"/>
        </w:rPr>
        <w:t>text</w:t>
      </w:r>
      <w:r w:rsidRPr="003E75DE">
        <w:rPr>
          <w:sz w:val="16"/>
        </w:rPr>
        <w:t xml:space="preserve"> itself merely </w:t>
      </w:r>
      <w:r w:rsidRPr="003E0825">
        <w:rPr>
          <w:rStyle w:val="Emphasis"/>
          <w:highlight w:val="cyan"/>
        </w:rPr>
        <w:t>expanded</w:t>
      </w:r>
      <w:r w:rsidRPr="003E75DE">
        <w:rPr>
          <w:rStyle w:val="Emphasis"/>
        </w:rPr>
        <w:t xml:space="preserve"> Section 7</w:t>
      </w:r>
      <w:r w:rsidRPr="003E75DE">
        <w:rPr>
          <w:sz w:val="16"/>
        </w:rPr>
        <w:t xml:space="preserve"> </w:t>
      </w:r>
      <w:r w:rsidRPr="003E0825">
        <w:rPr>
          <w:rStyle w:val="StyleUnderline"/>
          <w:highlight w:val="cyan"/>
        </w:rPr>
        <w:t>to cover</w:t>
      </w:r>
      <w:r w:rsidRPr="003E0825">
        <w:rPr>
          <w:sz w:val="16"/>
          <w:highlight w:val="cyan"/>
        </w:rPr>
        <w:t xml:space="preserve"> </w:t>
      </w:r>
      <w:r w:rsidRPr="003E0825">
        <w:rPr>
          <w:rStyle w:val="Emphasis"/>
          <w:highlight w:val="cyan"/>
        </w:rPr>
        <w:t>vertical</w:t>
      </w:r>
      <w:r w:rsidRPr="003E0825">
        <w:rPr>
          <w:sz w:val="16"/>
          <w:highlight w:val="cyan"/>
        </w:rPr>
        <w:t xml:space="preserve"> </w:t>
      </w:r>
      <w:r w:rsidRPr="003E0825">
        <w:rPr>
          <w:rStyle w:val="StyleUnderline"/>
          <w:highlight w:val="cyan"/>
        </w:rPr>
        <w:t>as well as</w:t>
      </w:r>
      <w:r w:rsidRPr="003E0825">
        <w:rPr>
          <w:sz w:val="16"/>
          <w:highlight w:val="cyan"/>
        </w:rPr>
        <w:t xml:space="preserve"> </w:t>
      </w:r>
      <w:r w:rsidRPr="003E0825">
        <w:rPr>
          <w:rStyle w:val="Emphasis"/>
          <w:highlight w:val="cyan"/>
        </w:rPr>
        <w:t>horizontal</w:t>
      </w:r>
      <w:r w:rsidRPr="003E0825">
        <w:rPr>
          <w:sz w:val="16"/>
          <w:highlight w:val="cyan"/>
        </w:rPr>
        <w:t xml:space="preserve"> </w:t>
      </w:r>
      <w:r w:rsidRPr="003E0825">
        <w:rPr>
          <w:rStyle w:val="StyleUnderline"/>
          <w:highlight w:val="cyan"/>
        </w:rPr>
        <w:t>mergers, and to</w:t>
      </w:r>
      <w:r w:rsidRPr="003E0825">
        <w:rPr>
          <w:sz w:val="16"/>
          <w:highlight w:val="cyan"/>
        </w:rPr>
        <w:t xml:space="preserve"> </w:t>
      </w:r>
      <w:r w:rsidRPr="003E0825">
        <w:rPr>
          <w:rStyle w:val="Emphasis"/>
          <w:highlight w:val="cyan"/>
        </w:rPr>
        <w:t>reach</w:t>
      </w:r>
      <w:r w:rsidRPr="003E0825">
        <w:rPr>
          <w:sz w:val="16"/>
          <w:highlight w:val="cyan"/>
        </w:rPr>
        <w:t xml:space="preserve"> </w:t>
      </w:r>
      <w:r w:rsidRPr="003E0825">
        <w:rPr>
          <w:rStyle w:val="StyleUnderline"/>
          <w:highlight w:val="cyan"/>
        </w:rPr>
        <w:t>asset acquisitions as well as stock</w:t>
      </w:r>
      <w:r w:rsidRPr="003E75DE">
        <w:rPr>
          <w:rStyle w:val="StyleUnderline"/>
        </w:rPr>
        <w:t xml:space="preserve"> acquisition</w:t>
      </w:r>
      <w:r w:rsidRPr="003E0825">
        <w:rPr>
          <w:rStyle w:val="StyleUnderline"/>
          <w:highlight w:val="cyan"/>
        </w:rPr>
        <w:t>s</w:t>
      </w:r>
      <w:r w:rsidRPr="003E75DE">
        <w:rPr>
          <w:sz w:val="16"/>
        </w:rPr>
        <w:t>.</w:t>
      </w:r>
    </w:p>
    <w:p w14:paraId="0CEA2DC3" w14:textId="77777777" w:rsidR="00E3436A" w:rsidRDefault="00E3436A" w:rsidP="00E3436A">
      <w:pPr>
        <w:pStyle w:val="Heading4"/>
      </w:pPr>
      <w:r>
        <w:t>That ‘</w:t>
      </w:r>
      <w:r w:rsidRPr="003E0825">
        <w:rPr>
          <w:u w:val="single"/>
        </w:rPr>
        <w:t>expands</w:t>
      </w:r>
      <w:r>
        <w:t xml:space="preserve"> the scope.’</w:t>
      </w:r>
    </w:p>
    <w:p w14:paraId="0EEA4A1D" w14:textId="77777777" w:rsidR="00E3436A" w:rsidRDefault="00E3436A" w:rsidP="00E3436A">
      <w:r>
        <w:t xml:space="preserve">Kathleen A. </w:t>
      </w:r>
      <w:r w:rsidRPr="003E75DE">
        <w:rPr>
          <w:rStyle w:val="Style13ptBold"/>
        </w:rPr>
        <w:t>Ruane 17</w:t>
      </w:r>
      <w:r>
        <w:t>, Legislative Attorney, "Pre-Merger Review and Challenges Under the Clayton Act and the Federal Trade Commission Act," Congressional Research Service, 09/27/2017, pg. 1-2.</w:t>
      </w:r>
    </w:p>
    <w:p w14:paraId="4D29FDD2" w14:textId="77777777" w:rsidR="00E3436A" w:rsidRPr="003679CE" w:rsidRDefault="00E3436A" w:rsidP="00E3436A">
      <w:pPr>
        <w:rPr>
          <w:sz w:val="16"/>
        </w:rPr>
      </w:pPr>
      <w:r w:rsidRPr="003679CE">
        <w:rPr>
          <w:sz w:val="16"/>
        </w:rPr>
        <w:t xml:space="preserve">While other </w:t>
      </w:r>
      <w:r w:rsidRPr="003679CE">
        <w:rPr>
          <w:rStyle w:val="StyleUnderline"/>
        </w:rPr>
        <w:t>federal laws,</w:t>
      </w:r>
      <w:r w:rsidRPr="003679CE">
        <w:rPr>
          <w:sz w:val="16"/>
        </w:rPr>
        <w:t xml:space="preserve"> including the Sherman Act, </w:t>
      </w:r>
      <w:r w:rsidRPr="003679CE">
        <w:rPr>
          <w:rStyle w:val="StyleUnderline"/>
        </w:rPr>
        <w:t>seek to</w:t>
      </w:r>
      <w:r w:rsidRPr="003679CE">
        <w:rPr>
          <w:sz w:val="16"/>
        </w:rPr>
        <w:t xml:space="preserve"> </w:t>
      </w:r>
      <w:r w:rsidRPr="003679CE">
        <w:rPr>
          <w:rStyle w:val="Emphasis"/>
        </w:rPr>
        <w:t>deter anticompetitive harms</w:t>
      </w:r>
      <w:r w:rsidRPr="003679CE">
        <w:rPr>
          <w:sz w:val="16"/>
        </w:rPr>
        <w:t xml:space="preserve"> </w:t>
      </w:r>
      <w:r w:rsidRPr="003679CE">
        <w:rPr>
          <w:rStyle w:val="StyleUnderline"/>
        </w:rPr>
        <w:t>caused by monopolization</w:t>
      </w:r>
      <w:r w:rsidRPr="003679CE">
        <w:rPr>
          <w:sz w:val="16"/>
        </w:rPr>
        <w:t xml:space="preserve"> and agreements to restrain trade, 3 </w:t>
      </w:r>
      <w:r w:rsidRPr="003679CE">
        <w:t>***FOOTNOTE BEGINS***</w:t>
      </w:r>
      <w:r w:rsidRPr="003679CE">
        <w:rPr>
          <w:sz w:val="16"/>
        </w:rPr>
        <w:t xml:space="preserve"> Sections 1 and 2 of the Sherman Antitrust Act, 15 U.S.C. §§ 1-2, prohibit unreasonable restraints on trade and monopolization, and may also apply to proposed transactions. See U.S. DEP'T OF JUSTICE &amp; FED. TRADE COMM’N, HORIZONTAL MERGER GUIDELINES § 1(2010) [hereinafter “Merger Guidelines”], https://www.justice.gov/atr/horizontalmerger-guidelines-08192010. At the time of its 1914 enactment, </w:t>
      </w:r>
      <w:r w:rsidRPr="003679CE">
        <w:rPr>
          <w:rStyle w:val="StyleUnderline"/>
        </w:rPr>
        <w:t>Section 7 of the Clayton Act</w:t>
      </w:r>
      <w:r w:rsidRPr="003679CE">
        <w:rPr>
          <w:sz w:val="16"/>
        </w:rPr>
        <w:t xml:space="preserve"> </w:t>
      </w:r>
      <w:r w:rsidRPr="003679CE">
        <w:rPr>
          <w:rStyle w:val="Emphasis"/>
        </w:rPr>
        <w:t>primarily</w:t>
      </w:r>
      <w:r w:rsidRPr="003679CE">
        <w:rPr>
          <w:sz w:val="16"/>
        </w:rPr>
        <w:t xml:space="preserve"> </w:t>
      </w:r>
      <w:r w:rsidRPr="003679CE">
        <w:rPr>
          <w:rStyle w:val="StyleUnderline"/>
        </w:rPr>
        <w:t>addressed</w:t>
      </w:r>
      <w:r w:rsidRPr="003679CE">
        <w:rPr>
          <w:sz w:val="16"/>
        </w:rPr>
        <w:t xml:space="preserve"> </w:t>
      </w:r>
      <w:r w:rsidRPr="003679CE">
        <w:rPr>
          <w:rStyle w:val="Emphasis"/>
        </w:rPr>
        <w:t>stock acquisitions</w:t>
      </w:r>
      <w:r w:rsidRPr="003679CE">
        <w:rPr>
          <w:sz w:val="16"/>
        </w:rPr>
        <w:t xml:space="preserve">. 38 Stat. 730, codified at 15 U.S.C. § 18 (1946). In 1950, </w:t>
      </w:r>
      <w:r w:rsidRPr="003E0825">
        <w:rPr>
          <w:rStyle w:val="StyleUnderline"/>
          <w:highlight w:val="cyan"/>
        </w:rPr>
        <w:t>Congress</w:t>
      </w:r>
      <w:r w:rsidRPr="003E0825">
        <w:rPr>
          <w:sz w:val="16"/>
          <w:highlight w:val="cyan"/>
        </w:rPr>
        <w:t xml:space="preserve"> </w:t>
      </w:r>
      <w:r w:rsidRPr="003E0825">
        <w:rPr>
          <w:rStyle w:val="Emphasis"/>
          <w:highlight w:val="cyan"/>
        </w:rPr>
        <w:t>expanded</w:t>
      </w:r>
      <w:r w:rsidRPr="003679CE">
        <w:rPr>
          <w:rStyle w:val="Emphasis"/>
        </w:rPr>
        <w:t xml:space="preserve"> Section 7’s </w:t>
      </w:r>
      <w:r w:rsidRPr="003E0825">
        <w:rPr>
          <w:rStyle w:val="Emphasis"/>
          <w:highlight w:val="cyan"/>
        </w:rPr>
        <w:t>scope</w:t>
      </w:r>
      <w:r w:rsidRPr="003E0825">
        <w:rPr>
          <w:sz w:val="16"/>
          <w:highlight w:val="cyan"/>
        </w:rPr>
        <w:t xml:space="preserve"> </w:t>
      </w:r>
      <w:r w:rsidRPr="003E0825">
        <w:rPr>
          <w:rStyle w:val="StyleUnderline"/>
          <w:highlight w:val="cyan"/>
        </w:rPr>
        <w:t>to encompass</w:t>
      </w:r>
      <w:r w:rsidRPr="003679CE">
        <w:rPr>
          <w:rStyle w:val="StyleUnderline"/>
        </w:rPr>
        <w:t xml:space="preserve"> both</w:t>
      </w:r>
      <w:r w:rsidRPr="003679CE">
        <w:rPr>
          <w:sz w:val="16"/>
        </w:rPr>
        <w:t xml:space="preserve"> </w:t>
      </w:r>
      <w:r w:rsidRPr="003E0825">
        <w:rPr>
          <w:rStyle w:val="Emphasis"/>
          <w:highlight w:val="cyan"/>
        </w:rPr>
        <w:t>stock</w:t>
      </w:r>
      <w:r w:rsidRPr="003E0825">
        <w:rPr>
          <w:sz w:val="16"/>
          <w:highlight w:val="cyan"/>
        </w:rPr>
        <w:t xml:space="preserve"> </w:t>
      </w:r>
      <w:r w:rsidRPr="003E0825">
        <w:rPr>
          <w:rStyle w:val="StyleUnderline"/>
          <w:highlight w:val="cyan"/>
        </w:rPr>
        <w:t>and</w:t>
      </w:r>
      <w:r w:rsidRPr="003E0825">
        <w:rPr>
          <w:sz w:val="16"/>
          <w:highlight w:val="cyan"/>
        </w:rPr>
        <w:t xml:space="preserve"> </w:t>
      </w:r>
      <w:r w:rsidRPr="003E0825">
        <w:rPr>
          <w:rStyle w:val="Emphasis"/>
          <w:highlight w:val="cyan"/>
        </w:rPr>
        <w:t>asset</w:t>
      </w:r>
      <w:r w:rsidRPr="003E0825">
        <w:rPr>
          <w:sz w:val="16"/>
          <w:highlight w:val="cyan"/>
        </w:rPr>
        <w:t xml:space="preserve"> </w:t>
      </w:r>
      <w:r w:rsidRPr="003E0825">
        <w:rPr>
          <w:rStyle w:val="StyleUnderline"/>
          <w:highlight w:val="cyan"/>
        </w:rPr>
        <w:t>acquisitions and clarified</w:t>
      </w:r>
      <w:r w:rsidRPr="003679CE">
        <w:rPr>
          <w:sz w:val="16"/>
        </w:rPr>
        <w:t xml:space="preserve"> that </w:t>
      </w:r>
      <w:r w:rsidRPr="003679CE">
        <w:rPr>
          <w:rStyle w:val="StyleUnderline"/>
        </w:rPr>
        <w:t xml:space="preserve">it </w:t>
      </w:r>
      <w:r w:rsidRPr="003E0825">
        <w:rPr>
          <w:rStyle w:val="StyleUnderline"/>
          <w:highlight w:val="cyan"/>
        </w:rPr>
        <w:t>covered</w:t>
      </w:r>
      <w:r w:rsidRPr="003679CE">
        <w:rPr>
          <w:sz w:val="16"/>
        </w:rPr>
        <w:t xml:space="preserve"> </w:t>
      </w:r>
      <w:r w:rsidRPr="003679CE">
        <w:rPr>
          <w:rStyle w:val="Emphasis"/>
        </w:rPr>
        <w:t>all types</w:t>
      </w:r>
      <w:r w:rsidRPr="003679CE">
        <w:rPr>
          <w:sz w:val="16"/>
        </w:rPr>
        <w:t xml:space="preserve"> </w:t>
      </w:r>
      <w:r w:rsidRPr="003679CE">
        <w:rPr>
          <w:rStyle w:val="StyleUnderline"/>
        </w:rPr>
        <w:t xml:space="preserve">of </w:t>
      </w:r>
      <w:r w:rsidRPr="003E0825">
        <w:rPr>
          <w:rStyle w:val="StyleUnderline"/>
          <w:highlight w:val="cyan"/>
        </w:rPr>
        <w:t>transactions, whether</w:t>
      </w:r>
      <w:r w:rsidRPr="003679CE">
        <w:rPr>
          <w:sz w:val="16"/>
        </w:rPr>
        <w:t xml:space="preserve"> between </w:t>
      </w:r>
      <w:r w:rsidRPr="003E0825">
        <w:rPr>
          <w:rStyle w:val="Emphasis"/>
          <w:highlight w:val="cyan"/>
        </w:rPr>
        <w:t>direct</w:t>
      </w:r>
      <w:r w:rsidRPr="003679CE">
        <w:rPr>
          <w:sz w:val="16"/>
        </w:rPr>
        <w:t xml:space="preserve"> </w:t>
      </w:r>
      <w:r w:rsidRPr="003679CE">
        <w:rPr>
          <w:rStyle w:val="StyleUnderline"/>
        </w:rPr>
        <w:t xml:space="preserve">competitors </w:t>
      </w:r>
      <w:r w:rsidRPr="003E0825">
        <w:rPr>
          <w:rStyle w:val="StyleUnderline"/>
          <w:highlight w:val="cyan"/>
        </w:rPr>
        <w:t>or otherwise</w:t>
      </w:r>
      <w:r w:rsidRPr="003679CE">
        <w:rPr>
          <w:sz w:val="16"/>
        </w:rPr>
        <w:t xml:space="preserve">. See Brown Shoe, 370 U.S. at 317 (discussing the legislative history of the Section 7 amendments). With Section 7, Congress sought to “arrest restraints of trade in their incipience and before they develop into full-fledged restraints violative of the Sherman Act.” S. REP. NO. 1771, at 6 (1950) (emphasis added). For that reason, Section 7 is generally applied to mergers prior to their completion. See Brown Shoe, 370 U.S. at 323 (noting that “[s]tatutes existed for dealing with clear-cut menaces to competition ... [m]ergers with a probable anticompetitive effect were to be proscribed by [Section 7]”). </w:t>
      </w:r>
      <w:r w:rsidRPr="003679CE">
        <w:t>***FOOTNOTE ENDS***</w:t>
      </w:r>
      <w:r w:rsidRPr="003679CE">
        <w:rPr>
          <w:sz w:val="16"/>
        </w:rPr>
        <w:t xml:space="preserve"> two federal statutes, the Clayton and the FTC Acts, relate particularly to proposed mergers. Section 7 of the Clayton Act applies to mergers “in any line of commerce” when their effect “may be substantially to lessen competition, or to tend to create a monopoly” unless the merger is statutorily exempt. 4 Section 5 of the FTC Act5 prohibits unfair methods of competition and includes any activity that violates Section 7 of the Clayton Act.6 The FTC generally applies standards similar to DOJ’s when a when assessing transactions under Section 7 of the Clayton Act pursuant to Section 5 of the FTC Act.7</w:t>
      </w:r>
    </w:p>
    <w:p w14:paraId="5EFB3F79" w14:textId="77777777" w:rsidR="00E3436A" w:rsidRDefault="00E3436A" w:rsidP="00E3436A">
      <w:pPr>
        <w:pStyle w:val="Heading4"/>
      </w:pPr>
      <w:r>
        <w:t xml:space="preserve">So do </w:t>
      </w:r>
      <w:r w:rsidRPr="003E0825">
        <w:rPr>
          <w:u w:val="single"/>
        </w:rPr>
        <w:t>revisions</w:t>
      </w:r>
      <w:r>
        <w:t xml:space="preserve"> to the Merger Guidelines.</w:t>
      </w:r>
    </w:p>
    <w:p w14:paraId="67BEEB28" w14:textId="77777777" w:rsidR="00E3436A" w:rsidRDefault="00E3436A" w:rsidP="00E3436A">
      <w:r>
        <w:t xml:space="preserve">Judd E. </w:t>
      </w:r>
      <w:r w:rsidRPr="003E75DE">
        <w:rPr>
          <w:rStyle w:val="Style13ptBold"/>
        </w:rPr>
        <w:t>Stone &amp;</w:t>
      </w:r>
      <w:r>
        <w:t xml:space="preserve"> Joshua D. </w:t>
      </w:r>
      <w:r w:rsidRPr="003E75DE">
        <w:rPr>
          <w:rStyle w:val="Style13ptBold"/>
        </w:rPr>
        <w:t>Wright 11</w:t>
      </w:r>
      <w:r>
        <w:t>, Alaska Supreme Court; Department of Economics, George Mason University School of Law, "The Sound of One Hand Clapping: The 2010 Merger Guidelines and the Challenge of Judicial Adoption," Review of Industrial Organization, Vol. 39, No. 1/2, pg. 151-152, August 2011, Springer.</w:t>
      </w:r>
    </w:p>
    <w:p w14:paraId="22505472" w14:textId="77777777" w:rsidR="00E3436A" w:rsidRPr="003679CE" w:rsidRDefault="00E3436A" w:rsidP="00E3436A">
      <w:pPr>
        <w:rPr>
          <w:sz w:val="16"/>
        </w:rPr>
      </w:pPr>
      <w:r w:rsidRPr="003679CE">
        <w:rPr>
          <w:sz w:val="16"/>
        </w:rPr>
        <w:t xml:space="preserve">Further </w:t>
      </w:r>
      <w:r w:rsidRPr="003E0825">
        <w:rPr>
          <w:rStyle w:val="StyleUnderline"/>
          <w:highlight w:val="cyan"/>
        </w:rPr>
        <w:t>revisions of</w:t>
      </w:r>
      <w:r w:rsidRPr="003679CE">
        <w:rPr>
          <w:rStyle w:val="StyleUnderline"/>
        </w:rPr>
        <w:t xml:space="preserve"> the </w:t>
      </w:r>
      <w:r w:rsidRPr="003E0825">
        <w:rPr>
          <w:rStyle w:val="StyleUnderline"/>
          <w:highlight w:val="cyan"/>
        </w:rPr>
        <w:t>Guidelines reflect</w:t>
      </w:r>
      <w:r w:rsidRPr="003679CE">
        <w:rPr>
          <w:rStyle w:val="StyleUnderline"/>
        </w:rPr>
        <w:t>ed</w:t>
      </w:r>
      <w:r w:rsidRPr="003679CE">
        <w:rPr>
          <w:sz w:val="16"/>
        </w:rPr>
        <w:t xml:space="preserve"> </w:t>
      </w:r>
      <w:r w:rsidRPr="003E0825">
        <w:rPr>
          <w:rStyle w:val="Emphasis"/>
          <w:highlight w:val="cyan"/>
        </w:rPr>
        <w:t>greater</w:t>
      </w:r>
      <w:r w:rsidRPr="003679CE">
        <w:rPr>
          <w:sz w:val="16"/>
        </w:rPr>
        <w:t xml:space="preserve"> </w:t>
      </w:r>
      <w:r w:rsidRPr="003679CE">
        <w:rPr>
          <w:rStyle w:val="StyleUnderline"/>
        </w:rPr>
        <w:t xml:space="preserve">economic </w:t>
      </w:r>
      <w:r w:rsidRPr="003E0825">
        <w:rPr>
          <w:rStyle w:val="StyleUnderline"/>
          <w:highlight w:val="cyan"/>
        </w:rPr>
        <w:t>understanding</w:t>
      </w:r>
      <w:r w:rsidRPr="003679CE">
        <w:rPr>
          <w:rStyle w:val="StyleUnderline"/>
        </w:rPr>
        <w:t>, a</w:t>
      </w:r>
      <w:r w:rsidRPr="003679CE">
        <w:rPr>
          <w:sz w:val="16"/>
        </w:rPr>
        <w:t xml:space="preserve"> </w:t>
      </w:r>
      <w:r w:rsidRPr="003679CE">
        <w:rPr>
          <w:rStyle w:val="Emphasis"/>
        </w:rPr>
        <w:t>more thorough integration</w:t>
      </w:r>
      <w:r w:rsidRPr="003679CE">
        <w:rPr>
          <w:sz w:val="16"/>
        </w:rPr>
        <w:t xml:space="preserve"> </w:t>
      </w:r>
      <w:r w:rsidRPr="003679CE">
        <w:rPr>
          <w:rStyle w:val="StyleUnderline"/>
        </w:rPr>
        <w:t>of</w:t>
      </w:r>
      <w:r w:rsidRPr="003679CE">
        <w:rPr>
          <w:sz w:val="16"/>
        </w:rPr>
        <w:t xml:space="preserve"> economic </w:t>
      </w:r>
      <w:r w:rsidRPr="003679CE">
        <w:rPr>
          <w:rStyle w:val="StyleUnderline"/>
        </w:rPr>
        <w:t>insights</w:t>
      </w:r>
      <w:r w:rsidRPr="003679CE">
        <w:rPr>
          <w:sz w:val="16"/>
        </w:rPr>
        <w:t xml:space="preserve"> </w:t>
      </w:r>
      <w:r w:rsidRPr="003679CE">
        <w:rPr>
          <w:rStyle w:val="Emphasis"/>
        </w:rPr>
        <w:t>into</w:t>
      </w:r>
      <w:r w:rsidRPr="003679CE">
        <w:rPr>
          <w:sz w:val="16"/>
        </w:rPr>
        <w:t xml:space="preserve"> </w:t>
      </w:r>
      <w:r w:rsidRPr="003679CE">
        <w:rPr>
          <w:rStyle w:val="StyleUnderline"/>
        </w:rPr>
        <w:t>merger analysis</w:t>
      </w:r>
      <w:r w:rsidRPr="003679CE">
        <w:rPr>
          <w:sz w:val="16"/>
        </w:rPr>
        <w:t xml:space="preserve">, and a more sophisticated examination of efficiencies in establishing a proposed merger’s effects on consumer welfare. While the 1982 Guidelines stated efficiencies would only be considered in “extraordinary cases,” the 1984 </w:t>
      </w:r>
      <w:r w:rsidRPr="003679CE">
        <w:rPr>
          <w:rStyle w:val="StyleUnderline"/>
        </w:rPr>
        <w:t>Guidelines</w:t>
      </w:r>
      <w:r w:rsidRPr="003679CE">
        <w:rPr>
          <w:sz w:val="16"/>
        </w:rPr>
        <w:t xml:space="preserve"> </w:t>
      </w:r>
      <w:r w:rsidRPr="003E0825">
        <w:rPr>
          <w:rStyle w:val="Emphasis"/>
          <w:highlight w:val="cyan"/>
        </w:rPr>
        <w:t>expanded</w:t>
      </w:r>
      <w:r w:rsidRPr="003679CE">
        <w:rPr>
          <w:sz w:val="16"/>
        </w:rPr>
        <w:t xml:space="preserve"> </w:t>
      </w:r>
      <w:r w:rsidRPr="003679CE">
        <w:rPr>
          <w:rStyle w:val="StyleUnderline"/>
        </w:rPr>
        <w:t xml:space="preserve">the </w:t>
      </w:r>
      <w:r w:rsidRPr="003E0825">
        <w:rPr>
          <w:rStyle w:val="StyleUnderline"/>
          <w:highlight w:val="cyan"/>
        </w:rPr>
        <w:t>treatment</w:t>
      </w:r>
      <w:r w:rsidRPr="003679CE">
        <w:rPr>
          <w:rStyle w:val="StyleUnderline"/>
        </w:rPr>
        <w:t xml:space="preserve"> of efficiencies</w:t>
      </w:r>
      <w:r w:rsidRPr="003679CE">
        <w:rPr>
          <w:sz w:val="16"/>
        </w:rPr>
        <w:t xml:space="preserve"> in merger analysis, </w:t>
      </w:r>
      <w:r w:rsidRPr="003E0825">
        <w:rPr>
          <w:rStyle w:val="StyleUnderline"/>
          <w:highlight w:val="cyan"/>
        </w:rPr>
        <w:t>including</w:t>
      </w:r>
      <w:r w:rsidRPr="003679CE">
        <w:rPr>
          <w:rStyle w:val="StyleUnderline"/>
        </w:rPr>
        <w:t xml:space="preserve"> those related to economies</w:t>
      </w:r>
      <w:r w:rsidRPr="003679CE">
        <w:rPr>
          <w:sz w:val="16"/>
        </w:rPr>
        <w:t xml:space="preserve"> from </w:t>
      </w:r>
      <w:r w:rsidRPr="003679CE">
        <w:rPr>
          <w:rStyle w:val="Emphasis"/>
        </w:rPr>
        <w:t>asset-</w:t>
      </w:r>
      <w:r w:rsidRPr="003E0825">
        <w:rPr>
          <w:rStyle w:val="Emphasis"/>
          <w:highlight w:val="cyan"/>
        </w:rPr>
        <w:t>specific</w:t>
      </w:r>
      <w:r w:rsidRPr="003E0825">
        <w:rPr>
          <w:sz w:val="16"/>
          <w:highlight w:val="cyan"/>
        </w:rPr>
        <w:t xml:space="preserve"> </w:t>
      </w:r>
      <w:r w:rsidRPr="003E0825">
        <w:rPr>
          <w:rStyle w:val="StyleUnderline"/>
          <w:highlight w:val="cyan"/>
        </w:rPr>
        <w:t>investments</w:t>
      </w:r>
      <w:r w:rsidRPr="003679CE">
        <w:rPr>
          <w:sz w:val="16"/>
        </w:rPr>
        <w:t xml:space="preserve"> as well as economies of scale arising from decreased overhead.35 The 1992 Guidelines, jointly drafted by the FTC and DOJ, made only a single change to the 1984 Guidelines’ treatment of efficiencies: the 1992 Guidelines deleted the “clear and convincing evidence” standard imposed by the 1982 Guidelines.36</w:t>
      </w:r>
    </w:p>
    <w:p w14:paraId="7EC45700" w14:textId="77777777" w:rsidR="00E3436A" w:rsidRPr="003679CE" w:rsidRDefault="00E3436A" w:rsidP="00E3436A">
      <w:pPr>
        <w:rPr>
          <w:sz w:val="16"/>
        </w:rPr>
      </w:pPr>
      <w:r w:rsidRPr="003679CE">
        <w:rPr>
          <w:sz w:val="16"/>
        </w:rPr>
        <w:t xml:space="preserve">This deletion </w:t>
      </w:r>
      <w:r w:rsidRPr="003679CE">
        <w:rPr>
          <w:rStyle w:val="StyleUnderline"/>
        </w:rPr>
        <w:t>foreshadowed the 1997 Revisions, a</w:t>
      </w:r>
      <w:r w:rsidRPr="003679CE">
        <w:rPr>
          <w:sz w:val="16"/>
        </w:rPr>
        <w:t xml:space="preserve"> </w:t>
      </w:r>
      <w:r w:rsidRPr="003679CE">
        <w:rPr>
          <w:rStyle w:val="Emphasis"/>
        </w:rPr>
        <w:t>comprehensive expansion</w:t>
      </w:r>
      <w:r w:rsidRPr="003679CE">
        <w:rPr>
          <w:sz w:val="16"/>
        </w:rPr>
        <w:t xml:space="preserve"> </w:t>
      </w:r>
      <w:r w:rsidRPr="003679CE">
        <w:rPr>
          <w:rStyle w:val="StyleUnderline"/>
        </w:rPr>
        <w:t>of merger analysis</w:t>
      </w:r>
      <w:r w:rsidRPr="003679CE">
        <w:rPr>
          <w:sz w:val="16"/>
        </w:rPr>
        <w:t xml:space="preserve"> which remained in effect until 2010. The 1997 </w:t>
      </w:r>
      <w:r w:rsidRPr="003E0825">
        <w:rPr>
          <w:rStyle w:val="StyleUnderline"/>
          <w:highlight w:val="cyan"/>
        </w:rPr>
        <w:t>Revisions</w:t>
      </w:r>
      <w:r w:rsidRPr="003E0825">
        <w:rPr>
          <w:sz w:val="16"/>
          <w:highlight w:val="cyan"/>
        </w:rPr>
        <w:t xml:space="preserve"> </w:t>
      </w:r>
      <w:r w:rsidRPr="003E0825">
        <w:rPr>
          <w:rStyle w:val="Emphasis"/>
          <w:highlight w:val="cyan"/>
        </w:rPr>
        <w:t>codified</w:t>
      </w:r>
      <w:r w:rsidRPr="003679CE">
        <w:rPr>
          <w:sz w:val="16"/>
        </w:rPr>
        <w:t xml:space="preserve"> </w:t>
      </w:r>
      <w:r w:rsidRPr="003679CE">
        <w:rPr>
          <w:rStyle w:val="StyleUnderline"/>
        </w:rPr>
        <w:t>the</w:t>
      </w:r>
      <w:r w:rsidRPr="003679CE">
        <w:rPr>
          <w:sz w:val="16"/>
        </w:rPr>
        <w:t xml:space="preserve"> full </w:t>
      </w:r>
      <w:r w:rsidRPr="003E0825">
        <w:rPr>
          <w:rStyle w:val="StyleUnderline"/>
          <w:highlight w:val="cyan"/>
        </w:rPr>
        <w:t>reversal of</w:t>
      </w:r>
      <w:r w:rsidRPr="003679CE">
        <w:rPr>
          <w:rStyle w:val="StyleUnderline"/>
        </w:rPr>
        <w:t xml:space="preserve"> the </w:t>
      </w:r>
      <w:r w:rsidRPr="003E0825">
        <w:rPr>
          <w:rStyle w:val="StyleUnderline"/>
          <w:highlight w:val="cyan"/>
        </w:rPr>
        <w:t>hostility to efficiencies</w:t>
      </w:r>
      <w:r w:rsidRPr="003E0825">
        <w:rPr>
          <w:sz w:val="16"/>
        </w:rPr>
        <w:t xml:space="preserve"> </w:t>
      </w:r>
      <w:r w:rsidRPr="003E0825">
        <w:rPr>
          <w:rStyle w:val="Emphasis"/>
        </w:rPr>
        <w:t>paradigmatic</w:t>
      </w:r>
      <w:r w:rsidRPr="003679CE">
        <w:rPr>
          <w:sz w:val="16"/>
        </w:rPr>
        <w:t xml:space="preserve"> </w:t>
      </w:r>
      <w:r w:rsidRPr="003679CE">
        <w:rPr>
          <w:rStyle w:val="StyleUnderline"/>
        </w:rPr>
        <w:t>of Brown Shoe and Procter &amp; Gamble</w:t>
      </w:r>
      <w:r w:rsidRPr="003679CE">
        <w:rPr>
          <w:sz w:val="16"/>
        </w:rPr>
        <w:t>: mergers could indeed promote competition through efficiencies, and these efficiencies could prove great enough to mitigate or eliminate the anticompetitive effects of an otherwise forbidden merger.37</w:t>
      </w:r>
    </w:p>
    <w:p w14:paraId="4D4AA70A" w14:textId="77777777" w:rsidR="00E3436A" w:rsidRPr="003E0825" w:rsidRDefault="00E3436A" w:rsidP="00E3436A">
      <w:pPr>
        <w:tabs>
          <w:tab w:val="left" w:pos="2553"/>
        </w:tabs>
      </w:pPr>
      <w:r>
        <w:tab/>
      </w:r>
    </w:p>
    <w:p w14:paraId="43F71734" w14:textId="77777777" w:rsidR="00E3436A" w:rsidRDefault="00E3436A" w:rsidP="00E3436A">
      <w:pPr>
        <w:pStyle w:val="Heading2"/>
      </w:pPr>
      <w:r>
        <w:t>K</w:t>
      </w:r>
    </w:p>
    <w:p w14:paraId="7942074B" w14:textId="77777777" w:rsidR="00E3436A" w:rsidRDefault="00E3436A" w:rsidP="00E3436A">
      <w:pPr>
        <w:pStyle w:val="Heading4"/>
      </w:pPr>
      <w:r>
        <w:rPr>
          <w:b w:val="0"/>
        </w:rPr>
        <w:t>Nanotech impossible</w:t>
      </w:r>
    </w:p>
    <w:p w14:paraId="751ECD8A" w14:textId="77777777" w:rsidR="00E3436A" w:rsidRDefault="00E3436A" w:rsidP="00E3436A">
      <w:r>
        <w:rPr>
          <w:rStyle w:val="Style13ptBold"/>
        </w:rPr>
        <w:t>Goertzel 17 –</w:t>
      </w:r>
      <w:r>
        <w:t xml:space="preserve"> Ben Goertzel, Chair of Humanity+, PhD, CEO of AI Software Company Novamente LLC and Bioinformatics Company Biomind LLC, Advisor to the Singularity University and Singularity Institute, Research Professor in the Fujian Key Lab for Brain-Like Intelligent Systems at Xiamen University, “SHOULD WE DEVELOP NANOTECHNOLOGY? NANOWEAPONS AND GREY GOO”, Humanity+, 10-12, </w:t>
      </w:r>
      <w:hyperlink r:id="rId23" w:history="1">
        <w:r>
          <w:rPr>
            <w:rStyle w:val="Hyperlink"/>
          </w:rPr>
          <w:t>https://humanityplus.wordpress.com/2017/10/12/grey-goo-how-probable-is-a-nanobot-apocalypse/</w:t>
        </w:r>
      </w:hyperlink>
      <w:r>
        <w:t xml:space="preserve"> [grammar edit]</w:t>
      </w:r>
    </w:p>
    <w:p w14:paraId="39C02CBB" w14:textId="77777777" w:rsidR="00E3436A" w:rsidRDefault="00E3436A" w:rsidP="00E3436A">
      <w:pPr>
        <w:rPr>
          <w:sz w:val="16"/>
        </w:rPr>
      </w:pPr>
      <w:r>
        <w:rPr>
          <w:sz w:val="16"/>
        </w:rPr>
        <w:t xml:space="preserve">2 Decades ago, Nanoengineer Eric K. </w:t>
      </w:r>
      <w:r>
        <w:rPr>
          <w:rStyle w:val="StyleUnderline"/>
        </w:rPr>
        <w:t>Drexler had a shocking realization. All it would take was one</w:t>
      </w:r>
      <w:r>
        <w:rPr>
          <w:sz w:val="16"/>
        </w:rPr>
        <w:t xml:space="preserve"> malfunctioning </w:t>
      </w:r>
      <w:r>
        <w:rPr>
          <w:rStyle w:val="StyleUnderline"/>
        </w:rPr>
        <w:t>nanomachine to glitch and</w:t>
      </w:r>
      <w:r>
        <w:rPr>
          <w:sz w:val="16"/>
        </w:rPr>
        <w:t xml:space="preserve"> potentially </w:t>
      </w:r>
      <w:r>
        <w:rPr>
          <w:rStyle w:val="StyleUnderline"/>
        </w:rPr>
        <w:t>undergo runaway replication</w:t>
      </w:r>
      <w:r>
        <w:rPr>
          <w:sz w:val="16"/>
        </w:rPr>
        <w:t xml:space="preserve">, unstoppably consuming everything on earth to assemble the molecules that their programming dictates. It’s a threat that stems from two extremely powerful forces: unchecked self-replication and exponential growth. All it takes is a corrupt government, non-state actor, or individual to engineer a single microscopic machine that would devour our planet’s critical resources at a rapid-fire rate to replicating themselves. In this sense, one person really CAN change the world.  </w:t>
      </w:r>
      <w:r>
        <w:rPr>
          <w:rStyle w:val="StyleUnderline"/>
        </w:rPr>
        <w:t>It could start as easily as nanites being hijacked from a</w:t>
      </w:r>
      <w:r>
        <w:rPr>
          <w:sz w:val="16"/>
        </w:rPr>
        <w:t xml:space="preserve"> powerful nation’s </w:t>
      </w:r>
      <w:r>
        <w:rPr>
          <w:rStyle w:val="StyleUnderline"/>
        </w:rPr>
        <w:t>military, re-programmed for a terrorist action, and</w:t>
      </w:r>
      <w:r>
        <w:rPr>
          <w:sz w:val="16"/>
        </w:rPr>
        <w:t xml:space="preserve"> blindly </w:t>
      </w:r>
      <w:r>
        <w:rPr>
          <w:rStyle w:val="StyleUnderline"/>
        </w:rPr>
        <w:t>convert all matter on earth without end</w:t>
      </w:r>
      <w:r>
        <w:rPr>
          <w:sz w:val="16"/>
        </w:rPr>
        <w:t xml:space="preserve">. Drexler calls this </w:t>
      </w:r>
      <w:r>
        <w:rPr>
          <w:rStyle w:val="StyleUnderline"/>
        </w:rPr>
        <w:t xml:space="preserve">the </w:t>
      </w:r>
      <w:r>
        <w:rPr>
          <w:rStyle w:val="Emphasis"/>
        </w:rPr>
        <w:t>Grey Goo Theory</w:t>
      </w:r>
      <w:r>
        <w:rPr>
          <w:sz w:val="16"/>
        </w:rPr>
        <w:t>, and it’s the idea that rogue self-replicating nanotechnology has the potential to cause many more problems than it might solve, eating up anything and everything until the environment and all of us in it are completely deconstructed, leaving behind only useless bi-products and residue we’d call “grey goo”. It’s a kind of conundrum that might discourage us from even wanting to develop nanomachines in the first place and would be characterized by the speed at which a true nanomachine would be able to create copies of itself. Drexler proposed it because of scaling laws in mechanical engineering, meaning that the smaller you can make a nanofactory, the more percentage of the total input for buiding those factories gets converted into product. In other words, you get increasingly more for less. We’re talking machines that are invisible to the naked eye, meaning one the size of a flea would be considered a very large nanobot. Preliminary estimates suggest a nanofactory could potentially output its own weight in product in as quickly as 15 hours, meaning it would grow buildings faster than bamboo at about 20 feet per day. Drexler predicted that if a nanomachines took 1000 seconds to replicate then just one going haywire would create 68 billion new machines within 10 hours, and under 48 hours, they’d be as heavy as the Earth. Through the magic of exponential growth the’d be able to eat through walls, destroy cities, and reduce all land based biomass into paperclips. Once programmed, nothing could stop them and if they were to gain a sufficient degree of intelligence, then why shouldn’t they reproduce themselves just as all life does? Drexler compares the functionality of nanobots to the functionality of life itself, believing they would even out-compete actual plants until we no longer have a green planet, but a grey one. Us humans are just more ressources for fuel and replication. The sci fi video game Horizon zero dawn presents us with a world where a nanobot uprising has destroyed all human civilization and have become the new dominant species. But could this actually happen in real life? Probably not, and if it did, a hostile earth would be the least of our problems. If AIs built for these nanites were ever to become that intelligent, it’s likely they would gain the power of space travel, meaning they wouldn’t just overrun the mass of planet Earth, but overrun the universe itself until all reality is ecotophaged into a hell of self-replicating nanobots. There’s a peculiar spot in the night sky called the Bootes void, millions of light years in diameter with not a single star in sight, a mysterious black patch on an otherwise starlit sky. Since the skewed distribution of stars doesn’t make statistical sense, some have suggested that the void actually is full of stars, but nanomachines covered them in solar powered dyson spheres to drain their energy. Grey goo wouldn’t care what it is or why it does anything it would would simply just “do.” This has lead more extreme doomsayers to suggest that this hole in the sky might actually be a cancerous tumor of nanites slowly consuming our entire universe, but I think that idea might be a little too crazy.</w:t>
      </w:r>
    </w:p>
    <w:p w14:paraId="1C80D6AE" w14:textId="77777777" w:rsidR="00E3436A" w:rsidRDefault="00E3436A" w:rsidP="00E3436A">
      <w:pPr>
        <w:rPr>
          <w:sz w:val="16"/>
        </w:rPr>
      </w:pPr>
      <w:r>
        <w:rPr>
          <w:sz w:val="16"/>
        </w:rPr>
        <w:t xml:space="preserve">The go-to answer to the grey goo scenario is that </w:t>
      </w:r>
      <w:r>
        <w:rPr>
          <w:rStyle w:val="Emphasis"/>
          <w:sz w:val="24"/>
          <w:highlight w:val="cyan"/>
        </w:rPr>
        <w:t>it will never happen</w:t>
      </w:r>
      <w:r>
        <w:rPr>
          <w:sz w:val="16"/>
        </w:rPr>
        <w:t xml:space="preserve">. While </w:t>
      </w:r>
      <w:r>
        <w:rPr>
          <w:rStyle w:val="StyleUnderline"/>
        </w:rPr>
        <w:t xml:space="preserve">it’s </w:t>
      </w:r>
      <w:r>
        <w:rPr>
          <w:rStyle w:val="Emphasis"/>
        </w:rPr>
        <w:t>highly uncertain</w:t>
      </w:r>
      <w:r>
        <w:rPr>
          <w:rStyle w:val="StyleUnderline"/>
        </w:rPr>
        <w:t xml:space="preserve"> when molecular manufacturing will be developed</w:t>
      </w:r>
      <w:r>
        <w:rPr>
          <w:sz w:val="16"/>
        </w:rPr>
        <w:t xml:space="preserve">, there are a few reasonable arguments for its feasibility, the most obvious being that life itself constantly does molecular manufacturing in the form of protein synthesis so why can’t we? In general, I personally don’t believe in the Grey Goo and think </w:t>
      </w:r>
      <w:r>
        <w:rPr>
          <w:rStyle w:val="StyleUnderline"/>
          <w:highlight w:val="cyan"/>
        </w:rPr>
        <w:t xml:space="preserve">it’s </w:t>
      </w:r>
      <w:r>
        <w:rPr>
          <w:rStyle w:val="Emphasis"/>
          <w:highlight w:val="cyan"/>
        </w:rPr>
        <w:t>ridiculously inefficient</w:t>
      </w:r>
      <w:r>
        <w:rPr>
          <w:rStyle w:val="StyleUnderline"/>
        </w:rPr>
        <w:t xml:space="preserve">, because in the end, </w:t>
      </w:r>
      <w:r>
        <w:rPr>
          <w:rStyle w:val="StyleUnderline"/>
          <w:highlight w:val="cyan"/>
        </w:rPr>
        <w:t>it’s more productive to</w:t>
      </w:r>
      <w:r>
        <w:rPr>
          <w:rStyle w:val="StyleUnderline"/>
        </w:rPr>
        <w:t xml:space="preserve"> just </w:t>
      </w:r>
      <w:r>
        <w:rPr>
          <w:rStyle w:val="StyleUnderline"/>
          <w:highlight w:val="cyan"/>
        </w:rPr>
        <w:t>create stationary nanofactories</w:t>
      </w:r>
      <w:r>
        <w:rPr>
          <w:sz w:val="16"/>
        </w:rPr>
        <w:t xml:space="preserve"> fastened in vacuum-filled chambers </w:t>
      </w:r>
      <w:r>
        <w:rPr>
          <w:rStyle w:val="StyleUnderline"/>
        </w:rPr>
        <w:t xml:space="preserve">rather </w:t>
      </w:r>
      <w:r>
        <w:rPr>
          <w:rStyle w:val="StyleUnderline"/>
          <w:highlight w:val="cyan"/>
        </w:rPr>
        <w:t>than</w:t>
      </w:r>
      <w:r>
        <w:rPr>
          <w:sz w:val="16"/>
        </w:rPr>
        <w:t xml:space="preserve"> develop the complex motion dynamics needed for </w:t>
      </w:r>
      <w:r>
        <w:rPr>
          <w:rStyle w:val="StyleUnderline"/>
        </w:rPr>
        <w:t xml:space="preserve">independant </w:t>
      </w:r>
      <w:r>
        <w:rPr>
          <w:rStyle w:val="StyleUnderline"/>
          <w:highlight w:val="cyan"/>
        </w:rPr>
        <w:t>flying swarms</w:t>
      </w:r>
      <w:r>
        <w:rPr>
          <w:rStyle w:val="StyleUnderline"/>
        </w:rPr>
        <w:t xml:space="preserve"> of nanobots</w:t>
      </w:r>
      <w:r>
        <w:rPr>
          <w:sz w:val="16"/>
        </w:rPr>
        <w:t xml:space="preserve"> that have to carry the factory within them. </w:t>
      </w:r>
      <w:r>
        <w:rPr>
          <w:rStyle w:val="StyleUnderline"/>
        </w:rPr>
        <w:t xml:space="preserve">These </w:t>
      </w:r>
      <w:r>
        <w:rPr>
          <w:rStyle w:val="StyleUnderline"/>
          <w:highlight w:val="cyan"/>
        </w:rPr>
        <w:t>nano</w:t>
      </w:r>
      <w:r>
        <w:rPr>
          <w:rStyle w:val="StyleUnderline"/>
        </w:rPr>
        <w:t>scopic</w:t>
      </w:r>
      <w:r>
        <w:rPr>
          <w:sz w:val="16"/>
        </w:rPr>
        <w:t xml:space="preserve"> miracle </w:t>
      </w:r>
      <w:r>
        <w:rPr>
          <w:rStyle w:val="StyleUnderline"/>
          <w:highlight w:val="cyan"/>
        </w:rPr>
        <w:t>workers will</w:t>
      </w:r>
      <w:r>
        <w:rPr>
          <w:sz w:val="16"/>
        </w:rPr>
        <w:t xml:space="preserve"> also </w:t>
      </w:r>
      <w:r>
        <w:rPr>
          <w:rStyle w:val="Emphasis"/>
          <w:highlight w:val="cyan"/>
        </w:rPr>
        <w:t>unlikely</w:t>
      </w:r>
      <w:r>
        <w:rPr>
          <w:sz w:val="16"/>
        </w:rPr>
        <w:t xml:space="preserve"> be able to </w:t>
      </w:r>
      <w:r>
        <w:rPr>
          <w:rStyle w:val="StyleUnderline"/>
          <w:highlight w:val="cyan"/>
        </w:rPr>
        <w:t>fit supercomputers inside</w:t>
      </w:r>
      <w:r>
        <w:rPr>
          <w:rStyle w:val="StyleUnderline"/>
        </w:rPr>
        <w:t xml:space="preserve"> their tiny bodies</w:t>
      </w:r>
      <w:r>
        <w:rPr>
          <w:sz w:val="16"/>
        </w:rPr>
        <w:t xml:space="preserve">, implying that their very existence doesn’t violate the laws of physics in the first place.[19][20] </w:t>
      </w:r>
      <w:r>
        <w:rPr>
          <w:rStyle w:val="StyleUnderline"/>
        </w:rPr>
        <w:t>Nanobots</w:t>
      </w:r>
      <w:r>
        <w:rPr>
          <w:sz w:val="16"/>
        </w:rPr>
        <w:t xml:space="preserve"> as they are being developed at MIT </w:t>
      </w:r>
      <w:r>
        <w:rPr>
          <w:rStyle w:val="StyleUnderline"/>
        </w:rPr>
        <w:t>clearly won’t be little A.I robots like everyone expects</w:t>
      </w:r>
      <w:r>
        <w:rPr>
          <w:sz w:val="16"/>
        </w:rPr>
        <w:t xml:space="preserve">, but rather, carefully designed biomechanical structures, similar to enzymes or vectors. </w:t>
      </w:r>
      <w:r>
        <w:rPr>
          <w:rStyle w:val="StyleUnderline"/>
          <w:highlight w:val="cyan"/>
        </w:rPr>
        <w:t>A nanopocalypse might</w:t>
      </w:r>
      <w:r>
        <w:rPr>
          <w:rStyle w:val="StyleUnderline"/>
        </w:rPr>
        <w:t xml:space="preserve"> still </w:t>
      </w:r>
      <w:r>
        <w:rPr>
          <w:rStyle w:val="StyleUnderline"/>
          <w:highlight w:val="cyan"/>
        </w:rPr>
        <w:t xml:space="preserve">[face] </w:t>
      </w:r>
      <w:r>
        <w:rPr>
          <w:rStyle w:val="Emphasis"/>
          <w:highlight w:val="cyan"/>
        </w:rPr>
        <w:t>energy constraints</w:t>
      </w:r>
      <w:r>
        <w:rPr>
          <w:rStyle w:val="StyleUnderline"/>
        </w:rPr>
        <w:t xml:space="preserve"> related to how fast it can spread, </w:t>
      </w:r>
      <w:r>
        <w:rPr>
          <w:rStyle w:val="StyleUnderline"/>
          <w:highlight w:val="cyan"/>
        </w:rPr>
        <w:t xml:space="preserve">with </w:t>
      </w:r>
      <w:r>
        <w:rPr>
          <w:rStyle w:val="Emphasis"/>
          <w:highlight w:val="cyan"/>
        </w:rPr>
        <w:t>natural obstacles</w:t>
      </w:r>
      <w:r>
        <w:rPr>
          <w:rStyle w:val="StyleUnderline"/>
          <w:highlight w:val="cyan"/>
        </w:rPr>
        <w:t xml:space="preserve"> and</w:t>
      </w:r>
      <w:r>
        <w:rPr>
          <w:rStyle w:val="StyleUnderline"/>
        </w:rPr>
        <w:t xml:space="preserve"> a </w:t>
      </w:r>
      <w:r>
        <w:rPr>
          <w:rStyle w:val="Emphasis"/>
          <w:highlight w:val="cyan"/>
        </w:rPr>
        <w:t>lack of</w:t>
      </w:r>
      <w:r>
        <w:rPr>
          <w:rStyle w:val="Emphasis"/>
        </w:rPr>
        <w:t xml:space="preserve"> raw </w:t>
      </w:r>
      <w:r>
        <w:rPr>
          <w:rStyle w:val="Emphasis"/>
          <w:highlight w:val="cyan"/>
        </w:rPr>
        <w:t>materials</w:t>
      </w:r>
      <w:r>
        <w:rPr>
          <w:rStyle w:val="StyleUnderline"/>
          <w:highlight w:val="cyan"/>
        </w:rPr>
        <w:t xml:space="preserve"> making</w:t>
      </w:r>
      <w:r>
        <w:rPr>
          <w:rStyle w:val="StyleUnderline"/>
        </w:rPr>
        <w:t xml:space="preserve"> continuous </w:t>
      </w:r>
      <w:r>
        <w:rPr>
          <w:rStyle w:val="StyleUnderline"/>
          <w:highlight w:val="cyan"/>
        </w:rPr>
        <w:t xml:space="preserve">propagation </w:t>
      </w:r>
      <w:r>
        <w:rPr>
          <w:rStyle w:val="Emphasis"/>
          <w:highlight w:val="cyan"/>
        </w:rPr>
        <w:t>difficult</w:t>
      </w:r>
      <w:r>
        <w:rPr>
          <w:rStyle w:val="StyleUnderline"/>
          <w:highlight w:val="cyan"/>
        </w:rPr>
        <w:t xml:space="preserve">. </w:t>
      </w:r>
      <w:r>
        <w:rPr>
          <w:rStyle w:val="Emphasis"/>
          <w:highlight w:val="cyan"/>
        </w:rPr>
        <w:t>Even Drexler</w:t>
      </w:r>
      <w:r>
        <w:rPr>
          <w:sz w:val="16"/>
        </w:rPr>
        <w:t xml:space="preserve"> himself </w:t>
      </w:r>
      <w:r>
        <w:rPr>
          <w:rStyle w:val="StyleUnderline"/>
          <w:highlight w:val="cyan"/>
        </w:rPr>
        <w:t>argues</w:t>
      </w:r>
      <w:r>
        <w:rPr>
          <w:rStyle w:val="StyleUnderline"/>
        </w:rPr>
        <w:t xml:space="preserve"> that </w:t>
      </w:r>
      <w:r>
        <w:rPr>
          <w:rStyle w:val="StyleUnderline"/>
          <w:highlight w:val="cyan"/>
        </w:rPr>
        <w:t xml:space="preserve">self-replicators would be </w:t>
      </w:r>
      <w:r>
        <w:rPr>
          <w:rStyle w:val="Emphasis"/>
          <w:highlight w:val="cyan"/>
        </w:rPr>
        <w:t>too complex</w:t>
      </w:r>
      <w:r>
        <w:rPr>
          <w:rStyle w:val="StyleUnderline"/>
          <w:highlight w:val="cyan"/>
        </w:rPr>
        <w:t xml:space="preserve"> and </w:t>
      </w:r>
      <w:r>
        <w:rPr>
          <w:rStyle w:val="Emphasis"/>
          <w:highlight w:val="cyan"/>
        </w:rPr>
        <w:t>inefficient</w:t>
      </w:r>
      <w:r>
        <w:rPr>
          <w:rStyle w:val="StyleUnderline"/>
        </w:rPr>
        <w:t xml:space="preserve"> for any practical manufacturing scenario, Furthermore, the </w:t>
      </w:r>
      <w:r>
        <w:rPr>
          <w:rStyle w:val="StyleUnderline"/>
          <w:highlight w:val="cyan"/>
        </w:rPr>
        <w:t>Royal Society’s</w:t>
      </w:r>
      <w:r>
        <w:rPr>
          <w:sz w:val="16"/>
        </w:rPr>
        <w:t xml:space="preserve"> 2004 </w:t>
      </w:r>
      <w:r>
        <w:rPr>
          <w:rStyle w:val="StyleUnderline"/>
          <w:highlight w:val="cyan"/>
        </w:rPr>
        <w:t>report</w:t>
      </w:r>
      <w:r>
        <w:rPr>
          <w:rStyle w:val="StyleUnderline"/>
        </w:rPr>
        <w:t xml:space="preserve"> on nanoscience </w:t>
      </w:r>
      <w:r>
        <w:rPr>
          <w:rStyle w:val="StyleUnderline"/>
          <w:highlight w:val="cyan"/>
        </w:rPr>
        <w:t>declares</w:t>
      </w:r>
      <w:r>
        <w:rPr>
          <w:rStyle w:val="StyleUnderline"/>
        </w:rPr>
        <w:t xml:space="preserve"> that the </w:t>
      </w:r>
      <w:r>
        <w:rPr>
          <w:rStyle w:val="StyleUnderline"/>
          <w:highlight w:val="cyan"/>
        </w:rPr>
        <w:t>grey goo</w:t>
      </w:r>
      <w:r>
        <w:rPr>
          <w:rStyle w:val="StyleUnderline"/>
        </w:rPr>
        <w:t xml:space="preserve"> scenario to be </w:t>
      </w:r>
      <w:r>
        <w:rPr>
          <w:rStyle w:val="Emphasis"/>
          <w:highlight w:val="cyan"/>
        </w:rPr>
        <w:t>highly unlikely</w:t>
      </w:r>
      <w:r>
        <w:rPr>
          <w:sz w:val="16"/>
        </w:rPr>
        <w:t xml:space="preserve"> There’s still a debate today about whether or not grey goo is even practical or not, but let’s just say </w:t>
      </w:r>
      <w:r>
        <w:rPr>
          <w:rStyle w:val="Emphasis"/>
          <w:sz w:val="24"/>
          <w:highlight w:val="cyan"/>
        </w:rPr>
        <w:t>Grey Goo is utterly impossible</w:t>
      </w:r>
      <w:r>
        <w:rPr>
          <w:sz w:val="16"/>
        </w:rPr>
        <w:t>, it doesn’t mean nanotechnology an’t create other kinds of apocalyptic weapons. This is the idea of “Red Goo” or Nanoweapons  and it’s not too far from the idea of Bioweapons we are all familiar with. Nanotechnology theorist Robert Freitas coined the term Aerovores, otherwise known as “Grey Dust”, to illustrate the dangers of nanotech based weapons. Aeorovores would essentially be artificial plankton, airborn cybermicrobes, or seabed replicattors programmed to secrete molecules that would ravage the ecology of a rival country’s coastline, release gases that would blot out their sunlight, or poison their water.</w:t>
      </w:r>
    </w:p>
    <w:p w14:paraId="15B89566" w14:textId="77777777" w:rsidR="00E3436A" w:rsidRDefault="00E3436A" w:rsidP="00E3436A">
      <w:pPr>
        <w:pStyle w:val="Heading4"/>
        <w:rPr>
          <w:rFonts w:asciiTheme="minorHAnsi" w:hAnsiTheme="minorHAnsi"/>
          <w:b w:val="0"/>
        </w:rPr>
      </w:pPr>
      <w:r>
        <w:rPr>
          <w:rFonts w:asciiTheme="minorHAnsi" w:hAnsiTheme="minorHAnsi"/>
          <w:b w:val="0"/>
        </w:rPr>
        <w:t xml:space="preserve">They </w:t>
      </w:r>
      <w:r>
        <w:rPr>
          <w:rFonts w:asciiTheme="minorHAnsi" w:hAnsiTheme="minorHAnsi"/>
          <w:b w:val="0"/>
          <w:u w:val="single"/>
        </w:rPr>
        <w:t>systematically underestimate</w:t>
      </w:r>
      <w:r>
        <w:rPr>
          <w:rFonts w:asciiTheme="minorHAnsi" w:hAnsiTheme="minorHAnsi"/>
          <w:b w:val="0"/>
        </w:rPr>
        <w:t xml:space="preserve"> market ingenuity </w:t>
      </w:r>
    </w:p>
    <w:p w14:paraId="654828C5" w14:textId="77777777" w:rsidR="00E3436A" w:rsidRDefault="00E3436A" w:rsidP="00E3436A">
      <w:pPr>
        <w:rPr>
          <w:rFonts w:asciiTheme="minorHAnsi" w:hAnsiTheme="minorHAnsi"/>
        </w:rPr>
      </w:pPr>
      <w:r>
        <w:rPr>
          <w:rFonts w:asciiTheme="minorHAnsi" w:hAnsiTheme="minorHAnsi"/>
        </w:rPr>
        <w:t xml:space="preserve">Rune </w:t>
      </w:r>
      <w:r>
        <w:rPr>
          <w:rFonts w:asciiTheme="minorHAnsi" w:hAnsiTheme="minorHAnsi"/>
          <w:b/>
        </w:rPr>
        <w:t>Westergård 18</w:t>
      </w:r>
      <w:r>
        <w:rPr>
          <w:rFonts w:asciiTheme="minorHAnsi" w:hAnsiTheme="minorHAnsi"/>
        </w:rPr>
        <w:t>. Entrepreneur, Engineer and Author, founder of the technical consulting company CITEC. 2018. “Real and Imagined Threats.” One Planet Is Enough, Springer International Publishing, pp. 71–80. CrossRef, doi:10.1007/978-3-319-60913-3_7.</w:t>
      </w:r>
    </w:p>
    <w:p w14:paraId="1C50E8AF" w14:textId="77777777" w:rsidR="00E3436A" w:rsidRDefault="00E3436A" w:rsidP="00E3436A">
      <w:pPr>
        <w:rPr>
          <w:rFonts w:asciiTheme="minorHAnsi" w:hAnsiTheme="minorHAnsi"/>
          <w:b/>
          <w:iCs/>
          <w:u w:val="single"/>
          <w:bdr w:val="single" w:sz="8" w:space="0" w:color="auto" w:frame="1"/>
        </w:rPr>
      </w:pPr>
      <w:r>
        <w:rPr>
          <w:rFonts w:asciiTheme="minorHAnsi" w:hAnsiTheme="minorHAnsi"/>
          <w:sz w:val="12"/>
        </w:rPr>
        <w:t xml:space="preserve">Threatening </w:t>
      </w:r>
      <w:r>
        <w:rPr>
          <w:rStyle w:val="StyleUnderline"/>
          <w:rFonts w:asciiTheme="minorHAnsi" w:hAnsiTheme="minorHAnsi"/>
          <w:highlight w:val="cyan"/>
        </w:rPr>
        <w:t>reports</w:t>
      </w:r>
      <w:r>
        <w:rPr>
          <w:rFonts w:asciiTheme="minorHAnsi" w:hAnsiTheme="minorHAnsi"/>
          <w:sz w:val="12"/>
        </w:rPr>
        <w:t xml:space="preserve"> about our ability to create disasters and even exterminate ourselves are not a new idea. A standard example is the British national economist Thomas </w:t>
      </w:r>
      <w:r>
        <w:rPr>
          <w:rStyle w:val="Emphasis"/>
          <w:rFonts w:asciiTheme="minorHAnsi" w:hAnsiTheme="minorHAnsi"/>
        </w:rPr>
        <w:t>Malthus</w:t>
      </w:r>
      <w:r>
        <w:rPr>
          <w:rFonts w:asciiTheme="minorHAnsi" w:hAnsiTheme="minorHAnsi"/>
          <w:sz w:val="12"/>
        </w:rPr>
        <w:t xml:space="preserve"> in the early 19th century, who </w:t>
      </w:r>
      <w:r>
        <w:rPr>
          <w:rStyle w:val="StyleUnderline"/>
          <w:rFonts w:asciiTheme="minorHAnsi" w:hAnsiTheme="minorHAnsi"/>
        </w:rPr>
        <w:t>predicted that population growth would come to a halt because of starvation</w:t>
      </w:r>
      <w:r>
        <w:rPr>
          <w:rFonts w:asciiTheme="minorHAnsi" w:hAnsiTheme="minorHAnsi"/>
          <w:sz w:val="12"/>
        </w:rPr>
        <w:t xml:space="preserve">. Malthus </w:t>
      </w:r>
      <w:r>
        <w:rPr>
          <w:rStyle w:val="StyleUnderline"/>
          <w:rFonts w:asciiTheme="minorHAnsi" w:hAnsiTheme="minorHAnsi"/>
        </w:rPr>
        <w:t>calculated that the available food in the world couldn’t feed more than one billion people</w:t>
      </w:r>
      <w:r>
        <w:rPr>
          <w:rFonts w:asciiTheme="minorHAnsi" w:hAnsiTheme="minorHAnsi"/>
          <w:sz w:val="12"/>
        </w:rPr>
        <w:t xml:space="preserve">. He extrapolated the development from a still picture of his own time and couldn’t fathom that food production would increase tremendously thanks to new knowledge and technology. </w:t>
      </w:r>
      <w:r>
        <w:rPr>
          <w:rStyle w:val="StyleUnderline"/>
          <w:rFonts w:asciiTheme="minorHAnsi" w:hAnsiTheme="minorHAnsi"/>
        </w:rPr>
        <w:t xml:space="preserve">Our present food production is sufficient for </w:t>
      </w:r>
      <w:r>
        <w:rPr>
          <w:rStyle w:val="Emphasis"/>
          <w:rFonts w:asciiTheme="minorHAnsi" w:hAnsiTheme="minorHAnsi"/>
        </w:rPr>
        <w:t>seven times as many</w:t>
      </w:r>
      <w:r>
        <w:rPr>
          <w:rFonts w:asciiTheme="minorHAnsi" w:hAnsiTheme="minorHAnsi"/>
          <w:sz w:val="12"/>
        </w:rPr>
        <w:t xml:space="preserve">. Malthus didn’t pay attention to the fact that we live in a continuously changing civilisation, and the same kind of miscalculations are still made today. There are people who have even achieved the status of media superstars by presenting various dystopias and catastrophe scenarios. As early as 1968, Professor Paul </w:t>
      </w:r>
      <w:r>
        <w:rPr>
          <w:rStyle w:val="Emphasis"/>
          <w:rFonts w:asciiTheme="minorHAnsi" w:hAnsiTheme="minorHAnsi"/>
        </w:rPr>
        <w:t>Erlichs</w:t>
      </w:r>
      <w:r>
        <w:rPr>
          <w:rFonts w:asciiTheme="minorHAnsi" w:hAnsiTheme="minorHAnsi"/>
          <w:sz w:val="12"/>
        </w:rPr>
        <w:t xml:space="preserve"> at Stanford University </w:t>
      </w:r>
      <w:r>
        <w:rPr>
          <w:rStyle w:val="StyleUnderline"/>
          <w:rFonts w:asciiTheme="minorHAnsi" w:hAnsiTheme="minorHAnsi"/>
        </w:rPr>
        <w:t>published the</w:t>
      </w:r>
      <w:r>
        <w:rPr>
          <w:rFonts w:asciiTheme="minorHAnsi" w:hAnsiTheme="minorHAnsi"/>
          <w:sz w:val="12"/>
        </w:rPr>
        <w:t xml:space="preserve"> bestseller The </w:t>
      </w:r>
      <w:r>
        <w:rPr>
          <w:rStyle w:val="Emphasis"/>
          <w:rFonts w:asciiTheme="minorHAnsi" w:hAnsiTheme="minorHAnsi"/>
        </w:rPr>
        <w:t>Population Bomb</w:t>
      </w:r>
      <w:r>
        <w:rPr>
          <w:rFonts w:asciiTheme="minorHAnsi" w:hAnsiTheme="minorHAnsi"/>
          <w:sz w:val="12"/>
        </w:rPr>
        <w:t xml:space="preserve">, </w:t>
      </w:r>
      <w:r>
        <w:rPr>
          <w:rStyle w:val="StyleUnderline"/>
          <w:rFonts w:asciiTheme="minorHAnsi" w:hAnsiTheme="minorHAnsi"/>
        </w:rPr>
        <w:t xml:space="preserve">where he predicted that an imminent population explosion would result in hundreds of millions of </w:t>
      </w:r>
      <w:r>
        <w:rPr>
          <w:rStyle w:val="Emphasis"/>
          <w:rFonts w:asciiTheme="minorHAnsi" w:hAnsiTheme="minorHAnsi"/>
        </w:rPr>
        <w:t>death</w:t>
      </w:r>
      <w:r>
        <w:rPr>
          <w:rStyle w:val="StyleUnderline"/>
          <w:rFonts w:asciiTheme="minorHAnsi" w:hAnsiTheme="minorHAnsi"/>
        </w:rPr>
        <w:t>s by starvation</w:t>
      </w:r>
      <w:r>
        <w:rPr>
          <w:rFonts w:asciiTheme="minorHAnsi" w:hAnsiTheme="minorHAnsi"/>
          <w:sz w:val="12"/>
        </w:rPr>
        <w:t xml:space="preserve"> in the 1970s and 80s. Basically, he made the same mistake as Malthus, i.e. he treated knowledge and technology as if they were static phenomena. The most widely read environment report in the world, </w:t>
      </w:r>
      <w:r>
        <w:rPr>
          <w:rStyle w:val="Emphasis"/>
          <w:rFonts w:asciiTheme="minorHAnsi" w:hAnsiTheme="minorHAnsi"/>
        </w:rPr>
        <w:t>State of the World</w:t>
      </w:r>
      <w:r>
        <w:rPr>
          <w:rFonts w:asciiTheme="minorHAnsi" w:hAnsiTheme="minorHAnsi"/>
          <w:sz w:val="12"/>
        </w:rPr>
        <w:t xml:space="preserve">, was a loud whistle-blower when it </w:t>
      </w:r>
      <w:r>
        <w:rPr>
          <w:rStyle w:val="StyleUnderline"/>
          <w:rFonts w:asciiTheme="minorHAnsi" w:hAnsiTheme="minorHAnsi"/>
        </w:rPr>
        <w:t>was</w:t>
      </w:r>
      <w:r>
        <w:rPr>
          <w:rFonts w:asciiTheme="minorHAnsi" w:hAnsiTheme="minorHAnsi"/>
          <w:sz w:val="12"/>
        </w:rPr>
        <w:t xml:space="preserve"> first </w:t>
      </w:r>
      <w:r>
        <w:rPr>
          <w:rStyle w:val="StyleUnderline"/>
          <w:rFonts w:asciiTheme="minorHAnsi" w:hAnsiTheme="minorHAnsi"/>
        </w:rPr>
        <w:t>published in the early 1980s</w:t>
      </w:r>
      <w:r>
        <w:rPr>
          <w:rFonts w:asciiTheme="minorHAnsi" w:hAnsiTheme="minorHAnsi"/>
          <w:sz w:val="12"/>
        </w:rPr>
        <w:t xml:space="preserve">. The Swedish version, Tillståndet i världen, was published yearly from 1984 and some years into the 2000s by the Worldwatch Institute Norden; I still have some of the early issues left. </w:t>
      </w:r>
      <w:r>
        <w:rPr>
          <w:rStyle w:val="StyleUnderline"/>
          <w:rFonts w:asciiTheme="minorHAnsi" w:hAnsiTheme="minorHAnsi"/>
        </w:rPr>
        <w:t xml:space="preserve">This report </w:t>
      </w:r>
      <w:r>
        <w:rPr>
          <w:rStyle w:val="Emphasis"/>
          <w:rFonts w:asciiTheme="minorHAnsi" w:hAnsiTheme="minorHAnsi"/>
          <w:highlight w:val="cyan"/>
        </w:rPr>
        <w:t>contain</w:t>
      </w:r>
      <w:r>
        <w:rPr>
          <w:rStyle w:val="StyleUnderline"/>
          <w:rFonts w:asciiTheme="minorHAnsi" w:hAnsiTheme="minorHAnsi"/>
        </w:rPr>
        <w:t xml:space="preserve">s many valuable observations and suggestions, but also several </w:t>
      </w:r>
      <w:r>
        <w:rPr>
          <w:rStyle w:val="Emphasis"/>
          <w:rFonts w:asciiTheme="minorHAnsi" w:hAnsiTheme="minorHAnsi"/>
        </w:rPr>
        <w:t xml:space="preserve">basic </w:t>
      </w:r>
      <w:r>
        <w:rPr>
          <w:rStyle w:val="Emphasis"/>
          <w:rFonts w:asciiTheme="minorHAnsi" w:hAnsiTheme="minorHAnsi"/>
          <w:highlight w:val="cyan"/>
        </w:rPr>
        <w:t>analytical mistakes</w:t>
      </w:r>
      <w:r>
        <w:rPr>
          <w:rFonts w:asciiTheme="minorHAnsi" w:hAnsiTheme="minorHAnsi"/>
          <w:sz w:val="12"/>
        </w:rPr>
        <w:t xml:space="preserve">. In other words, </w:t>
      </w:r>
      <w:r>
        <w:rPr>
          <w:rStyle w:val="StyleUnderline"/>
          <w:rFonts w:asciiTheme="minorHAnsi" w:hAnsiTheme="minorHAnsi"/>
        </w:rPr>
        <w:t xml:space="preserve">it acts as an eye-opener, but it suffers from being </w:t>
      </w:r>
      <w:r>
        <w:rPr>
          <w:rStyle w:val="Emphasis"/>
          <w:rFonts w:asciiTheme="minorHAnsi" w:hAnsiTheme="minorHAnsi"/>
          <w:highlight w:val="cyan"/>
        </w:rPr>
        <w:t>tainted by</w:t>
      </w:r>
      <w:r>
        <w:rPr>
          <w:rStyle w:val="Emphasis"/>
          <w:rFonts w:asciiTheme="minorHAnsi" w:hAnsiTheme="minorHAnsi"/>
        </w:rPr>
        <w:t xml:space="preserve"> political </w:t>
      </w:r>
      <w:r>
        <w:rPr>
          <w:rStyle w:val="Emphasis"/>
          <w:rFonts w:asciiTheme="minorHAnsi" w:hAnsiTheme="minorHAnsi"/>
          <w:highlight w:val="cyan"/>
        </w:rPr>
        <w:t>ideology</w:t>
      </w:r>
      <w:r>
        <w:rPr>
          <w:rStyle w:val="StyleUnderline"/>
          <w:rFonts w:asciiTheme="minorHAnsi" w:hAnsiTheme="minorHAnsi"/>
        </w:rPr>
        <w:t xml:space="preserve">. </w:t>
      </w:r>
      <w:r>
        <w:rPr>
          <w:rFonts w:asciiTheme="minorHAnsi" w:hAnsiTheme="minorHAnsi"/>
          <w:sz w:val="12"/>
        </w:rPr>
        <w:t xml:space="preserve">Its main weakness is that </w:t>
      </w:r>
      <w:r>
        <w:rPr>
          <w:rStyle w:val="StyleUnderline"/>
          <w:rFonts w:asciiTheme="minorHAnsi" w:hAnsiTheme="minorHAnsi"/>
        </w:rPr>
        <w:t xml:space="preserve">it doesn’t take the </w:t>
      </w:r>
      <w:r>
        <w:rPr>
          <w:rStyle w:val="Emphasis"/>
          <w:rFonts w:asciiTheme="minorHAnsi" w:hAnsiTheme="minorHAnsi"/>
        </w:rPr>
        <w:t>intrinsic driving forces of progress into account</w:t>
      </w:r>
      <w:r>
        <w:rPr>
          <w:rStyle w:val="StyleUnderline"/>
          <w:rFonts w:asciiTheme="minorHAnsi" w:hAnsiTheme="minorHAnsi"/>
        </w:rPr>
        <w:t xml:space="preserve">. </w:t>
      </w:r>
      <w:r>
        <w:rPr>
          <w:rFonts w:asciiTheme="minorHAnsi" w:hAnsiTheme="minorHAnsi"/>
          <w:sz w:val="12"/>
        </w:rPr>
        <w:t xml:space="preserve">State of the World was translated into most major languages and is, as already mentioned, the world’s most widely read environmental report. It has affected us all, directly or indirectly, through school and media. Even if the Swedish version I refer to was written some years ago, it is still worthy of discussion, firstly because it maintains an appearance of scientific validity, and secondly because it has served as a trendsetter for the general ideology which has been adopted by many later books and reports on the subject at hand. It still lives on as an engraved pattern in our conception of the world. In the report we can, for instance, read the following: A world where human desires and needs are fulfilled without the destruction of natural systems demands an entirely new economic order, founded on the insight that a high consumption level, population growth, and poverty are the powers behind the devastation of the environment. The rich have to reduce their consumption of resources so that the poor can increase their standard of living. The global economy simply works against the attempts to reduce poverty and protect the environment. We stubbornly insist to regard economic growth as synonymous with development, even though it makes the poor even poorer. Even if we up to this point have mainly described the environment revolution in economic terms, it is, in its most fundamental meaning, a social revolution: to change our values. Massive threat scenarios are still presented, for instance in the British scientist Tim </w:t>
      </w:r>
      <w:r>
        <w:rPr>
          <w:rStyle w:val="Emphasis"/>
          <w:rFonts w:asciiTheme="minorHAnsi" w:hAnsiTheme="minorHAnsi"/>
        </w:rPr>
        <w:t>Jackson’s</w:t>
      </w:r>
      <w:r>
        <w:rPr>
          <w:rFonts w:asciiTheme="minorHAnsi" w:hAnsiTheme="minorHAnsi"/>
          <w:sz w:val="12"/>
        </w:rPr>
        <w:t xml:space="preserve"> </w:t>
      </w:r>
      <w:r>
        <w:rPr>
          <w:rStyle w:val="StyleUnderline"/>
          <w:rFonts w:asciiTheme="minorHAnsi" w:hAnsiTheme="minorHAnsi"/>
        </w:rPr>
        <w:t>book</w:t>
      </w:r>
      <w:r>
        <w:rPr>
          <w:rFonts w:asciiTheme="minorHAnsi" w:hAnsiTheme="minorHAnsi"/>
          <w:sz w:val="12"/>
        </w:rPr>
        <w:t xml:space="preserve"> </w:t>
      </w:r>
      <w:r>
        <w:rPr>
          <w:rStyle w:val="Emphasis"/>
          <w:rFonts w:asciiTheme="minorHAnsi" w:hAnsiTheme="minorHAnsi"/>
        </w:rPr>
        <w:t>Prosperity Without Growth</w:t>
      </w:r>
      <w:r>
        <w:rPr>
          <w:rFonts w:asciiTheme="minorHAnsi" w:hAnsiTheme="minorHAnsi"/>
          <w:sz w:val="12"/>
        </w:rPr>
        <w:t xml:space="preserve"> from 2009, which is one of the most widely read and frequently quoted works in this area. Tim Jackson, who is an economist and professor in sustainable development, </w:t>
      </w:r>
      <w:r>
        <w:rPr>
          <w:rStyle w:val="StyleUnderline"/>
          <w:rFonts w:asciiTheme="minorHAnsi" w:hAnsiTheme="minorHAnsi"/>
        </w:rPr>
        <w:t>explains how we humans are indulging in a ruthless pursuit of new-fangled gadgets in a consumption society running at full speed towards its doom. He also claims that material things in themselves cannot help us to flourish; on the contrary, they may even restrain our welfare</w:t>
      </w:r>
      <w:r>
        <w:rPr>
          <w:rFonts w:asciiTheme="minorHAnsi" w:hAnsiTheme="minorHAnsi"/>
          <w:sz w:val="12"/>
        </w:rPr>
        <w:t xml:space="preserve">. In other words, we cannot build our hopes that the economy, technology or science can help us to escape from the trap of Anthropocene, which has brought us to the brink of an ecological disaster. There are hundreds on books on this theme, and they all agree that the general state of the world is pure misery; everything is getting worse, the resources are being depleted, and that man will soon have destroyed the entire planet. The apparent reason for this, of course, is due to the consumption culture and the present financial system—which exposes man as a greedy, ruthless and ultimately weak creature. </w:t>
      </w:r>
      <w:r>
        <w:rPr>
          <w:rStyle w:val="StyleUnderline"/>
          <w:rFonts w:asciiTheme="minorHAnsi" w:hAnsiTheme="minorHAnsi"/>
        </w:rPr>
        <w:t xml:space="preserve">This attitude may serve a purpose as an eye-opener. But it is </w:t>
      </w:r>
      <w:r>
        <w:rPr>
          <w:rStyle w:val="Emphasis"/>
          <w:rFonts w:asciiTheme="minorHAnsi" w:hAnsiTheme="minorHAnsi"/>
        </w:rPr>
        <w:t>not very credible, and it may even be counterproductive</w:t>
      </w:r>
      <w:r>
        <w:rPr>
          <w:rStyle w:val="StyleUnderline"/>
          <w:rFonts w:asciiTheme="minorHAnsi" w:hAnsiTheme="minorHAnsi"/>
        </w:rPr>
        <w:t xml:space="preserve">. Of course, we can see a lot of problems ahead of us; but to solve them, we need the </w:t>
      </w:r>
      <w:r>
        <w:rPr>
          <w:rStyle w:val="Emphasis"/>
          <w:rFonts w:asciiTheme="minorHAnsi" w:hAnsiTheme="minorHAnsi"/>
        </w:rPr>
        <w:t>correct diagnostics</w:t>
      </w:r>
      <w:r>
        <w:rPr>
          <w:rStyle w:val="StyleUnderline"/>
          <w:rFonts w:asciiTheme="minorHAnsi" w:hAnsiTheme="minorHAnsi"/>
        </w:rPr>
        <w:t xml:space="preserve"> instead of </w:t>
      </w:r>
      <w:r>
        <w:rPr>
          <w:rStyle w:val="Emphasis"/>
          <w:rFonts w:asciiTheme="minorHAnsi" w:hAnsiTheme="minorHAnsi"/>
        </w:rPr>
        <w:t xml:space="preserve">dubious doomsday prophesies. </w:t>
      </w:r>
      <w:r>
        <w:rPr>
          <w:rFonts w:asciiTheme="minorHAnsi" w:hAnsiTheme="minorHAnsi"/>
          <w:sz w:val="12"/>
        </w:rPr>
        <w:t xml:space="preserve">Focus: The Problem </w:t>
      </w:r>
      <w:r>
        <w:rPr>
          <w:rStyle w:val="StyleUnderline"/>
          <w:rFonts w:asciiTheme="minorHAnsi" w:hAnsiTheme="minorHAnsi"/>
        </w:rPr>
        <w:t xml:space="preserve">Since the focus of attention is so profoundly fixated on the problems in the climate and environmental debate, the progress </w:t>
      </w:r>
      <w:r>
        <w:rPr>
          <w:rStyle w:val="Emphasis"/>
          <w:rFonts w:asciiTheme="minorHAnsi" w:hAnsiTheme="minorHAnsi"/>
        </w:rPr>
        <w:t>already made</w:t>
      </w:r>
      <w:r>
        <w:rPr>
          <w:rFonts w:asciiTheme="minorHAnsi" w:hAnsiTheme="minorHAnsi"/>
          <w:sz w:val="12"/>
        </w:rPr>
        <w:t>—and the opportunities at hand—</w:t>
      </w:r>
      <w:r>
        <w:rPr>
          <w:rStyle w:val="StyleUnderline"/>
          <w:rFonts w:asciiTheme="minorHAnsi" w:hAnsiTheme="minorHAnsi"/>
        </w:rPr>
        <w:t>are</w:t>
      </w:r>
      <w:r>
        <w:rPr>
          <w:rFonts w:asciiTheme="minorHAnsi" w:hAnsiTheme="minorHAnsi"/>
          <w:sz w:val="12"/>
        </w:rPr>
        <w:t xml:space="preserve"> often </w:t>
      </w:r>
      <w:r>
        <w:rPr>
          <w:rStyle w:val="Emphasis"/>
          <w:rFonts w:asciiTheme="minorHAnsi" w:hAnsiTheme="minorHAnsi"/>
        </w:rPr>
        <w:t>overshadowed</w:t>
      </w:r>
      <w:r>
        <w:rPr>
          <w:rFonts w:asciiTheme="minorHAnsi" w:hAnsiTheme="minorHAnsi"/>
          <w:sz w:val="12"/>
        </w:rPr>
        <w:t xml:space="preserve">. The example below will help to illustrate this point: In the year 2014, the Nobel Prize in physics was awarded to three scientists who had invented blue light emitting diodes—a technology that has made high-bright and energy-efficient LED lighting possible. As lighting accounts for 20% of the world’s total electrical consumption, this invention has the potential to radically reduce energy consumption and greenhouse gas emissions. In an interview made by the major Swedish daily newspaper Dagens Nyheter, one of the prize winners, Hiroshi Amano, says the following about energy-efficient, inexpensive and high-bright LED lights: “They are now being used all over the world. Even children in the developing countries can use this lighting to read books and study in the evenings. This makes me very very happy”. Shortly after this announcement, the news headlines declared that LED lighting was a threat to the environment. This statement was based on a report showing that LED lighting could be hazardous to flies and moths, which in turn might disturb the eco system. This is a typical example of how </w:t>
      </w:r>
      <w:r>
        <w:rPr>
          <w:rStyle w:val="StyleUnderline"/>
          <w:rFonts w:asciiTheme="minorHAnsi" w:hAnsiTheme="minorHAnsi"/>
        </w:rPr>
        <w:t>progress</w:t>
      </w:r>
      <w:r>
        <w:rPr>
          <w:rFonts w:asciiTheme="minorHAnsi" w:hAnsiTheme="minorHAnsi"/>
          <w:sz w:val="12"/>
        </w:rPr>
        <w:t xml:space="preserve"> </w:t>
      </w:r>
      <w:r>
        <w:rPr>
          <w:rStyle w:val="Emphasis"/>
          <w:rFonts w:asciiTheme="minorHAnsi" w:hAnsiTheme="minorHAnsi"/>
          <w:highlight w:val="cyan"/>
        </w:rPr>
        <w:t>pessimists</w:t>
      </w:r>
      <w:r>
        <w:rPr>
          <w:rFonts w:asciiTheme="minorHAnsi" w:hAnsiTheme="minorHAnsi"/>
          <w:sz w:val="12"/>
        </w:rPr>
        <w:t xml:space="preserve"> and, not least the media, think and act. In this case, they </w:t>
      </w:r>
      <w:r>
        <w:rPr>
          <w:rStyle w:val="StyleUnderline"/>
          <w:rFonts w:asciiTheme="minorHAnsi" w:hAnsiTheme="minorHAnsi"/>
        </w:rPr>
        <w:t xml:space="preserve">focused on a potential </w:t>
      </w:r>
      <w:r>
        <w:rPr>
          <w:rStyle w:val="Emphasis"/>
          <w:rFonts w:asciiTheme="minorHAnsi" w:hAnsiTheme="minorHAnsi"/>
        </w:rPr>
        <w:t>problem</w:t>
      </w:r>
      <w:r>
        <w:rPr>
          <w:rFonts w:asciiTheme="minorHAnsi" w:hAnsiTheme="minorHAnsi"/>
          <w:sz w:val="12"/>
        </w:rPr>
        <w:t xml:space="preserve"> associated with LED lighting, </w:t>
      </w:r>
      <w:r>
        <w:rPr>
          <w:rStyle w:val="StyleUnderline"/>
          <w:rFonts w:asciiTheme="minorHAnsi" w:hAnsiTheme="minorHAnsi"/>
        </w:rPr>
        <w:t xml:space="preserve">and </w:t>
      </w:r>
      <w:r>
        <w:rPr>
          <w:rStyle w:val="Emphasis"/>
          <w:rFonts w:asciiTheme="minorHAnsi" w:hAnsiTheme="minorHAnsi"/>
          <w:highlight w:val="cyan"/>
        </w:rPr>
        <w:t>ignore</w:t>
      </w:r>
      <w:r>
        <w:rPr>
          <w:rStyle w:val="StyleUnderline"/>
          <w:rFonts w:asciiTheme="minorHAnsi" w:hAnsiTheme="minorHAnsi"/>
        </w:rPr>
        <w:t>d</w:t>
      </w:r>
      <w:r>
        <w:rPr>
          <w:rFonts w:asciiTheme="minorHAnsi" w:hAnsiTheme="minorHAnsi"/>
          <w:sz w:val="12"/>
        </w:rPr>
        <w:t xml:space="preserve"> the </w:t>
      </w:r>
      <w:r>
        <w:rPr>
          <w:rStyle w:val="Emphasis"/>
          <w:rFonts w:asciiTheme="minorHAnsi" w:hAnsiTheme="minorHAnsi"/>
        </w:rPr>
        <w:t xml:space="preserve">tremendous </w:t>
      </w:r>
      <w:r>
        <w:rPr>
          <w:rStyle w:val="Emphasis"/>
          <w:rFonts w:asciiTheme="minorHAnsi" w:hAnsiTheme="minorHAnsi"/>
          <w:highlight w:val="cyan"/>
        </w:rPr>
        <w:t>possibilities</w:t>
      </w:r>
      <w:r>
        <w:rPr>
          <w:rFonts w:asciiTheme="minorHAnsi" w:hAnsiTheme="minorHAnsi"/>
          <w:sz w:val="12"/>
        </w:rPr>
        <w:t xml:space="preserve"> </w:t>
      </w:r>
      <w:r>
        <w:rPr>
          <w:rStyle w:val="StyleUnderline"/>
          <w:rFonts w:asciiTheme="minorHAnsi" w:hAnsiTheme="minorHAnsi"/>
        </w:rPr>
        <w:t>that</w:t>
      </w:r>
      <w:r>
        <w:rPr>
          <w:rFonts w:asciiTheme="minorHAnsi" w:hAnsiTheme="minorHAnsi"/>
          <w:sz w:val="12"/>
        </w:rPr>
        <w:t xml:space="preserve"> the </w:t>
      </w:r>
      <w:r>
        <w:rPr>
          <w:rStyle w:val="StyleUnderline"/>
          <w:rFonts w:asciiTheme="minorHAnsi" w:hAnsiTheme="minorHAnsi"/>
          <w:highlight w:val="cyan"/>
        </w:rPr>
        <w:t xml:space="preserve">new </w:t>
      </w:r>
      <w:r>
        <w:rPr>
          <w:rStyle w:val="Emphasis"/>
          <w:rFonts w:asciiTheme="minorHAnsi" w:hAnsiTheme="minorHAnsi"/>
          <w:highlight w:val="cyan"/>
        </w:rPr>
        <w:t>tech</w:t>
      </w:r>
      <w:r>
        <w:rPr>
          <w:rStyle w:val="StyleUnderline"/>
          <w:rFonts w:asciiTheme="minorHAnsi" w:hAnsiTheme="minorHAnsi"/>
        </w:rPr>
        <w:t xml:space="preserve">nology </w:t>
      </w:r>
      <w:r>
        <w:rPr>
          <w:rStyle w:val="StyleUnderline"/>
          <w:rFonts w:asciiTheme="minorHAnsi" w:hAnsiTheme="minorHAnsi"/>
          <w:highlight w:val="cyan"/>
        </w:rPr>
        <w:t>offered</w:t>
      </w:r>
      <w:r>
        <w:rPr>
          <w:rFonts w:asciiTheme="minorHAnsi" w:hAnsiTheme="minorHAnsi"/>
          <w:sz w:val="12"/>
        </w:rPr>
        <w:t xml:space="preserve"> to dramatically reduce greenhouse gases and thus spare the eco system (not to mention all the other advantages). </w:t>
      </w:r>
      <w:r>
        <w:rPr>
          <w:rStyle w:val="StyleUnderline"/>
          <w:rFonts w:asciiTheme="minorHAnsi" w:hAnsiTheme="minorHAnsi"/>
        </w:rPr>
        <w:t xml:space="preserve">Books and reports of the kind mentioned above tell us repeatedly about disasters, threats, problems, collapses and famines. On the other hand, they are notoriously </w:t>
      </w:r>
      <w:r>
        <w:rPr>
          <w:rStyle w:val="Emphasis"/>
          <w:rFonts w:asciiTheme="minorHAnsi" w:hAnsiTheme="minorHAnsi"/>
          <w:highlight w:val="cyan"/>
        </w:rPr>
        <w:t>silent</w:t>
      </w:r>
      <w:r>
        <w:rPr>
          <w:rStyle w:val="StyleUnderline"/>
          <w:rFonts w:asciiTheme="minorHAnsi" w:hAnsiTheme="minorHAnsi"/>
          <w:highlight w:val="cyan"/>
        </w:rPr>
        <w:t xml:space="preserve"> about</w:t>
      </w:r>
      <w:r>
        <w:rPr>
          <w:rStyle w:val="StyleUnderline"/>
          <w:rFonts w:asciiTheme="minorHAnsi" w:hAnsiTheme="minorHAnsi"/>
        </w:rPr>
        <w:t xml:space="preserve"> the great </w:t>
      </w:r>
      <w:r>
        <w:rPr>
          <w:rStyle w:val="Emphasis"/>
          <w:rFonts w:asciiTheme="minorHAnsi" w:hAnsiTheme="minorHAnsi"/>
        </w:rPr>
        <w:t>improvements actually made</w:t>
      </w:r>
      <w:r>
        <w:rPr>
          <w:rStyle w:val="StyleUnderline"/>
          <w:rFonts w:asciiTheme="minorHAnsi" w:hAnsiTheme="minorHAnsi"/>
        </w:rPr>
        <w:t xml:space="preserve">—the </w:t>
      </w:r>
      <w:r>
        <w:rPr>
          <w:rStyle w:val="StyleUnderline"/>
          <w:rFonts w:asciiTheme="minorHAnsi" w:hAnsiTheme="minorHAnsi"/>
          <w:highlight w:val="cyan"/>
        </w:rPr>
        <w:t>reduction of</w:t>
      </w:r>
      <w:r>
        <w:rPr>
          <w:rStyle w:val="StyleUnderline"/>
          <w:rFonts w:asciiTheme="minorHAnsi" w:hAnsiTheme="minorHAnsi"/>
        </w:rPr>
        <w:t xml:space="preserve"> extreme </w:t>
      </w:r>
      <w:r>
        <w:rPr>
          <w:rStyle w:val="Emphasis"/>
          <w:rFonts w:asciiTheme="minorHAnsi" w:hAnsiTheme="minorHAnsi"/>
          <w:highlight w:val="cyan"/>
        </w:rPr>
        <w:t>poverty</w:t>
      </w:r>
      <w:r>
        <w:rPr>
          <w:rStyle w:val="StyleUnderline"/>
          <w:rFonts w:asciiTheme="minorHAnsi" w:hAnsiTheme="minorHAnsi"/>
        </w:rPr>
        <w:t xml:space="preserve"> (not only as a percentage but also in absolute numbers), longer </w:t>
      </w:r>
      <w:r>
        <w:rPr>
          <w:rStyle w:val="Emphasis"/>
          <w:rFonts w:asciiTheme="minorHAnsi" w:hAnsiTheme="minorHAnsi"/>
          <w:highlight w:val="cyan"/>
        </w:rPr>
        <w:t>lifespans</w:t>
      </w:r>
      <w:r>
        <w:rPr>
          <w:rStyle w:val="StyleUnderline"/>
          <w:rFonts w:asciiTheme="minorHAnsi" w:hAnsiTheme="minorHAnsi"/>
        </w:rPr>
        <w:t xml:space="preserve">, dramatic global progress in </w:t>
      </w:r>
      <w:r>
        <w:rPr>
          <w:rStyle w:val="Emphasis"/>
          <w:rFonts w:asciiTheme="minorHAnsi" w:hAnsiTheme="minorHAnsi"/>
          <w:highlight w:val="cyan"/>
        </w:rPr>
        <w:t>education</w:t>
      </w:r>
      <w:r>
        <w:rPr>
          <w:rStyle w:val="StyleUnderline"/>
          <w:rFonts w:asciiTheme="minorHAnsi" w:hAnsiTheme="minorHAnsi"/>
          <w:highlight w:val="cyan"/>
        </w:rPr>
        <w:t xml:space="preserve"> and </w:t>
      </w:r>
      <w:r>
        <w:rPr>
          <w:rStyle w:val="Emphasis"/>
          <w:rFonts w:asciiTheme="minorHAnsi" w:hAnsiTheme="minorHAnsi"/>
          <w:highlight w:val="cyan"/>
        </w:rPr>
        <w:t>health</w:t>
      </w:r>
      <w:r>
        <w:rPr>
          <w:rStyle w:val="StyleUnderline"/>
          <w:rFonts w:asciiTheme="minorHAnsi" w:hAnsiTheme="minorHAnsi"/>
        </w:rPr>
        <w:t xml:space="preserve">care, etc. The lack of positive media coverage on the </w:t>
      </w:r>
      <w:r>
        <w:rPr>
          <w:rStyle w:val="Emphasis"/>
          <w:rFonts w:asciiTheme="minorHAnsi" w:hAnsiTheme="minorHAnsi"/>
        </w:rPr>
        <w:t>environment</w:t>
      </w:r>
      <w:r>
        <w:rPr>
          <w:rFonts w:asciiTheme="minorHAnsi" w:hAnsiTheme="minorHAnsi"/>
          <w:sz w:val="12"/>
        </w:rPr>
        <w:t xml:space="preserve"> </w:t>
      </w:r>
      <w:r>
        <w:rPr>
          <w:rStyle w:val="StyleUnderline"/>
          <w:rFonts w:asciiTheme="minorHAnsi" w:hAnsiTheme="minorHAnsi"/>
        </w:rPr>
        <w:t xml:space="preserve">means that many people </w:t>
      </w:r>
      <w:r>
        <w:rPr>
          <w:rStyle w:val="Emphasis"/>
          <w:rFonts w:asciiTheme="minorHAnsi" w:hAnsiTheme="minorHAnsi"/>
        </w:rPr>
        <w:t>believe</w:t>
      </w:r>
      <w:r>
        <w:rPr>
          <w:rStyle w:val="StyleUnderline"/>
          <w:rFonts w:asciiTheme="minorHAnsi" w:hAnsiTheme="minorHAnsi"/>
        </w:rPr>
        <w:t xml:space="preserve"> that </w:t>
      </w:r>
      <w:r>
        <w:rPr>
          <w:rStyle w:val="Emphasis"/>
          <w:rFonts w:asciiTheme="minorHAnsi" w:hAnsiTheme="minorHAnsi"/>
        </w:rPr>
        <w:t>too little is being done</w:t>
      </w:r>
      <w:r>
        <w:rPr>
          <w:rFonts w:asciiTheme="minorHAnsi" w:hAnsiTheme="minorHAnsi"/>
          <w:sz w:val="12"/>
        </w:rPr>
        <w:t xml:space="preserve">, which is quite understandable considering the one-sided nature of the information they are presented with. </w:t>
      </w:r>
      <w:r>
        <w:rPr>
          <w:rStyle w:val="StyleUnderline"/>
          <w:rFonts w:asciiTheme="minorHAnsi" w:hAnsiTheme="minorHAnsi"/>
        </w:rPr>
        <w:t>Alarmist reporting almost always reminds me of pirates: they are unreliable and half their vision is blocked by their eye patches. It is vital that the media not only one-sidedly focus on the misery without presenting the progress made and suggesting constructive courses of action</w:t>
      </w:r>
      <w:r>
        <w:rPr>
          <w:rFonts w:asciiTheme="minorHAnsi" w:hAnsiTheme="minorHAnsi"/>
          <w:sz w:val="12"/>
        </w:rPr>
        <w:t xml:space="preserve">. The quality of our decisions in all respects depends on our knowledge, insight and attitude. Real and Imagined Threats Many people are convinced that the climate and environmental problems are growing. It is certainly true that our planet has its limitations, but many of the predictions from alarmist literature have been proven false. </w:t>
      </w:r>
      <w:r>
        <w:rPr>
          <w:rStyle w:val="StyleUnderline"/>
          <w:rFonts w:asciiTheme="minorHAnsi" w:hAnsiTheme="minorHAnsi"/>
        </w:rPr>
        <w:t>In the 19</w:t>
      </w:r>
      <w:r>
        <w:rPr>
          <w:rStyle w:val="Emphasis"/>
          <w:rFonts w:asciiTheme="minorHAnsi" w:hAnsiTheme="minorHAnsi"/>
        </w:rPr>
        <w:t>80s</w:t>
      </w:r>
      <w:r>
        <w:rPr>
          <w:rStyle w:val="StyleUnderline"/>
          <w:rFonts w:asciiTheme="minorHAnsi" w:hAnsiTheme="minorHAnsi"/>
        </w:rPr>
        <w:t xml:space="preserve">, the </w:t>
      </w:r>
      <w:r>
        <w:rPr>
          <w:rStyle w:val="Emphasis"/>
          <w:rFonts w:asciiTheme="minorHAnsi" w:hAnsiTheme="minorHAnsi"/>
          <w:highlight w:val="cyan"/>
        </w:rPr>
        <w:t>forest dieback</w:t>
      </w:r>
      <w:r>
        <w:rPr>
          <w:rFonts w:asciiTheme="minorHAnsi" w:hAnsiTheme="minorHAnsi"/>
          <w:sz w:val="12"/>
        </w:rPr>
        <w:t xml:space="preserve"> </w:t>
      </w:r>
      <w:r>
        <w:rPr>
          <w:rStyle w:val="StyleUnderline"/>
          <w:rFonts w:asciiTheme="minorHAnsi" w:hAnsiTheme="minorHAnsi"/>
        </w:rPr>
        <w:t>was</w:t>
      </w:r>
      <w:r>
        <w:rPr>
          <w:rFonts w:asciiTheme="minorHAnsi" w:hAnsiTheme="minorHAnsi"/>
          <w:sz w:val="12"/>
        </w:rPr>
        <w:t xml:space="preserve"> a </w:t>
      </w:r>
      <w:r>
        <w:rPr>
          <w:rStyle w:val="StyleUnderline"/>
          <w:rFonts w:asciiTheme="minorHAnsi" w:hAnsiTheme="minorHAnsi"/>
        </w:rPr>
        <w:t>frequently discussed</w:t>
      </w:r>
      <w:r>
        <w:rPr>
          <w:rFonts w:asciiTheme="minorHAnsi" w:hAnsiTheme="minorHAnsi"/>
          <w:sz w:val="12"/>
        </w:rPr>
        <w:t xml:space="preserve"> subject. To quote the well-known German news magazine Der Spiegel, an “ecological Hiroshima” was imminent. Most experts at the time claimed that a wide-spread forest death seemed unavoidable. Additionally, the general mood of impending doom was augmented by the threat of a nuclear disaster during the cold war. I remember the pessimistic discussions among friends and how frequently the gloomy reports appeared in Swedish and Finnish television. The future of humankind appeared to be depressingly bleak. </w:t>
      </w:r>
      <w:r>
        <w:rPr>
          <w:rStyle w:val="StyleUnderline"/>
          <w:rFonts w:asciiTheme="minorHAnsi" w:hAnsiTheme="minorHAnsi"/>
        </w:rPr>
        <w:t>But the</w:t>
      </w:r>
      <w:r>
        <w:rPr>
          <w:rFonts w:asciiTheme="minorHAnsi" w:hAnsiTheme="minorHAnsi"/>
          <w:sz w:val="12"/>
        </w:rPr>
        <w:t xml:space="preserve"> forest </w:t>
      </w:r>
      <w:r>
        <w:rPr>
          <w:rStyle w:val="StyleUnderline"/>
          <w:rFonts w:asciiTheme="minorHAnsi" w:hAnsiTheme="minorHAnsi"/>
        </w:rPr>
        <w:t>dieback</w:t>
      </w:r>
      <w:r>
        <w:rPr>
          <w:rFonts w:asciiTheme="minorHAnsi" w:hAnsiTheme="minorHAnsi"/>
          <w:sz w:val="12"/>
        </w:rPr>
        <w:t xml:space="preserve"> </w:t>
      </w:r>
      <w:r>
        <w:rPr>
          <w:rStyle w:val="Emphasis"/>
          <w:rFonts w:asciiTheme="minorHAnsi" w:hAnsiTheme="minorHAnsi"/>
          <w:highlight w:val="cyan"/>
        </w:rPr>
        <w:t>never happened</w:t>
      </w:r>
      <w:r>
        <w:rPr>
          <w:rStyle w:val="StyleUnderline"/>
          <w:rFonts w:asciiTheme="minorHAnsi" w:hAnsiTheme="minorHAnsi"/>
          <w:highlight w:val="cyan"/>
        </w:rPr>
        <w:t xml:space="preserve">. On the contrary, the forest area has been </w:t>
      </w:r>
      <w:r>
        <w:rPr>
          <w:rStyle w:val="Emphasis"/>
          <w:rFonts w:asciiTheme="minorHAnsi" w:hAnsiTheme="minorHAnsi"/>
          <w:highlight w:val="cyan"/>
        </w:rPr>
        <w:t>constantly expanding</w:t>
      </w:r>
      <w:r>
        <w:rPr>
          <w:rFonts w:asciiTheme="minorHAnsi" w:hAnsiTheme="minorHAnsi"/>
          <w:sz w:val="12"/>
        </w:rPr>
        <w:t xml:space="preserve"> in Europe, </w:t>
      </w:r>
      <w:r>
        <w:rPr>
          <w:rStyle w:val="StyleUnderline"/>
          <w:rFonts w:asciiTheme="minorHAnsi" w:hAnsiTheme="minorHAnsi"/>
        </w:rPr>
        <w:t xml:space="preserve">even during the entire period when the forest was </w:t>
      </w:r>
      <w:r>
        <w:rPr>
          <w:rStyle w:val="Emphasis"/>
          <w:rFonts w:asciiTheme="minorHAnsi" w:hAnsiTheme="minorHAnsi"/>
        </w:rPr>
        <w:t>believed to be dying</w:t>
      </w:r>
      <w:r>
        <w:rPr>
          <w:rFonts w:asciiTheme="minorHAnsi" w:hAnsiTheme="minorHAnsi"/>
          <w:sz w:val="12"/>
        </w:rPr>
        <w:t xml:space="preserve">. Today, only two thirds of the yearly accretion in Europe are cut down, according to the Natural Resource Institute in Finland. There are different opinions as to why the large-scale forest dieback didn’t occur. One theory is that the researchers’ evidence and conclusions had been incomplete and too hasty; the forest was actually never in danger. Others suggest that the emission limitations implemented prevented the disaster. My point is that </w:t>
      </w:r>
      <w:r>
        <w:rPr>
          <w:rStyle w:val="StyleUnderline"/>
          <w:rFonts w:asciiTheme="minorHAnsi" w:hAnsiTheme="minorHAnsi"/>
        </w:rPr>
        <w:t xml:space="preserve">the environmental catastrophe </w:t>
      </w:r>
      <w:r>
        <w:rPr>
          <w:rStyle w:val="Emphasis"/>
          <w:rFonts w:asciiTheme="minorHAnsi" w:hAnsiTheme="minorHAnsi"/>
        </w:rPr>
        <w:t>did not happen</w:t>
      </w:r>
      <w:r>
        <w:rPr>
          <w:rFonts w:asciiTheme="minorHAnsi" w:hAnsiTheme="minorHAnsi"/>
          <w:sz w:val="12"/>
        </w:rPr>
        <w:t xml:space="preserve">. Some </w:t>
      </w:r>
      <w:r>
        <w:rPr>
          <w:rStyle w:val="Emphasis"/>
          <w:rFonts w:asciiTheme="minorHAnsi" w:hAnsiTheme="minorHAnsi"/>
        </w:rPr>
        <w:t>other</w:t>
      </w:r>
      <w:r>
        <w:rPr>
          <w:rFonts w:asciiTheme="minorHAnsi" w:hAnsiTheme="minorHAnsi"/>
          <w:sz w:val="12"/>
        </w:rPr>
        <w:t xml:space="preserve"> </w:t>
      </w:r>
      <w:r>
        <w:rPr>
          <w:rStyle w:val="StyleUnderline"/>
          <w:rFonts w:asciiTheme="minorHAnsi" w:hAnsiTheme="minorHAnsi"/>
        </w:rPr>
        <w:t xml:space="preserve">environmental problems, exaggerated or not, that have concerned us during the last decades have also disappeared from the immediate agenda: </w:t>
      </w:r>
      <w:r>
        <w:rPr>
          <w:rStyle w:val="Emphasis"/>
          <w:rFonts w:asciiTheme="minorHAnsi" w:hAnsiTheme="minorHAnsi"/>
          <w:highlight w:val="cyan"/>
        </w:rPr>
        <w:t>overpop</w:t>
      </w:r>
      <w:r>
        <w:rPr>
          <w:rStyle w:val="StyleUnderline"/>
          <w:rFonts w:asciiTheme="minorHAnsi" w:hAnsiTheme="minorHAnsi"/>
        </w:rPr>
        <w:t xml:space="preserve">ulation, </w:t>
      </w:r>
      <w:r>
        <w:rPr>
          <w:rStyle w:val="Emphasis"/>
          <w:rFonts w:asciiTheme="minorHAnsi" w:hAnsiTheme="minorHAnsi"/>
          <w:highlight w:val="cyan"/>
        </w:rPr>
        <w:t>DDT</w:t>
      </w:r>
      <w:r>
        <w:rPr>
          <w:rStyle w:val="StyleUnderline"/>
          <w:rFonts w:asciiTheme="minorHAnsi" w:hAnsiTheme="minorHAnsi"/>
        </w:rPr>
        <w:t xml:space="preserve">, the </w:t>
      </w:r>
      <w:r>
        <w:rPr>
          <w:rStyle w:val="Emphasis"/>
          <w:rFonts w:asciiTheme="minorHAnsi" w:hAnsiTheme="minorHAnsi"/>
          <w:highlight w:val="cyan"/>
        </w:rPr>
        <w:t>ozone</w:t>
      </w:r>
      <w:r>
        <w:rPr>
          <w:rStyle w:val="StyleUnderline"/>
          <w:rFonts w:asciiTheme="minorHAnsi" w:hAnsiTheme="minorHAnsi"/>
        </w:rPr>
        <w:t xml:space="preserve"> hole, </w:t>
      </w:r>
      <w:r>
        <w:rPr>
          <w:rStyle w:val="Emphasis"/>
          <w:rFonts w:asciiTheme="minorHAnsi" w:hAnsiTheme="minorHAnsi"/>
        </w:rPr>
        <w:t xml:space="preserve">heavy </w:t>
      </w:r>
      <w:r>
        <w:rPr>
          <w:rStyle w:val="Emphasis"/>
          <w:rFonts w:asciiTheme="minorHAnsi" w:hAnsiTheme="minorHAnsi"/>
          <w:highlight w:val="cyan"/>
        </w:rPr>
        <w:t>metals</w:t>
      </w:r>
      <w:r>
        <w:rPr>
          <w:rStyle w:val="StyleUnderline"/>
          <w:rFonts w:asciiTheme="minorHAnsi" w:hAnsiTheme="minorHAnsi"/>
        </w:rPr>
        <w:t xml:space="preserve">, </w:t>
      </w:r>
      <w:r>
        <w:rPr>
          <w:rStyle w:val="Emphasis"/>
          <w:rFonts w:asciiTheme="minorHAnsi" w:hAnsiTheme="minorHAnsi"/>
        </w:rPr>
        <w:t>lead</w:t>
      </w:r>
      <w:r>
        <w:rPr>
          <w:rStyle w:val="StyleUnderline"/>
          <w:rFonts w:asciiTheme="minorHAnsi" w:hAnsiTheme="minorHAnsi"/>
        </w:rPr>
        <w:t xml:space="preserve"> poisoning, </w:t>
      </w:r>
      <w:r>
        <w:rPr>
          <w:rStyle w:val="Emphasis"/>
          <w:rFonts w:asciiTheme="minorHAnsi" w:hAnsiTheme="minorHAnsi"/>
          <w:highlight w:val="cyan"/>
        </w:rPr>
        <w:t>soot</w:t>
      </w:r>
      <w:r>
        <w:rPr>
          <w:rStyle w:val="StyleUnderline"/>
          <w:rFonts w:asciiTheme="minorHAnsi" w:hAnsiTheme="minorHAnsi"/>
        </w:rPr>
        <w:t xml:space="preserve"> particles, the </w:t>
      </w:r>
      <w:r>
        <w:rPr>
          <w:rStyle w:val="Emphasis"/>
          <w:rFonts w:asciiTheme="minorHAnsi" w:hAnsiTheme="minorHAnsi"/>
          <w:highlight w:val="cyan"/>
        </w:rPr>
        <w:t>waste</w:t>
      </w:r>
      <w:r>
        <w:rPr>
          <w:rStyle w:val="Emphasis"/>
          <w:rFonts w:asciiTheme="minorHAnsi" w:hAnsiTheme="minorHAnsi"/>
        </w:rPr>
        <w:t xml:space="preserve"> mountain</w:t>
      </w:r>
      <w:r>
        <w:rPr>
          <w:rStyle w:val="StyleUnderline"/>
          <w:rFonts w:asciiTheme="minorHAnsi" w:hAnsiTheme="minorHAnsi"/>
        </w:rPr>
        <w:t xml:space="preserve">, </w:t>
      </w:r>
      <w:r>
        <w:rPr>
          <w:rStyle w:val="StyleUnderline"/>
          <w:rFonts w:asciiTheme="minorHAnsi" w:hAnsiTheme="minorHAnsi"/>
          <w:highlight w:val="cyan"/>
        </w:rPr>
        <w:t>and</w:t>
      </w:r>
      <w:r>
        <w:rPr>
          <w:rStyle w:val="StyleUnderline"/>
          <w:rFonts w:asciiTheme="minorHAnsi" w:hAnsiTheme="minorHAnsi"/>
        </w:rPr>
        <w:t xml:space="preserve"> the </w:t>
      </w:r>
      <w:r>
        <w:rPr>
          <w:rStyle w:val="Emphasis"/>
          <w:rFonts w:asciiTheme="minorHAnsi" w:hAnsiTheme="minorHAnsi"/>
          <w:highlight w:val="cyan"/>
        </w:rPr>
        <w:t>acid</w:t>
      </w:r>
      <w:r>
        <w:rPr>
          <w:rStyle w:val="StyleUnderline"/>
          <w:rFonts w:asciiTheme="minorHAnsi" w:hAnsiTheme="minorHAnsi"/>
        </w:rPr>
        <w:t xml:space="preserve">ification of our </w:t>
      </w:r>
      <w:r>
        <w:rPr>
          <w:rStyle w:val="Emphasis"/>
          <w:rFonts w:asciiTheme="minorHAnsi" w:hAnsiTheme="minorHAnsi"/>
        </w:rPr>
        <w:t>lakes</w:t>
      </w:r>
      <w:r>
        <w:rPr>
          <w:rFonts w:asciiTheme="minorHAnsi" w:hAnsiTheme="minorHAnsi"/>
          <w:sz w:val="12"/>
        </w:rPr>
        <w:t xml:space="preserve">. Unfortunately, some environmental problems, like soot particles and waste, still remain in some areas, especially in poorer countries, where there are other, even worse problems that have yet to be resolved. The conclusion is, however, that </w:t>
      </w:r>
      <w:r>
        <w:rPr>
          <w:rStyle w:val="StyleUnderline"/>
          <w:rFonts w:asciiTheme="minorHAnsi" w:hAnsiTheme="minorHAnsi"/>
        </w:rPr>
        <w:t xml:space="preserve">we and our society in most cases have </w:t>
      </w:r>
      <w:r>
        <w:rPr>
          <w:rStyle w:val="Emphasis"/>
          <w:rFonts w:asciiTheme="minorHAnsi" w:hAnsiTheme="minorHAnsi"/>
          <w:highlight w:val="cyan"/>
        </w:rPr>
        <w:t>handled threatening situations quite well</w:t>
      </w:r>
      <w:r>
        <w:rPr>
          <w:rStyle w:val="StyleUnderline"/>
          <w:rFonts w:asciiTheme="minorHAnsi" w:hAnsiTheme="minorHAnsi"/>
        </w:rPr>
        <w:t>.</w:t>
      </w:r>
      <w:r>
        <w:rPr>
          <w:rFonts w:asciiTheme="minorHAnsi" w:hAnsiTheme="minorHAnsi"/>
          <w:sz w:val="12"/>
        </w:rPr>
        <w:t xml:space="preserve"> </w:t>
      </w:r>
      <w:r>
        <w:rPr>
          <w:rStyle w:val="StyleUnderline"/>
          <w:rFonts w:asciiTheme="minorHAnsi" w:hAnsiTheme="minorHAnsi"/>
        </w:rPr>
        <w:t>When alarming symptoms are noted, scientists and other experts are summoned, and we act according to their diagnoses</w:t>
      </w:r>
      <w:r>
        <w:rPr>
          <w:rFonts w:asciiTheme="minorHAnsi" w:hAnsiTheme="minorHAnsi"/>
          <w:sz w:val="12"/>
        </w:rPr>
        <w:t xml:space="preserve">. It is no big deal that the diagnoses are sometimes wrong, as long as the side effects are not too severe. </w:t>
      </w:r>
      <w:r>
        <w:rPr>
          <w:rStyle w:val="StyleUnderline"/>
          <w:rFonts w:asciiTheme="minorHAnsi" w:hAnsiTheme="minorHAnsi"/>
        </w:rPr>
        <w:t xml:space="preserve">The main thing is that we do our best to avoid disasters, and on the whole, humankind has </w:t>
      </w:r>
      <w:r>
        <w:rPr>
          <w:rStyle w:val="Emphasis"/>
          <w:rFonts w:asciiTheme="minorHAnsi" w:hAnsiTheme="minorHAnsi"/>
        </w:rPr>
        <w:t>succeeded rather well this far</w:t>
      </w:r>
      <w:r>
        <w:rPr>
          <w:rFonts w:asciiTheme="minorHAnsi" w:hAnsiTheme="minorHAnsi"/>
          <w:sz w:val="12"/>
        </w:rPr>
        <w:t xml:space="preserve">. As individuals, we react very differently to various kinds of threats. The closer and more tangible the threat is, the more violent are the reactions—while distant and invisible symptoms, like the depletion of the ozone layer, concern us less. In the latter cases, we have to trust the scientists’ and later the politicians’ reactions. Does this mean that disasters are avoided thanks to war headlines, threats, and anxiety? I don’t think that this is the most important explanation; rather, it is factual and science-based information that produces effective results. But if exaggerated threat scenarios and reports of misery are needed to inspire the necessary political opinion, acquire research funding and create behavioural changes, we will have to live with that. The most important thing to remember in this context is that the actions shouldn’t cause more harm than the original problem itself. The risk with exaggerated threat and misery reporting is that it may inspire an over-reaction based on misleading diagnoses, or the opposite—a paralysing feeling of helplessness. It is necessary to take threats against the climate and the environment seriously, but not to a degree where our ability to reason and act is blocked by fear or anxiety. Many environmental debaters claim that the fall of the Inca and Roman empires were caused by the same causes that are now threatening our present civilisation—a short-sighted over-exploitation and rape of nature. Easter Island is another popular example. However, in my opinion it is both worthless and irresponsible to judge the world situation of today by copying the outcome of earlier cultural endeavours in history. The inhabitants of the Inca empire and Easter Island didn’t have anything even remotely comparable with the organisations, technology, medicine or general knowledge of today. It would be like comparing a case of appendicitis in the past to a case today. In pre-modern times, it was a fatal condition. In this day and age, it is cured by a simple routine operation. </w:t>
      </w:r>
      <w:r>
        <w:rPr>
          <w:rStyle w:val="StyleUnderline"/>
          <w:rFonts w:asciiTheme="minorHAnsi" w:hAnsiTheme="minorHAnsi"/>
        </w:rPr>
        <w:t xml:space="preserve">Today, humankind is conscious of the climate changes and other ecological challenges. And we also </w:t>
      </w:r>
      <w:r>
        <w:rPr>
          <w:rStyle w:val="Emphasis"/>
          <w:rFonts w:asciiTheme="minorHAnsi" w:hAnsiTheme="minorHAnsi"/>
        </w:rPr>
        <w:t>have the knowledge and resources needed to act</w:t>
      </w:r>
      <w:r>
        <w:rPr>
          <w:rStyle w:val="StyleUnderline"/>
          <w:rFonts w:asciiTheme="minorHAnsi" w:hAnsiTheme="minorHAnsi"/>
        </w:rPr>
        <w:t xml:space="preserve">. </w:t>
      </w:r>
      <w:r>
        <w:rPr>
          <w:rFonts w:asciiTheme="minorHAnsi" w:hAnsiTheme="minorHAnsi"/>
          <w:sz w:val="12"/>
        </w:rPr>
        <w:t xml:space="preserve">Facts, Propaganda and Hidden Messages During all the years I have followed the development of technology and society, I have repeatedly observed how a mishmash of serious research, political propaganda, and the hidden agendas of individuals have been distributed more or less randomly by the media. There are of course many different kinds of alarmism— everything from well-founded research reports to exaggerated prophesies of doom. It is far from simple to separate the wheat from the chaff. The </w:t>
      </w:r>
      <w:r>
        <w:rPr>
          <w:rStyle w:val="StyleUnderline"/>
          <w:rFonts w:asciiTheme="minorHAnsi" w:hAnsiTheme="minorHAnsi"/>
        </w:rPr>
        <w:t xml:space="preserve">actions taken against ozone depletion, lead emissions and the toxic chemical, dioxin, are all </w:t>
      </w:r>
      <w:r>
        <w:rPr>
          <w:rStyle w:val="Emphasis"/>
          <w:rFonts w:asciiTheme="minorHAnsi" w:hAnsiTheme="minorHAnsi"/>
        </w:rPr>
        <w:t>examples</w:t>
      </w:r>
      <w:r>
        <w:rPr>
          <w:rStyle w:val="StyleUnderline"/>
          <w:rFonts w:asciiTheme="minorHAnsi" w:hAnsiTheme="minorHAnsi"/>
        </w:rPr>
        <w:t xml:space="preserve"> of how </w:t>
      </w:r>
      <w:r>
        <w:rPr>
          <w:rStyle w:val="Emphasis"/>
          <w:rFonts w:asciiTheme="minorHAnsi" w:hAnsiTheme="minorHAnsi"/>
        </w:rPr>
        <w:t>research</w:t>
      </w:r>
      <w:r>
        <w:rPr>
          <w:rStyle w:val="StyleUnderline"/>
          <w:rFonts w:asciiTheme="minorHAnsi" w:hAnsiTheme="minorHAnsi"/>
        </w:rPr>
        <w:t xml:space="preserve"> has shown the way to successful results.</w:t>
      </w:r>
      <w:r>
        <w:rPr>
          <w:rFonts w:asciiTheme="minorHAnsi" w:hAnsiTheme="minorHAnsi"/>
          <w:sz w:val="12"/>
        </w:rPr>
        <w:t xml:space="preserve"> Today, </w:t>
      </w:r>
      <w:r>
        <w:rPr>
          <w:rStyle w:val="StyleUnderline"/>
          <w:rFonts w:asciiTheme="minorHAnsi" w:hAnsiTheme="minorHAnsi"/>
        </w:rPr>
        <w:t xml:space="preserve">greenhouse gas emissions </w:t>
      </w:r>
      <w:r>
        <w:rPr>
          <w:rStyle w:val="Emphasis"/>
          <w:rFonts w:asciiTheme="minorHAnsi" w:hAnsiTheme="minorHAnsi"/>
        </w:rPr>
        <w:t>top the list</w:t>
      </w:r>
      <w:r>
        <w:rPr>
          <w:rStyle w:val="StyleUnderline"/>
          <w:rFonts w:asciiTheme="minorHAnsi" w:hAnsiTheme="minorHAnsi"/>
        </w:rPr>
        <w:t xml:space="preserve"> of issues deserving our gravest attention, as it is a global phenomenon—just as the depletion of the ozone layer once was. There are also a considerable number of </w:t>
      </w:r>
      <w:r>
        <w:rPr>
          <w:rStyle w:val="Emphasis"/>
          <w:rFonts w:asciiTheme="minorHAnsi" w:hAnsiTheme="minorHAnsi"/>
        </w:rPr>
        <w:t>local</w:t>
      </w:r>
      <w:r>
        <w:rPr>
          <w:rStyle w:val="StyleUnderline"/>
          <w:rFonts w:asciiTheme="minorHAnsi" w:hAnsiTheme="minorHAnsi"/>
        </w:rPr>
        <w:t xml:space="preserve"> environmental problems</w:t>
      </w:r>
      <w:r>
        <w:rPr>
          <w:rFonts w:asciiTheme="minorHAnsi" w:hAnsiTheme="minorHAnsi"/>
          <w:sz w:val="12"/>
        </w:rPr>
        <w:t xml:space="preserve">, such as drought, air pollution, forest depletion and overfishing. All of these are real threats that have to be acted upon, even though they are not global. However, I am always disturbed when a single global environmental issue is bundled with an assortment of several local issues, rather like a simplified trademark advertisement for the negative consequences of civilisation. This makes the information abstract and inaccurate, ignoring the fact that different locales require different solutions. Fear and alarmism are natural reactions that once protected us when we were living at the mercy of nature—they are evolutionary relics from our life in the savanna. Today, the same properties can be significant drawbacks. The transition from a primitive, animal-like state to the society we have today must, on the whole, be counted as a great success. But many people regard the same world as over-exploited, depleted, unjust, war-ridden and balancing on the brink of destruction. How can people living in the same epoch have so entirely different views of the world? In the sustainability debate, there is one faction dealing with the natural resources and ecosystems, and another focusing on the redistribution of wealth. There is even a third faction discussing a minimalistic lifestyle; for example, downshifting, with less work and less material welfare. When all these ingredients are mixed without discretion, the result is an anxiety soup that many have choked on. In a situation like that, we cannot expect any constructive initiatives to materialise. Instead, it would be far better to explore, research and discuss each dimension separately. </w:t>
      </w:r>
      <w:r>
        <w:rPr>
          <w:rStyle w:val="StyleUnderline"/>
          <w:rFonts w:asciiTheme="minorHAnsi" w:hAnsiTheme="minorHAnsi"/>
        </w:rPr>
        <w:t xml:space="preserve">What Is the </w:t>
      </w:r>
      <w:r>
        <w:rPr>
          <w:rStyle w:val="Emphasis"/>
          <w:rFonts w:asciiTheme="minorHAnsi" w:hAnsiTheme="minorHAnsi"/>
        </w:rPr>
        <w:t xml:space="preserve">Real State of the Planet? </w:t>
      </w:r>
      <w:r>
        <w:rPr>
          <w:rStyle w:val="StyleUnderline"/>
          <w:rFonts w:asciiTheme="minorHAnsi" w:hAnsiTheme="minorHAnsi"/>
        </w:rPr>
        <w:t xml:space="preserve">It is easy to </w:t>
      </w:r>
      <w:r>
        <w:rPr>
          <w:rStyle w:val="Emphasis"/>
          <w:rFonts w:asciiTheme="minorHAnsi" w:hAnsiTheme="minorHAnsi"/>
        </w:rPr>
        <w:t>generalise</w:t>
      </w:r>
      <w:r>
        <w:rPr>
          <w:rStyle w:val="StyleUnderline"/>
          <w:rFonts w:asciiTheme="minorHAnsi" w:hAnsiTheme="minorHAnsi"/>
        </w:rPr>
        <w:t xml:space="preserve"> and say that we over-exploit the planet’s resources and pollute the world with our waste. But how many care to examine these statements in detail and ask exactly which resources are over-exploited? </w:t>
      </w:r>
      <w:r>
        <w:rPr>
          <w:rStyle w:val="Emphasis"/>
          <w:rFonts w:asciiTheme="minorHAnsi" w:hAnsiTheme="minorHAnsi"/>
        </w:rPr>
        <w:t>• Are fish becoming extinct?</w:t>
      </w:r>
      <w:r>
        <w:rPr>
          <w:rFonts w:asciiTheme="minorHAnsi" w:hAnsiTheme="minorHAnsi"/>
          <w:sz w:val="12"/>
        </w:rPr>
        <w:t xml:space="preserve"> </w:t>
      </w:r>
      <w:r>
        <w:rPr>
          <w:rStyle w:val="StyleUnderline"/>
          <w:rFonts w:asciiTheme="minorHAnsi" w:hAnsiTheme="minorHAnsi"/>
        </w:rPr>
        <w:t xml:space="preserve">It is true that overfishing occurs in many places, which is, of course, unsustainable. However, this is not an unavoidable threat to the world’s </w:t>
      </w:r>
      <w:r>
        <w:rPr>
          <w:rStyle w:val="Emphasis"/>
          <w:rFonts w:asciiTheme="minorHAnsi" w:hAnsiTheme="minorHAnsi"/>
        </w:rPr>
        <w:t>total food resources</w:t>
      </w:r>
      <w:r>
        <w:rPr>
          <w:rFonts w:asciiTheme="minorHAnsi" w:hAnsiTheme="minorHAnsi"/>
          <w:sz w:val="12"/>
        </w:rPr>
        <w:t xml:space="preserve">. Fortunately, </w:t>
      </w:r>
      <w:r>
        <w:rPr>
          <w:rStyle w:val="StyleUnderline"/>
          <w:rFonts w:asciiTheme="minorHAnsi" w:hAnsiTheme="minorHAnsi"/>
        </w:rPr>
        <w:t xml:space="preserve">there are several examples of </w:t>
      </w:r>
      <w:r>
        <w:rPr>
          <w:rStyle w:val="StyleUnderline"/>
          <w:rFonts w:asciiTheme="minorHAnsi" w:hAnsiTheme="minorHAnsi"/>
          <w:highlight w:val="cyan"/>
        </w:rPr>
        <w:t>fish</w:t>
      </w:r>
      <w:r>
        <w:rPr>
          <w:rStyle w:val="StyleUnderline"/>
          <w:rFonts w:asciiTheme="minorHAnsi" w:hAnsiTheme="minorHAnsi"/>
        </w:rPr>
        <w:t xml:space="preserve"> stocks that have either </w:t>
      </w:r>
      <w:r>
        <w:rPr>
          <w:rStyle w:val="Emphasis"/>
          <w:rFonts w:asciiTheme="minorHAnsi" w:hAnsiTheme="minorHAnsi"/>
          <w:highlight w:val="cyan"/>
        </w:rPr>
        <w:t>recovered</w:t>
      </w:r>
      <w:r>
        <w:rPr>
          <w:rStyle w:val="StyleUnderline"/>
          <w:rFonts w:asciiTheme="minorHAnsi" w:hAnsiTheme="minorHAnsi"/>
        </w:rPr>
        <w:t xml:space="preserve"> or </w:t>
      </w:r>
      <w:r>
        <w:rPr>
          <w:rStyle w:val="Emphasis"/>
          <w:rFonts w:asciiTheme="minorHAnsi" w:hAnsiTheme="minorHAnsi"/>
        </w:rPr>
        <w:t>started to replenish</w:t>
      </w:r>
      <w:r>
        <w:rPr>
          <w:rStyle w:val="StyleUnderline"/>
          <w:rFonts w:asciiTheme="minorHAnsi" w:hAnsiTheme="minorHAnsi"/>
        </w:rPr>
        <w:t xml:space="preserve"> once the fishing effort has been eased. </w:t>
      </w:r>
      <w:r>
        <w:rPr>
          <w:rStyle w:val="Emphasis"/>
          <w:rFonts w:asciiTheme="minorHAnsi" w:hAnsiTheme="minorHAnsi"/>
        </w:rPr>
        <w:t>• Is the air being poisoned?</w:t>
      </w:r>
      <w:r>
        <w:rPr>
          <w:rFonts w:asciiTheme="minorHAnsi" w:hAnsiTheme="minorHAnsi"/>
          <w:sz w:val="12"/>
        </w:rPr>
        <w:t xml:space="preserve"> </w:t>
      </w:r>
      <w:r>
        <w:rPr>
          <w:rStyle w:val="StyleUnderline"/>
          <w:rFonts w:asciiTheme="minorHAnsi" w:hAnsiTheme="minorHAnsi"/>
        </w:rPr>
        <w:t xml:space="preserve">Many are convinced that the air we breathe is becoming dirtier all the time. But that </w:t>
      </w:r>
      <w:r>
        <w:rPr>
          <w:rStyle w:val="Emphasis"/>
          <w:rFonts w:asciiTheme="minorHAnsi" w:hAnsiTheme="minorHAnsi"/>
        </w:rPr>
        <w:t>isn’t true</w:t>
      </w:r>
      <w:r>
        <w:rPr>
          <w:rFonts w:asciiTheme="minorHAnsi" w:hAnsiTheme="minorHAnsi"/>
          <w:sz w:val="12"/>
        </w:rPr>
        <w:t xml:space="preserve">, at least not in the Western world. From the year 1990, </w:t>
      </w:r>
      <w:r>
        <w:rPr>
          <w:rStyle w:val="StyleUnderline"/>
          <w:rFonts w:asciiTheme="minorHAnsi" w:hAnsiTheme="minorHAnsi"/>
        </w:rPr>
        <w:t xml:space="preserve">emissions of </w:t>
      </w:r>
      <w:r>
        <w:rPr>
          <w:rStyle w:val="Emphasis"/>
          <w:rFonts w:asciiTheme="minorHAnsi" w:hAnsiTheme="minorHAnsi"/>
        </w:rPr>
        <w:t>sulphur dioxide</w:t>
      </w:r>
      <w:r>
        <w:rPr>
          <w:rFonts w:asciiTheme="minorHAnsi" w:hAnsiTheme="minorHAnsi"/>
          <w:sz w:val="12"/>
        </w:rPr>
        <w:t xml:space="preserve"> </w:t>
      </w:r>
      <w:r>
        <w:rPr>
          <w:rStyle w:val="StyleUnderline"/>
          <w:rFonts w:asciiTheme="minorHAnsi" w:hAnsiTheme="minorHAnsi"/>
        </w:rPr>
        <w:t xml:space="preserve">have been </w:t>
      </w:r>
      <w:r>
        <w:rPr>
          <w:rStyle w:val="Emphasis"/>
          <w:rFonts w:asciiTheme="minorHAnsi" w:hAnsiTheme="minorHAnsi"/>
        </w:rPr>
        <w:t>reduced</w:t>
      </w:r>
      <w:r>
        <w:rPr>
          <w:rFonts w:asciiTheme="minorHAnsi" w:hAnsiTheme="minorHAnsi"/>
          <w:sz w:val="12"/>
        </w:rPr>
        <w:t xml:space="preserve"> </w:t>
      </w:r>
      <w:r>
        <w:rPr>
          <w:rStyle w:val="StyleUnderline"/>
          <w:rFonts w:asciiTheme="minorHAnsi" w:hAnsiTheme="minorHAnsi"/>
        </w:rPr>
        <w:t xml:space="preserve">by 80%, nitrogen oxides by 44%, volatile organic substances by 55%, and carbon monoxide by 62%. Despite these dramatic improvements, 64% of Europeans believe that pollution is increasing. </w:t>
      </w:r>
      <w:r>
        <w:rPr>
          <w:rStyle w:val="Emphasis"/>
          <w:rFonts w:asciiTheme="minorHAnsi" w:hAnsiTheme="minorHAnsi"/>
        </w:rPr>
        <w:t xml:space="preserve">• Are the </w:t>
      </w:r>
      <w:r>
        <w:rPr>
          <w:rStyle w:val="Emphasis"/>
          <w:rFonts w:asciiTheme="minorHAnsi" w:hAnsiTheme="minorHAnsi"/>
          <w:highlight w:val="cyan"/>
        </w:rPr>
        <w:t>forests</w:t>
      </w:r>
      <w:r>
        <w:rPr>
          <w:rStyle w:val="Emphasis"/>
          <w:rFonts w:asciiTheme="minorHAnsi" w:hAnsiTheme="minorHAnsi"/>
        </w:rPr>
        <w:t xml:space="preserve"> dying?</w:t>
      </w:r>
      <w:r>
        <w:rPr>
          <w:rFonts w:asciiTheme="minorHAnsi" w:hAnsiTheme="minorHAnsi"/>
          <w:sz w:val="12"/>
        </w:rPr>
        <w:t xml:space="preserve"> It is a general belief that the forests in the developed countries are dwindling. But </w:t>
      </w:r>
      <w:r>
        <w:rPr>
          <w:rStyle w:val="StyleUnderline"/>
          <w:rFonts w:asciiTheme="minorHAnsi" w:hAnsiTheme="minorHAnsi"/>
        </w:rPr>
        <w:t xml:space="preserve">that isn’t true; on the contrary, the wooded areas are </w:t>
      </w:r>
      <w:r>
        <w:rPr>
          <w:rStyle w:val="Emphasis"/>
          <w:rFonts w:asciiTheme="minorHAnsi" w:hAnsiTheme="minorHAnsi"/>
          <w:highlight w:val="cyan"/>
        </w:rPr>
        <w:t>expanding</w:t>
      </w:r>
      <w:r>
        <w:rPr>
          <w:rFonts w:asciiTheme="minorHAnsi" w:hAnsiTheme="minorHAnsi"/>
          <w:sz w:val="12"/>
        </w:rPr>
        <w:t xml:space="preserve">. However, the forests are decreasing in the poor countries, where forestry and farming are still major sources of income, as they once were in the industrialised countries. </w:t>
      </w:r>
      <w:r>
        <w:rPr>
          <w:rStyle w:val="Emphasis"/>
          <w:rFonts w:asciiTheme="minorHAnsi" w:hAnsiTheme="minorHAnsi"/>
        </w:rPr>
        <w:t>• Are we drowning in waste?</w:t>
      </w:r>
      <w:r>
        <w:rPr>
          <w:rFonts w:asciiTheme="minorHAnsi" w:hAnsiTheme="minorHAnsi"/>
          <w:sz w:val="12"/>
        </w:rPr>
        <w:t xml:space="preserve"> </w:t>
      </w:r>
      <w:r>
        <w:rPr>
          <w:rStyle w:val="StyleUnderline"/>
          <w:rFonts w:asciiTheme="minorHAnsi" w:hAnsiTheme="minorHAnsi"/>
        </w:rPr>
        <w:t xml:space="preserve">There are many who believe that we are surrounded by constantly growing mountains of waste. In the developed countries, the truth is that increasing amounts of </w:t>
      </w:r>
      <w:r>
        <w:rPr>
          <w:rStyle w:val="StyleUnderline"/>
          <w:rFonts w:asciiTheme="minorHAnsi" w:hAnsiTheme="minorHAnsi"/>
          <w:highlight w:val="cyan"/>
        </w:rPr>
        <w:t>waste</w:t>
      </w:r>
      <w:r>
        <w:rPr>
          <w:rStyle w:val="StyleUnderline"/>
          <w:rFonts w:asciiTheme="minorHAnsi" w:hAnsiTheme="minorHAnsi"/>
        </w:rPr>
        <w:t xml:space="preserve"> are being </w:t>
      </w:r>
      <w:r>
        <w:rPr>
          <w:rStyle w:val="Emphasis"/>
          <w:rFonts w:asciiTheme="minorHAnsi" w:hAnsiTheme="minorHAnsi"/>
          <w:highlight w:val="cyan"/>
        </w:rPr>
        <w:t>recycled</w:t>
      </w:r>
      <w:r>
        <w:rPr>
          <w:rStyle w:val="StyleUnderline"/>
          <w:rFonts w:asciiTheme="minorHAnsi" w:hAnsiTheme="minorHAnsi"/>
        </w:rPr>
        <w:t xml:space="preserve"> and the </w:t>
      </w:r>
      <w:r>
        <w:rPr>
          <w:rStyle w:val="Emphasis"/>
          <w:rFonts w:asciiTheme="minorHAnsi" w:hAnsiTheme="minorHAnsi"/>
        </w:rPr>
        <w:t>landfills are decreasing. • Will there be enough phosphorus?</w:t>
      </w:r>
      <w:r>
        <w:rPr>
          <w:rFonts w:asciiTheme="minorHAnsi" w:hAnsiTheme="minorHAnsi"/>
          <w:sz w:val="12"/>
        </w:rPr>
        <w:t xml:space="preserve"> </w:t>
      </w:r>
      <w:r>
        <w:rPr>
          <w:rStyle w:val="Emphasis"/>
          <w:rFonts w:asciiTheme="minorHAnsi" w:hAnsiTheme="minorHAnsi"/>
          <w:highlight w:val="cyan"/>
        </w:rPr>
        <w:t>Phosphorus</w:t>
      </w:r>
      <w:r>
        <w:rPr>
          <w:rStyle w:val="StyleUnderline"/>
          <w:rFonts w:asciiTheme="minorHAnsi" w:hAnsiTheme="minorHAnsi"/>
        </w:rPr>
        <w:t xml:space="preserve"> is an important nutrient in farming, extracted from phosphate ore</w:t>
      </w:r>
      <w:r>
        <w:rPr>
          <w:rFonts w:asciiTheme="minorHAnsi" w:hAnsiTheme="minorHAnsi"/>
          <w:sz w:val="12"/>
        </w:rPr>
        <w:t xml:space="preserve">. Many scientists fear that the finite natural resource of phosphate ore will become depleted in the future, which may jeopardise the world’s food supply. But </w:t>
      </w:r>
      <w:r>
        <w:rPr>
          <w:rStyle w:val="StyleUnderline"/>
          <w:rFonts w:asciiTheme="minorHAnsi" w:hAnsiTheme="minorHAnsi"/>
        </w:rPr>
        <w:t xml:space="preserve">there are </w:t>
      </w:r>
      <w:r>
        <w:rPr>
          <w:rStyle w:val="Emphasis"/>
          <w:rFonts w:asciiTheme="minorHAnsi" w:hAnsiTheme="minorHAnsi"/>
        </w:rPr>
        <w:t>already working solutions</w:t>
      </w:r>
      <w:r>
        <w:rPr>
          <w:rFonts w:asciiTheme="minorHAnsi" w:hAnsiTheme="minorHAnsi"/>
          <w:sz w:val="12"/>
        </w:rPr>
        <w:t xml:space="preserve"> for this problem, </w:t>
      </w:r>
      <w:r>
        <w:rPr>
          <w:rStyle w:val="StyleUnderline"/>
          <w:rFonts w:asciiTheme="minorHAnsi" w:hAnsiTheme="minorHAnsi"/>
        </w:rPr>
        <w:t xml:space="preserve">such as by </w:t>
      </w:r>
      <w:r>
        <w:rPr>
          <w:rStyle w:val="Emphasis"/>
          <w:rFonts w:asciiTheme="minorHAnsi" w:hAnsiTheme="minorHAnsi"/>
          <w:highlight w:val="cyan"/>
        </w:rPr>
        <w:t>reclaim</w:t>
      </w:r>
      <w:r>
        <w:rPr>
          <w:rStyle w:val="Emphasis"/>
          <w:rFonts w:asciiTheme="minorHAnsi" w:hAnsiTheme="minorHAnsi"/>
        </w:rPr>
        <w:t>ing</w:t>
      </w:r>
      <w:r>
        <w:rPr>
          <w:rStyle w:val="StyleUnderline"/>
          <w:rFonts w:asciiTheme="minorHAnsi" w:hAnsiTheme="minorHAnsi"/>
        </w:rPr>
        <w:t xml:space="preserve"> phosphorus through digestion residues and sewage sludge</w:t>
      </w:r>
      <w:r>
        <w:rPr>
          <w:rFonts w:asciiTheme="minorHAnsi" w:hAnsiTheme="minorHAnsi"/>
          <w:sz w:val="12"/>
        </w:rPr>
        <w:t xml:space="preserve">. </w:t>
      </w:r>
      <w:r>
        <w:rPr>
          <w:rStyle w:val="StyleUnderline"/>
          <w:rFonts w:asciiTheme="minorHAnsi" w:hAnsiTheme="minorHAnsi"/>
        </w:rPr>
        <w:t xml:space="preserve">There are also </w:t>
      </w:r>
      <w:r>
        <w:rPr>
          <w:rStyle w:val="Emphasis"/>
          <w:rFonts w:asciiTheme="minorHAnsi" w:hAnsiTheme="minorHAnsi"/>
        </w:rPr>
        <w:t>tech</w:t>
      </w:r>
      <w:r>
        <w:rPr>
          <w:rStyle w:val="StyleUnderline"/>
          <w:rFonts w:asciiTheme="minorHAnsi" w:hAnsiTheme="minorHAnsi"/>
        </w:rPr>
        <w:t xml:space="preserve">nological </w:t>
      </w:r>
      <w:r>
        <w:rPr>
          <w:rStyle w:val="Emphasis"/>
          <w:rFonts w:asciiTheme="minorHAnsi" w:hAnsiTheme="minorHAnsi"/>
        </w:rPr>
        <w:t>solutions</w:t>
      </w:r>
      <w:r>
        <w:rPr>
          <w:rStyle w:val="StyleUnderline"/>
          <w:rFonts w:asciiTheme="minorHAnsi" w:hAnsiTheme="minorHAnsi"/>
        </w:rPr>
        <w:t xml:space="preserve"> for the chemical </w:t>
      </w:r>
      <w:r>
        <w:rPr>
          <w:rStyle w:val="Emphasis"/>
          <w:rFonts w:asciiTheme="minorHAnsi" w:hAnsiTheme="minorHAnsi"/>
        </w:rPr>
        <w:t>extract</w:t>
      </w:r>
      <w:r>
        <w:rPr>
          <w:rStyle w:val="StyleUnderline"/>
          <w:rFonts w:asciiTheme="minorHAnsi" w:hAnsiTheme="minorHAnsi"/>
        </w:rPr>
        <w:t>ion of phosphorus from polluted water—the remediation of lakes and rainwater by removing phosphorus is already a common procedure</w:t>
      </w:r>
      <w:r>
        <w:rPr>
          <w:rFonts w:asciiTheme="minorHAnsi" w:hAnsiTheme="minorHAnsi"/>
          <w:sz w:val="12"/>
        </w:rPr>
        <w:t xml:space="preserve">. Here </w:t>
      </w:r>
      <w:r>
        <w:rPr>
          <w:rStyle w:val="StyleUnderline"/>
          <w:rFonts w:asciiTheme="minorHAnsi" w:hAnsiTheme="minorHAnsi"/>
        </w:rPr>
        <w:t xml:space="preserve">we achieve a win-win situation—phosphorus is collected while </w:t>
      </w:r>
      <w:r>
        <w:rPr>
          <w:rStyle w:val="Emphasis"/>
          <w:rFonts w:asciiTheme="minorHAnsi" w:hAnsiTheme="minorHAnsi"/>
        </w:rPr>
        <w:t>preventing the eutrophication of lakes. • Will there be enough energy to go around?</w:t>
      </w:r>
      <w:r>
        <w:rPr>
          <w:rFonts w:asciiTheme="minorHAnsi" w:hAnsiTheme="minorHAnsi"/>
          <w:sz w:val="12"/>
        </w:rPr>
        <w:t xml:space="preserve"> </w:t>
      </w:r>
      <w:r>
        <w:rPr>
          <w:rStyle w:val="StyleUnderline"/>
          <w:rFonts w:asciiTheme="minorHAnsi" w:hAnsiTheme="minorHAnsi"/>
        </w:rPr>
        <w:t>A common statement is that the earth’s population is too large, and that we consume too much energy with respect to the climate</w:t>
      </w:r>
      <w:r>
        <w:rPr>
          <w:rFonts w:asciiTheme="minorHAnsi" w:hAnsiTheme="minorHAnsi"/>
          <w:sz w:val="12"/>
        </w:rPr>
        <w:t xml:space="preserve">. This is one of those issues where we have to think in terms of symptoms, diagnoses, and medication. The symptoms are there for all to see: climate change. On the other hand, </w:t>
      </w:r>
      <w:r>
        <w:rPr>
          <w:rStyle w:val="StyleUnderline"/>
          <w:rFonts w:asciiTheme="minorHAnsi" w:hAnsiTheme="minorHAnsi"/>
        </w:rPr>
        <w:t xml:space="preserve">the diagnosis that we consume too much energy is </w:t>
      </w:r>
      <w:r>
        <w:rPr>
          <w:rStyle w:val="Emphasis"/>
          <w:rFonts w:asciiTheme="minorHAnsi" w:hAnsiTheme="minorHAnsi"/>
        </w:rPr>
        <w:t>wrong</w:t>
      </w:r>
      <w:r>
        <w:rPr>
          <w:rFonts w:asciiTheme="minorHAnsi" w:hAnsiTheme="minorHAnsi"/>
          <w:sz w:val="12"/>
        </w:rPr>
        <w:t xml:space="preserve">. </w:t>
      </w:r>
      <w:r>
        <w:rPr>
          <w:rStyle w:val="StyleUnderline"/>
          <w:rFonts w:asciiTheme="minorHAnsi" w:hAnsiTheme="minorHAnsi"/>
        </w:rPr>
        <w:t xml:space="preserve">The correct diagnosis is that we are not using the </w:t>
      </w:r>
      <w:r>
        <w:rPr>
          <w:rStyle w:val="Emphasis"/>
          <w:rFonts w:asciiTheme="minorHAnsi" w:hAnsiTheme="minorHAnsi"/>
        </w:rPr>
        <w:t>right technology</w:t>
      </w:r>
      <w:r>
        <w:rPr>
          <w:rFonts w:asciiTheme="minorHAnsi" w:hAnsiTheme="minorHAnsi"/>
          <w:sz w:val="12"/>
        </w:rPr>
        <w:t xml:space="preserve">; i.e. energy efficient power production without harmful emissions. Consequently, the correct statement would be that we consume energy that is produced by technologies that are harmful to the climate. The difference in wording is important. As the first diagnosis is “too high energy consumption”, </w:t>
      </w:r>
      <w:r>
        <w:rPr>
          <w:rStyle w:val="StyleUnderline"/>
          <w:rFonts w:asciiTheme="minorHAnsi" w:hAnsiTheme="minorHAnsi"/>
        </w:rPr>
        <w:t xml:space="preserve">the remedy will be to use a different medication than a diagnosis based on “the wrong technology”. </w:t>
      </w:r>
      <w:r>
        <w:rPr>
          <w:rFonts w:asciiTheme="minorHAnsi" w:hAnsiTheme="minorHAnsi"/>
          <w:sz w:val="12"/>
        </w:rPr>
        <w:t xml:space="preserve">Alarmist reporting can inspire bad decisions if the statements aren’t systematically reviewed and evaluated. It can also be misguiding to express environmental threats in general terms. Actions must be based on precise specific symptoms with corresponding diagnoses. If the doctor discovers that the patient is lame and suffers from a high fever, it doesn’t help to predict imminent death. Maybe the lameness and the fever have different causes altogether! A successful cure would probably include two different diagnoses with separate medications. Several recent surveys of the general conception of the world have been made— one is Project Ignorance by Gapminder and Novus in Sweden. </w:t>
      </w:r>
      <w:r>
        <w:rPr>
          <w:rStyle w:val="StyleUnderline"/>
          <w:rFonts w:asciiTheme="minorHAnsi" w:hAnsiTheme="minorHAnsi"/>
        </w:rPr>
        <w:t xml:space="preserve">One of the questions asked was </w:t>
      </w:r>
      <w:r>
        <w:rPr>
          <w:rStyle w:val="Emphasis"/>
          <w:rFonts w:asciiTheme="minorHAnsi" w:hAnsiTheme="minorHAnsi"/>
        </w:rPr>
        <w:t xml:space="preserve">whether </w:t>
      </w:r>
      <w:r>
        <w:rPr>
          <w:rStyle w:val="Emphasis"/>
          <w:rFonts w:asciiTheme="minorHAnsi" w:hAnsiTheme="minorHAnsi"/>
          <w:highlight w:val="cyan"/>
        </w:rPr>
        <w:t>CO2</w:t>
      </w:r>
      <w:r>
        <w:rPr>
          <w:rStyle w:val="Emphasis"/>
          <w:rFonts w:asciiTheme="minorHAnsi" w:hAnsiTheme="minorHAnsi"/>
        </w:rPr>
        <w:t xml:space="preserve"> emissions </w:t>
      </w:r>
      <w:r>
        <w:rPr>
          <w:rStyle w:val="Emphasis"/>
          <w:rFonts w:asciiTheme="minorHAnsi" w:hAnsiTheme="minorHAnsi"/>
          <w:highlight w:val="cyan"/>
        </w:rPr>
        <w:t>per capita</w:t>
      </w:r>
      <w:r>
        <w:rPr>
          <w:rStyle w:val="Emphasis"/>
          <w:rFonts w:asciiTheme="minorHAnsi" w:hAnsiTheme="minorHAnsi"/>
        </w:rPr>
        <w:t xml:space="preserve"> and year had increased or decreased</w:t>
      </w:r>
      <w:r>
        <w:rPr>
          <w:rFonts w:asciiTheme="minorHAnsi" w:hAnsiTheme="minorHAnsi"/>
          <w:sz w:val="12"/>
        </w:rPr>
        <w:t xml:space="preserve"> in the world during the last 40 years. </w:t>
      </w:r>
      <w:r>
        <w:rPr>
          <w:rStyle w:val="StyleUnderline"/>
          <w:rFonts w:asciiTheme="minorHAnsi" w:hAnsiTheme="minorHAnsi"/>
        </w:rPr>
        <w:t xml:space="preserve">The surveyed group was large and representative in order to give a fairly accurate picture of the common opinion. No less than 90% believed that CO2 emissions had increased. </w:t>
      </w:r>
      <w:r>
        <w:rPr>
          <w:rStyle w:val="Emphasis"/>
          <w:rFonts w:asciiTheme="minorHAnsi" w:hAnsiTheme="minorHAnsi"/>
        </w:rPr>
        <w:t xml:space="preserve">The truth is that they </w:t>
      </w:r>
      <w:r>
        <w:rPr>
          <w:rStyle w:val="Emphasis"/>
          <w:rFonts w:asciiTheme="minorHAnsi" w:hAnsiTheme="minorHAnsi"/>
          <w:highlight w:val="cyan"/>
        </w:rPr>
        <w:t>haven’t increased</w:t>
      </w:r>
      <w:r>
        <w:rPr>
          <w:rStyle w:val="Emphasis"/>
          <w:rFonts w:asciiTheme="minorHAnsi" w:hAnsiTheme="minorHAnsi"/>
        </w:rPr>
        <w:t xml:space="preserve"> at all. </w:t>
      </w:r>
      <w:r>
        <w:rPr>
          <w:rFonts w:asciiTheme="minorHAnsi" w:hAnsiTheme="minorHAnsi"/>
          <w:sz w:val="12"/>
        </w:rPr>
        <w:t xml:space="preserve">It is important that decision makers on all levels learn how to see the wood from the trees. Decisions based on false preconditions can halt technological development, and thus also the development of the economy, welfare, and a healthier environment. </w:t>
      </w:r>
      <w:r>
        <w:rPr>
          <w:rStyle w:val="StyleUnderline"/>
          <w:rFonts w:asciiTheme="minorHAnsi" w:hAnsiTheme="minorHAnsi"/>
        </w:rPr>
        <w:t xml:space="preserve">The flow of </w:t>
      </w:r>
      <w:r>
        <w:rPr>
          <w:rStyle w:val="Emphasis"/>
          <w:rFonts w:asciiTheme="minorHAnsi" w:hAnsiTheme="minorHAnsi"/>
          <w:highlight w:val="cyan"/>
        </w:rPr>
        <w:t>innovation</w:t>
      </w:r>
      <w:r>
        <w:rPr>
          <w:rStyle w:val="StyleUnderline"/>
          <w:rFonts w:asciiTheme="minorHAnsi" w:hAnsiTheme="minorHAnsi"/>
        </w:rPr>
        <w:t xml:space="preserve">s in the climate and environmental areas is </w:t>
      </w:r>
      <w:r>
        <w:rPr>
          <w:rStyle w:val="Emphasis"/>
          <w:rFonts w:asciiTheme="minorHAnsi" w:hAnsiTheme="minorHAnsi"/>
          <w:highlight w:val="cyan"/>
        </w:rPr>
        <w:t>accelerating rapidly</w:t>
      </w:r>
      <w:r>
        <w:rPr>
          <w:rStyle w:val="StyleUnderline"/>
          <w:rFonts w:asciiTheme="minorHAnsi" w:hAnsiTheme="minorHAnsi"/>
        </w:rPr>
        <w:t xml:space="preserve">. This can be seen in the number of improvements that have occurred in recent years, which can be counted in the </w:t>
      </w:r>
      <w:r>
        <w:rPr>
          <w:rStyle w:val="Emphasis"/>
          <w:rFonts w:asciiTheme="minorHAnsi" w:hAnsiTheme="minorHAnsi"/>
        </w:rPr>
        <w:t>thousands</w:t>
      </w:r>
      <w:r>
        <w:rPr>
          <w:rFonts w:asciiTheme="minorHAnsi" w:hAnsiTheme="minorHAnsi"/>
          <w:sz w:val="12"/>
        </w:rPr>
        <w:t xml:space="preserve">. </w:t>
      </w:r>
      <w:r>
        <w:rPr>
          <w:rStyle w:val="StyleUnderline"/>
          <w:rFonts w:asciiTheme="minorHAnsi" w:hAnsiTheme="minorHAnsi"/>
        </w:rPr>
        <w:t>Such improvements have to be weighted on the same scale as the problems in this area</w:t>
      </w:r>
      <w:r>
        <w:rPr>
          <w:rFonts w:asciiTheme="minorHAnsi" w:hAnsiTheme="minorHAnsi"/>
          <w:sz w:val="12"/>
        </w:rPr>
        <w:t xml:space="preserve">. That is not to say the problems should be ignored—they need to be acted upon. But they should not be allowed to occupy our brains to the extent that our power to act is paralysed. Is the Notion of Sustainable Technology-Driven Growth Over-Optimistic? </w:t>
      </w:r>
      <w:r>
        <w:rPr>
          <w:rStyle w:val="StyleUnderline"/>
          <w:rFonts w:asciiTheme="minorHAnsi" w:hAnsiTheme="minorHAnsi"/>
        </w:rPr>
        <w:t>The development of a technological society has always been questioned</w:t>
      </w:r>
      <w:r>
        <w:rPr>
          <w:rFonts w:asciiTheme="minorHAnsi" w:hAnsiTheme="minorHAnsi"/>
          <w:sz w:val="12"/>
        </w:rPr>
        <w:t xml:space="preserve">. In the 19th century, critics claimed that the technological revolution would create poverty. In the 1970s, it was generally believed that the forest dieback would cause a disaster. In the 1980s, the acidification of lakes and throwaway mentality of society were regarded as manifestations of the devastating properties of growth and industrialisation. Today, many fear the environmental effects of air travel and the production of electronic devices. </w:t>
      </w:r>
      <w:r>
        <w:rPr>
          <w:rStyle w:val="StyleUnderline"/>
          <w:rFonts w:asciiTheme="minorHAnsi" w:hAnsiTheme="minorHAnsi"/>
        </w:rPr>
        <w:t xml:space="preserve">There are people who seriously wish </w:t>
      </w:r>
      <w:r>
        <w:rPr>
          <w:rStyle w:val="StyleUnderline"/>
          <w:rFonts w:asciiTheme="minorHAnsi" w:hAnsiTheme="minorHAnsi"/>
          <w:highlight w:val="cyan"/>
        </w:rPr>
        <w:t xml:space="preserve">to </w:t>
      </w:r>
      <w:r>
        <w:rPr>
          <w:rStyle w:val="Emphasis"/>
          <w:rFonts w:asciiTheme="minorHAnsi" w:hAnsiTheme="minorHAnsi"/>
          <w:highlight w:val="cyan"/>
        </w:rPr>
        <w:t>halt</w:t>
      </w:r>
      <w:r>
        <w:rPr>
          <w:rStyle w:val="Emphasis"/>
          <w:rFonts w:asciiTheme="minorHAnsi" w:hAnsiTheme="minorHAnsi"/>
        </w:rPr>
        <w:t xml:space="preserve"> economic </w:t>
      </w:r>
      <w:r>
        <w:rPr>
          <w:rStyle w:val="Emphasis"/>
          <w:rFonts w:asciiTheme="minorHAnsi" w:hAnsiTheme="minorHAnsi"/>
          <w:highlight w:val="cyan"/>
        </w:rPr>
        <w:t>growth</w:t>
      </w:r>
      <w:r>
        <w:rPr>
          <w:rStyle w:val="Emphasis"/>
          <w:rFonts w:asciiTheme="minorHAnsi" w:hAnsiTheme="minorHAnsi"/>
        </w:rPr>
        <w:t xml:space="preserve"> and wind back the clock to the society </w:t>
      </w:r>
      <w:r>
        <w:rPr>
          <w:rFonts w:asciiTheme="minorHAnsi" w:hAnsiTheme="minorHAnsi"/>
          <w:sz w:val="12"/>
        </w:rPr>
        <w:t xml:space="preserve">of the 1960s. </w:t>
      </w:r>
      <w:r>
        <w:rPr>
          <w:rStyle w:val="StyleUnderline"/>
          <w:rFonts w:asciiTheme="minorHAnsi" w:hAnsiTheme="minorHAnsi"/>
        </w:rPr>
        <w:t xml:space="preserve">They recall this time period as small-scaled and down-to-earth, stress-free and idyllic. But they tend to </w:t>
      </w:r>
      <w:r>
        <w:rPr>
          <w:rStyle w:val="StyleUnderline"/>
          <w:rFonts w:asciiTheme="minorHAnsi" w:hAnsiTheme="minorHAnsi"/>
          <w:highlight w:val="cyan"/>
        </w:rPr>
        <w:t>forget</w:t>
      </w:r>
      <w:r>
        <w:rPr>
          <w:rStyle w:val="StyleUnderline"/>
          <w:rFonts w:asciiTheme="minorHAnsi" w:hAnsiTheme="minorHAnsi"/>
        </w:rPr>
        <w:t xml:space="preserve"> that </w:t>
      </w:r>
      <w:r>
        <w:rPr>
          <w:rStyle w:val="Emphasis"/>
          <w:rFonts w:asciiTheme="minorHAnsi" w:hAnsiTheme="minorHAnsi"/>
        </w:rPr>
        <w:t>the refrigerators of that time required 90% more electricity than today</w:t>
      </w:r>
      <w:r>
        <w:rPr>
          <w:rStyle w:val="StyleUnderline"/>
          <w:rFonts w:asciiTheme="minorHAnsi" w:hAnsiTheme="minorHAnsi"/>
        </w:rPr>
        <w:t xml:space="preserve">, and that our teeth were </w:t>
      </w:r>
      <w:r>
        <w:rPr>
          <w:rStyle w:val="Emphasis"/>
          <w:rFonts w:asciiTheme="minorHAnsi" w:hAnsiTheme="minorHAnsi"/>
        </w:rPr>
        <w:t>repaired with mercury fillings instead of plastic</w:t>
      </w:r>
      <w:r>
        <w:rPr>
          <w:rFonts w:asciiTheme="minorHAnsi" w:hAnsiTheme="minorHAnsi"/>
          <w:sz w:val="12"/>
        </w:rPr>
        <w:t xml:space="preserve">. </w:t>
      </w:r>
      <w:r>
        <w:rPr>
          <w:rStyle w:val="StyleUnderline"/>
          <w:rFonts w:asciiTheme="minorHAnsi" w:hAnsiTheme="minorHAnsi"/>
        </w:rPr>
        <w:t xml:space="preserve">There were no X-ray CT scanners and </w:t>
      </w:r>
      <w:r>
        <w:rPr>
          <w:rStyle w:val="StyleUnderline"/>
          <w:rFonts w:asciiTheme="minorHAnsi" w:hAnsiTheme="minorHAnsi"/>
          <w:highlight w:val="cyan"/>
        </w:rPr>
        <w:t xml:space="preserve">no </w:t>
      </w:r>
      <w:r>
        <w:rPr>
          <w:rStyle w:val="Emphasis"/>
          <w:rFonts w:asciiTheme="minorHAnsi" w:hAnsiTheme="minorHAnsi"/>
          <w:highlight w:val="cyan"/>
        </w:rPr>
        <w:t>medicines</w:t>
      </w:r>
      <w:r>
        <w:rPr>
          <w:rStyle w:val="StyleUnderline"/>
          <w:rFonts w:asciiTheme="minorHAnsi" w:hAnsiTheme="minorHAnsi"/>
        </w:rPr>
        <w:t xml:space="preserve"> against ulcers. </w:t>
      </w:r>
      <w:r>
        <w:rPr>
          <w:rFonts w:asciiTheme="minorHAnsi" w:hAnsiTheme="minorHAnsi"/>
          <w:sz w:val="12"/>
        </w:rPr>
        <w:t xml:space="preserve">In addition, </w:t>
      </w:r>
      <w:r>
        <w:rPr>
          <w:rStyle w:val="StyleUnderline"/>
          <w:rFonts w:asciiTheme="minorHAnsi" w:hAnsiTheme="minorHAnsi"/>
        </w:rPr>
        <w:t xml:space="preserve">there were many more people </w:t>
      </w:r>
      <w:r>
        <w:rPr>
          <w:rStyle w:val="Emphasis"/>
          <w:rFonts w:asciiTheme="minorHAnsi" w:hAnsiTheme="minorHAnsi"/>
        </w:rPr>
        <w:t>living without electricity</w:t>
      </w:r>
      <w:r>
        <w:rPr>
          <w:rFonts w:asciiTheme="minorHAnsi" w:hAnsiTheme="minorHAnsi"/>
          <w:sz w:val="12"/>
        </w:rPr>
        <w:t xml:space="preserve">. </w:t>
      </w:r>
      <w:r>
        <w:rPr>
          <w:rStyle w:val="StyleUnderline"/>
          <w:rFonts w:asciiTheme="minorHAnsi" w:hAnsiTheme="minorHAnsi"/>
        </w:rPr>
        <w:t>There was</w:t>
      </w:r>
      <w:r>
        <w:rPr>
          <w:rFonts w:asciiTheme="minorHAnsi" w:hAnsiTheme="minorHAnsi"/>
          <w:sz w:val="12"/>
        </w:rPr>
        <w:t xml:space="preserve"> also more widespread </w:t>
      </w:r>
      <w:r>
        <w:rPr>
          <w:rStyle w:val="Emphasis"/>
          <w:rFonts w:asciiTheme="minorHAnsi" w:hAnsiTheme="minorHAnsi"/>
        </w:rPr>
        <w:t>malnutrition</w:t>
      </w:r>
      <w:r>
        <w:rPr>
          <w:rFonts w:asciiTheme="minorHAnsi" w:hAnsiTheme="minorHAnsi"/>
          <w:sz w:val="12"/>
        </w:rPr>
        <w:t xml:space="preserve">, a higher </w:t>
      </w:r>
      <w:r>
        <w:rPr>
          <w:rStyle w:val="Emphasis"/>
          <w:rFonts w:asciiTheme="minorHAnsi" w:hAnsiTheme="minorHAnsi"/>
        </w:rPr>
        <w:t xml:space="preserve">infant </w:t>
      </w:r>
      <w:r>
        <w:rPr>
          <w:rStyle w:val="Emphasis"/>
          <w:rFonts w:asciiTheme="minorHAnsi" w:hAnsiTheme="minorHAnsi"/>
          <w:highlight w:val="cyan"/>
        </w:rPr>
        <w:t>mortality</w:t>
      </w:r>
      <w:r>
        <w:rPr>
          <w:rFonts w:asciiTheme="minorHAnsi" w:hAnsiTheme="minorHAnsi"/>
          <w:sz w:val="12"/>
          <w:highlight w:val="cyan"/>
        </w:rPr>
        <w:t xml:space="preserve">, </w:t>
      </w:r>
      <w:r>
        <w:rPr>
          <w:rStyle w:val="StyleUnderline"/>
          <w:rFonts w:asciiTheme="minorHAnsi" w:hAnsiTheme="minorHAnsi"/>
          <w:highlight w:val="cyan"/>
        </w:rPr>
        <w:t>and</w:t>
      </w:r>
      <w:r>
        <w:rPr>
          <w:rStyle w:val="StyleUnderline"/>
          <w:rFonts w:asciiTheme="minorHAnsi" w:hAnsiTheme="minorHAnsi"/>
        </w:rPr>
        <w:t>, in fact,</w:t>
      </w:r>
      <w:r>
        <w:rPr>
          <w:rFonts w:asciiTheme="minorHAnsi" w:hAnsiTheme="minorHAnsi"/>
          <w:sz w:val="12"/>
        </w:rPr>
        <w:t xml:space="preserve"> </w:t>
      </w:r>
      <w:r>
        <w:rPr>
          <w:rStyle w:val="Emphasis"/>
          <w:rFonts w:asciiTheme="minorHAnsi" w:hAnsiTheme="minorHAnsi"/>
          <w:highlight w:val="cyan"/>
        </w:rPr>
        <w:t>more wars</w:t>
      </w:r>
      <w:r>
        <w:rPr>
          <w:rFonts w:asciiTheme="minorHAnsi" w:hAnsiTheme="minorHAnsi"/>
          <w:sz w:val="12"/>
        </w:rPr>
        <w:t xml:space="preserve">. </w:t>
      </w:r>
      <w:r>
        <w:rPr>
          <w:rStyle w:val="StyleUnderline"/>
          <w:rFonts w:asciiTheme="minorHAnsi" w:hAnsiTheme="minorHAnsi"/>
        </w:rPr>
        <w:t xml:space="preserve">Cars were fuelled by leaded petrol, and </w:t>
      </w:r>
      <w:r>
        <w:rPr>
          <w:rStyle w:val="Emphasis"/>
          <w:rFonts w:asciiTheme="minorHAnsi" w:hAnsiTheme="minorHAnsi"/>
        </w:rPr>
        <w:t>sulphur</w:t>
      </w:r>
      <w:r>
        <w:rPr>
          <w:rStyle w:val="StyleUnderline"/>
          <w:rFonts w:asciiTheme="minorHAnsi" w:hAnsiTheme="minorHAnsi"/>
        </w:rPr>
        <w:t xml:space="preserve"> emissions were </w:t>
      </w:r>
      <w:r>
        <w:rPr>
          <w:rStyle w:val="Emphasis"/>
          <w:rFonts w:asciiTheme="minorHAnsi" w:hAnsiTheme="minorHAnsi"/>
        </w:rPr>
        <w:t>90% higher</w:t>
      </w:r>
      <w:r>
        <w:rPr>
          <w:rStyle w:val="StyleUnderline"/>
          <w:rFonts w:asciiTheme="minorHAnsi" w:hAnsiTheme="minorHAnsi"/>
        </w:rPr>
        <w:t xml:space="preserve"> than today. The acidification of lakes, as well as polluted streams and fields, were serious concerns. Since then, </w:t>
      </w:r>
      <w:r>
        <w:rPr>
          <w:rStyle w:val="Emphasis"/>
          <w:rFonts w:asciiTheme="minorHAnsi" w:hAnsiTheme="minorHAnsi"/>
        </w:rPr>
        <w:t>technological innovations</w:t>
      </w:r>
      <w:r>
        <w:rPr>
          <w:rStyle w:val="StyleUnderline"/>
          <w:rFonts w:asciiTheme="minorHAnsi" w:hAnsiTheme="minorHAnsi"/>
        </w:rPr>
        <w:t xml:space="preserve"> have</w:t>
      </w:r>
      <w:r>
        <w:rPr>
          <w:rFonts w:asciiTheme="minorHAnsi" w:hAnsiTheme="minorHAnsi"/>
          <w:sz w:val="12"/>
        </w:rPr>
        <w:t xml:space="preserve"> </w:t>
      </w:r>
      <w:r>
        <w:rPr>
          <w:rStyle w:val="Emphasis"/>
          <w:rFonts w:asciiTheme="minorHAnsi" w:hAnsiTheme="minorHAnsi"/>
        </w:rPr>
        <w:t>reduced</w:t>
      </w:r>
      <w:r>
        <w:rPr>
          <w:rFonts w:asciiTheme="minorHAnsi" w:hAnsiTheme="minorHAnsi"/>
          <w:sz w:val="12"/>
        </w:rPr>
        <w:t xml:space="preserve"> sulphur </w:t>
      </w:r>
      <w:r>
        <w:rPr>
          <w:rStyle w:val="Emphasis"/>
          <w:rFonts w:asciiTheme="minorHAnsi" w:hAnsiTheme="minorHAnsi"/>
        </w:rPr>
        <w:t>emissions</w:t>
      </w:r>
      <w:r>
        <w:rPr>
          <w:rFonts w:asciiTheme="minorHAnsi" w:hAnsiTheme="minorHAnsi"/>
          <w:sz w:val="12"/>
        </w:rPr>
        <w:t xml:space="preserve"> and removed the lead from car fuel. </w:t>
      </w:r>
      <w:r>
        <w:rPr>
          <w:rStyle w:val="StyleUnderline"/>
          <w:rFonts w:asciiTheme="minorHAnsi" w:hAnsiTheme="minorHAnsi"/>
          <w:highlight w:val="cyan"/>
        </w:rPr>
        <w:t>At any</w:t>
      </w:r>
      <w:r>
        <w:rPr>
          <w:rStyle w:val="StyleUnderline"/>
          <w:rFonts w:asciiTheme="minorHAnsi" w:hAnsiTheme="minorHAnsi"/>
        </w:rPr>
        <w:t xml:space="preserve"> given </w:t>
      </w:r>
      <w:r>
        <w:rPr>
          <w:rStyle w:val="StyleUnderline"/>
          <w:rFonts w:asciiTheme="minorHAnsi" w:hAnsiTheme="minorHAnsi"/>
          <w:highlight w:val="cyan"/>
        </w:rPr>
        <w:t>point</w:t>
      </w:r>
      <w:r>
        <w:rPr>
          <w:rStyle w:val="StyleUnderline"/>
          <w:rFonts w:asciiTheme="minorHAnsi" w:hAnsiTheme="minorHAnsi"/>
        </w:rPr>
        <w:t xml:space="preserve"> in history, there </w:t>
      </w:r>
      <w:r>
        <w:rPr>
          <w:rStyle w:val="StyleUnderline"/>
          <w:rFonts w:asciiTheme="minorHAnsi" w:hAnsiTheme="minorHAnsi"/>
          <w:highlight w:val="cyan"/>
        </w:rPr>
        <w:t>have</w:t>
      </w:r>
      <w:r>
        <w:rPr>
          <w:rStyle w:val="StyleUnderline"/>
          <w:rFonts w:asciiTheme="minorHAnsi" w:hAnsiTheme="minorHAnsi"/>
        </w:rPr>
        <w:t xml:space="preserve"> been </w:t>
      </w:r>
      <w:r>
        <w:rPr>
          <w:rStyle w:val="StyleUnderline"/>
          <w:rFonts w:asciiTheme="minorHAnsi" w:hAnsiTheme="minorHAnsi"/>
          <w:highlight w:val="cyan"/>
        </w:rPr>
        <w:t>critics</w:t>
      </w:r>
      <w:r>
        <w:rPr>
          <w:rStyle w:val="StyleUnderline"/>
          <w:rFonts w:asciiTheme="minorHAnsi" w:hAnsiTheme="minorHAnsi"/>
        </w:rPr>
        <w:t xml:space="preserve"> claiming that this was the time when we had reached the optimal point in the development</w:t>
      </w:r>
      <w:r>
        <w:rPr>
          <w:rFonts w:asciiTheme="minorHAnsi" w:hAnsiTheme="minorHAnsi"/>
          <w:sz w:val="12"/>
        </w:rPr>
        <w:t xml:space="preserve"> of the modern society. </w:t>
      </w:r>
      <w:r>
        <w:rPr>
          <w:rStyle w:val="Emphasis"/>
          <w:rFonts w:asciiTheme="minorHAnsi" w:hAnsiTheme="minorHAnsi"/>
          <w:highlight w:val="cyan"/>
        </w:rPr>
        <w:t>But</w:t>
      </w:r>
      <w:r>
        <w:rPr>
          <w:rStyle w:val="Emphasis"/>
          <w:rFonts w:asciiTheme="minorHAnsi" w:hAnsiTheme="minorHAnsi"/>
        </w:rPr>
        <w:t xml:space="preserve"> we hadn’t, </w:t>
      </w:r>
      <w:r>
        <w:rPr>
          <w:rStyle w:val="Emphasis"/>
          <w:rFonts w:asciiTheme="minorHAnsi" w:hAnsiTheme="minorHAnsi"/>
          <w:highlight w:val="cyan"/>
        </w:rPr>
        <w:t>not then and not now</w:t>
      </w:r>
      <w:r>
        <w:rPr>
          <w:rStyle w:val="StyleUnderline"/>
          <w:rFonts w:asciiTheme="minorHAnsi" w:hAnsiTheme="minorHAnsi"/>
        </w:rPr>
        <w:t xml:space="preserve">. And the more our countries are modernised, the greater our </w:t>
      </w:r>
      <w:r>
        <w:rPr>
          <w:rStyle w:val="Emphasis"/>
          <w:rFonts w:asciiTheme="minorHAnsi" w:hAnsiTheme="minorHAnsi"/>
        </w:rPr>
        <w:t>possibilities to care for animals and nature become.</w:t>
      </w:r>
      <w:r>
        <w:rPr>
          <w:rStyle w:val="StyleUnderline"/>
          <w:rFonts w:asciiTheme="minorHAnsi" w:hAnsiTheme="minorHAnsi"/>
        </w:rPr>
        <w:t xml:space="preserve"> </w:t>
      </w:r>
      <w:r>
        <w:rPr>
          <w:rFonts w:asciiTheme="minorHAnsi" w:hAnsiTheme="minorHAnsi"/>
          <w:sz w:val="12"/>
        </w:rPr>
        <w:t xml:space="preserve">In the mid-1800s, the killing of large animals like sperm whales didn’t concern people to any significant degree, despite the cruel hunting methods using harpoons. The benefits of the whale fat, mainly used for lamp oil to facilitate reading in the evenings, overshadowed any empathic impulses. In the 1850s more than 70,000 people were employed by the American whaling industry. There were 900 ships in the world hunting whales, and during one of the most active years, 8000 whales were butchered, which provided more than 300,000 barrels of oil. The oil extracted from the head of the sperm whale, the so-called spermaceti oil, was especially sought-after. It was of very high quality and sold for 1.50 US dollars per litre in today’s monetary value. As a consequence, the number of sperm whales in the world rapidly dwindled. However, when oil drilling started in Pennsylvania in the year 1859, the price of whale oil began to fall. The fast transition to petroleum products for lighting and other applications is considered to have saved the last of the sperm whales. Thus, new technology can both contribute to the protection of threatened animal species and provide the wealth to make it affordable for us to even save predators. Imagine what would happen if we were able to bring back someone from the 19th century and tell them that today we move wolves though the air by helicopter in order to save the species and expand its habitat; our ancestor would probably rather go back to sleep than listen to such apparent stupidity. Pessimism Does not Support a Sustainable Development There is a lot of progress going on in the world today, but not without negative side effects. When improving the world and dealing with the side effects, an optimistic attitude provides us with a much better chance of success than a pessimistic view. The optimist carries a positive inner beacon to follow, while the pessimist is always looking for potential traps and drawbacks. As visions and conceptions of ideas often become self-fulfilling, it isn’t difficult to realise what’s most constructive. All decisions—big or small, conscious or not—are affected and guided by our inner beacon. When solving a problem, such as developing a new product for example, it is necessary to have a conception of a working solution in mind. As a product developer, it is of course necessary to review every minute step in the process and question the choices made. You have to ask yourself if there may be a better material or a smarter design. Strange as it seems, this continuous struggle in the mind of the developer may appear to be a kind of pessimism, as it is all about looking for weaknesses in the imagined solution. It is not dissimilar from the process a doctor follows when selecting a diagnosis and a remedy. You start with certain hypotheses, examine, exclude, test, question and verify until you are satisfied that you have made the correct diagnosis. Then the choice of medication becomes much simpler. It would be fatal if the doctor was pessimistic from the start and worked in the belief that it would be impossible to find a reason for the illness, or a working remedy. This could then be the conclusion that such a doctor would unconsciously try to verify. Would you like to have a doctor like that? The same is true for climate and environmental problems—we need optimists armed with critical thinking to solve them. There are also so-called climate change deniers, who believe that man hasn’t really affected the planet and its ecosystems to any significant degree. Some of them claim that the influence of the sun and other natural phenomena are so enormous that human activities have no bearing on global warming. Perhaps these deniers are so deeply pessimistic that they cannot imagine any possible solutions. For ages, man has harboured a certain distrust of his own species. Throughout history, various religions have emphasised human shortcomings and presented assorted consequential threats. During the last 30 years, such prophesies have increasingly often been introduced by environmental activists and some political groups, whose messages have been significantly supported by the media. The underlying conception of humanity isn’t flattering. The human race is considered to be fundamentally ruthless, greedy, short-sighted and evil. Threats against the climate and much other misery on earth are caused by human failure. However, if we take the time to study the progress that has been made by the human race throughout the ages, we actually get the opposite picture. Can it really be evil, greedy, and short-sighted beings who put their own lives at stake to treat people infected by Ebola or HIV in poor countries? Who are the ones that are continuously reducing the number of starving people on earth? Who are the ones that invent vaccines for the children of the world? Who are the ones that have developed a civilisation where an increasing number of people get educated, and who struggle to reduce the casualties of war? </w:t>
      </w:r>
      <w:r>
        <w:rPr>
          <w:rStyle w:val="StyleUnderline"/>
          <w:rFonts w:asciiTheme="minorHAnsi" w:hAnsiTheme="minorHAnsi"/>
        </w:rPr>
        <w:t xml:space="preserve">Why blame an entire species for atrocities that are actually committed by a mere fraction? Establishing a firm </w:t>
      </w:r>
      <w:r>
        <w:rPr>
          <w:rStyle w:val="Emphasis"/>
          <w:rFonts w:asciiTheme="minorHAnsi" w:hAnsiTheme="minorHAnsi"/>
        </w:rPr>
        <w:t>belief in humankind</w:t>
      </w:r>
      <w:r>
        <w:rPr>
          <w:rStyle w:val="StyleUnderline"/>
          <w:rFonts w:asciiTheme="minorHAnsi" w:hAnsiTheme="minorHAnsi"/>
        </w:rPr>
        <w:t xml:space="preserve"> should be the </w:t>
      </w:r>
      <w:r>
        <w:rPr>
          <w:rStyle w:val="Emphasis"/>
          <w:rFonts w:asciiTheme="minorHAnsi" w:hAnsiTheme="minorHAnsi"/>
        </w:rPr>
        <w:t>first step on the road to sustainable development.</w:t>
      </w:r>
    </w:p>
    <w:p w14:paraId="66FB3041" w14:textId="77777777" w:rsidR="00E3436A" w:rsidRDefault="00E3436A" w:rsidP="00E3436A">
      <w:pPr>
        <w:rPr>
          <w:rFonts w:asciiTheme="minorHAnsi" w:hAnsiTheme="minorHAnsi"/>
          <w:b/>
          <w:iCs/>
          <w:u w:val="single"/>
          <w:bdr w:val="single" w:sz="8" w:space="0" w:color="auto" w:frame="1"/>
        </w:rPr>
      </w:pPr>
    </w:p>
    <w:p w14:paraId="4D770DAC" w14:textId="77777777" w:rsidR="00E3436A" w:rsidRDefault="00E3436A" w:rsidP="00E3436A">
      <w:pPr>
        <w:pStyle w:val="Heading4"/>
        <w:rPr>
          <w:rFonts w:asciiTheme="minorHAnsi" w:hAnsiTheme="minorHAnsi"/>
          <w:b w:val="0"/>
        </w:rPr>
      </w:pPr>
      <w:r>
        <w:rPr>
          <w:rFonts w:asciiTheme="minorHAnsi" w:hAnsiTheme="minorHAnsi"/>
          <w:b w:val="0"/>
        </w:rPr>
        <w:t xml:space="preserve">Growth is sustainable – already on the treadmill – try or die for growth </w:t>
      </w:r>
    </w:p>
    <w:p w14:paraId="6B545413" w14:textId="77777777" w:rsidR="00E3436A" w:rsidRDefault="00E3436A" w:rsidP="00E3436A">
      <w:pPr>
        <w:rPr>
          <w:rFonts w:asciiTheme="minorHAnsi" w:hAnsiTheme="minorHAnsi"/>
        </w:rPr>
      </w:pPr>
      <w:r>
        <w:rPr>
          <w:rStyle w:val="Style13ptBold"/>
          <w:rFonts w:asciiTheme="minorHAnsi" w:hAnsiTheme="minorHAnsi"/>
        </w:rPr>
        <w:t>Karlsson</w:t>
      </w:r>
      <w:r>
        <w:rPr>
          <w:rFonts w:asciiTheme="minorHAnsi" w:hAnsiTheme="minorHAnsi"/>
        </w:rPr>
        <w:t xml:space="preserve">, Associate Professor in political science at Umeå University, </w:t>
      </w:r>
      <w:r>
        <w:rPr>
          <w:rStyle w:val="Style13ptBold"/>
          <w:rFonts w:asciiTheme="minorHAnsi" w:hAnsiTheme="minorHAnsi"/>
        </w:rPr>
        <w:t>2016</w:t>
      </w:r>
    </w:p>
    <w:p w14:paraId="1D2A5FE1" w14:textId="77777777" w:rsidR="00E3436A" w:rsidRDefault="00E3436A" w:rsidP="00E3436A">
      <w:pPr>
        <w:rPr>
          <w:rFonts w:asciiTheme="minorHAnsi" w:hAnsiTheme="minorHAnsi"/>
        </w:rPr>
      </w:pPr>
      <w:r>
        <w:rPr>
          <w:rFonts w:asciiTheme="minorHAnsi" w:hAnsiTheme="minorHAnsi"/>
        </w:rPr>
        <w:t>(Rasmus, “The Environmental Risks of Incomplete Globalisation”  DOI: 10.1080/14747731.2016.1216820)</w:t>
      </w:r>
    </w:p>
    <w:p w14:paraId="7DAD01B1" w14:textId="77777777" w:rsidR="00E3436A" w:rsidRDefault="00E3436A" w:rsidP="00E3436A">
      <w:pPr>
        <w:rPr>
          <w:rFonts w:asciiTheme="minorHAnsi" w:hAnsiTheme="minorHAnsi"/>
          <w:sz w:val="14"/>
        </w:rPr>
      </w:pPr>
      <w:r>
        <w:rPr>
          <w:rFonts w:asciiTheme="minorHAnsi" w:hAnsiTheme="minorHAnsi"/>
          <w:sz w:val="14"/>
        </w:rPr>
        <w:t xml:space="preserve">Clearly, as much as energy saving and other forms of demand-side management in the rich countries may make sense within their respective domestic contexts, such measures have the unfortunate effect of reducing the political interest in financing the kind of supply-side revolution that is needed globally. Third and finally, as it is becoming increasingly clear that the politically agreed target of keeping global warming below two degrees Celsius will not be met by conventional mitigation alone, there will most likely be a significant need for energy for carbon dioxide removal (CDR) but also for adaptation in terms of for instance mass desalination for agricultural purposes, further underscoring the inadequacies of the current soft energy approach. An alternative and very different approach to climate nationalism would be to ask, what kind of technologies would be required to achieve climate stability in a world of 10+ billion people living prosperous lives? Starting from that question and working backwards such an alternative approach would shift the focus from the immediate deployment of non-scalable technologies to the innovation of massively scalable high-energy technologies capable of providing an abundant and cheap supply of clean baseload electricity (Galiana &amp; Green, 2010). The underlying premise would be that </w:t>
      </w:r>
      <w:r>
        <w:rPr>
          <w:rStyle w:val="StyleUnderline"/>
          <w:rFonts w:asciiTheme="minorHAnsi" w:hAnsiTheme="minorHAnsi"/>
        </w:rPr>
        <w:t xml:space="preserve">by </w:t>
      </w:r>
      <w:r>
        <w:rPr>
          <w:rStyle w:val="StyleUnderline"/>
          <w:rFonts w:asciiTheme="minorHAnsi" w:hAnsiTheme="minorHAnsi"/>
          <w:highlight w:val="cyan"/>
        </w:rPr>
        <w:t xml:space="preserve">making clean energy </w:t>
      </w:r>
      <w:r>
        <w:rPr>
          <w:rStyle w:val="StyleUnderline"/>
          <w:rFonts w:asciiTheme="minorHAnsi" w:hAnsiTheme="minorHAnsi"/>
        </w:rPr>
        <w:t xml:space="preserve">significantly </w:t>
      </w:r>
      <w:r>
        <w:rPr>
          <w:rStyle w:val="StyleUnderline"/>
          <w:rFonts w:asciiTheme="minorHAnsi" w:hAnsiTheme="minorHAnsi"/>
          <w:highlight w:val="cyan"/>
        </w:rPr>
        <w:t xml:space="preserve">cheaper </w:t>
      </w:r>
      <w:r>
        <w:rPr>
          <w:rStyle w:val="StyleUnderline"/>
          <w:rFonts w:asciiTheme="minorHAnsi" w:hAnsiTheme="minorHAnsi"/>
        </w:rPr>
        <w:t xml:space="preserve">than today it </w:t>
      </w:r>
      <w:r>
        <w:rPr>
          <w:rStyle w:val="StyleUnderline"/>
          <w:rFonts w:asciiTheme="minorHAnsi" w:hAnsiTheme="minorHAnsi"/>
          <w:highlight w:val="cyan"/>
        </w:rPr>
        <w:t xml:space="preserve">would be possible to rapidly displace fossil fuels and </w:t>
      </w:r>
      <w:r>
        <w:rPr>
          <w:rStyle w:val="StyleUnderline"/>
          <w:rFonts w:asciiTheme="minorHAnsi" w:hAnsiTheme="minorHAnsi"/>
        </w:rPr>
        <w:t xml:space="preserve">effectively </w:t>
      </w:r>
      <w:r>
        <w:rPr>
          <w:rStyle w:val="StyleUnderline"/>
          <w:rFonts w:asciiTheme="minorHAnsi" w:hAnsiTheme="minorHAnsi"/>
          <w:highlight w:val="cyan"/>
        </w:rPr>
        <w:t>overcome political and cultural inertia</w:t>
      </w:r>
      <w:r>
        <w:rPr>
          <w:rStyle w:val="StyleUnderline"/>
          <w:rFonts w:asciiTheme="minorHAnsi" w:hAnsiTheme="minorHAnsi"/>
        </w:rPr>
        <w:t>. No longer economically competitive, existing fossil infrastructure would then be abandoned as stranded assets, even in those countries that for political reasons may doubt the seriousness of climate change</w:t>
      </w:r>
      <w:r>
        <w:rPr>
          <w:rFonts w:asciiTheme="minorHAnsi" w:hAnsiTheme="minorHAnsi"/>
          <w:sz w:val="14"/>
        </w:rPr>
        <w:t xml:space="preserve"> </w:t>
      </w:r>
      <w:r>
        <w:rPr>
          <w:rStyle w:val="Emphasis"/>
          <w:rFonts w:asciiTheme="minorHAnsi" w:hAnsiTheme="minorHAnsi"/>
        </w:rPr>
        <w:t>or those where fossil industries may hold a strong political influence</w:t>
      </w:r>
      <w:r>
        <w:rPr>
          <w:rFonts w:asciiTheme="minorHAnsi" w:hAnsiTheme="minorHAnsi"/>
          <w:sz w:val="14"/>
        </w:rPr>
        <w:t xml:space="preserve">. Most importantly, </w:t>
      </w:r>
      <w:r>
        <w:rPr>
          <w:rStyle w:val="StyleUnderline"/>
          <w:rFonts w:asciiTheme="minorHAnsi" w:hAnsiTheme="minorHAnsi"/>
          <w:highlight w:val="cyan"/>
        </w:rPr>
        <w:t>such an approach would give</w:t>
      </w:r>
      <w:r>
        <w:rPr>
          <w:rStyle w:val="StyleUnderline"/>
          <w:rFonts w:asciiTheme="minorHAnsi" w:hAnsiTheme="minorHAnsi"/>
        </w:rPr>
        <w:t xml:space="preserve"> </w:t>
      </w:r>
      <w:r>
        <w:rPr>
          <w:rStyle w:val="StyleUnderline"/>
          <w:rFonts w:asciiTheme="minorHAnsi" w:hAnsiTheme="minorHAnsi"/>
          <w:highlight w:val="cyan"/>
        </w:rPr>
        <w:t>developing countries</w:t>
      </w:r>
      <w:r>
        <w:rPr>
          <w:rStyle w:val="StyleUnderline"/>
          <w:rFonts w:asciiTheme="minorHAnsi" w:hAnsiTheme="minorHAnsi"/>
        </w:rPr>
        <w:t xml:space="preserve"> the </w:t>
      </w:r>
      <w:r>
        <w:rPr>
          <w:rStyle w:val="StyleUnderline"/>
          <w:rFonts w:asciiTheme="minorHAnsi" w:hAnsiTheme="minorHAnsi"/>
          <w:highlight w:val="cyan"/>
        </w:rPr>
        <w:t>reliable</w:t>
      </w:r>
      <w:r>
        <w:rPr>
          <w:rStyle w:val="StyleUnderline"/>
          <w:rFonts w:asciiTheme="minorHAnsi" w:hAnsiTheme="minorHAnsi"/>
        </w:rPr>
        <w:t xml:space="preserve"> </w:t>
      </w:r>
      <w:r>
        <w:rPr>
          <w:rFonts w:asciiTheme="minorHAnsi" w:hAnsiTheme="minorHAnsi"/>
          <w:sz w:val="14"/>
        </w:rPr>
        <w:t xml:space="preserve">7 </w:t>
      </w:r>
      <w:r>
        <w:rPr>
          <w:rStyle w:val="Emphasis"/>
          <w:rFonts w:asciiTheme="minorHAnsi" w:hAnsiTheme="minorHAnsi"/>
          <w:highlight w:val="cyan"/>
        </w:rPr>
        <w:t>energy</w:t>
      </w:r>
      <w:r>
        <w:rPr>
          <w:rStyle w:val="Emphasis"/>
          <w:rFonts w:asciiTheme="minorHAnsi" w:hAnsiTheme="minorHAnsi"/>
        </w:rPr>
        <w:t xml:space="preserve"> they need </w:t>
      </w:r>
      <w:r>
        <w:rPr>
          <w:rStyle w:val="Emphasis"/>
          <w:rFonts w:asciiTheme="minorHAnsi" w:hAnsiTheme="minorHAnsi"/>
          <w:highlight w:val="cyan"/>
        </w:rPr>
        <w:t>to move away</w:t>
      </w:r>
      <w:r>
        <w:rPr>
          <w:rStyle w:val="Emphasis"/>
          <w:rFonts w:asciiTheme="minorHAnsi" w:hAnsiTheme="minorHAnsi"/>
        </w:rPr>
        <w:t xml:space="preserve"> from fossil fuels at the same time as they can universalise access to modern energy services</w:t>
      </w:r>
      <w:r>
        <w:rPr>
          <w:rFonts w:asciiTheme="minorHAnsi" w:hAnsiTheme="minorHAnsi"/>
          <w:sz w:val="14"/>
        </w:rPr>
        <w:t xml:space="preserve">. Currently, indoor air pollution from the burning of wood and charcoal causes millions of premature deaths annually while simultaneously driving deforestation. Given its inherent merits, not the least its potential to once and for all resolve long running North-South tensions in international environmental debates (Williams, 2005), it may perhaps seem strange that such an advanced technological path to climate stability has not been widely considered in the literature (Dorr, 2016; Green, 2015; Symons &amp; Karlsson, 2015). There are of course many reasons for this, in particular the fact that since the most obvious such “high-energy” technology would be nuclear power, it would mean moving into a minefield of political risk. Despite more than sixty years of civilian nuclear power with extremely few fatalities compared to fossil energy (it is for instance worth noting that no one has yet died from radiation after the Fukushima accident in 2011), public perception of the risk of nuclear energy has been unforgiving. Given that there seems to be no hope for a rational discussion on the risks of nuclear compared to those of uncontrollable climate change, it may matter surprisingly little to know that if all of the world were to build nuclear power at the same per capita rate that Sweden and France did during the 1970’s and 1980’s, then coal- and gas-fired electricity could be replaced worldwide within a few decades or less (Qvist &amp; Brook, 2015). However, in addition to other concerns such as proliferation (Socolow &amp; Glaser, 2009), existing nuclear designs are highly brittle in the sense that one single major accident could potentially mean an end to expansion plans everywhere. Given the limited remaining carbon budget if catastrophic climate change is to be avoided, such fragility is obviously a strong argument against making a global mitigation strategy dependent on existing nuclear designs. Accepting that puts the focus back on fundamental energy R&amp;D. While nuclear technologies broadly conceived are likely to play an important part in any high-energy future, finding an energy source which is proliferation-resistant, passive safe, and which has an abundant supply of fuel that would allow it to generate baseload electricity at a cost far below fossil sources will require nothing short of an energy miracle. When Darrel Moellendorf writes that hoping for such a technological breakthrough “hardly amounts to a basis for responsible policy” (Moellendorf, 2014:183) he gives voice to a commonsensical view which is widely shared in the climate policy community. Obviously, 8 committing vast social resources to fundamentally uncertain research makes little sense if there is a meaningful alternative. Yet, after more than two decades marked by an ever more polarised climate debate (Keller, 2015:223), it should be obvious that current mitigation efforts are failing (Jamieson, 2014). Even if the progressive offshoring of carbon-intensive industries may have helped in improving the carbon inventories of certain rich countries, overall emissions (in particular when including aviation and shipping) have steadily gone up since the inception of the Kyoto Protocol. The prospect of brute force mitigation through directly reduced consumption rates, as envisioned by many Greens and theorists alike (Harris, 2010),seem as remote as ever. Contrary to the hopes of Greenpeace and other environmental NGOs, Germany, which has taken on itself to lead the world into a future of renewable energy, has seen rising carbon emissions for several years following the phase-out of nuclear energy. At a global level, the share of coal power in the world’s energy mix has not been higher since the 1970’s and the overall share of carbon fuels in the total energy consumption has remained more or less stable around 86-87% since 2000 (BP, 2015). Over time however it is likely that the very richest countries, which have sufficient numbers of affluent consumers who can afford to pay higher energy prices, will be able to complete the shift to small-scale renewable energy sources, especially if much of their overall physical infrastructure is produced elsewhere and the intermittency problem can be solved through energy storage (and not as today by fossil backup capacity). Yet, simple back-of-the-envelope calculations show that providing the several thousand exajoules of clean energy annually that would be needed for a global economic convergence is more or less impossible using such technologies (Trainer, 2013). That is one of the reasons why almost all climate scenarios that succeed in stabilising the climate over the course of the 21st century do so by inserting austere assumptions with regard to energy access and, thus, overall energy demand (Pielke, Wigley, &amp; Green, 2008). In less technical language, such restrictions essentially mean that that the poor stay poor deep into the future. Considering this, the connection between climate nationalist thinking and the current state of incomplete globalisation becomes readily visible. </w:t>
      </w:r>
      <w:r>
        <w:rPr>
          <w:rStyle w:val="StyleUnderline"/>
          <w:rFonts w:asciiTheme="minorHAnsi" w:hAnsiTheme="minorHAnsi"/>
        </w:rPr>
        <w:t>According to the standard Malthusian narrative</w:t>
      </w:r>
      <w:r>
        <w:rPr>
          <w:rStyle w:val="StyleUnderline"/>
          <w:rFonts w:asciiTheme="minorHAnsi" w:hAnsiTheme="minorHAnsi"/>
          <w:highlight w:val="cyan"/>
        </w:rPr>
        <w:t>, tech</w:t>
      </w:r>
      <w:r>
        <w:rPr>
          <w:rStyle w:val="StyleUnderline"/>
          <w:rFonts w:asciiTheme="minorHAnsi" w:hAnsiTheme="minorHAnsi"/>
        </w:rPr>
        <w:t xml:space="preserve">nology </w:t>
      </w:r>
      <w:r>
        <w:rPr>
          <w:rStyle w:val="StyleUnderline"/>
          <w:rFonts w:asciiTheme="minorHAnsi" w:hAnsiTheme="minorHAnsi"/>
          <w:highlight w:val="cyan"/>
        </w:rPr>
        <w:t xml:space="preserve">can never “keep up with growth </w:t>
      </w:r>
      <w:r>
        <w:rPr>
          <w:rStyle w:val="StyleUnderline"/>
          <w:rFonts w:asciiTheme="minorHAnsi" w:hAnsiTheme="minorHAnsi"/>
        </w:rPr>
        <w:t>in population, affluence, and consumption”</w:t>
      </w:r>
      <w:r>
        <w:rPr>
          <w:rFonts w:asciiTheme="minorHAnsi" w:hAnsiTheme="minorHAnsi"/>
          <w:sz w:val="14"/>
        </w:rPr>
        <w:t xml:space="preserve"> (Mitchell, 2012:25</w:t>
      </w:r>
      <w:r>
        <w:rPr>
          <w:rStyle w:val="StyleUnderline"/>
          <w:rFonts w:asciiTheme="minorHAnsi" w:hAnsiTheme="minorHAnsi"/>
        </w:rPr>
        <w:t>). As a consequence, the only hope of achieving climate stability hinges on constraining population growth and overall human welfare.</w:t>
      </w:r>
      <w:r>
        <w:rPr>
          <w:rFonts w:asciiTheme="minorHAnsi" w:hAnsiTheme="minorHAnsi"/>
          <w:sz w:val="14"/>
        </w:rPr>
        <w:t xml:space="preserve"> Despite its dubious ethical implications, such an argument would perhaps 9 make sense if fairly marginal reductions in growth rates would be sufficient to achieve longterm sustainability. Yet, </w:t>
      </w:r>
      <w:r>
        <w:rPr>
          <w:rStyle w:val="StyleUnderline"/>
          <w:rFonts w:asciiTheme="minorHAnsi" w:hAnsiTheme="minorHAnsi"/>
        </w:rPr>
        <w:t xml:space="preserve">given how </w:t>
      </w:r>
      <w:r>
        <w:rPr>
          <w:rStyle w:val="Emphasis"/>
          <w:rFonts w:asciiTheme="minorHAnsi" w:hAnsiTheme="minorHAnsi"/>
        </w:rPr>
        <w:t>deeply unsustainable</w:t>
      </w:r>
      <w:r>
        <w:rPr>
          <w:rFonts w:asciiTheme="minorHAnsi" w:hAnsiTheme="minorHAnsi"/>
          <w:sz w:val="14"/>
        </w:rPr>
        <w:t xml:space="preserve"> </w:t>
      </w:r>
      <w:r>
        <w:rPr>
          <w:rStyle w:val="StyleUnderline"/>
          <w:rFonts w:asciiTheme="minorHAnsi" w:hAnsiTheme="minorHAnsi"/>
        </w:rPr>
        <w:t>the</w:t>
      </w:r>
      <w:r>
        <w:rPr>
          <w:rFonts w:asciiTheme="minorHAnsi" w:hAnsiTheme="minorHAnsi"/>
          <w:sz w:val="14"/>
        </w:rPr>
        <w:t xml:space="preserve"> very </w:t>
      </w:r>
      <w:r>
        <w:rPr>
          <w:rStyle w:val="StyleUnderline"/>
          <w:rFonts w:asciiTheme="minorHAnsi" w:hAnsiTheme="minorHAnsi"/>
        </w:rPr>
        <w:t>metabolism of modern</w:t>
      </w:r>
      <w:r>
        <w:rPr>
          <w:rFonts w:asciiTheme="minorHAnsi" w:hAnsiTheme="minorHAnsi"/>
          <w:sz w:val="14"/>
        </w:rPr>
        <w:t xml:space="preserve"> </w:t>
      </w:r>
      <w:r>
        <w:rPr>
          <w:rStyle w:val="StyleUnderline"/>
          <w:rFonts w:asciiTheme="minorHAnsi" w:hAnsiTheme="minorHAnsi"/>
        </w:rPr>
        <w:t>industrial society is,</w:t>
      </w:r>
      <w:r>
        <w:rPr>
          <w:rFonts w:asciiTheme="minorHAnsi" w:hAnsiTheme="minorHAnsi"/>
          <w:sz w:val="14"/>
        </w:rPr>
        <w:t xml:space="preserve"> </w:t>
      </w:r>
      <w:r>
        <w:rPr>
          <w:rStyle w:val="Emphasis"/>
          <w:rFonts w:asciiTheme="minorHAnsi" w:hAnsiTheme="minorHAnsi"/>
        </w:rPr>
        <w:t>this is obviously not the case</w:t>
      </w:r>
      <w:r>
        <w:rPr>
          <w:rFonts w:asciiTheme="minorHAnsi" w:hAnsiTheme="minorHAnsi"/>
          <w:sz w:val="14"/>
        </w:rPr>
        <w:t xml:space="preserve">. In a world of 7.3 billion people, </w:t>
      </w:r>
      <w:r>
        <w:rPr>
          <w:rStyle w:val="Emphasis"/>
          <w:rFonts w:asciiTheme="minorHAnsi" w:hAnsiTheme="minorHAnsi"/>
          <w:highlight w:val="cyan"/>
        </w:rPr>
        <w:t>the reductions in economic activity would have to be of an almost apocalyptic magnitude</w:t>
      </w:r>
      <w:r>
        <w:rPr>
          <w:rFonts w:asciiTheme="minorHAnsi" w:hAnsiTheme="minorHAnsi"/>
          <w:sz w:val="14"/>
        </w:rPr>
        <w:t xml:space="preserve"> </w:t>
      </w:r>
      <w:r>
        <w:rPr>
          <w:rStyle w:val="StyleUnderline"/>
          <w:rFonts w:asciiTheme="minorHAnsi" w:hAnsiTheme="minorHAnsi"/>
          <w:highlight w:val="cyan"/>
        </w:rPr>
        <w:t>to bring down per capita emissions levels</w:t>
      </w:r>
      <w:r>
        <w:rPr>
          <w:rFonts w:asciiTheme="minorHAnsi" w:hAnsiTheme="minorHAnsi"/>
          <w:sz w:val="14"/>
        </w:rPr>
        <w:t xml:space="preserve"> so that they would be lower than what is absorbed by natural sequestration processes. Given the political impossibility of achieving such dramatic reductions in the rich countries, it is not surprising that the political attention has shifted to the task of keeping poor people away from fossil forms of development, something which in fact has already become the explicit goal of many environmental NGOs but also a kind of “carbon conditionality” imposed by for instance the U.S. Agency for International Development’s “Power Africa” initiative. While much can be said about the morality of imposing such double standards at home and abroad respectively, the most apparent implication of this is that the poor will in effect stay poor. Even if distributed solar panels may be sufficient for charging a cell phone or powering a reading lamp at night, the energy provided is of a completely different scale compared to what was needed for the sweeping modernisation processes that made broadly shared prosperity possible in Europe, North America and, most recently, North-East Asia. Psychologically unrealistic as it may be to expect the poor to remain content with being locked out from modernity in this way, </w:t>
      </w:r>
      <w:r>
        <w:rPr>
          <w:rStyle w:val="StyleUnderline"/>
          <w:rFonts w:asciiTheme="minorHAnsi" w:hAnsiTheme="minorHAnsi"/>
          <w:highlight w:val="cyan"/>
        </w:rPr>
        <w:t>the current state of incomplete globalisation is likely to frustrate or at least delay their</w:t>
      </w:r>
      <w:r>
        <w:rPr>
          <w:rStyle w:val="StyleUnderline"/>
          <w:rFonts w:asciiTheme="minorHAnsi" w:hAnsiTheme="minorHAnsi"/>
        </w:rPr>
        <w:t xml:space="preserve"> rise</w:t>
      </w:r>
      <w:r>
        <w:rPr>
          <w:rFonts w:asciiTheme="minorHAnsi" w:hAnsiTheme="minorHAnsi"/>
          <w:sz w:val="14"/>
        </w:rPr>
        <w:t xml:space="preserve">. While this may ostensibly win some time in terms of lower carbon emissions, </w:t>
      </w:r>
      <w:r>
        <w:rPr>
          <w:rStyle w:val="StyleUnderline"/>
          <w:rFonts w:asciiTheme="minorHAnsi" w:hAnsiTheme="minorHAnsi"/>
        </w:rPr>
        <w:t>it will</w:t>
      </w:r>
      <w:r>
        <w:rPr>
          <w:rFonts w:asciiTheme="minorHAnsi" w:hAnsiTheme="minorHAnsi"/>
          <w:sz w:val="14"/>
        </w:rPr>
        <w:t xml:space="preserve"> also </w:t>
      </w:r>
      <w:r>
        <w:rPr>
          <w:rStyle w:val="StyleUnderline"/>
          <w:rFonts w:asciiTheme="minorHAnsi" w:hAnsiTheme="minorHAnsi"/>
        </w:rPr>
        <w:t xml:space="preserve">have many countervailing effects such as delaying the demographic transition that would follow from more comprehensive forms of modernisation or prolong the use of informal fuels. </w:t>
      </w:r>
      <w:r>
        <w:rPr>
          <w:rStyle w:val="StyleUnderline"/>
          <w:rFonts w:asciiTheme="minorHAnsi" w:hAnsiTheme="minorHAnsi"/>
          <w:highlight w:val="cyan"/>
        </w:rPr>
        <w:t>Failure to fully integrate the world</w:t>
      </w:r>
      <w:r>
        <w:rPr>
          <w:rStyle w:val="StyleUnderline"/>
          <w:rFonts w:asciiTheme="minorHAnsi" w:hAnsiTheme="minorHAnsi"/>
        </w:rPr>
        <w:t xml:space="preserve"> </w:t>
      </w:r>
      <w:r>
        <w:rPr>
          <w:rStyle w:val="StyleUnderline"/>
          <w:rFonts w:asciiTheme="minorHAnsi" w:hAnsiTheme="minorHAnsi"/>
          <w:highlight w:val="cyan"/>
        </w:rPr>
        <w:t>will</w:t>
      </w:r>
      <w:r>
        <w:rPr>
          <w:rStyle w:val="StyleUnderline"/>
          <w:rFonts w:asciiTheme="minorHAnsi" w:hAnsiTheme="minorHAnsi"/>
        </w:rPr>
        <w:t xml:space="preserve"> also </w:t>
      </w:r>
      <w:r>
        <w:rPr>
          <w:rStyle w:val="StyleUnderline"/>
          <w:rFonts w:asciiTheme="minorHAnsi" w:hAnsiTheme="minorHAnsi"/>
          <w:highlight w:val="cyan"/>
        </w:rPr>
        <w:t>have anothe</w:t>
      </w:r>
      <w:r>
        <w:rPr>
          <w:rStyle w:val="StyleUnderline"/>
          <w:rFonts w:asciiTheme="minorHAnsi" w:hAnsiTheme="minorHAnsi"/>
        </w:rPr>
        <w:t xml:space="preserve">r important </w:t>
      </w:r>
      <w:r>
        <w:rPr>
          <w:rStyle w:val="StyleUnderline"/>
          <w:rFonts w:asciiTheme="minorHAnsi" w:hAnsiTheme="minorHAnsi"/>
          <w:highlight w:val="cyan"/>
        </w:rPr>
        <w:t>effect for</w:t>
      </w:r>
      <w:r>
        <w:rPr>
          <w:rStyle w:val="StyleUnderline"/>
          <w:rFonts w:asciiTheme="minorHAnsi" w:hAnsiTheme="minorHAnsi"/>
        </w:rPr>
        <w:t xml:space="preserve"> the transition to </w:t>
      </w:r>
      <w:r>
        <w:rPr>
          <w:rStyle w:val="StyleUnderline"/>
          <w:rFonts w:asciiTheme="minorHAnsi" w:hAnsiTheme="minorHAnsi"/>
          <w:highlight w:val="cyan"/>
        </w:rPr>
        <w:t>sustainability</w:t>
      </w:r>
      <w:r>
        <w:rPr>
          <w:rStyle w:val="StyleUnderline"/>
          <w:rFonts w:asciiTheme="minorHAnsi" w:hAnsiTheme="minorHAnsi"/>
        </w:rPr>
        <w:t xml:space="preserve">, </w:t>
      </w:r>
      <w:r>
        <w:rPr>
          <w:rStyle w:val="StyleUnderline"/>
          <w:rFonts w:asciiTheme="minorHAnsi" w:hAnsiTheme="minorHAnsi"/>
          <w:highlight w:val="cyan"/>
        </w:rPr>
        <w:t>namely</w:t>
      </w:r>
      <w:r>
        <w:rPr>
          <w:rStyle w:val="StyleUnderline"/>
          <w:rFonts w:asciiTheme="minorHAnsi" w:hAnsiTheme="minorHAnsi"/>
        </w:rPr>
        <w:t xml:space="preserve"> to </w:t>
      </w:r>
      <w:r>
        <w:rPr>
          <w:rStyle w:val="StyleUnderline"/>
          <w:rFonts w:asciiTheme="minorHAnsi" w:hAnsiTheme="minorHAnsi"/>
          <w:highlight w:val="cyan"/>
        </w:rPr>
        <w:t>slow overall global growth rates</w:t>
      </w:r>
      <w:r>
        <w:rPr>
          <w:rStyle w:val="StyleUnderline"/>
          <w:rFonts w:asciiTheme="minorHAnsi" w:hAnsiTheme="minorHAnsi"/>
        </w:rPr>
        <w:t>. While it is fashionable in more critical literature to suggest that the marginal utility of further economic growth has become negative</w:t>
      </w:r>
      <w:r>
        <w:rPr>
          <w:rFonts w:asciiTheme="minorHAnsi" w:hAnsiTheme="minorHAnsi"/>
          <w:sz w:val="14"/>
        </w:rPr>
        <w:t xml:space="preserve"> in the advanced economies (Jackson, 2011), </w:t>
      </w:r>
      <w:r>
        <w:rPr>
          <w:rStyle w:val="StyleUnderline"/>
          <w:rFonts w:asciiTheme="minorHAnsi" w:hAnsiTheme="minorHAnsi"/>
        </w:rPr>
        <w:t xml:space="preserve">this is to grossly misunderstand contemporary economic and political dynamics. </w:t>
      </w:r>
      <w:r>
        <w:rPr>
          <w:rFonts w:asciiTheme="minorHAnsi" w:hAnsiTheme="minorHAnsi"/>
          <w:sz w:val="14"/>
        </w:rPr>
        <w:t xml:space="preserve">Not only is further economic growth indispensable to ensure the financial stability of retirement schemes and to pay the health costs associated with an ageing population, it is in fact the very life elixir of society as it lessens distributional conflicts and encourages public risk-taking (Friedman, 2006). </w:t>
      </w:r>
      <w:r>
        <w:rPr>
          <w:rStyle w:val="StyleUnderline"/>
          <w:rFonts w:asciiTheme="minorHAnsi" w:hAnsiTheme="minorHAnsi"/>
          <w:highlight w:val="cyan"/>
        </w:rPr>
        <w:t>Only in a situation of strong economic growth are politicians likely to make the bold</w:t>
      </w:r>
      <w:r>
        <w:rPr>
          <w:rFonts w:asciiTheme="minorHAnsi" w:hAnsiTheme="minorHAnsi"/>
          <w:sz w:val="14"/>
        </w:rPr>
        <w:t xml:space="preserve"> 10 </w:t>
      </w:r>
      <w:r>
        <w:rPr>
          <w:rStyle w:val="StyleUnderline"/>
          <w:rFonts w:asciiTheme="minorHAnsi" w:hAnsiTheme="minorHAnsi"/>
          <w:highlight w:val="cyan"/>
        </w:rPr>
        <w:t xml:space="preserve">investments in </w:t>
      </w:r>
      <w:r>
        <w:rPr>
          <w:rStyle w:val="StyleUnderline"/>
          <w:rFonts w:asciiTheme="minorHAnsi" w:hAnsiTheme="minorHAnsi"/>
        </w:rPr>
        <w:t xml:space="preserve">energy </w:t>
      </w:r>
      <w:r>
        <w:rPr>
          <w:rStyle w:val="StyleUnderline"/>
          <w:rFonts w:asciiTheme="minorHAnsi" w:hAnsiTheme="minorHAnsi"/>
          <w:highlight w:val="cyan"/>
        </w:rPr>
        <w:t xml:space="preserve">R&amp;D </w:t>
      </w:r>
      <w:r>
        <w:rPr>
          <w:rStyle w:val="StyleUnderline"/>
          <w:rFonts w:asciiTheme="minorHAnsi" w:hAnsiTheme="minorHAnsi"/>
        </w:rPr>
        <w:t xml:space="preserve">needed </w:t>
      </w:r>
      <w:r>
        <w:rPr>
          <w:rStyle w:val="StyleUnderline"/>
          <w:rFonts w:asciiTheme="minorHAnsi" w:hAnsiTheme="minorHAnsi"/>
          <w:highlight w:val="cyan"/>
        </w:rPr>
        <w:t>to bring about</w:t>
      </w:r>
      <w:r>
        <w:rPr>
          <w:rStyle w:val="StyleUnderline"/>
          <w:rFonts w:asciiTheme="minorHAnsi" w:hAnsiTheme="minorHAnsi"/>
        </w:rPr>
        <w:t xml:space="preserve"> the kind of “</w:t>
      </w:r>
      <w:r>
        <w:rPr>
          <w:rStyle w:val="Emphasis"/>
          <w:rFonts w:asciiTheme="minorHAnsi" w:hAnsiTheme="minorHAnsi"/>
          <w:highlight w:val="cyan"/>
        </w:rPr>
        <w:t>high-energy miracle</w:t>
      </w:r>
      <w:r>
        <w:rPr>
          <w:rFonts w:asciiTheme="minorHAnsi" w:hAnsiTheme="minorHAnsi"/>
          <w:sz w:val="14"/>
        </w:rPr>
        <w:t xml:space="preserve">” discussed above. As a consequence, </w:t>
      </w:r>
      <w:r>
        <w:rPr>
          <w:rStyle w:val="StyleUnderline"/>
          <w:rFonts w:asciiTheme="minorHAnsi" w:hAnsiTheme="minorHAnsi"/>
        </w:rPr>
        <w:t>it is possible to see an indirect link between failure to integrate the world and the prospects of financing breakthrough innovation</w:t>
      </w:r>
      <w:r>
        <w:rPr>
          <w:rFonts w:asciiTheme="minorHAnsi" w:hAnsiTheme="minorHAnsi"/>
          <w:sz w:val="14"/>
        </w:rPr>
        <w:t xml:space="preserve">. Yet, beyond this indirect link, there is a much more direct link in terms of the costs of violent conflict caused by global inequality, the policing of borders, and the risks of pandemics (as most recently seen in the case of Ebola in West Africa), all diverting resources away from more urgent social needs, including energy R&amp;D. To build a world unafraid of itself Even if analytic political philosophy may not have shown much recent enthusiasm for nationalism or other forms of metaethical particularism (Caney, 2005), the world of today is still one in which life opportunities remain largely determined by a completely randomly assigned variable (place of birth) rather than individual ambition and character. Not only does this “citizenship premium” (Milanovic, 2013) create migratory pressure and fuel resentment, it also means that billions of people never get a chance to develop their full intellectual potential and, with it, their economic productivity. Despite that many of the great hopes of the Enlightenment have been fulfilled over the last centuries, it has now become common to distrust the very possibility of social progress and to doubt that humanity can ultimately build a world unafraid of itself (Bronner, 2004). Without subscribing to teleology (Wendt, 2003) there are many reasons to think that, </w:t>
      </w:r>
      <w:r>
        <w:rPr>
          <w:rStyle w:val="StyleUnderline"/>
          <w:rFonts w:asciiTheme="minorHAnsi" w:hAnsiTheme="minorHAnsi"/>
          <w:highlight w:val="cyan"/>
        </w:rPr>
        <w:t>despite</w:t>
      </w:r>
      <w:r>
        <w:rPr>
          <w:rFonts w:asciiTheme="minorHAnsi" w:hAnsiTheme="minorHAnsi"/>
          <w:sz w:val="14"/>
        </w:rPr>
        <w:t xml:space="preserve"> the recent </w:t>
      </w:r>
      <w:r>
        <w:rPr>
          <w:rStyle w:val="StyleUnderline"/>
          <w:rFonts w:asciiTheme="minorHAnsi" w:hAnsiTheme="minorHAnsi"/>
          <w:highlight w:val="cyan"/>
        </w:rPr>
        <w:t>rhetoric of</w:t>
      </w:r>
      <w:r>
        <w:rPr>
          <w:rFonts w:asciiTheme="minorHAnsi" w:hAnsiTheme="minorHAnsi"/>
          <w:sz w:val="14"/>
        </w:rPr>
        <w:t xml:space="preserve"> Donald </w:t>
      </w:r>
      <w:r>
        <w:rPr>
          <w:rStyle w:val="StyleUnderline"/>
          <w:rFonts w:asciiTheme="minorHAnsi" w:hAnsiTheme="minorHAnsi"/>
          <w:highlight w:val="cyan"/>
        </w:rPr>
        <w:t>Trump</w:t>
      </w:r>
      <w:r>
        <w:rPr>
          <w:rFonts w:asciiTheme="minorHAnsi" w:hAnsiTheme="minorHAnsi"/>
          <w:sz w:val="14"/>
        </w:rPr>
        <w:t xml:space="preserve"> or other signs of backsliding, </w:t>
      </w:r>
      <w:r>
        <w:rPr>
          <w:rStyle w:val="StyleUnderline"/>
          <w:rFonts w:asciiTheme="minorHAnsi" w:hAnsiTheme="minorHAnsi"/>
        </w:rPr>
        <w:t xml:space="preserve">much greater </w:t>
      </w:r>
      <w:r>
        <w:rPr>
          <w:rStyle w:val="StyleUnderline"/>
          <w:rFonts w:asciiTheme="minorHAnsi" w:hAnsiTheme="minorHAnsi"/>
          <w:highlight w:val="cyan"/>
        </w:rPr>
        <w:t>optimism</w:t>
      </w:r>
      <w:r>
        <w:rPr>
          <w:rStyle w:val="StyleUnderline"/>
          <w:rFonts w:asciiTheme="minorHAnsi" w:hAnsiTheme="minorHAnsi"/>
        </w:rPr>
        <w:t xml:space="preserve"> </w:t>
      </w:r>
      <w:r>
        <w:rPr>
          <w:rStyle w:val="StyleUnderline"/>
          <w:rFonts w:asciiTheme="minorHAnsi" w:hAnsiTheme="minorHAnsi"/>
          <w:highlight w:val="cyan"/>
        </w:rPr>
        <w:t>is in fact warranted</w:t>
      </w:r>
      <w:r>
        <w:rPr>
          <w:rStyle w:val="StyleUnderline"/>
          <w:rFonts w:asciiTheme="minorHAnsi" w:hAnsiTheme="minorHAnsi"/>
        </w:rPr>
        <w:t xml:space="preserve">. </w:t>
      </w:r>
      <w:r>
        <w:rPr>
          <w:rStyle w:val="StyleUnderline"/>
          <w:rFonts w:asciiTheme="minorHAnsi" w:hAnsiTheme="minorHAnsi"/>
          <w:highlight w:val="cyan"/>
        </w:rPr>
        <w:t xml:space="preserve">Not only has there been </w:t>
      </w:r>
      <w:r>
        <w:rPr>
          <w:rStyle w:val="Emphasis"/>
          <w:rFonts w:asciiTheme="minorHAnsi" w:hAnsiTheme="minorHAnsi"/>
          <w:highlight w:val="cyan"/>
        </w:rPr>
        <w:t>no new wave of protectionism</w:t>
      </w:r>
      <w:r>
        <w:rPr>
          <w:rStyle w:val="Emphasis"/>
          <w:rFonts w:asciiTheme="minorHAnsi" w:hAnsiTheme="minorHAnsi"/>
        </w:rPr>
        <w:t xml:space="preserve"> </w:t>
      </w:r>
      <w:r>
        <w:rPr>
          <w:rFonts w:asciiTheme="minorHAnsi" w:hAnsiTheme="minorHAnsi"/>
          <w:sz w:val="14"/>
        </w:rPr>
        <w:t xml:space="preserve">in the wake of the financial crisis (as was the case after the crash in 1929) </w:t>
      </w:r>
      <w:r>
        <w:rPr>
          <w:rStyle w:val="StyleUnderline"/>
          <w:rFonts w:asciiTheme="minorHAnsi" w:hAnsiTheme="minorHAnsi"/>
          <w:highlight w:val="cyan"/>
        </w:rPr>
        <w:t xml:space="preserve">but </w:t>
      </w:r>
      <w:r>
        <w:rPr>
          <w:rStyle w:val="StyleUnderline"/>
          <w:rFonts w:asciiTheme="minorHAnsi" w:hAnsiTheme="minorHAnsi"/>
        </w:rPr>
        <w:t xml:space="preserve">the World Value Survey and other similar </w:t>
      </w:r>
      <w:r>
        <w:rPr>
          <w:rStyle w:val="StyleUnderline"/>
          <w:rFonts w:asciiTheme="minorHAnsi" w:hAnsiTheme="minorHAnsi"/>
          <w:highlight w:val="cyan"/>
        </w:rPr>
        <w:t>studies</w:t>
      </w:r>
      <w:r>
        <w:rPr>
          <w:rStyle w:val="StyleUnderline"/>
          <w:rFonts w:asciiTheme="minorHAnsi" w:hAnsiTheme="minorHAnsi"/>
        </w:rPr>
        <w:t xml:space="preserve"> have consistently </w:t>
      </w:r>
      <w:r>
        <w:rPr>
          <w:rStyle w:val="StyleUnderline"/>
          <w:rFonts w:asciiTheme="minorHAnsi" w:hAnsiTheme="minorHAnsi"/>
          <w:highlight w:val="cyan"/>
        </w:rPr>
        <w:t>show</w:t>
      </w:r>
      <w:r>
        <w:rPr>
          <w:rStyle w:val="StyleUnderline"/>
          <w:rFonts w:asciiTheme="minorHAnsi" w:hAnsiTheme="minorHAnsi"/>
        </w:rPr>
        <w:t xml:space="preserve">n </w:t>
      </w:r>
      <w:r>
        <w:rPr>
          <w:rStyle w:val="StyleUnderline"/>
          <w:rFonts w:asciiTheme="minorHAnsi" w:hAnsiTheme="minorHAnsi"/>
          <w:highlight w:val="cyan"/>
        </w:rPr>
        <w:t>a movement away from traditional values</w:t>
      </w:r>
      <w:r>
        <w:rPr>
          <w:rStyle w:val="StyleUnderline"/>
          <w:rFonts w:asciiTheme="minorHAnsi" w:hAnsiTheme="minorHAnsi"/>
        </w:rPr>
        <w:t xml:space="preserve"> and hierarchical forms of authority </w:t>
      </w:r>
      <w:r>
        <w:rPr>
          <w:rStyle w:val="StyleUnderline"/>
          <w:rFonts w:asciiTheme="minorHAnsi" w:hAnsiTheme="minorHAnsi"/>
          <w:highlight w:val="cyan"/>
        </w:rPr>
        <w:t>towards secular-rational values</w:t>
      </w:r>
      <w:r>
        <w:rPr>
          <w:rFonts w:asciiTheme="minorHAnsi" w:hAnsiTheme="minorHAnsi"/>
          <w:sz w:val="14"/>
        </w:rPr>
        <w:t xml:space="preserve">, greater individual freedom, and autonomy (Welzel, 2013:143). Every year, more and more people travel by airplane and are able to experience other countries and cultures first-hand. As the world gets smaller, it is becoming increasingly difficult to deny our common humanity and insist on the artificial segregation of people based on mere geographical luck. Yet, in terms of politics or ideology, there has been surprisingly little interest in even imagining a world with universal freedom of movement and shared prosperity. It is reasonable to think that this disinterest in part derives from deeply entrenched Malthusian beliefs and fears of a coming climate crisis. 11 </w:t>
      </w:r>
      <w:r>
        <w:rPr>
          <w:rStyle w:val="StyleUnderline"/>
          <w:rFonts w:asciiTheme="minorHAnsi" w:hAnsiTheme="minorHAnsi"/>
        </w:rPr>
        <w:t>Malthusian discourse</w:t>
      </w:r>
      <w:r>
        <w:rPr>
          <w:rFonts w:asciiTheme="minorHAnsi" w:hAnsiTheme="minorHAnsi"/>
          <w:sz w:val="14"/>
        </w:rPr>
        <w:t xml:space="preserve"> often </w:t>
      </w:r>
      <w:r>
        <w:rPr>
          <w:rStyle w:val="StyleUnderline"/>
          <w:rFonts w:asciiTheme="minorHAnsi" w:hAnsiTheme="minorHAnsi"/>
        </w:rPr>
        <w:t>portrays global climate change as ultimate evidence of irresponsibility, greed or even the “cancer stage of capitalism</w:t>
      </w:r>
      <w:r>
        <w:rPr>
          <w:rFonts w:asciiTheme="minorHAnsi" w:hAnsiTheme="minorHAnsi"/>
          <w:sz w:val="14"/>
        </w:rPr>
        <w:t xml:space="preserve">” (Barry, 2012:138). </w:t>
      </w:r>
      <w:r>
        <w:rPr>
          <w:rStyle w:val="StyleUnderline"/>
          <w:rFonts w:asciiTheme="minorHAnsi" w:hAnsiTheme="minorHAnsi"/>
        </w:rPr>
        <w:t>Such</w:t>
      </w:r>
      <w:r>
        <w:rPr>
          <w:rFonts w:asciiTheme="minorHAnsi" w:hAnsiTheme="minorHAnsi"/>
          <w:sz w:val="14"/>
        </w:rPr>
        <w:t xml:space="preserve"> descriptions </w:t>
      </w:r>
      <w:r>
        <w:rPr>
          <w:rStyle w:val="StyleUnderline"/>
          <w:rFonts w:asciiTheme="minorHAnsi" w:hAnsiTheme="minorHAnsi"/>
        </w:rPr>
        <w:t>show little tolerance for learning or humility with regard to the difficulties of the task. There has never been a blueprint for how to build a prosperous planetary civilisation or for how to achieve technological maturity in a way that does not destroy the biosphere</w:t>
      </w:r>
      <w:r>
        <w:rPr>
          <w:rFonts w:asciiTheme="minorHAnsi" w:hAnsiTheme="minorHAnsi"/>
          <w:sz w:val="14"/>
        </w:rPr>
        <w:t xml:space="preserve">. </w:t>
      </w:r>
      <w:r>
        <w:rPr>
          <w:rStyle w:val="StyleUnderline"/>
          <w:rFonts w:asciiTheme="minorHAnsi" w:hAnsiTheme="minorHAnsi"/>
        </w:rPr>
        <w:t xml:space="preserve">Yet, </w:t>
      </w:r>
      <w:r>
        <w:rPr>
          <w:rStyle w:val="StyleUnderline"/>
          <w:rFonts w:asciiTheme="minorHAnsi" w:hAnsiTheme="minorHAnsi"/>
          <w:highlight w:val="cyan"/>
        </w:rPr>
        <w:t>in a world of</w:t>
      </w:r>
      <w:r>
        <w:rPr>
          <w:rStyle w:val="StyleUnderline"/>
          <w:rFonts w:asciiTheme="minorHAnsi" w:hAnsiTheme="minorHAnsi"/>
        </w:rPr>
        <w:t xml:space="preserve"> </w:t>
      </w:r>
      <w:r>
        <w:rPr>
          <w:rStyle w:val="Emphasis"/>
          <w:rFonts w:asciiTheme="minorHAnsi" w:hAnsiTheme="minorHAnsi"/>
          <w:highlight w:val="cyan"/>
        </w:rPr>
        <w:t>seven billion</w:t>
      </w:r>
      <w:r>
        <w:rPr>
          <w:rStyle w:val="StyleUnderline"/>
          <w:rFonts w:asciiTheme="minorHAnsi" w:hAnsiTheme="minorHAnsi"/>
        </w:rPr>
        <w:t xml:space="preserve"> actually </w:t>
      </w:r>
      <w:r>
        <w:rPr>
          <w:rStyle w:val="Emphasis"/>
          <w:rFonts w:asciiTheme="minorHAnsi" w:hAnsiTheme="minorHAnsi"/>
          <w:highlight w:val="cyan"/>
        </w:rPr>
        <w:t>existing people</w:t>
      </w:r>
      <w:r>
        <w:rPr>
          <w:rStyle w:val="StyleUnderline"/>
          <w:rFonts w:asciiTheme="minorHAnsi" w:hAnsiTheme="minorHAnsi"/>
        </w:rPr>
        <w:t xml:space="preserve">, </w:t>
      </w:r>
      <w:r>
        <w:rPr>
          <w:rStyle w:val="StyleUnderline"/>
          <w:rFonts w:asciiTheme="minorHAnsi" w:hAnsiTheme="minorHAnsi"/>
          <w:highlight w:val="cyan"/>
        </w:rPr>
        <w:t>the question is</w:t>
      </w:r>
      <w:r>
        <w:rPr>
          <w:rStyle w:val="StyleUnderline"/>
          <w:rFonts w:asciiTheme="minorHAnsi" w:hAnsiTheme="minorHAnsi"/>
        </w:rPr>
        <w:t xml:space="preserve"> </w:t>
      </w:r>
      <w:r>
        <w:rPr>
          <w:rStyle w:val="StyleUnderline"/>
          <w:rFonts w:asciiTheme="minorHAnsi" w:hAnsiTheme="minorHAnsi"/>
          <w:highlight w:val="cyan"/>
        </w:rPr>
        <w:t>where to go</w:t>
      </w:r>
      <w:r>
        <w:rPr>
          <w:rStyle w:val="StyleUnderline"/>
          <w:rFonts w:asciiTheme="minorHAnsi" w:hAnsiTheme="minorHAnsi"/>
        </w:rPr>
        <w:t xml:space="preserve"> from here</w:t>
      </w:r>
      <w:r>
        <w:rPr>
          <w:rFonts w:asciiTheme="minorHAnsi" w:hAnsiTheme="minorHAnsi"/>
          <w:sz w:val="14"/>
        </w:rPr>
        <w:t xml:space="preserve">? As discussed </w:t>
      </w:r>
      <w:r>
        <w:rPr>
          <w:rStyle w:val="StyleUnderline"/>
          <w:rFonts w:asciiTheme="minorHAnsi" w:hAnsiTheme="minorHAnsi"/>
        </w:rPr>
        <w:t xml:space="preserve">above, </w:t>
      </w:r>
      <w:r>
        <w:rPr>
          <w:rStyle w:val="StyleUnderline"/>
          <w:rFonts w:asciiTheme="minorHAnsi" w:hAnsiTheme="minorHAnsi"/>
          <w:highlight w:val="cyan"/>
        </w:rPr>
        <w:t>to try to reverse</w:t>
      </w:r>
      <w:r>
        <w:rPr>
          <w:rStyle w:val="StyleUnderline"/>
          <w:rFonts w:asciiTheme="minorHAnsi" w:hAnsiTheme="minorHAnsi"/>
        </w:rPr>
        <w:t xml:space="preserve"> </w:t>
      </w:r>
      <w:r>
        <w:rPr>
          <w:rStyle w:val="StyleUnderline"/>
          <w:rFonts w:asciiTheme="minorHAnsi" w:hAnsiTheme="minorHAnsi"/>
          <w:highlight w:val="cyan"/>
        </w:rPr>
        <w:t>the</w:t>
      </w:r>
      <w:r>
        <w:rPr>
          <w:rStyle w:val="StyleUnderline"/>
          <w:rFonts w:asciiTheme="minorHAnsi" w:hAnsiTheme="minorHAnsi"/>
        </w:rPr>
        <w:t xml:space="preserve"> great structural </w:t>
      </w:r>
      <w:r>
        <w:rPr>
          <w:rStyle w:val="StyleUnderline"/>
          <w:rFonts w:asciiTheme="minorHAnsi" w:hAnsiTheme="minorHAnsi"/>
          <w:highlight w:val="cyan"/>
        </w:rPr>
        <w:t>processes</w:t>
      </w:r>
      <w:r>
        <w:rPr>
          <w:rStyle w:val="StyleUnderline"/>
          <w:rFonts w:asciiTheme="minorHAnsi" w:hAnsiTheme="minorHAnsi"/>
        </w:rPr>
        <w:t xml:space="preserve"> </w:t>
      </w:r>
      <w:r>
        <w:rPr>
          <w:rStyle w:val="StyleUnderline"/>
          <w:rFonts w:asciiTheme="minorHAnsi" w:hAnsiTheme="minorHAnsi"/>
          <w:highlight w:val="cyan"/>
        </w:rPr>
        <w:t>of modernity through</w:t>
      </w:r>
      <w:r>
        <w:rPr>
          <w:rStyle w:val="StyleUnderline"/>
          <w:rFonts w:asciiTheme="minorHAnsi" w:hAnsiTheme="minorHAnsi"/>
        </w:rPr>
        <w:t xml:space="preserve"> intentional </w:t>
      </w:r>
      <w:r>
        <w:rPr>
          <w:rStyle w:val="StyleUnderline"/>
          <w:rFonts w:asciiTheme="minorHAnsi" w:hAnsiTheme="minorHAnsi"/>
          <w:highlight w:val="cyan"/>
        </w:rPr>
        <w:t>localisation</w:t>
      </w:r>
      <w:r>
        <w:rPr>
          <w:rStyle w:val="StyleUnderline"/>
          <w:rFonts w:asciiTheme="minorHAnsi" w:hAnsiTheme="minorHAnsi"/>
        </w:rPr>
        <w:t xml:space="preserve"> </w:t>
      </w:r>
      <w:r>
        <w:rPr>
          <w:rStyle w:val="Emphasis"/>
          <w:rFonts w:asciiTheme="minorHAnsi" w:hAnsiTheme="minorHAnsi"/>
          <w:highlight w:val="cyan"/>
        </w:rPr>
        <w:t>does not only seem</w:t>
      </w:r>
      <w:r>
        <w:rPr>
          <w:rStyle w:val="Emphasis"/>
          <w:rFonts w:asciiTheme="minorHAnsi" w:hAnsiTheme="minorHAnsi"/>
        </w:rPr>
        <w:t xml:space="preserve"> wholly politically </w:t>
      </w:r>
      <w:r>
        <w:rPr>
          <w:rStyle w:val="Emphasis"/>
          <w:rFonts w:asciiTheme="minorHAnsi" w:hAnsiTheme="minorHAnsi"/>
          <w:highlight w:val="cyan"/>
        </w:rPr>
        <w:t>unrealistic, it is</w:t>
      </w:r>
      <w:r>
        <w:rPr>
          <w:rStyle w:val="Emphasis"/>
          <w:rFonts w:asciiTheme="minorHAnsi" w:hAnsiTheme="minorHAnsi"/>
        </w:rPr>
        <w:t xml:space="preserve"> also most </w:t>
      </w:r>
      <w:r>
        <w:rPr>
          <w:rStyle w:val="Emphasis"/>
          <w:rFonts w:asciiTheme="minorHAnsi" w:hAnsiTheme="minorHAnsi"/>
          <w:highlight w:val="cyan"/>
        </w:rPr>
        <w:t>unlikely to</w:t>
      </w:r>
      <w:r>
        <w:rPr>
          <w:rStyle w:val="Emphasis"/>
          <w:rFonts w:asciiTheme="minorHAnsi" w:hAnsiTheme="minorHAnsi"/>
        </w:rPr>
        <w:t xml:space="preserve"> actually </w:t>
      </w:r>
      <w:r>
        <w:rPr>
          <w:rStyle w:val="Emphasis"/>
          <w:rFonts w:asciiTheme="minorHAnsi" w:hAnsiTheme="minorHAnsi"/>
          <w:highlight w:val="cyan"/>
        </w:rPr>
        <w:t>deliver</w:t>
      </w:r>
      <w:r>
        <w:rPr>
          <w:rStyle w:val="Emphasis"/>
          <w:rFonts w:asciiTheme="minorHAnsi" w:hAnsiTheme="minorHAnsi"/>
        </w:rPr>
        <w:t xml:space="preserve"> </w:t>
      </w:r>
      <w:r>
        <w:rPr>
          <w:rStyle w:val="Emphasis"/>
          <w:rFonts w:asciiTheme="minorHAnsi" w:hAnsiTheme="minorHAnsi"/>
          <w:highlight w:val="cyan"/>
        </w:rPr>
        <w:t>greater resilience or</w:t>
      </w:r>
      <w:r>
        <w:rPr>
          <w:rStyle w:val="Emphasis"/>
          <w:rFonts w:asciiTheme="minorHAnsi" w:hAnsiTheme="minorHAnsi"/>
        </w:rPr>
        <w:t xml:space="preserve"> environmental </w:t>
      </w:r>
      <w:r>
        <w:rPr>
          <w:rStyle w:val="Emphasis"/>
          <w:rFonts w:asciiTheme="minorHAnsi" w:hAnsiTheme="minorHAnsi"/>
          <w:highlight w:val="cyan"/>
        </w:rPr>
        <w:t>sustainability</w:t>
      </w:r>
      <w:r>
        <w:rPr>
          <w:rFonts w:asciiTheme="minorHAnsi" w:hAnsiTheme="minorHAnsi"/>
          <w:sz w:val="14"/>
        </w:rPr>
        <w:t xml:space="preserve">. Yet, the problem of lacking realism is just as acute for those advocating breakthrough innovation or seeking to more fully integrate the world (Karlsson, 2013). In a time of public austerity, rising xenophobia, and an almost complete absence of realistic yet transformative visions at the global level, it is not surprising that climate nationalist responses have emerged as the default policy orientation. While these responses may at best slow the rate of warming, they offer little hope for the 3.5 billion people who currently lack access to modern energy and, as such, they are likely to contribute to the creation of new patterns of climate injustice. They are also problematic in the sense that for every year that a more meaningful response is delayed, the need for CDR grows. Already now, such negative emissions technology has become more or less a necessity for achieving the two degree target according to the scenarios represented in the Intergovernmental Panel on Climate Change (IPCC) database (Anderson, 2015). Whereas breakthrough energy innovation could potentially offer a source of sustained global growth as energy would become significantly cheaper, CDR is always going to come at a net cost. If CDR eventually becomes unaffordable due to prolonged political procrastination and generally inefficient mitigation policies, it is likely that the political momentum will shift towards solar radiation management (SRM) and other more risky forms of climate engineering. </w:t>
      </w:r>
      <w:r>
        <w:rPr>
          <w:rStyle w:val="StyleUnderline"/>
          <w:rFonts w:asciiTheme="minorHAnsi" w:hAnsiTheme="minorHAnsi"/>
          <w:highlight w:val="cyan"/>
        </w:rPr>
        <w:t xml:space="preserve">Instead of fearfully backing into </w:t>
      </w:r>
      <w:r>
        <w:rPr>
          <w:rStyle w:val="StyleUnderline"/>
          <w:rFonts w:asciiTheme="minorHAnsi" w:hAnsiTheme="minorHAnsi"/>
        </w:rPr>
        <w:t xml:space="preserve">a </w:t>
      </w:r>
      <w:r>
        <w:rPr>
          <w:rStyle w:val="StyleUnderline"/>
          <w:rFonts w:asciiTheme="minorHAnsi" w:hAnsiTheme="minorHAnsi"/>
          <w:highlight w:val="cyan"/>
        </w:rPr>
        <w:t xml:space="preserve">warming </w:t>
      </w:r>
      <w:r>
        <w:rPr>
          <w:rStyle w:val="StyleUnderline"/>
          <w:rFonts w:asciiTheme="minorHAnsi" w:hAnsiTheme="minorHAnsi"/>
        </w:rPr>
        <w:t xml:space="preserve">future, </w:t>
      </w:r>
      <w:r>
        <w:rPr>
          <w:rStyle w:val="StyleUnderline"/>
          <w:rFonts w:asciiTheme="minorHAnsi" w:hAnsiTheme="minorHAnsi"/>
          <w:highlight w:val="cyan"/>
        </w:rPr>
        <w:t xml:space="preserve">there is an obvious need for </w:t>
      </w:r>
      <w:r>
        <w:rPr>
          <w:rStyle w:val="StyleUnderline"/>
          <w:rFonts w:asciiTheme="minorHAnsi" w:hAnsiTheme="minorHAnsi"/>
        </w:rPr>
        <w:t xml:space="preserve">bold and </w:t>
      </w:r>
      <w:r>
        <w:rPr>
          <w:rStyle w:val="Emphasis"/>
          <w:rFonts w:asciiTheme="minorHAnsi" w:hAnsiTheme="minorHAnsi"/>
          <w:highlight w:val="cyan"/>
        </w:rPr>
        <w:t>proactive political action</w:t>
      </w:r>
      <w:r>
        <w:rPr>
          <w:rFonts w:asciiTheme="minorHAnsi" w:hAnsiTheme="minorHAnsi"/>
          <w:sz w:val="14"/>
          <w:highlight w:val="cyan"/>
        </w:rPr>
        <w:t xml:space="preserve"> </w:t>
      </w:r>
      <w:r>
        <w:rPr>
          <w:rFonts w:asciiTheme="minorHAnsi" w:hAnsiTheme="minorHAnsi"/>
          <w:sz w:val="14"/>
        </w:rPr>
        <w:t xml:space="preserve">(Garibaldi, 2014; Karlsson, 2016). Yet, </w:t>
      </w:r>
      <w:r>
        <w:rPr>
          <w:rStyle w:val="StyleUnderline"/>
          <w:rFonts w:asciiTheme="minorHAnsi" w:hAnsiTheme="minorHAnsi"/>
        </w:rPr>
        <w:t>as long as mitigation is perceived as a cost and something that runs counter to broader socio-economic goals, such action is unlikely.</w:t>
      </w:r>
      <w:r>
        <w:rPr>
          <w:rFonts w:asciiTheme="minorHAnsi" w:hAnsiTheme="minorHAnsi"/>
          <w:sz w:val="14"/>
        </w:rPr>
        <w:t xml:space="preserve"> While accelerating the transition to a high-energy planet would undoubtedly put strong upward pressure on global emissions in the short run, it would also open up a political opportunity space for effective climate action that does not exist today. In a more 12 equal and integrated world, there would be greater financial and human resources to combat climate change. Most of all, </w:t>
      </w:r>
      <w:r>
        <w:rPr>
          <w:rStyle w:val="StyleUnderline"/>
          <w:rFonts w:asciiTheme="minorHAnsi" w:hAnsiTheme="minorHAnsi"/>
        </w:rPr>
        <w:t>by providing a progressive account of globalisation, there would be a meaningful counter-narrative to both nationalist and neoliberal thinking</w:t>
      </w:r>
      <w:r>
        <w:rPr>
          <w:rFonts w:asciiTheme="minorHAnsi" w:hAnsiTheme="minorHAnsi"/>
          <w:sz w:val="14"/>
        </w:rPr>
        <w:t>. F</w:t>
      </w:r>
    </w:p>
    <w:p w14:paraId="7C06BCC7" w14:textId="77777777" w:rsidR="00E3436A" w:rsidRDefault="00E3436A" w:rsidP="00E3436A">
      <w:pPr>
        <w:pStyle w:val="Heading4"/>
        <w:rPr>
          <w:rFonts w:asciiTheme="minorHAnsi" w:hAnsiTheme="minorHAnsi"/>
          <w:b w:val="0"/>
        </w:rPr>
      </w:pPr>
      <w:r>
        <w:rPr>
          <w:rFonts w:asciiTheme="minorHAnsi" w:hAnsiTheme="minorHAnsi"/>
          <w:b w:val="0"/>
        </w:rPr>
        <w:t xml:space="preserve">Consumption is </w:t>
      </w:r>
      <w:r>
        <w:rPr>
          <w:rFonts w:asciiTheme="minorHAnsi" w:hAnsiTheme="minorHAnsi"/>
          <w:b w:val="0"/>
          <w:u w:val="single"/>
        </w:rPr>
        <w:t>hard-wired</w:t>
      </w:r>
      <w:r>
        <w:rPr>
          <w:rFonts w:asciiTheme="minorHAnsi" w:hAnsiTheme="minorHAnsi"/>
          <w:b w:val="0"/>
        </w:rPr>
        <w:t xml:space="preserve"> in</w:t>
      </w:r>
    </w:p>
    <w:p w14:paraId="29850F36" w14:textId="77777777" w:rsidR="00E3436A" w:rsidRDefault="00E3436A" w:rsidP="00E3436A">
      <w:pPr>
        <w:rPr>
          <w:rFonts w:asciiTheme="minorHAnsi" w:hAnsiTheme="minorHAnsi"/>
        </w:rPr>
      </w:pPr>
      <w:r>
        <w:rPr>
          <w:rFonts w:asciiTheme="minorHAnsi" w:hAnsiTheme="minorHAnsi"/>
        </w:rPr>
        <w:t xml:space="preserve">Richard </w:t>
      </w:r>
      <w:r>
        <w:rPr>
          <w:rStyle w:val="Style13ptBold"/>
          <w:rFonts w:asciiTheme="minorHAnsi" w:hAnsiTheme="minorHAnsi"/>
        </w:rPr>
        <w:t>Heinberg 15</w:t>
      </w:r>
      <w:r>
        <w:rPr>
          <w:rFonts w:asciiTheme="minorHAnsi" w:hAnsiTheme="minorHAnsi"/>
        </w:rPr>
        <w:t xml:space="preserve">. Senior Fellow-in-Residence of the Post Carbon Institute. 2015. “The Anthropocene: It’s Not All About Us.” </w:t>
      </w:r>
      <w:hyperlink r:id="rId24" w:history="1">
        <w:r>
          <w:rPr>
            <w:rStyle w:val="Hyperlink"/>
            <w:rFonts w:asciiTheme="minorHAnsi" w:hAnsiTheme="minorHAnsi"/>
            <w:color w:val="000000"/>
            <w:u w:val="single"/>
          </w:rPr>
          <w:t>http://www.postcarbon.org/the-anthropocene-its-not-all-about-us/</w:t>
        </w:r>
      </w:hyperlink>
    </w:p>
    <w:p w14:paraId="70A55A43" w14:textId="77777777" w:rsidR="00E3436A" w:rsidRDefault="00E3436A" w:rsidP="00E3436A">
      <w:pPr>
        <w:rPr>
          <w:rFonts w:asciiTheme="minorHAnsi" w:eastAsia="Times New Roman" w:hAnsiTheme="minorHAnsi"/>
          <w:sz w:val="16"/>
        </w:rPr>
      </w:pPr>
      <w:r>
        <w:rPr>
          <w:rFonts w:asciiTheme="minorHAnsi" w:eastAsia="Times New Roman" w:hAnsiTheme="minorHAnsi"/>
          <w:highlight w:val="cyan"/>
          <w:u w:val="single"/>
        </w:rPr>
        <w:t xml:space="preserve">It’s </w:t>
      </w:r>
      <w:r>
        <w:rPr>
          <w:rStyle w:val="Emphasis"/>
          <w:rFonts w:asciiTheme="minorHAnsi" w:hAnsiTheme="minorHAnsi"/>
          <w:highlight w:val="cyan"/>
        </w:rPr>
        <w:t>hard</w:t>
      </w:r>
      <w:r>
        <w:rPr>
          <w:rFonts w:asciiTheme="minorHAnsi" w:eastAsia="Times New Roman" w:hAnsiTheme="minorHAnsi"/>
          <w:highlight w:val="cyan"/>
          <w:u w:val="single"/>
        </w:rPr>
        <w:t xml:space="preserve"> to convince people to</w:t>
      </w:r>
      <w:r>
        <w:rPr>
          <w:rFonts w:asciiTheme="minorHAnsi" w:eastAsia="Times New Roman" w:hAnsiTheme="minorHAnsi"/>
          <w:u w:val="single"/>
        </w:rPr>
        <w:t xml:space="preserve"> </w:t>
      </w:r>
      <w:r>
        <w:rPr>
          <w:rStyle w:val="Emphasis"/>
          <w:rFonts w:asciiTheme="minorHAnsi" w:hAnsiTheme="minorHAnsi"/>
        </w:rPr>
        <w:t xml:space="preserve">voluntarily </w:t>
      </w:r>
      <w:r>
        <w:rPr>
          <w:rStyle w:val="Emphasis"/>
          <w:rFonts w:asciiTheme="minorHAnsi" w:hAnsiTheme="minorHAnsi"/>
          <w:highlight w:val="cyan"/>
        </w:rPr>
        <w:t>reduce consumption</w:t>
      </w:r>
      <w:r>
        <w:rPr>
          <w:rFonts w:asciiTheme="minorHAnsi" w:eastAsia="Times New Roman" w:hAnsiTheme="minorHAnsi"/>
          <w:sz w:val="16"/>
        </w:rPr>
        <w:t xml:space="preserve"> and curb reproduction. That’s not because humans are unusually pushy, greedy creatures; </w:t>
      </w:r>
      <w:r>
        <w:rPr>
          <w:rFonts w:asciiTheme="minorHAnsi" w:eastAsia="Times New Roman" w:hAnsiTheme="minorHAnsi"/>
          <w:highlight w:val="cyan"/>
          <w:u w:val="single"/>
        </w:rPr>
        <w:t>all</w:t>
      </w:r>
      <w:r>
        <w:rPr>
          <w:rFonts w:asciiTheme="minorHAnsi" w:eastAsia="Times New Roman" w:hAnsiTheme="minorHAnsi"/>
          <w:u w:val="single"/>
        </w:rPr>
        <w:t xml:space="preserve"> living </w:t>
      </w:r>
      <w:r>
        <w:rPr>
          <w:rFonts w:asciiTheme="minorHAnsi" w:eastAsia="Times New Roman" w:hAnsiTheme="minorHAnsi"/>
          <w:highlight w:val="cyan"/>
          <w:u w:val="single"/>
        </w:rPr>
        <w:t>organisms</w:t>
      </w:r>
      <w:r>
        <w:rPr>
          <w:rFonts w:asciiTheme="minorHAnsi" w:eastAsia="Times New Roman" w:hAnsiTheme="minorHAnsi"/>
          <w:u w:val="single"/>
        </w:rPr>
        <w:t xml:space="preserve"> tend to </w:t>
      </w:r>
      <w:r>
        <w:rPr>
          <w:rStyle w:val="Emphasis"/>
          <w:rFonts w:asciiTheme="minorHAnsi" w:hAnsiTheme="minorHAnsi"/>
          <w:highlight w:val="cyan"/>
        </w:rPr>
        <w:t>maximize</w:t>
      </w:r>
      <w:r>
        <w:rPr>
          <w:rStyle w:val="Emphasis"/>
          <w:rFonts w:asciiTheme="minorHAnsi" w:hAnsiTheme="minorHAnsi"/>
        </w:rPr>
        <w:t xml:space="preserve"> their </w:t>
      </w:r>
      <w:r>
        <w:rPr>
          <w:rStyle w:val="Emphasis"/>
          <w:rFonts w:asciiTheme="minorHAnsi" w:hAnsiTheme="minorHAnsi"/>
          <w:highlight w:val="cyan"/>
        </w:rPr>
        <w:t>population</w:t>
      </w:r>
      <w:r>
        <w:rPr>
          <w:rStyle w:val="Emphasis"/>
          <w:rFonts w:asciiTheme="minorHAnsi" w:hAnsiTheme="minorHAnsi"/>
        </w:rPr>
        <w:t xml:space="preserve"> size</w:t>
      </w:r>
      <w:r>
        <w:rPr>
          <w:rFonts w:asciiTheme="minorHAnsi" w:eastAsia="Times New Roman" w:hAnsiTheme="minorHAnsi"/>
          <w:u w:val="single"/>
        </w:rPr>
        <w:t xml:space="preserve"> </w:t>
      </w:r>
      <w:r>
        <w:rPr>
          <w:rFonts w:asciiTheme="minorHAnsi" w:eastAsia="Times New Roman" w:hAnsiTheme="minorHAnsi"/>
          <w:highlight w:val="cyan"/>
          <w:u w:val="single"/>
        </w:rPr>
        <w:t>and</w:t>
      </w:r>
      <w:r>
        <w:rPr>
          <w:rFonts w:asciiTheme="minorHAnsi" w:eastAsia="Times New Roman" w:hAnsiTheme="minorHAnsi"/>
          <w:u w:val="single"/>
        </w:rPr>
        <w:t xml:space="preserve"> </w:t>
      </w:r>
      <w:r>
        <w:rPr>
          <w:rStyle w:val="Emphasis"/>
          <w:rFonts w:asciiTheme="minorHAnsi" w:hAnsiTheme="minorHAnsi"/>
        </w:rPr>
        <w:t xml:space="preserve">rate of collective </w:t>
      </w:r>
      <w:r>
        <w:rPr>
          <w:rStyle w:val="Emphasis"/>
          <w:rFonts w:asciiTheme="minorHAnsi" w:hAnsiTheme="minorHAnsi"/>
          <w:highlight w:val="cyan"/>
        </w:rPr>
        <w:t>energy use</w:t>
      </w:r>
      <w:r>
        <w:rPr>
          <w:rFonts w:asciiTheme="minorHAnsi" w:eastAsia="Times New Roman" w:hAnsiTheme="minorHAnsi"/>
          <w:sz w:val="16"/>
        </w:rPr>
        <w:t xml:space="preserve">. Inject a colony of bacteria into a suitable growth medium in a petri dish and watch what happens. Hummingbirds, mice, leopards, oarfish, redwood trees, or giraffes: </w:t>
      </w:r>
      <w:r>
        <w:rPr>
          <w:rFonts w:asciiTheme="minorHAnsi" w:eastAsia="Times New Roman" w:hAnsiTheme="minorHAnsi"/>
          <w:u w:val="single"/>
        </w:rPr>
        <w:t xml:space="preserve">in each instance </w:t>
      </w:r>
      <w:r>
        <w:rPr>
          <w:rStyle w:val="Emphasis"/>
          <w:rFonts w:asciiTheme="minorHAnsi" w:hAnsiTheme="minorHAnsi"/>
        </w:rPr>
        <w:t>the principle remains inviolate</w:t>
      </w:r>
      <w:r>
        <w:rPr>
          <w:rFonts w:asciiTheme="minorHAnsi" w:eastAsia="Times New Roman" w:hAnsiTheme="minorHAnsi"/>
          <w:u w:val="single"/>
        </w:rPr>
        <w:t>—every species maximizes population and energy consumption within nature’s limits</w:t>
      </w:r>
      <w:r>
        <w:rPr>
          <w:rFonts w:asciiTheme="minorHAnsi" w:eastAsia="Times New Roman" w:hAnsiTheme="minorHAnsi"/>
          <w:sz w:val="16"/>
        </w:rPr>
        <w:t>. Systems ecologist Howard T. Odum called this rule the Maximum Power Principle: throughout nature, “system designs develop and prevail that maximize power intake, energy transformation, and those uses that reinforce production and efficiency.”</w:t>
      </w:r>
    </w:p>
    <w:p w14:paraId="1284BFC4" w14:textId="77777777" w:rsidR="00E3436A" w:rsidRDefault="00E3436A" w:rsidP="00E3436A">
      <w:pPr>
        <w:rPr>
          <w:rFonts w:asciiTheme="minorHAnsi" w:eastAsia="Times New Roman" w:hAnsiTheme="minorHAnsi"/>
          <w:sz w:val="16"/>
        </w:rPr>
      </w:pPr>
      <w:r>
        <w:rPr>
          <w:rFonts w:asciiTheme="minorHAnsi" w:eastAsia="Times New Roman" w:hAnsiTheme="minorHAnsi"/>
          <w:sz w:val="16"/>
        </w:rPr>
        <w:t xml:space="preserve">In addition to our innate propensity to maximize population and consumption, </w:t>
      </w:r>
      <w:r>
        <w:rPr>
          <w:rFonts w:asciiTheme="minorHAnsi" w:eastAsia="Times New Roman" w:hAnsiTheme="minorHAnsi"/>
          <w:u w:val="single"/>
        </w:rPr>
        <w:t xml:space="preserve">we humans also </w:t>
      </w:r>
      <w:r>
        <w:rPr>
          <w:rStyle w:val="Emphasis"/>
          <w:rFonts w:asciiTheme="minorHAnsi" w:hAnsiTheme="minorHAnsi"/>
        </w:rPr>
        <w:t>have difficulty making sacrifices</w:t>
      </w:r>
      <w:r>
        <w:rPr>
          <w:rFonts w:asciiTheme="minorHAnsi" w:eastAsia="Times New Roman" w:hAnsiTheme="minorHAnsi"/>
          <w:u w:val="single"/>
        </w:rPr>
        <w:t xml:space="preserve"> in the present in order to reduce future costs. </w:t>
      </w:r>
      <w:r>
        <w:rPr>
          <w:rFonts w:asciiTheme="minorHAnsi" w:eastAsia="Times New Roman" w:hAnsiTheme="minorHAnsi"/>
          <w:highlight w:val="cyan"/>
          <w:u w:val="single"/>
        </w:rPr>
        <w:t xml:space="preserve">We’re </w:t>
      </w:r>
      <w:r>
        <w:rPr>
          <w:rStyle w:val="Emphasis"/>
          <w:rFonts w:asciiTheme="minorHAnsi" w:hAnsiTheme="minorHAnsi"/>
          <w:highlight w:val="cyan"/>
        </w:rPr>
        <w:t>genetically hardwired</w:t>
      </w:r>
      <w:r>
        <w:rPr>
          <w:rFonts w:asciiTheme="minorHAnsi" w:eastAsia="Times New Roman" w:hAnsiTheme="minorHAnsi"/>
          <w:u w:val="single"/>
        </w:rPr>
        <w:t xml:space="preserve"> to respond to immediate threats </w:t>
      </w:r>
      <w:r>
        <w:rPr>
          <w:rFonts w:asciiTheme="minorHAnsi" w:eastAsia="Times New Roman" w:hAnsiTheme="minorHAnsi"/>
          <w:highlight w:val="cyan"/>
          <w:u w:val="single"/>
        </w:rPr>
        <w:t>with fight-or-flight</w:t>
      </w:r>
      <w:r>
        <w:rPr>
          <w:rFonts w:asciiTheme="minorHAnsi" w:eastAsia="Times New Roman" w:hAnsiTheme="minorHAnsi"/>
          <w:u w:val="single"/>
        </w:rPr>
        <w:t xml:space="preserve"> responses, while </w:t>
      </w:r>
      <w:r>
        <w:rPr>
          <w:rFonts w:asciiTheme="minorHAnsi" w:eastAsia="Times New Roman" w:hAnsiTheme="minorHAnsi"/>
          <w:highlight w:val="cyan"/>
          <w:u w:val="single"/>
        </w:rPr>
        <w:t xml:space="preserve">distant hazards </w:t>
      </w:r>
      <w:r>
        <w:rPr>
          <w:rStyle w:val="Emphasis"/>
          <w:rFonts w:asciiTheme="minorHAnsi" w:hAnsiTheme="minorHAnsi"/>
          <w:highlight w:val="cyan"/>
        </w:rPr>
        <w:t>matter much less</w:t>
      </w:r>
      <w:r>
        <w:rPr>
          <w:rFonts w:asciiTheme="minorHAnsi" w:eastAsia="Times New Roman" w:hAnsiTheme="minorHAnsi"/>
          <w:u w:val="single"/>
        </w:rPr>
        <w:t xml:space="preserve"> to us</w:t>
      </w:r>
      <w:r>
        <w:rPr>
          <w:rFonts w:asciiTheme="minorHAnsi" w:eastAsia="Times New Roman" w:hAnsiTheme="minorHAnsi"/>
          <w:sz w:val="16"/>
        </w:rPr>
        <w:t xml:space="preserve">. It’s not that we don’t think about the future at all; rather, </w:t>
      </w:r>
      <w:r>
        <w:rPr>
          <w:rFonts w:asciiTheme="minorHAnsi" w:eastAsia="Times New Roman" w:hAnsiTheme="minorHAnsi"/>
          <w:u w:val="single"/>
        </w:rPr>
        <w:t xml:space="preserve">we </w:t>
      </w:r>
      <w:r>
        <w:rPr>
          <w:rStyle w:val="Emphasis"/>
          <w:rFonts w:asciiTheme="minorHAnsi" w:hAnsiTheme="minorHAnsi"/>
        </w:rPr>
        <w:t>unconsciously apply a discount rate</w:t>
      </w:r>
      <w:r>
        <w:rPr>
          <w:rFonts w:asciiTheme="minorHAnsi" w:eastAsia="Times New Roman" w:hAnsiTheme="minorHAnsi"/>
          <w:u w:val="single"/>
        </w:rPr>
        <w:t xml:space="preserve"> based on the amount of time likely to elapse before a menace has to be faced</w:t>
      </w:r>
      <w:r>
        <w:rPr>
          <w:rFonts w:asciiTheme="minorHAnsi" w:eastAsia="Times New Roman" w:hAnsiTheme="minorHAnsi"/>
          <w:sz w:val="16"/>
        </w:rPr>
        <w:t>.</w:t>
      </w:r>
    </w:p>
    <w:p w14:paraId="09BD8CC3" w14:textId="77777777" w:rsidR="00E3436A" w:rsidRDefault="00E3436A" w:rsidP="00E3436A">
      <w:pPr>
        <w:rPr>
          <w:rFonts w:asciiTheme="minorHAnsi" w:eastAsia="Times New Roman" w:hAnsiTheme="minorHAnsi"/>
          <w:u w:val="single"/>
        </w:rPr>
      </w:pPr>
      <w:r>
        <w:rPr>
          <w:rFonts w:asciiTheme="minorHAnsi" w:eastAsia="Times New Roman" w:hAnsiTheme="minorHAnsi"/>
          <w:sz w:val="16"/>
        </w:rPr>
        <w:t xml:space="preserve">True, there is some variation in future-anticipating behavior among individual humans. </w:t>
      </w:r>
      <w:r>
        <w:rPr>
          <w:rFonts w:asciiTheme="minorHAnsi" w:eastAsia="Times New Roman" w:hAnsiTheme="minorHAnsi"/>
          <w:highlight w:val="cyan"/>
          <w:u w:val="single"/>
        </w:rPr>
        <w:t xml:space="preserve">A </w:t>
      </w:r>
      <w:r>
        <w:rPr>
          <w:rStyle w:val="Emphasis"/>
          <w:rFonts w:asciiTheme="minorHAnsi" w:hAnsiTheme="minorHAnsi"/>
          <w:highlight w:val="cyan"/>
        </w:rPr>
        <w:t>small percentage</w:t>
      </w:r>
      <w:r>
        <w:rPr>
          <w:rFonts w:asciiTheme="minorHAnsi" w:eastAsia="Times New Roman" w:hAnsiTheme="minorHAnsi"/>
          <w:u w:val="single"/>
        </w:rPr>
        <w:t xml:space="preserve"> of the population </w:t>
      </w:r>
      <w:r>
        <w:rPr>
          <w:rFonts w:asciiTheme="minorHAnsi" w:eastAsia="Times New Roman" w:hAnsiTheme="minorHAnsi"/>
          <w:highlight w:val="cyan"/>
          <w:u w:val="single"/>
        </w:rPr>
        <w:t>may change</w:t>
      </w:r>
      <w:r>
        <w:rPr>
          <w:rFonts w:asciiTheme="minorHAnsi" w:eastAsia="Times New Roman" w:hAnsiTheme="minorHAnsi"/>
          <w:u w:val="single"/>
        </w:rPr>
        <w:t xml:space="preserve"> behavior now to reduce risks to forthcoming generations, </w:t>
      </w:r>
      <w:r>
        <w:rPr>
          <w:rFonts w:asciiTheme="minorHAnsi" w:eastAsia="Times New Roman" w:hAnsiTheme="minorHAnsi"/>
          <w:highlight w:val="cyan"/>
          <w:u w:val="single"/>
        </w:rPr>
        <w:t xml:space="preserve">while </w:t>
      </w:r>
      <w:r>
        <w:rPr>
          <w:rStyle w:val="Emphasis"/>
          <w:rFonts w:asciiTheme="minorHAnsi" w:hAnsiTheme="minorHAnsi"/>
          <w:highlight w:val="cyan"/>
        </w:rPr>
        <w:t>the great majority is less likely</w:t>
      </w:r>
      <w:r>
        <w:rPr>
          <w:rStyle w:val="Emphasis"/>
          <w:rFonts w:asciiTheme="minorHAnsi" w:hAnsiTheme="minorHAnsi"/>
        </w:rPr>
        <w:t xml:space="preserve"> to do so</w:t>
      </w:r>
      <w:r>
        <w:rPr>
          <w:rFonts w:asciiTheme="minorHAnsi" w:eastAsia="Times New Roman" w:hAnsiTheme="minorHAnsi"/>
          <w:u w:val="single"/>
        </w:rPr>
        <w:t>. If that small percentage could oversee our collective future planning, we might have</w:t>
      </w:r>
      <w:r>
        <w:rPr>
          <w:rFonts w:asciiTheme="minorHAnsi" w:eastAsia="Times New Roman" w:hAnsiTheme="minorHAnsi"/>
          <w:sz w:val="16"/>
        </w:rPr>
        <w:t xml:space="preserve"> much </w:t>
      </w:r>
      <w:r>
        <w:rPr>
          <w:rFonts w:asciiTheme="minorHAnsi" w:eastAsia="Times New Roman" w:hAnsiTheme="minorHAnsi"/>
          <w:u w:val="single"/>
        </w:rPr>
        <w:t xml:space="preserve">less to worry about. But </w:t>
      </w:r>
      <w:r>
        <w:rPr>
          <w:rStyle w:val="Emphasis"/>
          <w:rFonts w:asciiTheme="minorHAnsi" w:hAnsiTheme="minorHAnsi"/>
        </w:rPr>
        <w:t>that’s tough to arrange</w:t>
      </w:r>
      <w:r>
        <w:rPr>
          <w:rFonts w:asciiTheme="minorHAnsi" w:eastAsia="Times New Roman" w:hAnsiTheme="minorHAnsi"/>
          <w:u w:val="single"/>
        </w:rPr>
        <w:t xml:space="preserve"> </w:t>
      </w:r>
      <w:r>
        <w:rPr>
          <w:rFonts w:asciiTheme="minorHAnsi" w:eastAsia="Times New Roman" w:hAnsiTheme="minorHAnsi"/>
          <w:highlight w:val="cyan"/>
          <w:u w:val="single"/>
        </w:rPr>
        <w:t>in democracies</w:t>
      </w:r>
      <w:r>
        <w:rPr>
          <w:rFonts w:asciiTheme="minorHAnsi" w:eastAsia="Times New Roman" w:hAnsiTheme="minorHAnsi"/>
          <w:sz w:val="16"/>
        </w:rPr>
        <w:t xml:space="preserve">, </w:t>
      </w:r>
      <w:r>
        <w:rPr>
          <w:rFonts w:asciiTheme="minorHAnsi" w:eastAsia="Times New Roman" w:hAnsiTheme="minorHAnsi"/>
          <w:u w:val="single"/>
        </w:rPr>
        <w:t xml:space="preserve">where </w:t>
      </w:r>
      <w:r>
        <w:rPr>
          <w:rFonts w:asciiTheme="minorHAnsi" w:eastAsia="Times New Roman" w:hAnsiTheme="minorHAnsi"/>
          <w:highlight w:val="cyan"/>
          <w:u w:val="single"/>
        </w:rPr>
        <w:t>people</w:t>
      </w:r>
      <w:r>
        <w:rPr>
          <w:rFonts w:asciiTheme="minorHAnsi" w:eastAsia="Times New Roman" w:hAnsiTheme="minorHAnsi"/>
          <w:sz w:val="16"/>
        </w:rPr>
        <w:t xml:space="preserve">, politicians, corporations, and even nonprofit organizations </w:t>
      </w:r>
      <w:r>
        <w:rPr>
          <w:rFonts w:asciiTheme="minorHAnsi" w:eastAsia="Times New Roman" w:hAnsiTheme="minorHAnsi"/>
          <w:highlight w:val="cyan"/>
          <w:u w:val="single"/>
        </w:rPr>
        <w:t>get ahead by promising</w:t>
      </w:r>
      <w:r>
        <w:rPr>
          <w:rFonts w:asciiTheme="minorHAnsi" w:eastAsia="Times New Roman" w:hAnsiTheme="minorHAnsi"/>
          <w:u w:val="single"/>
        </w:rPr>
        <w:t xml:space="preserve"> immediate rewards, usually in the form of more economic </w:t>
      </w:r>
      <w:r>
        <w:rPr>
          <w:rFonts w:asciiTheme="minorHAnsi" w:eastAsia="Times New Roman" w:hAnsiTheme="minorHAnsi"/>
          <w:highlight w:val="cyan"/>
          <w:u w:val="single"/>
        </w:rPr>
        <w:t>growth</w:t>
      </w:r>
      <w:r>
        <w:rPr>
          <w:rFonts w:asciiTheme="minorHAnsi" w:eastAsia="Times New Roman" w:hAnsiTheme="minorHAnsi"/>
          <w:u w:val="single"/>
        </w:rPr>
        <w:t>. If none of these can organize a proactive response</w:t>
      </w:r>
      <w:r>
        <w:rPr>
          <w:rFonts w:asciiTheme="minorHAnsi" w:eastAsia="Times New Roman" w:hAnsiTheme="minorHAnsi"/>
          <w:sz w:val="16"/>
        </w:rPr>
        <w:t xml:space="preserve"> to long-range threats like climate change, </w:t>
      </w:r>
      <w:r>
        <w:rPr>
          <w:rFonts w:asciiTheme="minorHAnsi" w:eastAsia="Times New Roman" w:hAnsiTheme="minorHAnsi"/>
          <w:u w:val="single"/>
        </w:rPr>
        <w:t xml:space="preserve">the </w:t>
      </w:r>
      <w:r>
        <w:rPr>
          <w:rFonts w:asciiTheme="minorHAnsi" w:eastAsia="Times New Roman" w:hAnsiTheme="minorHAnsi"/>
          <w:highlight w:val="cyan"/>
          <w:u w:val="single"/>
        </w:rPr>
        <w:t xml:space="preserve">actions of </w:t>
      </w:r>
      <w:r>
        <w:rPr>
          <w:rStyle w:val="Emphasis"/>
          <w:rFonts w:asciiTheme="minorHAnsi" w:hAnsiTheme="minorHAnsi"/>
          <w:highlight w:val="cyan"/>
        </w:rPr>
        <w:t>a few</w:t>
      </w:r>
      <w:r>
        <w:rPr>
          <w:rStyle w:val="Emphasis"/>
          <w:rFonts w:asciiTheme="minorHAnsi" w:hAnsiTheme="minorHAnsi"/>
        </w:rPr>
        <w:t xml:space="preserve"> individuals</w:t>
      </w:r>
      <w:r>
        <w:rPr>
          <w:rFonts w:asciiTheme="minorHAnsi" w:eastAsia="Times New Roman" w:hAnsiTheme="minorHAnsi"/>
          <w:u w:val="single"/>
        </w:rPr>
        <w:t xml:space="preserve"> and communities </w:t>
      </w:r>
      <w:r>
        <w:rPr>
          <w:rStyle w:val="Emphasis"/>
          <w:rFonts w:asciiTheme="minorHAnsi" w:hAnsiTheme="minorHAnsi"/>
          <w:highlight w:val="cyan"/>
        </w:rPr>
        <w:t>may not be</w:t>
      </w:r>
      <w:r>
        <w:rPr>
          <w:rStyle w:val="Emphasis"/>
          <w:rFonts w:asciiTheme="minorHAnsi" w:hAnsiTheme="minorHAnsi"/>
        </w:rPr>
        <w:t xml:space="preserve"> so </w:t>
      </w:r>
      <w:r>
        <w:rPr>
          <w:rStyle w:val="Emphasis"/>
          <w:rFonts w:asciiTheme="minorHAnsi" w:hAnsiTheme="minorHAnsi"/>
          <w:highlight w:val="cyan"/>
        </w:rPr>
        <w:t>effective</w:t>
      </w:r>
      <w:r>
        <w:rPr>
          <w:rFonts w:asciiTheme="minorHAnsi" w:eastAsia="Times New Roman" w:hAnsiTheme="minorHAnsi"/>
          <w:u w:val="single"/>
        </w:rPr>
        <w:t xml:space="preserve"> at mitigating the hazard.</w:t>
      </w:r>
    </w:p>
    <w:p w14:paraId="47CDBE0D" w14:textId="77777777" w:rsidR="00E3436A" w:rsidRDefault="00E3436A" w:rsidP="00E3436A">
      <w:pPr>
        <w:rPr>
          <w:rFonts w:asciiTheme="minorHAnsi" w:eastAsia="Times New Roman" w:hAnsiTheme="minorHAnsi"/>
          <w:sz w:val="16"/>
        </w:rPr>
      </w:pPr>
      <w:r>
        <w:rPr>
          <w:rFonts w:asciiTheme="minorHAnsi" w:eastAsia="Times New Roman" w:hAnsiTheme="minorHAnsi"/>
          <w:highlight w:val="cyan"/>
          <w:u w:val="single"/>
        </w:rPr>
        <w:t>This</w:t>
      </w:r>
      <w:r>
        <w:rPr>
          <w:rFonts w:asciiTheme="minorHAnsi" w:eastAsia="Times New Roman" w:hAnsiTheme="minorHAnsi"/>
          <w:u w:val="single"/>
        </w:rPr>
        <w:t xml:space="preserve"> pessimistic expectation </w:t>
      </w:r>
      <w:r>
        <w:rPr>
          <w:rFonts w:asciiTheme="minorHAnsi" w:eastAsia="Times New Roman" w:hAnsiTheme="minorHAnsi"/>
          <w:highlight w:val="cyan"/>
          <w:u w:val="single"/>
        </w:rPr>
        <w:t xml:space="preserve">is </w:t>
      </w:r>
      <w:r>
        <w:rPr>
          <w:rStyle w:val="Emphasis"/>
          <w:rFonts w:asciiTheme="minorHAnsi" w:hAnsiTheme="minorHAnsi"/>
          <w:highlight w:val="cyan"/>
        </w:rPr>
        <w:t>borne out by experience</w:t>
      </w:r>
      <w:r>
        <w:rPr>
          <w:rFonts w:asciiTheme="minorHAnsi" w:eastAsia="Times New Roman" w:hAnsiTheme="minorHAnsi"/>
          <w:sz w:val="16"/>
        </w:rPr>
        <w:t xml:space="preserve">. </w:t>
      </w:r>
      <w:r>
        <w:rPr>
          <w:rFonts w:asciiTheme="minorHAnsi" w:eastAsia="Times New Roman" w:hAnsiTheme="minorHAnsi"/>
          <w:u w:val="single"/>
        </w:rPr>
        <w:t xml:space="preserve">The </w:t>
      </w:r>
      <w:r>
        <w:rPr>
          <w:rFonts w:asciiTheme="minorHAnsi" w:eastAsia="Times New Roman" w:hAnsiTheme="minorHAnsi"/>
          <w:highlight w:val="cyan"/>
          <w:u w:val="single"/>
        </w:rPr>
        <w:t>general</w:t>
      </w:r>
      <w:r>
        <w:rPr>
          <w:rFonts w:asciiTheme="minorHAnsi" w:eastAsia="Times New Roman" w:hAnsiTheme="minorHAnsi"/>
          <w:u w:val="single"/>
        </w:rPr>
        <w:t xml:space="preserve"> outlines of the</w:t>
      </w:r>
      <w:r>
        <w:rPr>
          <w:rFonts w:asciiTheme="minorHAnsi" w:eastAsia="Times New Roman" w:hAnsiTheme="minorHAnsi"/>
          <w:sz w:val="16"/>
        </w:rPr>
        <w:t xml:space="preserve"> 21st century ecological </w:t>
      </w:r>
      <w:r>
        <w:rPr>
          <w:rFonts w:asciiTheme="minorHAnsi" w:eastAsia="Times New Roman" w:hAnsiTheme="minorHAnsi"/>
          <w:highlight w:val="cyan"/>
          <w:u w:val="single"/>
        </w:rPr>
        <w:t xml:space="preserve">crisis have been </w:t>
      </w:r>
      <w:r>
        <w:rPr>
          <w:rStyle w:val="Emphasis"/>
          <w:rFonts w:asciiTheme="minorHAnsi" w:hAnsiTheme="minorHAnsi"/>
          <w:highlight w:val="cyan"/>
        </w:rPr>
        <w:t>apparent since the</w:t>
      </w:r>
      <w:r>
        <w:rPr>
          <w:rStyle w:val="Emphasis"/>
          <w:rFonts w:asciiTheme="minorHAnsi" w:hAnsiTheme="minorHAnsi"/>
        </w:rPr>
        <w:t xml:space="preserve"> 19</w:t>
      </w:r>
      <w:r>
        <w:rPr>
          <w:rStyle w:val="Emphasis"/>
          <w:rFonts w:asciiTheme="minorHAnsi" w:hAnsiTheme="minorHAnsi"/>
          <w:highlight w:val="cyan"/>
        </w:rPr>
        <w:t>70s</w:t>
      </w:r>
      <w:r>
        <w:rPr>
          <w:rFonts w:asciiTheme="minorHAnsi" w:eastAsia="Times New Roman" w:hAnsiTheme="minorHAnsi"/>
          <w:highlight w:val="cyan"/>
          <w:u w:val="single"/>
        </w:rPr>
        <w:t xml:space="preserve">. Yet </w:t>
      </w:r>
      <w:r>
        <w:rPr>
          <w:rStyle w:val="Emphasis"/>
          <w:rFonts w:asciiTheme="minorHAnsi" w:hAnsiTheme="minorHAnsi"/>
          <w:highlight w:val="cyan"/>
        </w:rPr>
        <w:t>not much has</w:t>
      </w:r>
      <w:r>
        <w:rPr>
          <w:rStyle w:val="Emphasis"/>
          <w:rFonts w:asciiTheme="minorHAnsi" w:hAnsiTheme="minorHAnsi"/>
        </w:rPr>
        <w:t xml:space="preserve"> actually </w:t>
      </w:r>
      <w:r>
        <w:rPr>
          <w:rStyle w:val="Emphasis"/>
          <w:rFonts w:asciiTheme="minorHAnsi" w:hAnsiTheme="minorHAnsi"/>
          <w:highlight w:val="cyan"/>
        </w:rPr>
        <w:t>been accomplished</w:t>
      </w:r>
      <w:r>
        <w:rPr>
          <w:rFonts w:asciiTheme="minorHAnsi" w:eastAsia="Times New Roman" w:hAnsiTheme="minorHAnsi"/>
          <w:u w:val="single"/>
        </w:rPr>
        <w:t xml:space="preserve"> through efforts to avert that crisis. It is possible to point to hundreds, thousands, perhaps even millions of imaginative, courageous programs</w:t>
      </w:r>
      <w:r>
        <w:rPr>
          <w:rFonts w:asciiTheme="minorHAnsi" w:eastAsia="Times New Roman" w:hAnsiTheme="minorHAnsi"/>
          <w:sz w:val="16"/>
        </w:rPr>
        <w:t xml:space="preserve"> to reduce, recycle, and reuse—</w:t>
      </w:r>
      <w:r>
        <w:rPr>
          <w:rFonts w:asciiTheme="minorHAnsi" w:eastAsia="Times New Roman" w:hAnsiTheme="minorHAnsi"/>
          <w:u w:val="single"/>
        </w:rPr>
        <w:t xml:space="preserve">yet </w:t>
      </w:r>
      <w:r>
        <w:rPr>
          <w:rFonts w:asciiTheme="minorHAnsi" w:eastAsia="Times New Roman" w:hAnsiTheme="minorHAnsi"/>
          <w:highlight w:val="cyan"/>
          <w:u w:val="single"/>
        </w:rPr>
        <w:t xml:space="preserve">the </w:t>
      </w:r>
      <w:r>
        <w:rPr>
          <w:rStyle w:val="Emphasis"/>
          <w:rFonts w:asciiTheme="minorHAnsi" w:hAnsiTheme="minorHAnsi"/>
          <w:highlight w:val="cyan"/>
        </w:rPr>
        <w:t>overall trajectory</w:t>
      </w:r>
      <w:r>
        <w:rPr>
          <w:rFonts w:asciiTheme="minorHAnsi" w:eastAsia="Times New Roman" w:hAnsiTheme="minorHAnsi"/>
          <w:highlight w:val="cyan"/>
          <w:u w:val="single"/>
        </w:rPr>
        <w:t xml:space="preserve"> of</w:t>
      </w:r>
      <w:r>
        <w:rPr>
          <w:rFonts w:asciiTheme="minorHAnsi" w:eastAsia="Times New Roman" w:hAnsiTheme="minorHAnsi"/>
          <w:u w:val="single"/>
        </w:rPr>
        <w:t xml:space="preserve"> industrial </w:t>
      </w:r>
      <w:r>
        <w:rPr>
          <w:rFonts w:asciiTheme="minorHAnsi" w:eastAsia="Times New Roman" w:hAnsiTheme="minorHAnsi"/>
          <w:highlight w:val="cyan"/>
          <w:u w:val="single"/>
        </w:rPr>
        <w:t xml:space="preserve">civilization remains </w:t>
      </w:r>
      <w:r>
        <w:rPr>
          <w:rStyle w:val="Emphasis"/>
          <w:rFonts w:asciiTheme="minorHAnsi" w:hAnsiTheme="minorHAnsi"/>
        </w:rPr>
        <w:t xml:space="preserve">relatively </w:t>
      </w:r>
      <w:r>
        <w:rPr>
          <w:rStyle w:val="Emphasis"/>
          <w:rFonts w:asciiTheme="minorHAnsi" w:hAnsiTheme="minorHAnsi"/>
          <w:highlight w:val="cyan"/>
        </w:rPr>
        <w:t>unchanged</w:t>
      </w:r>
      <w:r>
        <w:rPr>
          <w:rFonts w:asciiTheme="minorHAnsi" w:eastAsia="Times New Roman" w:hAnsiTheme="minorHAnsi"/>
          <w:sz w:val="16"/>
        </w:rPr>
        <w:t>.</w:t>
      </w:r>
    </w:p>
    <w:p w14:paraId="3B00CED1" w14:textId="77777777" w:rsidR="00E3436A" w:rsidRDefault="00E3436A" w:rsidP="00E3436A">
      <w:pPr>
        <w:pStyle w:val="Heading4"/>
      </w:pPr>
      <w:bookmarkStart w:id="17" w:name="_Hlk60477807"/>
      <w:r>
        <w:rPr>
          <w:b w:val="0"/>
        </w:rPr>
        <w:t>Space col is effective now because of private investment---the alt flips that</w:t>
      </w:r>
    </w:p>
    <w:p w14:paraId="290AF674" w14:textId="77777777" w:rsidR="00E3436A" w:rsidRDefault="00E3436A" w:rsidP="00E3436A">
      <w:r>
        <w:rPr>
          <w:rStyle w:val="Style13ptBold"/>
        </w:rPr>
        <w:t>Simberg 20</w:t>
      </w:r>
      <w:r>
        <w:t xml:space="preserve"> – analyst and consultant in space policy, technology, and business (Rand, "Socialists in Space," Reason, </w:t>
      </w:r>
      <w:hyperlink r:id="rId25" w:history="1">
        <w:r>
          <w:rPr>
            <w:rStyle w:val="Hyperlink"/>
            <w:color w:val="000000"/>
            <w:u w:val="single"/>
          </w:rPr>
          <w:t>https://reason.com/2020/01/12/socialists-in-space-2/</w:t>
        </w:r>
      </w:hyperlink>
      <w:r>
        <w:t xml:space="preserve"> 1-12-2020)// gcd</w:t>
      </w:r>
    </w:p>
    <w:p w14:paraId="249D8168" w14:textId="77777777" w:rsidR="00E3436A" w:rsidRDefault="00E3436A" w:rsidP="00E3436A">
      <w:pPr>
        <w:rPr>
          <w:rStyle w:val="StyleUnderline"/>
        </w:rPr>
      </w:pPr>
      <w:r>
        <w:rPr>
          <w:sz w:val="16"/>
        </w:rPr>
        <w:t xml:space="preserve">Despite all this, we are now </w:t>
      </w:r>
      <w:r>
        <w:rPr>
          <w:rStyle w:val="Emphasis"/>
          <w:highlight w:val="cyan"/>
        </w:rPr>
        <w:t>on the verge of getting affordable</w:t>
      </w:r>
      <w:r>
        <w:rPr>
          <w:sz w:val="16"/>
        </w:rPr>
        <w:t xml:space="preserve"> private </w:t>
      </w:r>
      <w:r>
        <w:rPr>
          <w:rStyle w:val="Emphasis"/>
          <w:highlight w:val="cyan"/>
        </w:rPr>
        <w:t>access to orbit for large masses</w:t>
      </w:r>
      <w:r>
        <w:rPr>
          <w:sz w:val="16"/>
        </w:rPr>
        <w:t xml:space="preserve"> of payload and people, regardless of how much money Congress insists on wasting on NASA rockets. After years of delay, both </w:t>
      </w:r>
      <w:r>
        <w:rPr>
          <w:rStyle w:val="Emphasis"/>
          <w:highlight w:val="cyan"/>
        </w:rPr>
        <w:t>Virgin Galactic and Blue Origin are</w:t>
      </w:r>
      <w:r>
        <w:rPr>
          <w:sz w:val="16"/>
        </w:rPr>
        <w:t xml:space="preserve"> expected to finally start </w:t>
      </w:r>
      <w:r>
        <w:rPr>
          <w:rStyle w:val="StyleUnderline"/>
          <w:highlight w:val="cyan"/>
        </w:rPr>
        <w:t>offering suborbital flights</w:t>
      </w:r>
      <w:r>
        <w:rPr>
          <w:sz w:val="16"/>
        </w:rPr>
        <w:t xml:space="preserve"> to paying passengers in 2020. More important, both </w:t>
      </w:r>
      <w:r>
        <w:rPr>
          <w:rStyle w:val="Emphasis"/>
          <w:highlight w:val="cyan"/>
        </w:rPr>
        <w:t xml:space="preserve">Boeing and SpaceX will be delivering </w:t>
      </w:r>
      <w:r>
        <w:rPr>
          <w:rStyle w:val="StyleUnderline"/>
          <w:highlight w:val="cyan"/>
        </w:rPr>
        <w:t>crews to the I</w:t>
      </w:r>
      <w:r>
        <w:rPr>
          <w:rStyle w:val="StyleUnderline"/>
        </w:rPr>
        <w:t>nternational</w:t>
      </w:r>
      <w:r>
        <w:rPr>
          <w:sz w:val="16"/>
        </w:rPr>
        <w:t xml:space="preserve"> </w:t>
      </w:r>
      <w:r>
        <w:rPr>
          <w:rStyle w:val="Emphasis"/>
          <w:highlight w:val="cyan"/>
        </w:rPr>
        <w:t>S</w:t>
      </w:r>
      <w:r>
        <w:rPr>
          <w:sz w:val="16"/>
        </w:rPr>
        <w:t xml:space="preserve">pace </w:t>
      </w:r>
      <w:r>
        <w:rPr>
          <w:rStyle w:val="Emphasis"/>
          <w:highlight w:val="cyan"/>
        </w:rPr>
        <w:t>S</w:t>
      </w:r>
      <w:r>
        <w:rPr>
          <w:sz w:val="16"/>
        </w:rPr>
        <w:t xml:space="preserve">tation in the coming months, finally ending America's dependence on Vladimir Putin's Russia for space station access, which began when the shuttle was retired eight years ago. Most important of all, two versions of an </w:t>
      </w:r>
      <w:r>
        <w:rPr>
          <w:rStyle w:val="StyleUnderline"/>
          <w:highlight w:val="cyan"/>
        </w:rPr>
        <w:t>all-new fully reusable spaceship</w:t>
      </w:r>
      <w:r>
        <w:rPr>
          <w:sz w:val="16"/>
        </w:rPr>
        <w:t xml:space="preserve"> are being </w:t>
      </w:r>
      <w:r>
        <w:rPr>
          <w:rStyle w:val="Emphasis"/>
          <w:highlight w:val="cyan"/>
        </w:rPr>
        <w:t xml:space="preserve">assembled by SpaceX </w:t>
      </w:r>
      <w:r>
        <w:rPr>
          <w:rStyle w:val="Emphasis"/>
        </w:rPr>
        <w:t>in</w:t>
      </w:r>
      <w:r>
        <w:rPr>
          <w:sz w:val="16"/>
        </w:rPr>
        <w:t xml:space="preserve"> Texas and Florida; their designs will eventually converge into a single one combining the best features of each. On September 28 at the Texas site, the company's founder, Elon Musk, described a vehicle almost 400 feet tall that would deliver 100 people to various destinations in space, with the initial capability of achieving orbit within six months, at very low marginal cost. The work is moving at a </w:t>
      </w:r>
      <w:r>
        <w:rPr>
          <w:rStyle w:val="StyleUnderline"/>
          <w:highlight w:val="cyan"/>
        </w:rPr>
        <w:t>pace unseen since the 1960s</w:t>
      </w:r>
      <w:r>
        <w:rPr>
          <w:sz w:val="16"/>
        </w:rPr>
        <w:t xml:space="preserve">, and it could </w:t>
      </w:r>
      <w:r>
        <w:rPr>
          <w:rStyle w:val="Emphasis"/>
          <w:highlight w:val="cyan"/>
        </w:rPr>
        <w:t>result in a true spaceflight revolution</w:t>
      </w:r>
      <w:r>
        <w:rPr>
          <w:sz w:val="16"/>
        </w:rPr>
        <w:t xml:space="preserve">, driving the cost of orbital access down to a few tens of dollars per kilogram of payload, rather than the thousands per kilogram it's been since the dawn of </w:t>
      </w:r>
      <w:r>
        <w:rPr>
          <w:rStyle w:val="StyleUnderline"/>
        </w:rPr>
        <w:t>the</w:t>
      </w:r>
      <w:r>
        <w:rPr>
          <w:sz w:val="16"/>
        </w:rPr>
        <w:t xml:space="preserve"> Space Age. That would open </w:t>
      </w:r>
      <w:r>
        <w:rPr>
          <w:rStyle w:val="StyleUnderline"/>
        </w:rPr>
        <w:t>vast new off-planet opportunities</w:t>
      </w:r>
      <w:r>
        <w:rPr>
          <w:sz w:val="16"/>
        </w:rPr>
        <w:t xml:space="preserve"> for humanity. It will also bring to the fore a lot of ideological issues that up to now were just theoretical. Opening a frontier is hard. It's even harder when you're a socialist. Most American schoolchildren are taught about the first </w:t>
      </w:r>
      <w:r>
        <w:rPr>
          <w:rStyle w:val="Emphasis"/>
          <w:highlight w:val="cyan"/>
        </w:rPr>
        <w:t>Thanksgiving</w:t>
      </w:r>
      <w:r>
        <w:rPr>
          <w:sz w:val="16"/>
        </w:rPr>
        <w:t xml:space="preserve">, when the Pilgrims, with the help of the indigenous people, celebrated their first successful harvest. The part of the story that often goes untold is what happened before that success—the initial failure that led to the loss of so many pioneers in the first years of the colony. It was not a result of the new environment, so different from that of the long-settled England from which the immigrants had come. </w:t>
      </w:r>
      <w:r>
        <w:rPr>
          <w:rStyle w:val="Emphasis"/>
        </w:rPr>
        <w:t xml:space="preserve">It </w:t>
      </w:r>
      <w:r>
        <w:rPr>
          <w:rStyle w:val="Emphasis"/>
          <w:highlight w:val="cyan"/>
        </w:rPr>
        <w:t>was a failure of socialism.</w:t>
      </w:r>
      <w:r>
        <w:rPr>
          <w:rStyle w:val="Emphasis"/>
        </w:rPr>
        <w:t xml:space="preserve"> </w:t>
      </w:r>
      <w:r>
        <w:rPr>
          <w:sz w:val="16"/>
        </w:rPr>
        <w:t xml:space="preserve">When the Plymouth Company adopted the settlement's initial economic rules, </w:t>
      </w:r>
      <w:r>
        <w:rPr>
          <w:rStyle w:val="StyleUnderline"/>
        </w:rPr>
        <w:t>it stated that "all profits &amp; benefits that are got by trade, traffic, trucking, working, fishing, or any other means" were to be placed in the common stock of the colony, and that</w:t>
      </w:r>
      <w:r>
        <w:rPr>
          <w:sz w:val="16"/>
        </w:rPr>
        <w:t xml:space="preserve"> "all such persons as are of this colony, are to have their meat, drink, apparel, and all provisions out of the common stock." In other words, to use a phrase from a subsequent century</w:t>
      </w:r>
      <w:r>
        <w:rPr>
          <w:rStyle w:val="StyleUnderline"/>
        </w:rPr>
        <w:t>: From each according to his ability, to each according to his needs.</w:t>
      </w:r>
      <w:r>
        <w:rPr>
          <w:sz w:val="16"/>
        </w:rPr>
        <w:t xml:space="preserve"> About </w:t>
      </w:r>
      <w:r>
        <w:rPr>
          <w:rStyle w:val="StyleUnderline"/>
          <w:highlight w:val="cyan"/>
        </w:rPr>
        <w:t>half the settlement died</w:t>
      </w:r>
      <w:r>
        <w:rPr>
          <w:sz w:val="16"/>
        </w:rPr>
        <w:t xml:space="preserve"> of starvation in the first winter. It was only after the colony changed its rules to allow people to keep the product of their own efforts, for their consumption or for sale, that they finally had the first bountiful harvest. </w:t>
      </w:r>
      <w:r>
        <w:rPr>
          <w:rStyle w:val="StyleUnderline"/>
        </w:rPr>
        <w:t>This wasn't a unique event; many of the early English settlements, including Jamestown a few years earlier, had to learn the lesson the hard way.</w:t>
      </w:r>
      <w:r>
        <w:rPr>
          <w:sz w:val="16"/>
        </w:rPr>
        <w:t xml:space="preserve"> What are the lessons of this experience for our next frontier, the harshest one to date? Some view settlements in space as a new venue for liberty and social experimentation. But others, including the famously libertarian science fiction author Robert Heinlein, have argued that this time, the environment really is different in important ways: that the lack of gravity, of natural atmosphere, and of easily available water and food—not to mention a radiation environment for which we are not adapted—will introduce dangers that demand collective controls. Space colonists will be critically dependent on new technologies, just one mistake or failure or act of sabotage away from disaster for an entire settlement. It would be too dangerous, we're told, to permit the kinds of freedoms that people could have had on the American western frontier. The resources needed to sustain space settlements, these critics say, will require collective, not individual efforts. But as the technologies for living in </w:t>
      </w:r>
      <w:r>
        <w:rPr>
          <w:rStyle w:val="StyleUnderline"/>
        </w:rPr>
        <w:t>space continue to develop, they will in fact offer more opportunities for independent living and new forms of social experimentation, including more libertarian lifestyles</w:t>
      </w:r>
      <w:r>
        <w:rPr>
          <w:sz w:val="16"/>
        </w:rPr>
        <w:t>. For instance, use of extraterrestrial materials, such as lunar regolith (or moon dirt, for the layman), will allow construction of larger and much more robust structures to protect against vacuum breaches and radiation</w:t>
      </w:r>
      <w:r>
        <w:rPr>
          <w:rStyle w:val="StyleUnderline"/>
        </w:rPr>
        <w:t xml:space="preserve">. Additive manufacturing using such resources will </w:t>
      </w:r>
      <w:r>
        <w:rPr>
          <w:rStyle w:val="Emphasis"/>
        </w:rPr>
        <w:t>enable smaller groups to be independent</w:t>
      </w:r>
      <w:r>
        <w:rPr>
          <w:rStyle w:val="StyleUnderline"/>
        </w:rPr>
        <w:t xml:space="preserve"> in terms of equipment crucial to survival. </w:t>
      </w:r>
      <w:r>
        <w:rPr>
          <w:sz w:val="16"/>
        </w:rPr>
        <w:t xml:space="preserve">At some point, food may be manufactured, rather than farmed, on a usefully small </w:t>
      </w:r>
      <w:r>
        <w:rPr>
          <w:rStyle w:val="StyleUnderline"/>
        </w:rPr>
        <w:t>scale. Ultimately, of course, terraforming of Earth's moon or Mars (or even other bodies, such as other moons) could provide the same level of safety in volume that we currently have on Earth itself.</w:t>
      </w:r>
      <w:r>
        <w:rPr>
          <w:sz w:val="16"/>
        </w:rPr>
        <w:t xml:space="preserve"> Collectivism isn't needed in outer space, but plenty of people will try to legally compel it there anyway. Princeton space historian Haris Durrani spoke for them when he claimed recently in The Nation that the 1967 Outer Space Treaty (full name: the Treaty on Principles Governing the Activities of States in the Exploration and Use of Outer Space, including the Moon and Other Celestial Bodies) "famously opened by declaring space 'the province of mankind.'" The treaty, which repeatedly uses the phrase "exploration and use," in fact says that space activities "are the province of all mankind." In any case, Durrani goes on to complain that the treaty still does not provide "strong collective property rights" (emphasis added). The space collectivists, recognizing this "problem," a decade later came up with the Agreement Governing the Activities of States on the Moon and Other Celestial Bodies, a.k.a. the Moon Agreement, which postulates a "regime" that ensures the solar system's resources are used in an "equitable" way. It also outlaws private property on extraterrestrial worlds—a violation of Article 17 of the Universal Declaration of Human Rights. For these reasons, among others, the U.S. government has refused to recognize the Moon Agreement as one of the U.N. space treaties. The current administration has repeatedly stated that space is not in fact a commons, and many (including me) have argued that the Moon Agreement's language is fundamentally incompatible with the wording of the Outer Space Treaty and that </w:t>
      </w:r>
      <w:r>
        <w:rPr>
          <w:rStyle w:val="StyleUnderline"/>
        </w:rPr>
        <w:t>no one should be a party to both treaties, though all who have acceded to the Moon Agreement are.</w:t>
      </w:r>
      <w:r>
        <w:rPr>
          <w:sz w:val="16"/>
        </w:rPr>
        <w:t xml:space="preserve"> The United States became wealthy not through collectivism but through free markets, including secure contract and property rights under traditional English common law. Some have argued that the combination of Article II of the Outer Space Treaty, which forbids claims of national sovereignty, and Article VI, which requires "continuing supervision" of persons by the states that are parties to the treaty, make it legally impossible to establish those rights in space. </w:t>
      </w:r>
      <w:r>
        <w:rPr>
          <w:rStyle w:val="StyleUnderline"/>
        </w:rPr>
        <w:t xml:space="preserve">But without them, it is extremely unlikely that </w:t>
      </w:r>
      <w:r>
        <w:rPr>
          <w:rStyle w:val="StyleUnderline"/>
          <w:highlight w:val="cyan"/>
        </w:rPr>
        <w:t>space will be developed</w:t>
      </w:r>
      <w:r>
        <w:rPr>
          <w:rStyle w:val="StyleUnderline"/>
        </w:rPr>
        <w:t xml:space="preserve">, or that the solar system's rich resources will be harnessed </w:t>
      </w:r>
      <w:r>
        <w:rPr>
          <w:rStyle w:val="StyleUnderline"/>
          <w:highlight w:val="cyan"/>
        </w:rPr>
        <w:t>to improve life on Earth</w:t>
      </w:r>
      <w:r>
        <w:rPr>
          <w:rStyle w:val="StyleUnderline"/>
        </w:rPr>
        <w:t xml:space="preserve"> and </w:t>
      </w:r>
      <w:r>
        <w:rPr>
          <w:rStyle w:val="Emphasis"/>
          <w:highlight w:val="cyan"/>
        </w:rPr>
        <w:t>create abundant new life</w:t>
      </w:r>
      <w:r>
        <w:rPr>
          <w:rStyle w:val="StyleUnderline"/>
        </w:rPr>
        <w:t xml:space="preserve"> on other worlds.</w:t>
      </w:r>
      <w:r>
        <w:rPr>
          <w:sz w:val="16"/>
        </w:rPr>
        <w:t xml:space="preserve"> Some will consider this a feature, not a bug. There are people both within and outside the space community who see space as, at best, a domain only for pure science—and there are people who view humanity as a curse on the planet that should not be allowed to spread beyond it. Fortunately, there's a strong case that this interpretation of Articles II and VI is mistaken, and that in fact property rights, whether for homesteading or for harvesting resources, can be allowed under the Outer Space Treaty. Multilateral agreements with like-minded nations could obviate the notion that doing so would be a claim of "national" sovereignty. Several figures in the space community, including me, are now working on a project to develop such agreements, with the U.S. State Department and National Space Council on board. </w:t>
      </w:r>
      <w:r>
        <w:rPr>
          <w:rStyle w:val="Emphasis"/>
        </w:rPr>
        <w:t>Space is too important to be left to government monopolies</w:t>
      </w:r>
      <w:r>
        <w:rPr>
          <w:sz w:val="16"/>
        </w:rPr>
        <w:t xml:space="preserve">, and while space settlements shouldn't require English common law, they must be allowed to embrace it. Socialism, like other ideologies, will be permitted off planet. </w:t>
      </w:r>
      <w:r>
        <w:rPr>
          <w:rStyle w:val="StyleUnderline"/>
        </w:rPr>
        <w:t xml:space="preserve">But </w:t>
      </w:r>
      <w:r>
        <w:rPr>
          <w:rStyle w:val="StyleUnderline"/>
          <w:highlight w:val="cyan"/>
        </w:rPr>
        <w:t>socialist space colonies will</w:t>
      </w:r>
      <w:r>
        <w:rPr>
          <w:rStyle w:val="StyleUnderline"/>
        </w:rPr>
        <w:t xml:space="preserve"> doubtless </w:t>
      </w:r>
      <w:r>
        <w:rPr>
          <w:rStyle w:val="StyleUnderline"/>
          <w:highlight w:val="cyan"/>
        </w:rPr>
        <w:t>languish</w:t>
      </w:r>
      <w:r>
        <w:rPr>
          <w:sz w:val="16"/>
        </w:rPr>
        <w:t xml:space="preserve">, as they do on Earth. </w:t>
      </w:r>
      <w:r>
        <w:rPr>
          <w:rStyle w:val="StyleUnderline"/>
        </w:rPr>
        <w:t xml:space="preserve">It is those societies that allow individual liberty and free enterprise that will flourish, filling the solar system, and perhaps eventually the galaxy, with life, consciousness, laughter, and love. </w:t>
      </w:r>
      <w:bookmarkEnd w:id="17"/>
    </w:p>
    <w:p w14:paraId="6F4E15CF" w14:textId="77777777" w:rsidR="00E3436A" w:rsidRDefault="00E3436A" w:rsidP="00E3436A">
      <w:pPr>
        <w:pStyle w:val="Heading4"/>
        <w:rPr>
          <w:b w:val="0"/>
        </w:rPr>
      </w:pPr>
      <w:bookmarkStart w:id="18" w:name="_Hlk55562825"/>
      <w:r>
        <w:rPr>
          <w:b w:val="0"/>
        </w:rPr>
        <w:t>Space col is inevitable but only because of private investment---cap is key to carry it through</w:t>
      </w:r>
    </w:p>
    <w:p w14:paraId="21A792FF" w14:textId="77777777" w:rsidR="00E3436A" w:rsidRDefault="00E3436A" w:rsidP="00E3436A">
      <w:r>
        <w:t xml:space="preserve">Victor </w:t>
      </w:r>
      <w:r>
        <w:rPr>
          <w:b/>
          <w:bCs/>
          <w:sz w:val="26"/>
          <w:szCs w:val="26"/>
        </w:rPr>
        <w:t>Tangermann</w:t>
      </w:r>
      <w:r>
        <w:t>, 10-17-20</w:t>
      </w:r>
      <w:r>
        <w:rPr>
          <w:b/>
          <w:bCs/>
          <w:sz w:val="26"/>
          <w:szCs w:val="26"/>
        </w:rPr>
        <w:t>17</w:t>
      </w:r>
      <w:r>
        <w:t>, "A timeline for humanity's colonization of space," https://futurism.com/a-timeline-for-humanitys-colonization-of-space</w:t>
      </w:r>
    </w:p>
    <w:p w14:paraId="34BF1096" w14:textId="77777777" w:rsidR="00E3436A" w:rsidRDefault="00E3436A" w:rsidP="00E3436A">
      <w:pPr>
        <w:rPr>
          <w:sz w:val="16"/>
        </w:rPr>
      </w:pPr>
      <w:r>
        <w:rPr>
          <w:sz w:val="16"/>
        </w:rPr>
        <w:t xml:space="preserve">Humans have long desired to explore the vast realms of space. Today, </w:t>
      </w:r>
      <w:r>
        <w:rPr>
          <w:rStyle w:val="StyleUnderline"/>
        </w:rPr>
        <w:t xml:space="preserve">we are </w:t>
      </w:r>
      <w:r>
        <w:rPr>
          <w:rStyle w:val="StyleUnderline"/>
          <w:highlight w:val="cyan"/>
        </w:rPr>
        <w:t>finally poised to send people</w:t>
      </w:r>
      <w:r>
        <w:rPr>
          <w:rStyle w:val="StyleUnderline"/>
        </w:rPr>
        <w:t xml:space="preserve"> out </w:t>
      </w:r>
      <w:r>
        <w:rPr>
          <w:rStyle w:val="StyleUnderline"/>
          <w:highlight w:val="cyan"/>
        </w:rPr>
        <w:t>into the cosmos</w:t>
      </w:r>
      <w:r>
        <w:rPr>
          <w:sz w:val="16"/>
        </w:rPr>
        <w:t xml:space="preserve">. Indeed, </w:t>
      </w:r>
      <w:r>
        <w:rPr>
          <w:rStyle w:val="StyleUnderline"/>
        </w:rPr>
        <w:t xml:space="preserve">a number of </w:t>
      </w:r>
      <w:r>
        <w:rPr>
          <w:rStyle w:val="StyleUnderline"/>
          <w:highlight w:val="cyan"/>
        </w:rPr>
        <w:t>private and public space companies are gearing up</w:t>
      </w:r>
      <w:r>
        <w:rPr>
          <w:sz w:val="16"/>
        </w:rPr>
        <w:t xml:space="preserve"> for Space Race 2.0 — a (very expensive) competition that </w:t>
      </w:r>
      <w:r>
        <w:rPr>
          <w:rStyle w:val="StyleUnderline"/>
        </w:rPr>
        <w:t>inches us closer</w:t>
      </w:r>
      <w:r>
        <w:rPr>
          <w:sz w:val="16"/>
        </w:rPr>
        <w:t xml:space="preserve"> to uncovering answers about our universe and exploring new realms of our own humanity. Though they are still in the race, shifting priorities and limited budgets have undermined NASA’s lead in exploring the solar system and beyond. In the meantime, </w:t>
      </w:r>
      <w:r>
        <w:rPr>
          <w:rStyle w:val="Emphasis"/>
          <w:highlight w:val="cyan"/>
        </w:rPr>
        <w:t>private</w:t>
      </w:r>
      <w:r>
        <w:rPr>
          <w:rStyle w:val="Emphasis"/>
        </w:rPr>
        <w:t xml:space="preserve"> </w:t>
      </w:r>
      <w:r>
        <w:rPr>
          <w:rStyle w:val="Emphasis"/>
          <w:highlight w:val="cyan"/>
        </w:rPr>
        <w:t>entities</w:t>
      </w:r>
      <w:r>
        <w:rPr>
          <w:rStyle w:val="Emphasis"/>
        </w:rPr>
        <w:t xml:space="preserve"> like SpaceX and Virgin Galactic </w:t>
      </w:r>
      <w:r>
        <w:rPr>
          <w:rStyle w:val="Emphasis"/>
          <w:highlight w:val="cyan"/>
        </w:rPr>
        <w:t>are flush with cash</w:t>
      </w:r>
      <w:r>
        <w:rPr>
          <w:rStyle w:val="StyleUnderline"/>
        </w:rPr>
        <w:t xml:space="preserve">, and they are </w:t>
      </w:r>
      <w:r>
        <w:rPr>
          <w:rStyle w:val="StyleUnderline"/>
          <w:highlight w:val="cyan"/>
        </w:rPr>
        <w:t>stepping up to</w:t>
      </w:r>
      <w:r>
        <w:rPr>
          <w:rStyle w:val="StyleUnderline"/>
        </w:rPr>
        <w:t xml:space="preserve"> try and </w:t>
      </w:r>
      <w:r>
        <w:rPr>
          <w:rStyle w:val="StyleUnderline"/>
          <w:highlight w:val="cyan"/>
        </w:rPr>
        <w:t>engineer better, bigger, and faster rockets</w:t>
      </w:r>
      <w:r>
        <w:rPr>
          <w:sz w:val="16"/>
        </w:rPr>
        <w:t xml:space="preserve">. And this is a good thing because, if humans are to find life on other planets, or perhaps a new planet for ourselves, more work needs to be done. Engineers and scientists need to develop life support systems, find reliable sources of water and fuel, overcome the negative effects living in space has on the body, and find a faster way to travel. There is still much to be done, but sending the average person to the Moon and beyond </w:t>
      </w:r>
      <w:r>
        <w:rPr>
          <w:rStyle w:val="StyleUnderline"/>
        </w:rPr>
        <w:t>no longer seems so far out of reach</w:t>
      </w:r>
      <w:r>
        <w:rPr>
          <w:sz w:val="16"/>
        </w:rPr>
        <w:t xml:space="preserve">. Yet, when will it finally happen? When will humans finally roam across an alien world? Here’s a comprehensive timeline of our future beyond Earth. Late 2017: Heavy Falcon Launch SpaceX plans to launch the Falcon Heavy for the first time before the end of 2017. Because the rocket can be reused, the Falcon Heavy rocket can deliver its payload into space at only a third of the cost of the next closest operational vehicle, the Delta IV Heavy. This </w:t>
      </w:r>
      <w:r>
        <w:rPr>
          <w:rStyle w:val="StyleUnderline"/>
          <w:highlight w:val="cyan"/>
        </w:rPr>
        <w:t>lower upfront cost means</w:t>
      </w:r>
      <w:r>
        <w:rPr>
          <w:rStyle w:val="StyleUnderline"/>
        </w:rPr>
        <w:t xml:space="preserve"> that </w:t>
      </w:r>
      <w:r>
        <w:rPr>
          <w:rStyle w:val="StyleUnderline"/>
          <w:highlight w:val="cyan"/>
        </w:rPr>
        <w:t>more organizations</w:t>
      </w:r>
      <w:r>
        <w:rPr>
          <w:rStyle w:val="StyleUnderline"/>
        </w:rPr>
        <w:t xml:space="preserve"> can </w:t>
      </w:r>
      <w:r>
        <w:rPr>
          <w:rStyle w:val="StyleUnderline"/>
          <w:highlight w:val="cyan"/>
        </w:rPr>
        <w:t>carry out experiments</w:t>
      </w:r>
      <w:r>
        <w:rPr>
          <w:rStyle w:val="StyleUnderline"/>
        </w:rPr>
        <w:t xml:space="preserve"> in outer space</w:t>
      </w:r>
      <w:r>
        <w:rPr>
          <w:sz w:val="16"/>
        </w:rPr>
        <w:t xml:space="preserve">. One of these experiments is the Planetary Society’s LightSail 2 solar sail that will launch on board a Heavy Falcon in early 2018. </w:t>
      </w:r>
    </w:p>
    <w:bookmarkEnd w:id="18"/>
    <w:p w14:paraId="20EC1D11" w14:textId="77777777" w:rsidR="00E3436A" w:rsidRDefault="00E3436A" w:rsidP="00E3436A"/>
    <w:p w14:paraId="6E084F07" w14:textId="77777777" w:rsidR="00E3436A" w:rsidRPr="00E3436A" w:rsidRDefault="00E3436A" w:rsidP="00E3436A"/>
    <w:sectPr w:rsidR="00E3436A" w:rsidRPr="00E34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libri"/>
    <w:panose1 w:val="00000000000000000000"/>
    <w:charset w:val="00"/>
    <w:family w:val="roman"/>
    <w:notTrueType/>
    <w:pitch w:val="default"/>
    <w:sig w:usb0="00000003" w:usb1="00000000" w:usb2="00000000" w:usb3="00000000" w:csb0="00000001" w:csb1="00000000"/>
  </w:font>
  <w:font w:name="Myriad Pro">
    <w:panose1 w:val="00000000000000000000"/>
    <w:charset w:val="4D"/>
    <w:family w:val="swiss"/>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E0002AEF" w:usb1="C0007841" w:usb2="00000009" w:usb3="00000000" w:csb0="000001FF"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4D"/>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E0FDA"/>
    <w:multiLevelType w:val="hybridMultilevel"/>
    <w:tmpl w:val="AE0C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5C2958"/>
    <w:multiLevelType w:val="hybridMultilevel"/>
    <w:tmpl w:val="F18AC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6A5839"/>
    <w:multiLevelType w:val="hybridMultilevel"/>
    <w:tmpl w:val="A84E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D67268"/>
    <w:multiLevelType w:val="hybridMultilevel"/>
    <w:tmpl w:val="D0B08796"/>
    <w:lvl w:ilvl="0" w:tplc="BC48CF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2362E3"/>
    <w:multiLevelType w:val="hybridMultilevel"/>
    <w:tmpl w:val="B76C5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17B19CD"/>
    <w:multiLevelType w:val="hybridMultilevel"/>
    <w:tmpl w:val="D9B6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122188"/>
    <w:multiLevelType w:val="hybridMultilevel"/>
    <w:tmpl w:val="37CAB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2874A6"/>
    <w:multiLevelType w:val="hybridMultilevel"/>
    <w:tmpl w:val="F466B4C2"/>
    <w:lvl w:ilvl="0" w:tplc="9C4C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D44FC5"/>
    <w:multiLevelType w:val="hybridMultilevel"/>
    <w:tmpl w:val="1DDC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F3F21"/>
    <w:multiLevelType w:val="hybridMultilevel"/>
    <w:tmpl w:val="16F28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74C11"/>
    <w:multiLevelType w:val="hybridMultilevel"/>
    <w:tmpl w:val="CB3E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B44915"/>
    <w:multiLevelType w:val="hybridMultilevel"/>
    <w:tmpl w:val="0214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BB4247"/>
    <w:multiLevelType w:val="hybridMultilevel"/>
    <w:tmpl w:val="A394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488A1C3B"/>
    <w:multiLevelType w:val="hybridMultilevel"/>
    <w:tmpl w:val="570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29743B"/>
    <w:multiLevelType w:val="hybridMultilevel"/>
    <w:tmpl w:val="B8F4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A11AAA"/>
    <w:multiLevelType w:val="hybridMultilevel"/>
    <w:tmpl w:val="63BE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E6E92"/>
    <w:multiLevelType w:val="hybridMultilevel"/>
    <w:tmpl w:val="1696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B81668"/>
    <w:multiLevelType w:val="hybridMultilevel"/>
    <w:tmpl w:val="A726D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7E710A"/>
    <w:multiLevelType w:val="hybridMultilevel"/>
    <w:tmpl w:val="B4F2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A190BFE"/>
    <w:multiLevelType w:val="hybridMultilevel"/>
    <w:tmpl w:val="06A8D786"/>
    <w:lvl w:ilvl="0" w:tplc="82B87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EC3ED1"/>
    <w:multiLevelType w:val="hybridMultilevel"/>
    <w:tmpl w:val="3602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4A415C"/>
    <w:multiLevelType w:val="hybridMultilevel"/>
    <w:tmpl w:val="57CE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4C1E3F"/>
    <w:multiLevelType w:val="hybridMultilevel"/>
    <w:tmpl w:val="225C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B67A08"/>
    <w:multiLevelType w:val="hybridMultilevel"/>
    <w:tmpl w:val="9600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466A9D"/>
    <w:multiLevelType w:val="hybridMultilevel"/>
    <w:tmpl w:val="8AEC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3F1E2E"/>
    <w:multiLevelType w:val="hybridMultilevel"/>
    <w:tmpl w:val="2C0EA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8A3302"/>
    <w:multiLevelType w:val="hybridMultilevel"/>
    <w:tmpl w:val="215C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D618E8"/>
    <w:multiLevelType w:val="hybridMultilevel"/>
    <w:tmpl w:val="4866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36"/>
  </w:num>
  <w:num w:numId="13">
    <w:abstractNumId w:val="27"/>
  </w:num>
  <w:num w:numId="14">
    <w:abstractNumId w:val="11"/>
  </w:num>
  <w:num w:numId="15">
    <w:abstractNumId w:val="12"/>
  </w:num>
  <w:num w:numId="16">
    <w:abstractNumId w:val="39"/>
  </w:num>
  <w:num w:numId="17">
    <w:abstractNumId w:val="32"/>
  </w:num>
  <w:num w:numId="18">
    <w:abstractNumId w:val="44"/>
  </w:num>
  <w:num w:numId="19">
    <w:abstractNumId w:val="23"/>
  </w:num>
  <w:num w:numId="20">
    <w:abstractNumId w:val="25"/>
  </w:num>
  <w:num w:numId="21">
    <w:abstractNumId w:val="43"/>
  </w:num>
  <w:num w:numId="22">
    <w:abstractNumId w:val="35"/>
  </w:num>
  <w:num w:numId="23">
    <w:abstractNumId w:val="28"/>
  </w:num>
  <w:num w:numId="24">
    <w:abstractNumId w:val="21"/>
  </w:num>
  <w:num w:numId="25">
    <w:abstractNumId w:val="37"/>
  </w:num>
  <w:num w:numId="26">
    <w:abstractNumId w:val="19"/>
  </w:num>
  <w:num w:numId="27">
    <w:abstractNumId w:val="24"/>
  </w:num>
  <w:num w:numId="28">
    <w:abstractNumId w:val="20"/>
  </w:num>
  <w:num w:numId="29">
    <w:abstractNumId w:val="15"/>
  </w:num>
  <w:num w:numId="30">
    <w:abstractNumId w:val="38"/>
  </w:num>
  <w:num w:numId="31">
    <w:abstractNumId w:val="17"/>
  </w:num>
  <w:num w:numId="32">
    <w:abstractNumId w:val="41"/>
  </w:num>
  <w:num w:numId="33">
    <w:abstractNumId w:val="42"/>
  </w:num>
  <w:num w:numId="34">
    <w:abstractNumId w:val="16"/>
  </w:num>
  <w:num w:numId="35">
    <w:abstractNumId w:val="22"/>
  </w:num>
  <w:num w:numId="36">
    <w:abstractNumId w:val="29"/>
  </w:num>
  <w:num w:numId="37">
    <w:abstractNumId w:val="10"/>
  </w:num>
  <w:num w:numId="38">
    <w:abstractNumId w:val="33"/>
  </w:num>
  <w:num w:numId="39">
    <w:abstractNumId w:val="40"/>
  </w:num>
  <w:num w:numId="40">
    <w:abstractNumId w:val="13"/>
  </w:num>
  <w:num w:numId="41">
    <w:abstractNumId w:val="45"/>
  </w:num>
  <w:num w:numId="42">
    <w:abstractNumId w:val="46"/>
  </w:num>
  <w:num w:numId="43">
    <w:abstractNumId w:val="26"/>
  </w:num>
  <w:num w:numId="44">
    <w:abstractNumId w:val="18"/>
  </w:num>
  <w:num w:numId="45">
    <w:abstractNumId w:val="31"/>
  </w:num>
  <w:num w:numId="46">
    <w:abstractNumId w:val="30"/>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37"/>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Sophia Dal Pra"/>
    <w:docVar w:name="RibbonPointer" w:val="150407768"/>
    <w:docVar w:name="VerbatimVersion" w:val="5.1"/>
  </w:docVars>
  <w:rsids>
    <w:rsidRoot w:val="00597950"/>
    <w:rsid w:val="000139A3"/>
    <w:rsid w:val="00100833"/>
    <w:rsid w:val="00104529"/>
    <w:rsid w:val="00105942"/>
    <w:rsid w:val="00107396"/>
    <w:rsid w:val="00144A4C"/>
    <w:rsid w:val="00176AB0"/>
    <w:rsid w:val="00177B7D"/>
    <w:rsid w:val="0018322D"/>
    <w:rsid w:val="001B5776"/>
    <w:rsid w:val="001E2AC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3D18"/>
    <w:rsid w:val="004C60E8"/>
    <w:rsid w:val="004E3579"/>
    <w:rsid w:val="004E728B"/>
    <w:rsid w:val="004F39E0"/>
    <w:rsid w:val="00537BD5"/>
    <w:rsid w:val="0057268A"/>
    <w:rsid w:val="00597950"/>
    <w:rsid w:val="005D2912"/>
    <w:rsid w:val="006065BD"/>
    <w:rsid w:val="00645FA9"/>
    <w:rsid w:val="00647866"/>
    <w:rsid w:val="00665003"/>
    <w:rsid w:val="0069752A"/>
    <w:rsid w:val="006A2AD0"/>
    <w:rsid w:val="006C2375"/>
    <w:rsid w:val="006D4ECC"/>
    <w:rsid w:val="00722258"/>
    <w:rsid w:val="007243E5"/>
    <w:rsid w:val="00766EA0"/>
    <w:rsid w:val="007A2226"/>
    <w:rsid w:val="007E3E3F"/>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9568B"/>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3FDD"/>
    <w:rsid w:val="00E15E75"/>
    <w:rsid w:val="00E264FD"/>
    <w:rsid w:val="00E3436A"/>
    <w:rsid w:val="00E5262C"/>
    <w:rsid w:val="00E57B38"/>
    <w:rsid w:val="00EC7DC4"/>
    <w:rsid w:val="00ED30CF"/>
    <w:rsid w:val="00F01C62"/>
    <w:rsid w:val="00F13B4C"/>
    <w:rsid w:val="00F176EF"/>
    <w:rsid w:val="00F45E10"/>
    <w:rsid w:val="00F6364A"/>
    <w:rsid w:val="00F9113A"/>
    <w:rsid w:val="00FC737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8D56"/>
  <w15:chartTrackingRefBased/>
  <w15:docId w15:val="{C1538F68-C89C-40D0-8FFE-7EAEA3C46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97950"/>
    <w:pPr>
      <w:spacing w:after="0" w:line="240" w:lineRule="auto"/>
    </w:pPr>
    <w:rPr>
      <w:rFonts w:ascii="Times New Roman" w:hAnsi="Times New Roman" w:cs="Times New Roman"/>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5979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59795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no"/>
    <w:basedOn w:val="Normal"/>
    <w:next w:val="Normal"/>
    <w:link w:val="Heading3Char"/>
    <w:uiPriority w:val="2"/>
    <w:unhideWhenUsed/>
    <w:qFormat/>
    <w:rsid w:val="0059795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Heading 2 Char Char Char Char,TAG, Ch,Big card,body,small text,Normal Tag,Ch,small space,no read,No Spacing211,No Spacing12,No Spacing2111,T,ta,t,Ta,CD - Cite,No Spacing4,No Spacing5"/>
    <w:basedOn w:val="Normal"/>
    <w:next w:val="Normal"/>
    <w:link w:val="Heading4Char"/>
    <w:uiPriority w:val="3"/>
    <w:unhideWhenUsed/>
    <w:qFormat/>
    <w:rsid w:val="00597950"/>
    <w:pPr>
      <w:keepNext/>
      <w:keepLines/>
      <w:spacing w:before="20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F13B4C"/>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F13B4C"/>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F13B4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F13B4C"/>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F13B4C"/>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5979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7950"/>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597950"/>
    <w:rPr>
      <w:rFonts w:ascii="Times New Roman" w:eastAsiaTheme="majorEastAsia" w:hAnsi="Times New Roman"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597950"/>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Char Char"/>
    <w:basedOn w:val="DefaultParagraphFont"/>
    <w:link w:val="Heading3"/>
    <w:uiPriority w:val="2"/>
    <w:rsid w:val="00597950"/>
    <w:rPr>
      <w:rFonts w:ascii="Times New Roman" w:eastAsiaTheme="majorEastAsia" w:hAnsi="Times New Roman" w:cstheme="majorBidi"/>
      <w:b/>
      <w:sz w:val="32"/>
      <w:szCs w:val="24"/>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small space Char,no read Char,T Char"/>
    <w:basedOn w:val="DefaultParagraphFont"/>
    <w:link w:val="Heading4"/>
    <w:uiPriority w:val="3"/>
    <w:qFormat/>
    <w:rsid w:val="00597950"/>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s,/"/>
    <w:basedOn w:val="DefaultParagraphFont"/>
    <w:link w:val="textbold"/>
    <w:uiPriority w:val="7"/>
    <w:qFormat/>
    <w:rsid w:val="00597950"/>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97950"/>
    <w:rPr>
      <w:b/>
      <w:bCs/>
      <w:sz w:val="26"/>
      <w:u w:val="none"/>
    </w:rPr>
  </w:style>
  <w:style w:type="character" w:customStyle="1" w:styleId="StyleUnderline">
    <w:name w:val="Style Underline"/>
    <w:aliases w:val="Underline,Style Bold Underline,Intense Emphasis1,apple-style-span + 6 pt,Bold,Kern at 16 pt,Intense Emphasis11,Intense Emphasis111,Style,Intense Emphasis1111,Intense Emphasis2,Intense Emphasis11111,HHeading 3 + 12 pt,ci,c,Underline Char,Bo"/>
    <w:basedOn w:val="DefaultParagraphFont"/>
    <w:uiPriority w:val="6"/>
    <w:qFormat/>
    <w:rsid w:val="00597950"/>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F2 - Heading 1 Char1,AHeading 1 Char1,Hat Char1"/>
    <w:basedOn w:val="DefaultParagraphFont"/>
    <w:link w:val="Card"/>
    <w:uiPriority w:val="1"/>
    <w:unhideWhenUsed/>
    <w:rsid w:val="00597950"/>
    <w:rPr>
      <w:color w:val="auto"/>
      <w:u w:val="none"/>
    </w:rPr>
  </w:style>
  <w:style w:type="character" w:styleId="FollowedHyperlink">
    <w:name w:val="FollowedHyperlink"/>
    <w:basedOn w:val="DefaultParagraphFont"/>
    <w:uiPriority w:val="99"/>
    <w:unhideWhenUsed/>
    <w:rsid w:val="00597950"/>
    <w:rPr>
      <w:color w:val="auto"/>
      <w:u w:val="none"/>
    </w:rPr>
  </w:style>
  <w:style w:type="paragraph" w:customStyle="1" w:styleId="Card">
    <w:name w:val="Card"/>
    <w:aliases w:val="No Spacing111112,No Spacing41,Note Level 2,No Spacing1,card,Medium Grid 21,Debate Text,No Spacing3,No Spacing2,Read stuff,No Spacing6,tag,No Spacing111111,No Spacing7,No Spacing1121,No Spacing112,Tag and Cite,nonunderlined,Tag and Ci,Dont use,Tags"/>
    <w:basedOn w:val="Heading1"/>
    <w:link w:val="Hyperlink"/>
    <w:autoRedefine/>
    <w:qFormat/>
    <w:rsid w:val="007E3E3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7E3E3F"/>
    <w:pPr>
      <w:ind w:left="720"/>
      <w:jc w:val="both"/>
    </w:pPr>
    <w:rPr>
      <w:b/>
      <w:iCs/>
      <w:u w:val="single"/>
      <w:bdr w:val="single" w:sz="8" w:space="0" w:color="auto"/>
    </w:rPr>
  </w:style>
  <w:style w:type="paragraph" w:styleId="ListParagraph">
    <w:name w:val="List Paragraph"/>
    <w:aliases w:val="6 font"/>
    <w:basedOn w:val="Normal"/>
    <w:uiPriority w:val="99"/>
    <w:unhideWhenUsed/>
    <w:qFormat/>
    <w:rsid w:val="007E3E3F"/>
    <w:pPr>
      <w:ind w:left="720"/>
      <w:contextualSpacing/>
    </w:pPr>
  </w:style>
  <w:style w:type="paragraph" w:customStyle="1" w:styleId="Emphasis1">
    <w:name w:val="Emphasis1"/>
    <w:basedOn w:val="Normal"/>
    <w:uiPriority w:val="7"/>
    <w:qFormat/>
    <w:rsid w:val="007E3E3F"/>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7E3E3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UnderlinePara">
    <w:name w:val="Underline Para"/>
    <w:basedOn w:val="Normal"/>
    <w:uiPriority w:val="6"/>
    <w:qFormat/>
    <w:rsid w:val="007E3E3F"/>
    <w:pPr>
      <w:widowControl w:val="0"/>
      <w:suppressAutoHyphens/>
      <w:spacing w:after="200"/>
      <w:contextualSpacing/>
    </w:pPr>
    <w:rPr>
      <w:rFonts w:asciiTheme="minorHAnsi" w:hAnsiTheme="minorHAnsi"/>
      <w:u w:val="single"/>
    </w:rPr>
  </w:style>
  <w:style w:type="paragraph" w:styleId="Title">
    <w:name w:val="Title"/>
    <w:aliases w:val="Bold Underlined,UNDERLINE,Cites and Cards,title,Block Heading,Read This,Non Read Text"/>
    <w:basedOn w:val="Normal"/>
    <w:next w:val="Normal"/>
    <w:link w:val="TitleChar1"/>
    <w:uiPriority w:val="6"/>
    <w:qFormat/>
    <w:rsid w:val="007E3E3F"/>
    <w:pPr>
      <w:outlineLvl w:val="0"/>
    </w:pPr>
    <w:rPr>
      <w:rFonts w:asciiTheme="minorHAnsi" w:hAnsiTheme="minorHAnsi"/>
      <w:u w:val="single"/>
    </w:rPr>
  </w:style>
  <w:style w:type="character" w:customStyle="1" w:styleId="TitleChar">
    <w:name w:val="Title Char"/>
    <w:aliases w:val="Block Heading Char1,Read This Char1,Non Read Text Char1"/>
    <w:basedOn w:val="DefaultParagraphFont"/>
    <w:uiPriority w:val="6"/>
    <w:qFormat/>
    <w:rsid w:val="007E3E3F"/>
    <w:rPr>
      <w:rFonts w:asciiTheme="majorHAnsi" w:eastAsiaTheme="majorEastAsia" w:hAnsiTheme="majorHAnsi" w:cstheme="majorBidi"/>
      <w:spacing w:val="-10"/>
      <w:kern w:val="28"/>
      <w:sz w:val="56"/>
      <w:szCs w:val="56"/>
    </w:rPr>
  </w:style>
  <w:style w:type="character" w:customStyle="1" w:styleId="TitleChar1">
    <w:name w:val="Title Char1"/>
    <w:aliases w:val="Bold Underlined Char,UNDERLINE Char,Cites and Cards Char,title Char,Block Heading Char,Read This Char,UNDERLINE Char1,Bold Underlined Char2,title Char1,Non Read Text Char"/>
    <w:basedOn w:val="DefaultParagraphFont"/>
    <w:link w:val="Title"/>
    <w:uiPriority w:val="10"/>
    <w:qFormat/>
    <w:rsid w:val="007E3E3F"/>
    <w:rPr>
      <w:rFonts w:cs="Times New Roman"/>
      <w:u w:val="single"/>
    </w:rPr>
  </w:style>
  <w:style w:type="paragraph" w:styleId="NoSpacing">
    <w:name w:val="No Spacing"/>
    <w:aliases w:val="Small Text,Card Format,Very Small Text,Note Level 21,ClearFormatting,Clear,DDI Tag,Tag Title,No Spacing51,No Spacing tnr,Hidden Block Title,No Spacing311,No Spacing8,Dont u,No Spacing1111111,ca,No Spacing11"/>
    <w:basedOn w:val="Heading1"/>
    <w:autoRedefine/>
    <w:uiPriority w:val="99"/>
    <w:qFormat/>
    <w:rsid w:val="007E3E3F"/>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eading5Char">
    <w:name w:val="Heading 5 Char"/>
    <w:aliases w:val="Text Char,Blocks Char"/>
    <w:basedOn w:val="DefaultParagraphFont"/>
    <w:link w:val="Heading5"/>
    <w:rsid w:val="00F13B4C"/>
    <w:rPr>
      <w:rFonts w:ascii="Times New Roman" w:eastAsia="Times New Roman" w:hAnsi="Times New Roman" w:cs="Arial"/>
      <w:b/>
      <w:bCs/>
      <w:kern w:val="32"/>
      <w:sz w:val="44"/>
      <w:szCs w:val="26"/>
      <w:u w:val="double"/>
    </w:rPr>
  </w:style>
  <w:style w:type="character" w:customStyle="1" w:styleId="Heading6Char">
    <w:name w:val="Heading 6 Char"/>
    <w:aliases w:val="Title (no index) Char"/>
    <w:basedOn w:val="DefaultParagraphFont"/>
    <w:link w:val="Heading6"/>
    <w:uiPriority w:val="9"/>
    <w:rsid w:val="00F13B4C"/>
    <w:rPr>
      <w:rFonts w:ascii="Times New Roman" w:eastAsia="Times New Roman" w:hAnsi="Times New Roman" w:cs="Arial"/>
      <w:b/>
      <w:bCs/>
      <w:kern w:val="32"/>
      <w:sz w:val="32"/>
      <w:szCs w:val="24"/>
      <w:u w:val="single"/>
    </w:rPr>
  </w:style>
  <w:style w:type="character" w:customStyle="1" w:styleId="Heading7Char">
    <w:name w:val="Heading 7 Char"/>
    <w:basedOn w:val="DefaultParagraphFont"/>
    <w:link w:val="Heading7"/>
    <w:rsid w:val="00F13B4C"/>
    <w:rPr>
      <w:rFonts w:ascii="Times New Roman" w:eastAsia="Times New Roman" w:hAnsi="Times New Roman" w:cs="Arial"/>
      <w:b/>
      <w:kern w:val="32"/>
      <w:sz w:val="24"/>
      <w:szCs w:val="24"/>
    </w:rPr>
  </w:style>
  <w:style w:type="character" w:customStyle="1" w:styleId="Heading8Char">
    <w:name w:val="Heading 8 Char"/>
    <w:basedOn w:val="DefaultParagraphFont"/>
    <w:link w:val="Heading8"/>
    <w:rsid w:val="00F13B4C"/>
    <w:rPr>
      <w:rFonts w:ascii="Times New Roman" w:eastAsia="Times New Roman" w:hAnsi="Times New Roman" w:cs="Arial"/>
      <w:b/>
      <w:kern w:val="32"/>
      <w:sz w:val="24"/>
      <w:szCs w:val="24"/>
      <w:u w:val="double"/>
    </w:rPr>
  </w:style>
  <w:style w:type="character" w:customStyle="1" w:styleId="Heading9Char">
    <w:name w:val="Heading 9 Char"/>
    <w:basedOn w:val="DefaultParagraphFont"/>
    <w:link w:val="Heading9"/>
    <w:rsid w:val="00F13B4C"/>
    <w:rPr>
      <w:rFonts w:ascii="Times New Roman" w:eastAsia="Times New Roman" w:hAnsi="Times New Roman" w:cs="Arial"/>
      <w:b/>
      <w:kern w:val="32"/>
      <w:sz w:val="32"/>
      <w:szCs w:val="24"/>
      <w:u w:val="single"/>
    </w:rPr>
  </w:style>
  <w:style w:type="character" w:styleId="UnresolvedMention">
    <w:name w:val="Unresolved Mention"/>
    <w:basedOn w:val="DefaultParagraphFont"/>
    <w:uiPriority w:val="99"/>
    <w:semiHidden/>
    <w:unhideWhenUsed/>
    <w:rsid w:val="00F13B4C"/>
    <w:rPr>
      <w:color w:val="605E5C"/>
      <w:shd w:val="clear" w:color="auto" w:fill="E1DFDD"/>
    </w:rPr>
  </w:style>
  <w:style w:type="character" w:styleId="CommentReference">
    <w:name w:val="annotation reference"/>
    <w:basedOn w:val="DefaultParagraphFont"/>
    <w:uiPriority w:val="99"/>
    <w:unhideWhenUsed/>
    <w:rsid w:val="00F13B4C"/>
    <w:rPr>
      <w:sz w:val="16"/>
      <w:szCs w:val="16"/>
    </w:rPr>
  </w:style>
  <w:style w:type="paragraph" w:styleId="CommentText">
    <w:name w:val="annotation text"/>
    <w:basedOn w:val="Normal"/>
    <w:link w:val="CommentTextChar"/>
    <w:uiPriority w:val="99"/>
    <w:unhideWhenUsed/>
    <w:rsid w:val="00F13B4C"/>
    <w:rPr>
      <w:sz w:val="20"/>
      <w:szCs w:val="20"/>
    </w:rPr>
  </w:style>
  <w:style w:type="character" w:customStyle="1" w:styleId="CommentTextChar">
    <w:name w:val="Comment Text Char"/>
    <w:basedOn w:val="DefaultParagraphFont"/>
    <w:link w:val="CommentText"/>
    <w:uiPriority w:val="99"/>
    <w:rsid w:val="00F13B4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F13B4C"/>
    <w:rPr>
      <w:b/>
      <w:bCs/>
    </w:rPr>
  </w:style>
  <w:style w:type="character" w:customStyle="1" w:styleId="CommentSubjectChar">
    <w:name w:val="Comment Subject Char"/>
    <w:basedOn w:val="CommentTextChar"/>
    <w:link w:val="CommentSubject"/>
    <w:uiPriority w:val="99"/>
    <w:rsid w:val="00F13B4C"/>
    <w:rPr>
      <w:rFonts w:ascii="Times New Roman" w:hAnsi="Times New Roman" w:cs="Times New Roman"/>
      <w:b/>
      <w:bCs/>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F13B4C"/>
    <w:pPr>
      <w:spacing w:before="100" w:beforeAutospacing="1" w:after="100" w:afterAutospacing="1"/>
    </w:pPr>
    <w:rPr>
      <w:rFonts w:eastAsia="Times New Roman"/>
      <w:sz w:val="24"/>
      <w:szCs w:val="24"/>
    </w:rPr>
  </w:style>
  <w:style w:type="character" w:customStyle="1" w:styleId="table-captionlabel">
    <w:name w:val="table-caption__label"/>
    <w:basedOn w:val="DefaultParagraphFont"/>
    <w:rsid w:val="00F13B4C"/>
  </w:style>
  <w:style w:type="character" w:customStyle="1" w:styleId="underline">
    <w:name w:val="underline"/>
    <w:qFormat/>
    <w:rsid w:val="00F13B4C"/>
    <w:rPr>
      <w:u w:val="single"/>
    </w:rPr>
  </w:style>
  <w:style w:type="character" w:styleId="IntenseEmphasis">
    <w:name w:val="Intense Emphasis"/>
    <w:aliases w:val="Title Cha,cites Char Ch,Underline Cha,Cards + Font: 12 pt Char,9.5 pt,9.5 p,cite,Heading 3 Char1 Char Char Char,9.5 ,8.,Cites and Cards Char1,Bold Underlined Char1"/>
    <w:basedOn w:val="DefaultParagraphFont"/>
    <w:uiPriority w:val="6"/>
    <w:qFormat/>
    <w:rsid w:val="00F13B4C"/>
    <w:rPr>
      <w:b w:val="0"/>
      <w:sz w:val="22"/>
      <w:u w:val="single"/>
    </w:rPr>
  </w:style>
  <w:style w:type="paragraph" w:customStyle="1" w:styleId="cardtext">
    <w:name w:val="card text"/>
    <w:basedOn w:val="Normal"/>
    <w:link w:val="cardtextChar"/>
    <w:qFormat/>
    <w:rsid w:val="00F13B4C"/>
    <w:pPr>
      <w:ind w:left="288" w:right="288"/>
    </w:pPr>
  </w:style>
  <w:style w:type="character" w:customStyle="1" w:styleId="cardtextChar">
    <w:name w:val="card text Char"/>
    <w:basedOn w:val="DefaultParagraphFont"/>
    <w:link w:val="cardtext"/>
    <w:rsid w:val="00F13B4C"/>
    <w:rPr>
      <w:rFonts w:ascii="Times New Roman" w:hAnsi="Times New Roman" w:cs="Times New Roman"/>
    </w:rPr>
  </w:style>
  <w:style w:type="paragraph" w:customStyle="1" w:styleId="Underline2">
    <w:name w:val="Underline2"/>
    <w:basedOn w:val="Normal"/>
    <w:link w:val="Underline2Char"/>
    <w:uiPriority w:val="4"/>
    <w:qFormat/>
    <w:rsid w:val="00F13B4C"/>
    <w:rPr>
      <w:rFonts w:eastAsia="Calibri"/>
      <w:u w:val="single"/>
    </w:rPr>
  </w:style>
  <w:style w:type="character" w:customStyle="1" w:styleId="Underline2Char">
    <w:name w:val="Underline2 Char"/>
    <w:link w:val="Underline2"/>
    <w:uiPriority w:val="4"/>
    <w:rsid w:val="00F13B4C"/>
    <w:rPr>
      <w:rFonts w:ascii="Times New Roman" w:eastAsia="Calibri" w:hAnsi="Times New Roman" w:cs="Times New Roman"/>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1,Heading 2 Char1 Char"/>
    <w:uiPriority w:val="1"/>
    <w:qFormat/>
    <w:rsid w:val="00F13B4C"/>
    <w:rPr>
      <w:rFonts w:cs="Arial"/>
      <w:b/>
      <w:bCs/>
      <w:iCs/>
      <w:szCs w:val="28"/>
      <w:lang w:val="en-US" w:eastAsia="en-US" w:bidi="ar-SA"/>
    </w:rPr>
  </w:style>
  <w:style w:type="character" w:customStyle="1" w:styleId="apple-converted-space">
    <w:name w:val="apple-converted-space"/>
    <w:basedOn w:val="DefaultParagraphFont"/>
    <w:rsid w:val="00F13B4C"/>
  </w:style>
  <w:style w:type="character" w:customStyle="1" w:styleId="Style11pt">
    <w:name w:val="Style 11 pt"/>
    <w:basedOn w:val="DefaultParagraphFont"/>
    <w:rsid w:val="00F13B4C"/>
    <w:rPr>
      <w:sz w:val="20"/>
    </w:rPr>
  </w:style>
  <w:style w:type="character" w:customStyle="1" w:styleId="Style11ptUnderline">
    <w:name w:val="Style 11 pt Underline"/>
    <w:rsid w:val="00F13B4C"/>
    <w:rPr>
      <w:sz w:val="20"/>
      <w:u w:val="single"/>
    </w:rPr>
  </w:style>
  <w:style w:type="character" w:customStyle="1" w:styleId="UnderliningChar">
    <w:name w:val="Underlining Char"/>
    <w:link w:val="Underlining"/>
    <w:uiPriority w:val="99"/>
    <w:rsid w:val="00F13B4C"/>
    <w:rPr>
      <w:rFonts w:ascii="Georgia" w:hAnsi="Georgia"/>
      <w:u w:val="single"/>
    </w:rPr>
  </w:style>
  <w:style w:type="paragraph" w:customStyle="1" w:styleId="Underlining">
    <w:name w:val="Underlining"/>
    <w:basedOn w:val="Normal"/>
    <w:next w:val="Normal"/>
    <w:link w:val="UnderliningChar"/>
    <w:uiPriority w:val="99"/>
    <w:qFormat/>
    <w:rsid w:val="00F13B4C"/>
    <w:pPr>
      <w:widowControl w:val="0"/>
    </w:pPr>
    <w:rPr>
      <w:rFonts w:ascii="Georgia" w:hAnsi="Georgia" w:cstheme="minorBidi"/>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uiPriority w:val="2"/>
    <w:qFormat/>
    <w:rsid w:val="00F13B4C"/>
    <w:rPr>
      <w:rFonts w:cs="Arial"/>
      <w:bCs/>
      <w:szCs w:val="26"/>
      <w:u w:val="single"/>
      <w:lang w:val="en-US" w:eastAsia="en-US" w:bidi="ar-SA"/>
    </w:rPr>
  </w:style>
  <w:style w:type="paragraph" w:customStyle="1" w:styleId="StyleStyle411pt">
    <w:name w:val="Style Style4 + 11 pt"/>
    <w:basedOn w:val="Normal"/>
    <w:link w:val="StyleStyle411ptChar"/>
    <w:qFormat/>
    <w:rsid w:val="00F13B4C"/>
    <w:rPr>
      <w:rFonts w:eastAsia="Times New Roman"/>
      <w:szCs w:val="24"/>
      <w:u w:val="single"/>
    </w:rPr>
  </w:style>
  <w:style w:type="character" w:customStyle="1" w:styleId="StyleStyle411ptChar">
    <w:name w:val="Style Style4 + 11 pt Char"/>
    <w:basedOn w:val="DefaultParagraphFont"/>
    <w:link w:val="StyleStyle411pt"/>
    <w:rsid w:val="00F13B4C"/>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qFormat/>
    <w:rsid w:val="00F13B4C"/>
    <w:rPr>
      <w:rFonts w:eastAsia="Times New Roman"/>
      <w:b/>
      <w:bCs/>
      <w:szCs w:val="24"/>
      <w:u w:val="single"/>
    </w:rPr>
  </w:style>
  <w:style w:type="character" w:customStyle="1" w:styleId="StyleStyle411ptBoldChar">
    <w:name w:val="Style Style4 + 11 pt Bold Char"/>
    <w:basedOn w:val="DefaultParagraphFont"/>
    <w:link w:val="StyleStyle411ptBold"/>
    <w:rsid w:val="00F13B4C"/>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F13B4C"/>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F13B4C"/>
    <w:rPr>
      <w:rFonts w:ascii="Times New Roman" w:eastAsia="Times New Roman" w:hAnsi="Times New Roman" w:cs="Times New Roman"/>
      <w:szCs w:val="24"/>
      <w:u w:val="single"/>
      <w:bdr w:val="single" w:sz="4" w:space="0" w:color="auto"/>
    </w:rPr>
  </w:style>
  <w:style w:type="character" w:customStyle="1" w:styleId="StyleUnderlinePatternClearYellow">
    <w:name w:val="Style Underline Pattern: Clear (Yellow)"/>
    <w:basedOn w:val="DefaultParagraphFont"/>
    <w:rsid w:val="00F13B4C"/>
    <w:rPr>
      <w:u w:val="single"/>
      <w:shd w:val="clear" w:color="auto" w:fill="00FF00"/>
    </w:rPr>
  </w:style>
  <w:style w:type="character" w:customStyle="1" w:styleId="Style1Char">
    <w:name w:val="Style1 Char"/>
    <w:rsid w:val="00F13B4C"/>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F13B4C"/>
    <w:rPr>
      <w:rFonts w:eastAsia="Times New Roman"/>
      <w:szCs w:val="24"/>
      <w:u w:val="single"/>
    </w:rPr>
  </w:style>
  <w:style w:type="character" w:customStyle="1" w:styleId="Style4Char">
    <w:name w:val="Style4 Char"/>
    <w:link w:val="Style4"/>
    <w:rsid w:val="00F13B4C"/>
    <w:rPr>
      <w:rFonts w:ascii="Times New Roman" w:eastAsia="Times New Roman" w:hAnsi="Times New Roman" w:cs="Times New Roman"/>
      <w:szCs w:val="24"/>
      <w:u w:val="single"/>
    </w:rPr>
  </w:style>
  <w:style w:type="character" w:customStyle="1" w:styleId="cardChar">
    <w:name w:val="card Char"/>
    <w:aliases w:val="Bold Cite Char Char,Speed Cite Char"/>
    <w:rsid w:val="00F13B4C"/>
    <w:rPr>
      <w:rFonts w:ascii="Times New Roman" w:eastAsia="Times New Roman" w:hAnsi="Times New Roman" w:cs="Times New Roman"/>
      <w:sz w:val="20"/>
    </w:rPr>
  </w:style>
  <w:style w:type="character" w:customStyle="1" w:styleId="apple-style-span">
    <w:name w:val="apple-style-span"/>
    <w:rsid w:val="00F13B4C"/>
  </w:style>
  <w:style w:type="paragraph" w:customStyle="1" w:styleId="StyleUnderlined11pt">
    <w:name w:val="Style Underlined + 11 pt"/>
    <w:basedOn w:val="Normal"/>
    <w:link w:val="StyleUnderlined11ptChar"/>
    <w:qFormat/>
    <w:rsid w:val="00F13B4C"/>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F13B4C"/>
    <w:rPr>
      <w:rFonts w:ascii="Times New Roman" w:eastAsia="Times New Roman" w:hAnsi="Times New Roman" w:cs="Times New Roman"/>
      <w:szCs w:val="24"/>
      <w:u w:val="single"/>
      <w:lang w:eastAsia="zh-CN"/>
    </w:rPr>
  </w:style>
  <w:style w:type="character" w:customStyle="1" w:styleId="StyleThickunderline1">
    <w:name w:val="Style Thick underline1"/>
    <w:basedOn w:val="DefaultParagraphFont"/>
    <w:rsid w:val="00F13B4C"/>
    <w:rPr>
      <w:u w:val="single"/>
    </w:rPr>
  </w:style>
  <w:style w:type="character" w:customStyle="1" w:styleId="post-author">
    <w:name w:val="post-author"/>
    <w:basedOn w:val="DefaultParagraphFont"/>
    <w:rsid w:val="00F13B4C"/>
  </w:style>
  <w:style w:type="paragraph" w:customStyle="1" w:styleId="StyleUnderlineChar11pt">
    <w:name w:val="Style Underline Char + 11 pt"/>
    <w:basedOn w:val="Normal"/>
    <w:link w:val="StyleUnderlineChar11ptChar"/>
    <w:qFormat/>
    <w:rsid w:val="00F13B4C"/>
    <w:rPr>
      <w:rFonts w:eastAsia="Times New Roman"/>
      <w:szCs w:val="24"/>
      <w:u w:val="single"/>
    </w:rPr>
  </w:style>
  <w:style w:type="character" w:customStyle="1" w:styleId="StyleUnderlineChar11ptChar">
    <w:name w:val="Style Underline Char + 11 pt Char"/>
    <w:link w:val="StyleUnderlineChar11pt"/>
    <w:rsid w:val="00F13B4C"/>
    <w:rPr>
      <w:rFonts w:ascii="Times New Roman" w:eastAsia="Times New Roman" w:hAnsi="Times New Roman" w:cs="Times New Roman"/>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F13B4C"/>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F13B4C"/>
    <w:rPr>
      <w:rFonts w:ascii="Times New Roman" w:eastAsia="Times New Roman" w:hAnsi="Times New Roman" w:cs="Times New Roman"/>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F13B4C"/>
    <w:rPr>
      <w:rFonts w:ascii="Times New Roman" w:hAnsi="Times New Roman"/>
      <w:b/>
      <w:bCs/>
      <w:sz w:val="20"/>
      <w:u w:val="none"/>
      <w:bdr w:val="none" w:sz="0" w:space="0" w:color="auto"/>
    </w:rPr>
  </w:style>
  <w:style w:type="character" w:customStyle="1" w:styleId="Style11ptBoldUnderline">
    <w:name w:val="Style 11 pt Bold Underline"/>
    <w:rsid w:val="00F13B4C"/>
    <w:rPr>
      <w:b/>
      <w:bCs/>
      <w:sz w:val="20"/>
      <w:u w:val="single"/>
    </w:rPr>
  </w:style>
  <w:style w:type="character" w:customStyle="1" w:styleId="Style11ptUnderlineBorderSinglesolidlineAuto05pt">
    <w:name w:val="Style 11 pt Underline Border: : (Single solid line Auto  0.5 pt..."/>
    <w:rsid w:val="00F13B4C"/>
    <w:rPr>
      <w:sz w:val="20"/>
      <w:u w:val="single"/>
      <w:bdr w:val="single" w:sz="4" w:space="0" w:color="auto"/>
    </w:rPr>
  </w:style>
  <w:style w:type="paragraph" w:customStyle="1" w:styleId="StyleUnderlineChar11ptBold">
    <w:name w:val="Style Underline Char + 11 pt Bold"/>
    <w:basedOn w:val="Normal"/>
    <w:link w:val="StyleUnderlineChar11ptBoldChar"/>
    <w:qFormat/>
    <w:rsid w:val="00F13B4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F13B4C"/>
    <w:rPr>
      <w:rFonts w:ascii="Times New Roman" w:eastAsia="Times New Roman" w:hAnsi="Times New Roman" w:cs="Times New Roman"/>
      <w:b/>
      <w:bCs/>
      <w:szCs w:val="24"/>
      <w:u w:val="single"/>
    </w:rPr>
  </w:style>
  <w:style w:type="paragraph" w:customStyle="1" w:styleId="MinimizedText">
    <w:name w:val="Minimized Text"/>
    <w:link w:val="MinimizedTextChar"/>
    <w:qFormat/>
    <w:rsid w:val="00F13B4C"/>
    <w:pPr>
      <w:spacing w:line="240" w:lineRule="auto"/>
    </w:pPr>
    <w:rPr>
      <w:rFonts w:eastAsia="Times New Roman"/>
      <w:sz w:val="16"/>
      <w:szCs w:val="24"/>
    </w:rPr>
  </w:style>
  <w:style w:type="character" w:customStyle="1" w:styleId="MinimizedTextChar">
    <w:name w:val="Minimized Text Char"/>
    <w:link w:val="MinimizedText"/>
    <w:rsid w:val="00F13B4C"/>
    <w:rPr>
      <w:rFonts w:eastAsia="Times New Roman"/>
      <w:sz w:val="16"/>
      <w:szCs w:val="24"/>
    </w:rPr>
  </w:style>
  <w:style w:type="character" w:customStyle="1" w:styleId="StyleUnderlineChar6CharCharCharCharCharCharCharChar11">
    <w:name w:val="Style Underline Char6 Char Char Char Char Char Char Char Char + 11 ..."/>
    <w:rsid w:val="00F13B4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13B4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13B4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13B4C"/>
    <w:rPr>
      <w:sz w:val="20"/>
      <w:szCs w:val="24"/>
      <w:u w:val="single"/>
      <w:bdr w:val="single" w:sz="4" w:space="0" w:color="auto"/>
      <w:lang w:val="en-US" w:eastAsia="en-US" w:bidi="ar-SA"/>
    </w:rPr>
  </w:style>
  <w:style w:type="paragraph" w:customStyle="1" w:styleId="Tag2">
    <w:name w:val="Tag2"/>
    <w:basedOn w:val="Normal"/>
    <w:autoRedefine/>
    <w:uiPriority w:val="99"/>
    <w:qFormat/>
    <w:rsid w:val="00F13B4C"/>
    <w:rPr>
      <w:b/>
      <w:sz w:val="24"/>
    </w:rPr>
  </w:style>
  <w:style w:type="character" w:customStyle="1" w:styleId="UnderlineCharChar">
    <w:name w:val="Underline Char Char"/>
    <w:aliases w:val="Cite Char1,Char Char Char1,Char Char Char Char Char Char Char Char Char, Char Char Char Char Char Char Char Char Char2"/>
    <w:qFormat/>
    <w:rsid w:val="00F13B4C"/>
    <w:rPr>
      <w:rFonts w:ascii="Calibri" w:eastAsia="Times New Roman" w:hAnsi="Calibri"/>
      <w:szCs w:val="24"/>
      <w:u w:val="single"/>
    </w:rPr>
  </w:style>
  <w:style w:type="paragraph" w:customStyle="1" w:styleId="StyleUnderlineChar11pt3">
    <w:name w:val="Style Underline Char + 11 pt3"/>
    <w:link w:val="StyleUnderlineChar11pt3Char"/>
    <w:qFormat/>
    <w:rsid w:val="00F13B4C"/>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F13B4C"/>
    <w:rPr>
      <w:rFonts w:ascii="Calibri" w:eastAsia="Times New Roman" w:hAnsi="Calibri"/>
      <w:szCs w:val="24"/>
      <w:u w:val="single"/>
    </w:rPr>
  </w:style>
  <w:style w:type="character" w:customStyle="1" w:styleId="UnderlineBold">
    <w:name w:val="Underline + Bold"/>
    <w:uiPriority w:val="1"/>
    <w:qFormat/>
    <w:rsid w:val="00F13B4C"/>
    <w:rPr>
      <w:b/>
      <w:sz w:val="20"/>
      <w:u w:val="single"/>
    </w:rPr>
  </w:style>
  <w:style w:type="paragraph" w:customStyle="1" w:styleId="TagText">
    <w:name w:val="TagText"/>
    <w:basedOn w:val="Normal"/>
    <w:uiPriority w:val="99"/>
    <w:qFormat/>
    <w:rsid w:val="00F13B4C"/>
    <w:rPr>
      <w:b/>
      <w:sz w:val="24"/>
    </w:rPr>
  </w:style>
  <w:style w:type="character" w:customStyle="1" w:styleId="Heading3CharCharCharChar">
    <w:name w:val="Heading 3 Char Char Char Char"/>
    <w:rsid w:val="00F13B4C"/>
    <w:rPr>
      <w:rFonts w:cs="Arial"/>
      <w:bCs/>
      <w:szCs w:val="26"/>
      <w:u w:val="single"/>
      <w:lang w:val="en-US" w:eastAsia="en-US" w:bidi="ar-SA"/>
    </w:rPr>
  </w:style>
  <w:style w:type="character" w:customStyle="1" w:styleId="term">
    <w:name w:val="term"/>
    <w:rsid w:val="00F13B4C"/>
  </w:style>
  <w:style w:type="character" w:customStyle="1" w:styleId="caps">
    <w:name w:val="caps"/>
    <w:basedOn w:val="DefaultParagraphFont"/>
    <w:rsid w:val="00F13B4C"/>
  </w:style>
  <w:style w:type="character" w:customStyle="1" w:styleId="UnderlineChar1">
    <w:name w:val="Underline Char1"/>
    <w:basedOn w:val="DefaultParagraphFont"/>
    <w:locked/>
    <w:rsid w:val="00F13B4C"/>
    <w:rPr>
      <w:rFonts w:ascii="Arial Narrow" w:hAnsi="Arial Narrow"/>
      <w:szCs w:val="24"/>
      <w:u w:val="single"/>
      <w:lang w:val="en-US" w:eastAsia="en-US" w:bidi="ar-SA"/>
    </w:rPr>
  </w:style>
  <w:style w:type="character" w:customStyle="1" w:styleId="pmterms1">
    <w:name w:val="pmterms1"/>
    <w:basedOn w:val="DefaultParagraphFont"/>
    <w:rsid w:val="00F13B4C"/>
  </w:style>
  <w:style w:type="paragraph" w:customStyle="1" w:styleId="StyleStyle411ptBoldBorderSinglesolidlineAuto0">
    <w:name w:val="Style Style4 + 11 pt Bold Border: : (Single solid line Auto  0...."/>
    <w:basedOn w:val="Style4"/>
    <w:link w:val="StyleStyle411ptBoldBorderSinglesolidlineAuto0Char"/>
    <w:qFormat/>
    <w:rsid w:val="00F13B4C"/>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13B4C"/>
    <w:rPr>
      <w:rFonts w:ascii="Times New Roman" w:eastAsia="Times New Roman" w:hAnsi="Times New Roman" w:cs="Times New Roman"/>
      <w:b/>
      <w:bCs/>
      <w:szCs w:val="24"/>
      <w:u w:val="single"/>
      <w:bdr w:val="single" w:sz="4" w:space="0" w:color="auto"/>
    </w:rPr>
  </w:style>
  <w:style w:type="paragraph" w:customStyle="1" w:styleId="Small">
    <w:name w:val="Small"/>
    <w:basedOn w:val="Normal"/>
    <w:link w:val="SmallChar"/>
    <w:uiPriority w:val="99"/>
    <w:qFormat/>
    <w:rsid w:val="00F13B4C"/>
    <w:rPr>
      <w:rFonts w:ascii="Times" w:eastAsia="Times New Roman" w:hAnsi="Times"/>
      <w:sz w:val="16"/>
      <w:szCs w:val="24"/>
    </w:rPr>
  </w:style>
  <w:style w:type="character" w:customStyle="1" w:styleId="SmallChar">
    <w:name w:val="Small Char"/>
    <w:aliases w:val="No Spacing Char,Read stuff Char,ClearFormatting Char,No Spacing3 Char"/>
    <w:link w:val="Small"/>
    <w:uiPriority w:val="99"/>
    <w:rsid w:val="00F13B4C"/>
    <w:rPr>
      <w:rFonts w:ascii="Times" w:eastAsia="Times New Roman" w:hAnsi="Times" w:cs="Times New Roman"/>
      <w:sz w:val="16"/>
      <w:szCs w:val="24"/>
    </w:rPr>
  </w:style>
  <w:style w:type="character" w:styleId="Strong">
    <w:name w:val="Strong"/>
    <w:aliases w:val="8 pt font,Citation Char Char1 Char Char Char Char Char,Cut,Small 1"/>
    <w:uiPriority w:val="22"/>
    <w:qFormat/>
    <w:rsid w:val="00F13B4C"/>
    <w:rPr>
      <w:b/>
      <w:bCs/>
    </w:rPr>
  </w:style>
  <w:style w:type="paragraph" w:customStyle="1" w:styleId="CARD0">
    <w:name w:val="CARD"/>
    <w:basedOn w:val="Normal"/>
    <w:link w:val="CARDChar0"/>
    <w:qFormat/>
    <w:rsid w:val="00F13B4C"/>
    <w:rPr>
      <w:rFonts w:eastAsia="Times New Roman"/>
      <w:szCs w:val="24"/>
      <w:u w:val="single"/>
    </w:rPr>
  </w:style>
  <w:style w:type="character" w:customStyle="1" w:styleId="CARDChar0">
    <w:name w:val="CARD Char"/>
    <w:link w:val="CARD0"/>
    <w:rsid w:val="00F13B4C"/>
    <w:rPr>
      <w:rFonts w:ascii="Times New Roman" w:eastAsia="Times New Roman" w:hAnsi="Times New Roman" w:cs="Times New Roman"/>
      <w:szCs w:val="24"/>
      <w:u w:val="single"/>
    </w:rPr>
  </w:style>
  <w:style w:type="character" w:customStyle="1" w:styleId="addmd">
    <w:name w:val="addmd"/>
    <w:basedOn w:val="DefaultParagraphFont"/>
    <w:rsid w:val="00F13B4C"/>
  </w:style>
  <w:style w:type="character" w:customStyle="1" w:styleId="Brief-Smalltext">
    <w:name w:val="Brief - Small text"/>
    <w:basedOn w:val="CommentReference"/>
    <w:rsid w:val="00F13B4C"/>
    <w:rPr>
      <w:sz w:val="14"/>
      <w:szCs w:val="18"/>
    </w:rPr>
  </w:style>
  <w:style w:type="character" w:customStyle="1" w:styleId="beriefunderline">
    <w:name w:val="berief = underline"/>
    <w:basedOn w:val="DefaultParagraphFont"/>
    <w:rsid w:val="00F13B4C"/>
    <w:rPr>
      <w:rFonts w:eastAsia="Times New Roman"/>
      <w:sz w:val="20"/>
      <w:u w:val="single"/>
    </w:rPr>
  </w:style>
  <w:style w:type="character" w:customStyle="1" w:styleId="Emph">
    <w:name w:val="Emph"/>
    <w:uiPriority w:val="1"/>
    <w:qFormat/>
    <w:rsid w:val="00F13B4C"/>
    <w:rPr>
      <w:rFonts w:ascii="Arial" w:hAnsi="Arial"/>
      <w:b/>
      <w:sz w:val="20"/>
      <w:u w:val="single"/>
      <w:bdr w:val="single" w:sz="8" w:space="0" w:color="auto"/>
    </w:rPr>
  </w:style>
  <w:style w:type="character" w:customStyle="1" w:styleId="Boxed">
    <w:name w:val="Boxed"/>
    <w:qFormat/>
    <w:rsid w:val="00F13B4C"/>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F13B4C"/>
    <w:pPr>
      <w:spacing w:after="0" w:line="240" w:lineRule="auto"/>
    </w:pPr>
    <w:rPr>
      <w:sz w:val="20"/>
      <w:u w:val="single"/>
    </w:rPr>
  </w:style>
  <w:style w:type="paragraph" w:customStyle="1" w:styleId="Cards">
    <w:name w:val="Cards"/>
    <w:next w:val="Normal"/>
    <w:link w:val="CardsChar"/>
    <w:qFormat/>
    <w:rsid w:val="00F13B4C"/>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F13B4C"/>
    <w:rPr>
      <w:rFonts w:ascii="Times New Roman" w:eastAsia="Calibri" w:hAnsi="Times New Roman" w:cs="Times New Roman"/>
      <w:sz w:val="20"/>
      <w:szCs w:val="20"/>
    </w:rPr>
  </w:style>
  <w:style w:type="character" w:customStyle="1" w:styleId="CardsFont12pt0">
    <w:name w:val="Cards + Font 12pt"/>
    <w:uiPriority w:val="1"/>
    <w:rsid w:val="00F13B4C"/>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F13B4C"/>
    <w:rPr>
      <w:rFonts w:ascii="Arial" w:hAnsi="Arial"/>
      <w:b/>
      <w:bCs/>
      <w:sz w:val="20"/>
      <w:u w:val="single"/>
    </w:rPr>
  </w:style>
  <w:style w:type="paragraph" w:styleId="BalloonText">
    <w:name w:val="Balloon Text"/>
    <w:basedOn w:val="Normal"/>
    <w:link w:val="BalloonTextChar"/>
    <w:uiPriority w:val="99"/>
    <w:unhideWhenUsed/>
    <w:rsid w:val="00F13B4C"/>
    <w:rPr>
      <w:rFonts w:ascii="Segoe UI" w:hAnsi="Segoe UI" w:cs="Segoe UI"/>
      <w:sz w:val="18"/>
      <w:szCs w:val="18"/>
    </w:rPr>
  </w:style>
  <w:style w:type="character" w:customStyle="1" w:styleId="BalloonTextChar">
    <w:name w:val="Balloon Text Char"/>
    <w:basedOn w:val="DefaultParagraphFont"/>
    <w:link w:val="BalloonText"/>
    <w:uiPriority w:val="99"/>
    <w:rsid w:val="00F13B4C"/>
    <w:rPr>
      <w:rFonts w:ascii="Segoe UI" w:hAnsi="Segoe UI" w:cs="Segoe UI"/>
      <w:sz w:val="18"/>
      <w:szCs w:val="18"/>
    </w:rPr>
  </w:style>
  <w:style w:type="paragraph" w:customStyle="1" w:styleId="Cite2">
    <w:name w:val="Cite 2"/>
    <w:basedOn w:val="Normal"/>
    <w:uiPriority w:val="99"/>
    <w:qFormat/>
    <w:rsid w:val="00F13B4C"/>
    <w:rPr>
      <w:rFonts w:eastAsia="Calibri"/>
      <w:b/>
      <w:sz w:val="24"/>
      <w:u w:val="single"/>
    </w:rPr>
  </w:style>
  <w:style w:type="paragraph" w:styleId="ListBullet">
    <w:name w:val="List Bullet"/>
    <w:basedOn w:val="Normal"/>
    <w:link w:val="ListBulletChar"/>
    <w:uiPriority w:val="99"/>
    <w:unhideWhenUsed/>
    <w:rsid w:val="00F13B4C"/>
    <w:pPr>
      <w:tabs>
        <w:tab w:val="num" w:pos="360"/>
      </w:tabs>
      <w:ind w:left="360" w:hanging="360"/>
      <w:contextualSpacing/>
    </w:pPr>
  </w:style>
  <w:style w:type="paragraph" w:customStyle="1" w:styleId="Analytic">
    <w:name w:val="Analytic"/>
    <w:basedOn w:val="Normal"/>
    <w:link w:val="AnalyticChar"/>
    <w:uiPriority w:val="4"/>
    <w:qFormat/>
    <w:rsid w:val="00F13B4C"/>
    <w:pPr>
      <w:spacing w:before="40"/>
      <w:outlineLvl w:val="3"/>
    </w:pPr>
    <w:rPr>
      <w:b/>
      <w:sz w:val="26"/>
    </w:rPr>
  </w:style>
  <w:style w:type="character" w:customStyle="1" w:styleId="AnalyticChar">
    <w:name w:val="Analytic Char"/>
    <w:basedOn w:val="DefaultParagraphFont"/>
    <w:link w:val="Analytic"/>
    <w:uiPriority w:val="4"/>
    <w:rsid w:val="00F13B4C"/>
    <w:rPr>
      <w:rFonts w:ascii="Times New Roman" w:hAnsi="Times New Roman" w:cs="Times New Roman"/>
      <w:b/>
      <w:sz w:val="26"/>
    </w:rPr>
  </w:style>
  <w:style w:type="character" w:customStyle="1" w:styleId="CommentSubjectChar1">
    <w:name w:val="Comment Subject Char1"/>
    <w:basedOn w:val="CommentTextChar"/>
    <w:uiPriority w:val="99"/>
    <w:rsid w:val="00F13B4C"/>
    <w:rPr>
      <w:rFonts w:ascii="Arial" w:hAnsi="Arial" w:cs="Arial"/>
      <w:b/>
      <w:bCs/>
      <w:sz w:val="20"/>
      <w:szCs w:val="20"/>
    </w:rPr>
  </w:style>
  <w:style w:type="paragraph" w:customStyle="1" w:styleId="CiteSpacing">
    <w:name w:val="Cite Spacing"/>
    <w:basedOn w:val="Normal"/>
    <w:uiPriority w:val="4"/>
    <w:qFormat/>
    <w:rsid w:val="00F13B4C"/>
    <w:pPr>
      <w:spacing w:before="60" w:after="60"/>
    </w:pPr>
  </w:style>
  <w:style w:type="character" w:customStyle="1" w:styleId="qlabel">
    <w:name w:val="q_label"/>
    <w:basedOn w:val="DefaultParagraphFont"/>
    <w:rsid w:val="00F13B4C"/>
  </w:style>
  <w:style w:type="character" w:customStyle="1" w:styleId="alabel">
    <w:name w:val="a_label"/>
    <w:basedOn w:val="DefaultParagraphFont"/>
    <w:rsid w:val="00F13B4C"/>
  </w:style>
  <w:style w:type="character" w:customStyle="1" w:styleId="a">
    <w:name w:val="a"/>
    <w:basedOn w:val="DefaultParagraphFont"/>
    <w:rsid w:val="00F13B4C"/>
  </w:style>
  <w:style w:type="paragraph" w:customStyle="1" w:styleId="BoldUnderline">
    <w:name w:val="BoldUnderline"/>
    <w:basedOn w:val="Normal"/>
    <w:link w:val="BoldUnderlineChar"/>
    <w:qFormat/>
    <w:rsid w:val="00F13B4C"/>
    <w:rPr>
      <w:rFonts w:eastAsia="Times New Roman"/>
      <w:b/>
      <w:u w:val="single"/>
    </w:rPr>
  </w:style>
  <w:style w:type="character" w:customStyle="1" w:styleId="BoldUnderlineChar">
    <w:name w:val="BoldUnderline Char"/>
    <w:basedOn w:val="DefaultParagraphFont"/>
    <w:link w:val="BoldUnderline"/>
    <w:rsid w:val="00F13B4C"/>
    <w:rPr>
      <w:rFonts w:ascii="Times New Roman" w:eastAsia="Times New Roman" w:hAnsi="Times New Roman" w:cs="Times New Roman"/>
      <w:b/>
      <w:u w:val="single"/>
    </w:rPr>
  </w:style>
  <w:style w:type="character" w:styleId="PlaceholderText">
    <w:name w:val="Placeholder Text"/>
    <w:basedOn w:val="DefaultParagraphFont"/>
    <w:uiPriority w:val="99"/>
    <w:unhideWhenUsed/>
    <w:rsid w:val="00F13B4C"/>
    <w:rPr>
      <w:color w:val="808080"/>
    </w:rPr>
  </w:style>
  <w:style w:type="character" w:customStyle="1" w:styleId="BalloonTextChar1">
    <w:name w:val="Balloon Text Char1"/>
    <w:basedOn w:val="DefaultParagraphFont"/>
    <w:uiPriority w:val="99"/>
    <w:rsid w:val="00F13B4C"/>
    <w:rPr>
      <w:rFonts w:ascii="Segoe UI" w:hAnsi="Segoe UI" w:cs="Segoe UI"/>
      <w:sz w:val="18"/>
      <w:szCs w:val="18"/>
    </w:rPr>
  </w:style>
  <w:style w:type="character" w:customStyle="1" w:styleId="CommentTextChar1">
    <w:name w:val="Comment Text Char1"/>
    <w:basedOn w:val="DefaultParagraphFont"/>
    <w:uiPriority w:val="99"/>
    <w:rsid w:val="00F13B4C"/>
    <w:rPr>
      <w:rFonts w:ascii="Arial Narrow" w:hAnsi="Arial Narrow"/>
      <w:sz w:val="20"/>
      <w:szCs w:val="20"/>
    </w:rPr>
  </w:style>
  <w:style w:type="character" w:customStyle="1" w:styleId="Heading3CharCharCharChar2">
    <w:name w:val="Heading 3 Char Char Char Char2"/>
    <w:basedOn w:val="DefaultParagraphFont"/>
    <w:rsid w:val="00F13B4C"/>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F13B4C"/>
    <w:rPr>
      <w:sz w:val="20"/>
      <w:u w:val="single"/>
    </w:rPr>
  </w:style>
  <w:style w:type="character" w:customStyle="1" w:styleId="StyleStyleUnderline411ptBold">
    <w:name w:val="Style Style Underline4 + 11 pt Bold"/>
    <w:basedOn w:val="DefaultParagraphFont"/>
    <w:rsid w:val="00F13B4C"/>
    <w:rPr>
      <w:b/>
      <w:bCs/>
      <w:sz w:val="20"/>
      <w:u w:val="single"/>
    </w:rPr>
  </w:style>
  <w:style w:type="character" w:customStyle="1" w:styleId="StyleStyleUnderline311pt">
    <w:name w:val="Style Style Underline3 + 11 pt"/>
    <w:basedOn w:val="DefaultParagraphFont"/>
    <w:rsid w:val="00F13B4C"/>
    <w:rPr>
      <w:sz w:val="20"/>
      <w:u w:val="single"/>
    </w:rPr>
  </w:style>
  <w:style w:type="character" w:customStyle="1" w:styleId="StyleStyleUnderline311ptBold">
    <w:name w:val="Style Style Underline3 + 11 pt Bold"/>
    <w:basedOn w:val="DefaultParagraphFont"/>
    <w:rsid w:val="00F13B4C"/>
    <w:rPr>
      <w:b/>
      <w:bCs/>
      <w:sz w:val="20"/>
      <w:u w:val="single"/>
    </w:rPr>
  </w:style>
  <w:style w:type="character" w:customStyle="1" w:styleId="StyleUnderline3">
    <w:name w:val="Style Underline3"/>
    <w:basedOn w:val="DefaultParagraphFont"/>
    <w:rsid w:val="00F13B4C"/>
    <w:rPr>
      <w:u w:val="single"/>
    </w:rPr>
  </w:style>
  <w:style w:type="paragraph" w:customStyle="1" w:styleId="Analytics">
    <w:name w:val="Analytics"/>
    <w:link w:val="AnalyticsChar"/>
    <w:uiPriority w:val="4"/>
    <w:qFormat/>
    <w:rsid w:val="00F13B4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F13B4C"/>
    <w:rPr>
      <w:rFonts w:ascii="Calibri" w:eastAsiaTheme="majorEastAsia" w:hAnsi="Calibri" w:cstheme="majorBidi"/>
      <w:b/>
      <w:iCs/>
      <w:sz w:val="26"/>
      <w:szCs w:val="28"/>
    </w:rPr>
  </w:style>
  <w:style w:type="character" w:customStyle="1" w:styleId="Style1Char1">
    <w:name w:val="Style1 Char1"/>
    <w:basedOn w:val="DefaultParagraphFont"/>
    <w:rsid w:val="00F13B4C"/>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F13B4C"/>
  </w:style>
  <w:style w:type="paragraph" w:customStyle="1" w:styleId="StyleStyle112pt">
    <w:name w:val="Style Style1 + 12 pt"/>
    <w:basedOn w:val="Normal"/>
    <w:link w:val="StyleStyle112ptChar"/>
    <w:qFormat/>
    <w:rsid w:val="00F13B4C"/>
    <w:rPr>
      <w:rFonts w:eastAsia="SimSun"/>
      <w:u w:val="single"/>
      <w:lang w:eastAsia="zh-CN"/>
    </w:rPr>
  </w:style>
  <w:style w:type="character" w:customStyle="1" w:styleId="StyleStyle112ptChar">
    <w:name w:val="Style Style1 + 12 pt Char"/>
    <w:basedOn w:val="DefaultParagraphFont"/>
    <w:link w:val="StyleStyle112pt"/>
    <w:rsid w:val="00F13B4C"/>
    <w:rPr>
      <w:rFonts w:ascii="Times New Roman" w:eastAsia="SimSun" w:hAnsi="Times New Roman" w:cs="Times New Roman"/>
      <w:u w:val="single"/>
      <w:lang w:eastAsia="zh-CN"/>
    </w:rPr>
  </w:style>
  <w:style w:type="character" w:customStyle="1" w:styleId="UnresolvedMention1">
    <w:name w:val="Unresolved Mention1"/>
    <w:basedOn w:val="DefaultParagraphFont"/>
    <w:uiPriority w:val="99"/>
    <w:unhideWhenUsed/>
    <w:rsid w:val="00F13B4C"/>
    <w:rPr>
      <w:color w:val="605E5C"/>
      <w:shd w:val="clear" w:color="auto" w:fill="E1DFDD"/>
    </w:rPr>
  </w:style>
  <w:style w:type="paragraph" w:customStyle="1" w:styleId="Nothing">
    <w:name w:val="Nothing"/>
    <w:link w:val="NothingChar"/>
    <w:uiPriority w:val="99"/>
    <w:qFormat/>
    <w:rsid w:val="00F13B4C"/>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F13B4C"/>
    <w:rPr>
      <w:rFonts w:ascii="Times New Roman" w:eastAsia="Calibri" w:hAnsi="Times New Roman" w:cs="Times New Roman"/>
      <w:sz w:val="20"/>
      <w:szCs w:val="20"/>
    </w:rPr>
  </w:style>
  <w:style w:type="paragraph" w:customStyle="1" w:styleId="AuthorDate">
    <w:name w:val="AuthorDate"/>
    <w:next w:val="Nothing"/>
    <w:link w:val="AuthorDateChar"/>
    <w:qFormat/>
    <w:rsid w:val="00F13B4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F13B4C"/>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F13B4C"/>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F13B4C"/>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F13B4C"/>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F13B4C"/>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F13B4C"/>
    <w:rPr>
      <w:rFonts w:ascii="Times New Roman" w:eastAsia="Calibri" w:hAnsi="Times New Roman" w:cs="Times New Roman"/>
    </w:rPr>
  </w:style>
  <w:style w:type="paragraph" w:styleId="Footer">
    <w:name w:val="footer"/>
    <w:basedOn w:val="Normal"/>
    <w:link w:val="FooterChar"/>
    <w:uiPriority w:val="99"/>
    <w:rsid w:val="00F13B4C"/>
    <w:pPr>
      <w:tabs>
        <w:tab w:val="center" w:pos="4680"/>
        <w:tab w:val="right" w:pos="9360"/>
      </w:tabs>
    </w:pPr>
    <w:rPr>
      <w:rFonts w:eastAsia="Calibri"/>
    </w:rPr>
  </w:style>
  <w:style w:type="character" w:customStyle="1" w:styleId="FooterChar">
    <w:name w:val="Footer Char"/>
    <w:basedOn w:val="DefaultParagraphFont"/>
    <w:link w:val="Footer"/>
    <w:uiPriority w:val="99"/>
    <w:rsid w:val="00F13B4C"/>
    <w:rPr>
      <w:rFonts w:ascii="Times New Roman" w:eastAsia="Calibri" w:hAnsi="Times New Roman" w:cs="Times New Roman"/>
    </w:rPr>
  </w:style>
  <w:style w:type="character" w:customStyle="1" w:styleId="Style8pt">
    <w:name w:val="Style 8 pt"/>
    <w:rsid w:val="00F13B4C"/>
    <w:rPr>
      <w:sz w:val="14"/>
    </w:rPr>
  </w:style>
  <w:style w:type="paragraph" w:styleId="Revision">
    <w:name w:val="Revision"/>
    <w:hidden/>
    <w:uiPriority w:val="99"/>
    <w:semiHidden/>
    <w:rsid w:val="00F13B4C"/>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F13B4C"/>
    <w:rPr>
      <w:rFonts w:eastAsia="MS Mincho"/>
      <w:b/>
      <w:sz w:val="24"/>
      <w:u w:val="single"/>
    </w:rPr>
  </w:style>
  <w:style w:type="character" w:customStyle="1" w:styleId="BoldUnderlineChar0">
    <w:name w:val="Bold Underline Char"/>
    <w:rsid w:val="00F13B4C"/>
    <w:rPr>
      <w:rFonts w:ascii="Georgia" w:hAnsi="Georgia" w:cs="Times New Roman"/>
      <w:b/>
      <w:sz w:val="20"/>
      <w:u w:val="single"/>
    </w:rPr>
  </w:style>
  <w:style w:type="character" w:styleId="PageNumber">
    <w:name w:val="page number"/>
    <w:aliases w:val="card ununderlined"/>
    <w:uiPriority w:val="99"/>
    <w:rsid w:val="00F13B4C"/>
  </w:style>
  <w:style w:type="paragraph" w:customStyle="1" w:styleId="BlockTitle">
    <w:name w:val="Block Title"/>
    <w:basedOn w:val="Heading1"/>
    <w:next w:val="Normal"/>
    <w:link w:val="BlockTitleChar"/>
    <w:uiPriority w:val="99"/>
    <w:qFormat/>
    <w:rsid w:val="00F13B4C"/>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rsid w:val="00F13B4C"/>
    <w:rPr>
      <w:rFonts w:ascii="Times New Roman" w:eastAsia="Times New Roman" w:hAnsi="Times New Roman" w:cs="Arial"/>
      <w:b/>
      <w:kern w:val="32"/>
      <w:sz w:val="28"/>
      <w:szCs w:val="32"/>
    </w:rPr>
  </w:style>
  <w:style w:type="paragraph" w:customStyle="1" w:styleId="citenon-bold">
    <w:name w:val="cite non-bold"/>
    <w:basedOn w:val="Normal"/>
    <w:link w:val="citenon-boldChar"/>
    <w:qFormat/>
    <w:rsid w:val="00F13B4C"/>
    <w:rPr>
      <w:rFonts w:eastAsia="Times New Roman"/>
      <w:szCs w:val="20"/>
    </w:rPr>
  </w:style>
  <w:style w:type="character" w:customStyle="1" w:styleId="citenon-boldChar">
    <w:name w:val="cite non-bold Char"/>
    <w:link w:val="citenon-bold"/>
    <w:rsid w:val="00F13B4C"/>
    <w:rPr>
      <w:rFonts w:ascii="Times New Roman" w:eastAsia="Times New Roman" w:hAnsi="Times New Roman" w:cs="Times New Roman"/>
      <w:szCs w:val="20"/>
    </w:rPr>
  </w:style>
  <w:style w:type="character" w:customStyle="1" w:styleId="pnumber">
    <w:name w:val="pnumber"/>
    <w:rsid w:val="00F13B4C"/>
  </w:style>
  <w:style w:type="character" w:customStyle="1" w:styleId="ital">
    <w:name w:val="ital"/>
    <w:rsid w:val="00F13B4C"/>
  </w:style>
  <w:style w:type="character" w:customStyle="1" w:styleId="orgdiv">
    <w:name w:val="orgdiv"/>
    <w:rsid w:val="00F13B4C"/>
  </w:style>
  <w:style w:type="character" w:customStyle="1" w:styleId="orgname">
    <w:name w:val="orgname"/>
    <w:rsid w:val="00F13B4C"/>
  </w:style>
  <w:style w:type="character" w:customStyle="1" w:styleId="city">
    <w:name w:val="city"/>
    <w:rsid w:val="00F13B4C"/>
  </w:style>
  <w:style w:type="character" w:customStyle="1" w:styleId="state">
    <w:name w:val="state"/>
    <w:rsid w:val="00F13B4C"/>
  </w:style>
  <w:style w:type="character" w:customStyle="1" w:styleId="country">
    <w:name w:val="country"/>
    <w:rsid w:val="00F13B4C"/>
  </w:style>
  <w:style w:type="character" w:customStyle="1" w:styleId="il">
    <w:name w:val="il"/>
    <w:rsid w:val="00F13B4C"/>
  </w:style>
  <w:style w:type="character" w:customStyle="1" w:styleId="Style8pt1">
    <w:name w:val="Style 8 pt1"/>
    <w:rsid w:val="00F13B4C"/>
    <w:rPr>
      <w:rFonts w:ascii="Georgia" w:hAnsi="Georgia" w:hint="default"/>
      <w:sz w:val="16"/>
    </w:rPr>
  </w:style>
  <w:style w:type="numbering" w:customStyle="1" w:styleId="NoList1">
    <w:name w:val="No List1"/>
    <w:next w:val="NoList"/>
    <w:uiPriority w:val="99"/>
    <w:semiHidden/>
    <w:unhideWhenUsed/>
    <w:rsid w:val="00F13B4C"/>
  </w:style>
  <w:style w:type="paragraph" w:customStyle="1" w:styleId="2909F619802848F09E01365C32F34654">
    <w:name w:val="2909F619802848F09E01365C32F34654"/>
    <w:uiPriority w:val="99"/>
    <w:qFormat/>
    <w:rsid w:val="00F13B4C"/>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F13B4C"/>
    <w:pPr>
      <w:keepNext/>
      <w:keepLines/>
    </w:pPr>
    <w:rPr>
      <w:rFonts w:eastAsia="Calibri"/>
      <w:b/>
      <w:sz w:val="24"/>
    </w:rPr>
  </w:style>
  <w:style w:type="character" w:customStyle="1" w:styleId="TagtemplateChar">
    <w:name w:val="Tagtemplate Char"/>
    <w:link w:val="Tagtemplate"/>
    <w:rsid w:val="00F13B4C"/>
    <w:rPr>
      <w:rFonts w:ascii="Times New Roman" w:eastAsia="Calibri" w:hAnsi="Times New Roman" w:cs="Times New Roman"/>
      <w:b/>
      <w:sz w:val="24"/>
    </w:rPr>
  </w:style>
  <w:style w:type="character" w:customStyle="1" w:styleId="texto1">
    <w:name w:val="texto1"/>
    <w:rsid w:val="00F13B4C"/>
  </w:style>
  <w:style w:type="character" w:customStyle="1" w:styleId="EmphasizeThis">
    <w:name w:val="EmphasizeThis"/>
    <w:rsid w:val="00F13B4C"/>
    <w:rPr>
      <w:rFonts w:ascii="Georgia" w:hAnsi="Georgia"/>
      <w:b/>
      <w:iCs/>
      <w:sz w:val="24"/>
      <w:u w:val="thick"/>
    </w:rPr>
  </w:style>
  <w:style w:type="character" w:customStyle="1" w:styleId="DebateUnderline">
    <w:name w:val="Debate Underline"/>
    <w:qFormat/>
    <w:rsid w:val="00F13B4C"/>
    <w:rPr>
      <w:rFonts w:ascii="Times New Roman" w:hAnsi="Times New Roman"/>
      <w:sz w:val="20"/>
      <w:u w:val="thick"/>
    </w:rPr>
  </w:style>
  <w:style w:type="character" w:customStyle="1" w:styleId="Author-Date">
    <w:name w:val="Author-Date"/>
    <w:qFormat/>
    <w:rsid w:val="00F13B4C"/>
    <w:rPr>
      <w:rFonts w:ascii="Georgia" w:hAnsi="Georgia"/>
      <w:b/>
      <w:sz w:val="24"/>
    </w:rPr>
  </w:style>
  <w:style w:type="character" w:customStyle="1" w:styleId="CardsChar1">
    <w:name w:val="Cards Char1"/>
    <w:locked/>
    <w:rsid w:val="00F13B4C"/>
  </w:style>
  <w:style w:type="character" w:customStyle="1" w:styleId="MicroTextChar">
    <w:name w:val="MicroText Char"/>
    <w:link w:val="MicroText"/>
    <w:rsid w:val="00F13B4C"/>
    <w:rPr>
      <w:rFonts w:ascii="Arial Narrow" w:hAnsi="Arial Narrow"/>
      <w:sz w:val="12"/>
      <w:szCs w:val="24"/>
    </w:rPr>
  </w:style>
  <w:style w:type="paragraph" w:customStyle="1" w:styleId="MicroText">
    <w:name w:val="MicroText"/>
    <w:basedOn w:val="Normal"/>
    <w:next w:val="Normal"/>
    <w:link w:val="MicroTextChar"/>
    <w:qFormat/>
    <w:rsid w:val="00F13B4C"/>
    <w:rPr>
      <w:rFonts w:ascii="Arial Narrow" w:hAnsi="Arial Narrow" w:cstheme="minorBidi"/>
      <w:sz w:val="12"/>
      <w:szCs w:val="24"/>
    </w:rPr>
  </w:style>
  <w:style w:type="paragraph" w:customStyle="1" w:styleId="UnderlineS">
    <w:name w:val="Underline S"/>
    <w:basedOn w:val="Normal"/>
    <w:link w:val="UnderlineSChar"/>
    <w:qFormat/>
    <w:rsid w:val="00F13B4C"/>
    <w:pPr>
      <w:spacing w:after="200"/>
    </w:pPr>
    <w:rPr>
      <w:rFonts w:eastAsia="Calibri"/>
      <w:u w:val="single"/>
      <w:lang w:val="x-none" w:eastAsia="zh-CN"/>
    </w:rPr>
  </w:style>
  <w:style w:type="character" w:customStyle="1" w:styleId="UnderlineSChar">
    <w:name w:val="Underline S Char"/>
    <w:link w:val="UnderlineS"/>
    <w:rsid w:val="00F13B4C"/>
    <w:rPr>
      <w:rFonts w:ascii="Times New Roman" w:eastAsia="Calibri" w:hAnsi="Times New Roman" w:cs="Times New Roman"/>
      <w:u w:val="single"/>
      <w:lang w:val="x-none" w:eastAsia="zh-CN"/>
    </w:rPr>
  </w:style>
  <w:style w:type="character" w:customStyle="1" w:styleId="BoldUnderlineCharChar">
    <w:name w:val="BoldUnderline Char Char"/>
    <w:locked/>
    <w:rsid w:val="00F13B4C"/>
    <w:rPr>
      <w:rFonts w:ascii="Calibri" w:eastAsia="Times New Roman" w:hAnsi="Calibri" w:cs="Times New Roman"/>
      <w:b/>
      <w:sz w:val="20"/>
      <w:szCs w:val="24"/>
      <w:u w:val="single"/>
    </w:rPr>
  </w:style>
  <w:style w:type="character" w:customStyle="1" w:styleId="CardChar1">
    <w:name w:val="Card Char"/>
    <w:locked/>
    <w:rsid w:val="00F13B4C"/>
    <w:rPr>
      <w:rFonts w:ascii="Calibri" w:eastAsia="Times New Roman" w:hAnsi="Calibri" w:cs="Times New Roman"/>
      <w:sz w:val="20"/>
      <w:szCs w:val="20"/>
    </w:rPr>
  </w:style>
  <w:style w:type="paragraph" w:styleId="BodyTextIndent3">
    <w:name w:val="Body Text Indent 3"/>
    <w:basedOn w:val="Normal"/>
    <w:link w:val="BodyTextIndent3Char"/>
    <w:uiPriority w:val="99"/>
    <w:rsid w:val="00F13B4C"/>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F13B4C"/>
    <w:rPr>
      <w:rFonts w:ascii="Times New Roman" w:eastAsia="Calibri" w:hAnsi="Times New Roman" w:cs="Times New Roman"/>
      <w:sz w:val="16"/>
      <w:szCs w:val="16"/>
    </w:rPr>
  </w:style>
  <w:style w:type="character" w:customStyle="1" w:styleId="A5">
    <w:name w:val="A5"/>
    <w:uiPriority w:val="99"/>
    <w:rsid w:val="00F13B4C"/>
    <w:rPr>
      <w:rFonts w:ascii="Times New Roman" w:hAnsi="Times New Roman" w:cs="Times New Roman"/>
      <w:color w:val="000000"/>
      <w:sz w:val="13"/>
      <w:szCs w:val="13"/>
    </w:rPr>
  </w:style>
  <w:style w:type="paragraph" w:styleId="BodyText">
    <w:name w:val="Body Text"/>
    <w:aliases w:val="BT"/>
    <w:basedOn w:val="Normal"/>
    <w:link w:val="BodyTextChar"/>
    <w:qFormat/>
    <w:rsid w:val="00F13B4C"/>
    <w:rPr>
      <w:rFonts w:eastAsia="Times New Roman"/>
      <w:sz w:val="16"/>
      <w:szCs w:val="20"/>
    </w:rPr>
  </w:style>
  <w:style w:type="character" w:customStyle="1" w:styleId="BodyTextChar">
    <w:name w:val="Body Text Char"/>
    <w:aliases w:val="BT Char"/>
    <w:basedOn w:val="DefaultParagraphFont"/>
    <w:link w:val="BodyText"/>
    <w:rsid w:val="00F13B4C"/>
    <w:rPr>
      <w:rFonts w:ascii="Times New Roman" w:eastAsia="Times New Roman" w:hAnsi="Times New Roman" w:cs="Times New Roman"/>
      <w:sz w:val="16"/>
      <w:szCs w:val="20"/>
    </w:rPr>
  </w:style>
  <w:style w:type="paragraph" w:styleId="BodyText2">
    <w:name w:val="Body Text 2"/>
    <w:basedOn w:val="Normal"/>
    <w:link w:val="BodyText2Char"/>
    <w:rsid w:val="00F13B4C"/>
    <w:rPr>
      <w:rFonts w:eastAsia="Times New Roman"/>
      <w:sz w:val="18"/>
      <w:szCs w:val="20"/>
    </w:rPr>
  </w:style>
  <w:style w:type="character" w:customStyle="1" w:styleId="BodyText2Char">
    <w:name w:val="Body Text 2 Char"/>
    <w:basedOn w:val="DefaultParagraphFont"/>
    <w:link w:val="BodyText2"/>
    <w:rsid w:val="00F13B4C"/>
    <w:rPr>
      <w:rFonts w:ascii="Times New Roman" w:eastAsia="Times New Roman" w:hAnsi="Times New Roman" w:cs="Times New Roman"/>
      <w:sz w:val="18"/>
      <w:szCs w:val="20"/>
    </w:rPr>
  </w:style>
  <w:style w:type="character" w:customStyle="1" w:styleId="smallChar0">
    <w:name w:val="small Char"/>
    <w:rsid w:val="00F13B4C"/>
    <w:rPr>
      <w:rFonts w:eastAsia="Calibri"/>
      <w:sz w:val="16"/>
      <w:szCs w:val="22"/>
      <w:lang w:val="en-US" w:eastAsia="en-US" w:bidi="ar-SA"/>
    </w:rPr>
  </w:style>
  <w:style w:type="character" w:customStyle="1" w:styleId="CardTextChar0">
    <w:name w:val="Card Text Char"/>
    <w:rsid w:val="00F13B4C"/>
    <w:rPr>
      <w:rFonts w:ascii="Georgia" w:hAnsi="Georgia" w:cs="Times New Roman"/>
      <w:sz w:val="24"/>
    </w:rPr>
  </w:style>
  <w:style w:type="character" w:customStyle="1" w:styleId="underline20">
    <w:name w:val="underline2"/>
    <w:rsid w:val="00F13B4C"/>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F13B4C"/>
    <w:rPr>
      <w:rFonts w:eastAsia="Times New Roman"/>
      <w:kern w:val="32"/>
      <w:szCs w:val="20"/>
    </w:rPr>
  </w:style>
  <w:style w:type="character" w:customStyle="1" w:styleId="StyleUnderlineBold">
    <w:name w:val="Style Underline + Bold"/>
    <w:rsid w:val="00F13B4C"/>
    <w:rPr>
      <w:b/>
      <w:bCs/>
      <w:u w:val="single"/>
    </w:rPr>
  </w:style>
  <w:style w:type="character" w:customStyle="1" w:styleId="st">
    <w:name w:val="st"/>
    <w:rsid w:val="00F13B4C"/>
  </w:style>
  <w:style w:type="character" w:customStyle="1" w:styleId="Underline-Highlighted">
    <w:name w:val="Underline-Highlighted"/>
    <w:uiPriority w:val="1"/>
    <w:qFormat/>
    <w:rsid w:val="00F13B4C"/>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F13B4C"/>
    <w:rPr>
      <w:rFonts w:ascii="Arial Narrow" w:hAnsi="Arial Narrow"/>
      <w:b/>
      <w:sz w:val="26"/>
      <w:szCs w:val="24"/>
    </w:rPr>
  </w:style>
  <w:style w:type="character" w:customStyle="1" w:styleId="CardText1Char">
    <w:name w:val="Card Text 1 Char"/>
    <w:link w:val="CardText1"/>
    <w:rsid w:val="00F13B4C"/>
    <w:rPr>
      <w:rFonts w:ascii="Arial Narrow" w:hAnsi="Arial Narrow"/>
      <w:color w:val="000000"/>
      <w:u w:val="single"/>
    </w:rPr>
  </w:style>
  <w:style w:type="character" w:customStyle="1" w:styleId="CardText2Char">
    <w:name w:val="Card Text 2 Char"/>
    <w:link w:val="CardText2"/>
    <w:rsid w:val="00F13B4C"/>
    <w:rPr>
      <w:rFonts w:ascii="Arial Narrow" w:hAnsi="Arial Narrow"/>
      <w:b/>
      <w:color w:val="000000"/>
      <w:u w:val="single"/>
    </w:rPr>
  </w:style>
  <w:style w:type="character" w:customStyle="1" w:styleId="SmallText">
    <w:name w:val="SmallText"/>
    <w:rsid w:val="00F13B4C"/>
    <w:rPr>
      <w:color w:val="000000"/>
    </w:rPr>
  </w:style>
  <w:style w:type="character" w:customStyle="1" w:styleId="CitesChar1">
    <w:name w:val="Cites Char1"/>
    <w:rsid w:val="00F13B4C"/>
    <w:rPr>
      <w:b/>
      <w:szCs w:val="24"/>
      <w:u w:val="single"/>
      <w:lang w:val="en-US" w:eastAsia="en-US" w:bidi="ar-SA"/>
    </w:rPr>
  </w:style>
  <w:style w:type="character" w:customStyle="1" w:styleId="CardUnderlinedChar">
    <w:name w:val="Card Underlined Char"/>
    <w:rsid w:val="00F13B4C"/>
    <w:rPr>
      <w:rFonts w:ascii="Arial Narrow" w:hAnsi="Arial Narrow"/>
      <w:sz w:val="22"/>
      <w:szCs w:val="24"/>
      <w:u w:val="single"/>
      <w:lang w:val="en-US" w:eastAsia="en-US" w:bidi="ar-SA"/>
    </w:rPr>
  </w:style>
  <w:style w:type="paragraph" w:customStyle="1" w:styleId="TagCite">
    <w:name w:val="TagCite"/>
    <w:basedOn w:val="Normal"/>
    <w:uiPriority w:val="99"/>
    <w:qFormat/>
    <w:rsid w:val="00F13B4C"/>
    <w:rPr>
      <w:rFonts w:ascii="Garamond" w:eastAsia="Times New Roman" w:hAnsi="Garamond"/>
      <w:b/>
      <w:sz w:val="24"/>
    </w:rPr>
  </w:style>
  <w:style w:type="paragraph" w:customStyle="1" w:styleId="HeadingsBase">
    <w:name w:val="Headings Base"/>
    <w:basedOn w:val="Normal"/>
    <w:link w:val="HeadingsBaseChar"/>
    <w:qFormat/>
    <w:rsid w:val="00F13B4C"/>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F13B4C"/>
    <w:rPr>
      <w:rFonts w:ascii="Times New Roman" w:eastAsia="Times New Roman" w:hAnsi="Times New Roman" w:cs="Times New Roman"/>
      <w:b/>
      <w:kern w:val="32"/>
      <w:sz w:val="32"/>
      <w:szCs w:val="20"/>
    </w:rPr>
  </w:style>
  <w:style w:type="character" w:customStyle="1" w:styleId="underline3">
    <w:name w:val="underline3"/>
    <w:rsid w:val="00F13B4C"/>
    <w:rPr>
      <w:u w:val="single"/>
      <w:bdr w:val="none" w:sz="0" w:space="0" w:color="auto"/>
      <w:shd w:val="clear" w:color="auto" w:fill="FFFF00"/>
    </w:rPr>
  </w:style>
  <w:style w:type="paragraph" w:customStyle="1" w:styleId="HeadingFake">
    <w:name w:val="Heading Fake"/>
    <w:basedOn w:val="Heading3"/>
    <w:uiPriority w:val="99"/>
    <w:qFormat/>
    <w:rsid w:val="00F13B4C"/>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F13B4C"/>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F13B4C"/>
  </w:style>
  <w:style w:type="paragraph" w:customStyle="1" w:styleId="SchoolWorksCited">
    <w:name w:val="School Works Cited"/>
    <w:basedOn w:val="SchoolPaper"/>
    <w:uiPriority w:val="99"/>
    <w:qFormat/>
    <w:rsid w:val="00F13B4C"/>
  </w:style>
  <w:style w:type="paragraph" w:styleId="TOC2">
    <w:name w:val="toc 2"/>
    <w:basedOn w:val="Normal"/>
    <w:next w:val="Normal"/>
    <w:uiPriority w:val="39"/>
    <w:qFormat/>
    <w:rsid w:val="00F13B4C"/>
    <w:pPr>
      <w:ind w:left="200"/>
    </w:pPr>
    <w:rPr>
      <w:rFonts w:eastAsia="Times New Roman"/>
      <w:b/>
      <w:kern w:val="32"/>
      <w:szCs w:val="20"/>
    </w:rPr>
  </w:style>
  <w:style w:type="paragraph" w:customStyle="1" w:styleId="BlockQuote">
    <w:name w:val="Block Quote"/>
    <w:basedOn w:val="Normal"/>
    <w:uiPriority w:val="99"/>
    <w:qFormat/>
    <w:rsid w:val="00F13B4C"/>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F13B4C"/>
    <w:rPr>
      <w:rFonts w:ascii="Lucida Grande" w:hAnsi="Lucida Grande" w:cs="Lucida Grande"/>
      <w:sz w:val="24"/>
    </w:rPr>
  </w:style>
  <w:style w:type="character" w:customStyle="1" w:styleId="DocumentMapChar">
    <w:name w:val="Document Map Char"/>
    <w:basedOn w:val="DefaultParagraphFont"/>
    <w:link w:val="DocumentMap"/>
    <w:uiPriority w:val="99"/>
    <w:rsid w:val="00F13B4C"/>
    <w:rPr>
      <w:rFonts w:ascii="Lucida Grande" w:hAnsi="Lucida Grande" w:cs="Lucida Grande"/>
      <w:sz w:val="24"/>
    </w:rPr>
  </w:style>
  <w:style w:type="character" w:customStyle="1" w:styleId="menu">
    <w:name w:val="menu"/>
    <w:rsid w:val="00F13B4C"/>
  </w:style>
  <w:style w:type="paragraph" w:customStyle="1" w:styleId="PaperBody">
    <w:name w:val="Paper Body"/>
    <w:basedOn w:val="Normal"/>
    <w:uiPriority w:val="99"/>
    <w:qFormat/>
    <w:rsid w:val="00F13B4C"/>
    <w:pPr>
      <w:spacing w:line="480" w:lineRule="auto"/>
      <w:ind w:firstLine="720"/>
    </w:pPr>
    <w:rPr>
      <w:rFonts w:eastAsia="Times New Roman"/>
      <w:kern w:val="32"/>
    </w:rPr>
  </w:style>
  <w:style w:type="paragraph" w:customStyle="1" w:styleId="PaperCitation">
    <w:name w:val="Paper Citation"/>
    <w:basedOn w:val="Normal"/>
    <w:uiPriority w:val="99"/>
    <w:qFormat/>
    <w:rsid w:val="00F13B4C"/>
    <w:pPr>
      <w:spacing w:line="480" w:lineRule="auto"/>
      <w:ind w:left="720" w:hanging="720"/>
    </w:pPr>
    <w:rPr>
      <w:rFonts w:eastAsia="Times New Roman"/>
      <w:kern w:val="32"/>
      <w:szCs w:val="20"/>
    </w:rPr>
  </w:style>
  <w:style w:type="character" w:customStyle="1" w:styleId="Emphasis2">
    <w:name w:val="Emphasis2"/>
    <w:rsid w:val="00F13B4C"/>
    <w:rPr>
      <w:rFonts w:ascii="Franklin Gothic Heavy" w:hAnsi="Franklin Gothic Heavy"/>
      <w:u w:val="single"/>
    </w:rPr>
  </w:style>
  <w:style w:type="paragraph" w:customStyle="1" w:styleId="hat">
    <w:name w:val="hat"/>
    <w:basedOn w:val="Heading1"/>
    <w:link w:val="hatChar"/>
    <w:qFormat/>
    <w:rsid w:val="00F13B4C"/>
    <w:pPr>
      <w:suppressAutoHyphens/>
      <w:spacing w:before="6600" w:after="240"/>
    </w:pPr>
    <w:rPr>
      <w:rFonts w:eastAsia="Times New Roman" w:cs="Arial"/>
      <w:kern w:val="32"/>
    </w:rPr>
  </w:style>
  <w:style w:type="character" w:customStyle="1" w:styleId="hatChar">
    <w:name w:val="hat Char"/>
    <w:link w:val="hat"/>
    <w:rsid w:val="00F13B4C"/>
    <w:rPr>
      <w:rFonts w:ascii="Times New Roman" w:eastAsia="Times New Roman" w:hAnsi="Times New Roman" w:cs="Arial"/>
      <w:b/>
      <w:kern w:val="32"/>
      <w:sz w:val="52"/>
      <w:szCs w:val="32"/>
    </w:rPr>
  </w:style>
  <w:style w:type="character" w:customStyle="1" w:styleId="BoldUnderlining">
    <w:name w:val="Bold Underlining"/>
    <w:rsid w:val="00F13B4C"/>
    <w:rPr>
      <w:b/>
      <w:u w:val="single"/>
    </w:rPr>
  </w:style>
  <w:style w:type="paragraph" w:styleId="TOC4">
    <w:name w:val="toc 4"/>
    <w:basedOn w:val="Normal"/>
    <w:next w:val="Normal"/>
    <w:autoRedefine/>
    <w:uiPriority w:val="39"/>
    <w:rsid w:val="00F13B4C"/>
    <w:pPr>
      <w:spacing w:after="100"/>
      <w:ind w:left="600"/>
    </w:pPr>
    <w:rPr>
      <w:rFonts w:eastAsia="Times New Roman"/>
      <w:kern w:val="32"/>
      <w:szCs w:val="20"/>
    </w:rPr>
  </w:style>
  <w:style w:type="paragraph" w:styleId="TOC5">
    <w:name w:val="toc 5"/>
    <w:basedOn w:val="Normal"/>
    <w:next w:val="Normal"/>
    <w:autoRedefine/>
    <w:uiPriority w:val="39"/>
    <w:rsid w:val="00F13B4C"/>
    <w:pPr>
      <w:spacing w:after="100"/>
      <w:ind w:left="800"/>
    </w:pPr>
    <w:rPr>
      <w:rFonts w:eastAsia="Times New Roman"/>
      <w:kern w:val="32"/>
      <w:szCs w:val="20"/>
    </w:rPr>
  </w:style>
  <w:style w:type="paragraph" w:styleId="TOC6">
    <w:name w:val="toc 6"/>
    <w:basedOn w:val="Normal"/>
    <w:next w:val="Normal"/>
    <w:autoRedefine/>
    <w:uiPriority w:val="39"/>
    <w:rsid w:val="00F13B4C"/>
    <w:pPr>
      <w:spacing w:after="100"/>
      <w:ind w:left="1000"/>
    </w:pPr>
    <w:rPr>
      <w:rFonts w:eastAsia="Times New Roman"/>
      <w:kern w:val="32"/>
      <w:szCs w:val="20"/>
    </w:rPr>
  </w:style>
  <w:style w:type="paragraph" w:styleId="TOC7">
    <w:name w:val="toc 7"/>
    <w:basedOn w:val="Normal"/>
    <w:next w:val="Normal"/>
    <w:autoRedefine/>
    <w:uiPriority w:val="39"/>
    <w:rsid w:val="00F13B4C"/>
    <w:pPr>
      <w:spacing w:after="100"/>
      <w:ind w:left="1200"/>
    </w:pPr>
    <w:rPr>
      <w:rFonts w:eastAsia="Times New Roman"/>
      <w:kern w:val="32"/>
      <w:szCs w:val="20"/>
    </w:rPr>
  </w:style>
  <w:style w:type="paragraph" w:styleId="TOC8">
    <w:name w:val="toc 8"/>
    <w:basedOn w:val="Normal"/>
    <w:next w:val="Normal"/>
    <w:autoRedefine/>
    <w:uiPriority w:val="39"/>
    <w:rsid w:val="00F13B4C"/>
    <w:pPr>
      <w:spacing w:after="100"/>
      <w:ind w:left="1400"/>
    </w:pPr>
    <w:rPr>
      <w:rFonts w:eastAsia="Times New Roman"/>
      <w:kern w:val="32"/>
      <w:szCs w:val="20"/>
    </w:rPr>
  </w:style>
  <w:style w:type="paragraph" w:styleId="TOC9">
    <w:name w:val="toc 9"/>
    <w:basedOn w:val="Normal"/>
    <w:next w:val="Normal"/>
    <w:autoRedefine/>
    <w:uiPriority w:val="39"/>
    <w:rsid w:val="00F13B4C"/>
    <w:pPr>
      <w:spacing w:after="100"/>
      <w:ind w:left="1600"/>
    </w:pPr>
    <w:rPr>
      <w:rFonts w:eastAsia="Times New Roman"/>
      <w:kern w:val="32"/>
      <w:szCs w:val="20"/>
    </w:rPr>
  </w:style>
  <w:style w:type="paragraph" w:customStyle="1" w:styleId="WW-Default">
    <w:name w:val="WW-Default"/>
    <w:uiPriority w:val="99"/>
    <w:qFormat/>
    <w:rsid w:val="00F13B4C"/>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F13B4C"/>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F13B4C"/>
    <w:rPr>
      <w:rFonts w:ascii="Cambria" w:eastAsia="Times New Roman" w:hAnsi="Cambria" w:cs="Times New Roman"/>
      <w:i/>
      <w:iCs/>
      <w:color w:val="4F81BD"/>
      <w:spacing w:val="15"/>
      <w:sz w:val="24"/>
    </w:rPr>
  </w:style>
  <w:style w:type="paragraph" w:styleId="TOC3">
    <w:name w:val="toc 3"/>
    <w:basedOn w:val="Normal"/>
    <w:next w:val="Normal"/>
    <w:uiPriority w:val="39"/>
    <w:qFormat/>
    <w:rsid w:val="00F13B4C"/>
    <w:pPr>
      <w:ind w:left="400"/>
    </w:pPr>
    <w:rPr>
      <w:rFonts w:eastAsia="Times New Roman"/>
      <w:kern w:val="32"/>
      <w:szCs w:val="20"/>
    </w:rPr>
  </w:style>
  <w:style w:type="table" w:styleId="TableGrid">
    <w:name w:val="Table Grid"/>
    <w:basedOn w:val="TableNormal"/>
    <w:rsid w:val="00F13B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F13B4C"/>
  </w:style>
  <w:style w:type="character" w:customStyle="1" w:styleId="storyby">
    <w:name w:val="storyby"/>
    <w:rsid w:val="00F13B4C"/>
  </w:style>
  <w:style w:type="character" w:customStyle="1" w:styleId="7TimesNewRoman">
    <w:name w:val="7 Times New Roman"/>
    <w:rsid w:val="00F13B4C"/>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F13B4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F13B4C"/>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F13B4C"/>
    <w:rPr>
      <w:kern w:val="32"/>
      <w:sz w:val="24"/>
    </w:rPr>
  </w:style>
  <w:style w:type="character" w:customStyle="1" w:styleId="CitesChar2">
    <w:name w:val="Cites Char2"/>
    <w:locked/>
    <w:rsid w:val="00F13B4C"/>
    <w:rPr>
      <w:rFonts w:ascii="Times New Roman" w:eastAsia="Times New Roman" w:hAnsi="Times New Roman"/>
      <w:b/>
      <w:bCs/>
    </w:rPr>
  </w:style>
  <w:style w:type="character" w:customStyle="1" w:styleId="itxtrst">
    <w:name w:val="itxtrst"/>
    <w:rsid w:val="00F13B4C"/>
  </w:style>
  <w:style w:type="character" w:customStyle="1" w:styleId="A-Underlining">
    <w:name w:val="A-Underlining"/>
    <w:rsid w:val="00F13B4C"/>
    <w:rPr>
      <w:rFonts w:ascii="Garamond" w:hAnsi="Garamond"/>
      <w:color w:val="auto"/>
      <w:sz w:val="24"/>
      <w:u w:val="single"/>
    </w:rPr>
  </w:style>
  <w:style w:type="paragraph" w:customStyle="1" w:styleId="B-TagCite">
    <w:name w:val="B-TagCite"/>
    <w:uiPriority w:val="99"/>
    <w:qFormat/>
    <w:rsid w:val="00F13B4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F13B4C"/>
    <w:rPr>
      <w:b/>
      <w:noProof w:val="0"/>
      <w:sz w:val="22"/>
      <w:lang w:val="en-US" w:eastAsia="en-US" w:bidi="ar-SA"/>
    </w:rPr>
  </w:style>
  <w:style w:type="character" w:customStyle="1" w:styleId="fn">
    <w:name w:val="fn"/>
    <w:rsid w:val="00F13B4C"/>
  </w:style>
  <w:style w:type="character" w:customStyle="1" w:styleId="newsmain">
    <w:name w:val="news_main"/>
    <w:rsid w:val="00F13B4C"/>
  </w:style>
  <w:style w:type="paragraph" w:customStyle="1" w:styleId="UnderlinedText">
    <w:name w:val="Underlined Text"/>
    <w:basedOn w:val="Normal"/>
    <w:autoRedefine/>
    <w:uiPriority w:val="99"/>
    <w:qFormat/>
    <w:rsid w:val="00F13B4C"/>
    <w:pPr>
      <w:jc w:val="both"/>
    </w:pPr>
    <w:rPr>
      <w:rFonts w:eastAsia="Calibri"/>
      <w:b/>
      <w:sz w:val="24"/>
    </w:rPr>
  </w:style>
  <w:style w:type="character" w:customStyle="1" w:styleId="verdana">
    <w:name w:val="verdana"/>
    <w:rsid w:val="00F13B4C"/>
  </w:style>
  <w:style w:type="character" w:customStyle="1" w:styleId="vitstoryheadline">
    <w:name w:val="vitstoryheadline"/>
    <w:rsid w:val="00F13B4C"/>
  </w:style>
  <w:style w:type="paragraph" w:customStyle="1" w:styleId="NormalText">
    <w:name w:val="Normal Text"/>
    <w:basedOn w:val="Normal"/>
    <w:link w:val="NormalTextChar"/>
    <w:autoRedefine/>
    <w:qFormat/>
    <w:rsid w:val="00F13B4C"/>
    <w:pPr>
      <w:jc w:val="both"/>
    </w:pPr>
    <w:rPr>
      <w:rFonts w:eastAsia="Times New Roman"/>
      <w:szCs w:val="26"/>
      <w:lang w:val="x-none" w:eastAsia="ja-JP"/>
    </w:rPr>
  </w:style>
  <w:style w:type="character" w:customStyle="1" w:styleId="NormalTextChar">
    <w:name w:val="Normal Text Char"/>
    <w:link w:val="NormalText"/>
    <w:rsid w:val="00F13B4C"/>
    <w:rPr>
      <w:rFonts w:ascii="Times New Roman" w:eastAsia="Times New Roman" w:hAnsi="Times New Roman" w:cs="Times New Roman"/>
      <w:szCs w:val="26"/>
      <w:lang w:val="x-none" w:eastAsia="ja-JP"/>
    </w:rPr>
  </w:style>
  <w:style w:type="character" w:customStyle="1" w:styleId="AuthorDate0">
    <w:name w:val="Author Date"/>
    <w:rsid w:val="00F13B4C"/>
    <w:rPr>
      <w:b/>
      <w:sz w:val="24"/>
      <w:u w:val="thick"/>
    </w:rPr>
  </w:style>
  <w:style w:type="paragraph" w:customStyle="1" w:styleId="HotRoute">
    <w:name w:val="Hot Route!"/>
    <w:basedOn w:val="Normal"/>
    <w:link w:val="HotRouteChar"/>
    <w:uiPriority w:val="99"/>
    <w:qFormat/>
    <w:rsid w:val="00F13B4C"/>
    <w:pPr>
      <w:ind w:left="144"/>
    </w:pPr>
    <w:rPr>
      <w:rFonts w:eastAsia="Times New Roman"/>
    </w:rPr>
  </w:style>
  <w:style w:type="character" w:customStyle="1" w:styleId="UnderlinedTextCharChar">
    <w:name w:val="Underlined Text Char Char"/>
    <w:rsid w:val="00F13B4C"/>
    <w:rPr>
      <w:rFonts w:cs="Arial"/>
      <w:bCs/>
      <w:noProof w:val="0"/>
      <w:szCs w:val="26"/>
      <w:u w:val="single"/>
      <w:lang w:val="en-US" w:eastAsia="en-US" w:bidi="ar-SA"/>
    </w:rPr>
  </w:style>
  <w:style w:type="character" w:customStyle="1" w:styleId="DocumentMapChar1">
    <w:name w:val="Document Map Char1"/>
    <w:uiPriority w:val="99"/>
    <w:rsid w:val="00F13B4C"/>
    <w:rPr>
      <w:rFonts w:ascii="Tahoma" w:hAnsi="Tahoma" w:cs="Tahoma"/>
      <w:sz w:val="16"/>
      <w:szCs w:val="16"/>
    </w:rPr>
  </w:style>
  <w:style w:type="character" w:customStyle="1" w:styleId="Author">
    <w:name w:val="Author"/>
    <w:aliases w:val="Style Date"/>
    <w:qFormat/>
    <w:rsid w:val="00F13B4C"/>
    <w:rPr>
      <w:b/>
      <w:sz w:val="24"/>
    </w:rPr>
  </w:style>
  <w:style w:type="character" w:customStyle="1" w:styleId="author0">
    <w:name w:val="author"/>
    <w:rsid w:val="00F13B4C"/>
    <w:rPr>
      <w:rFonts w:ascii="Times New Roman" w:hAnsi="Times New Roman"/>
      <w:b/>
      <w:sz w:val="24"/>
    </w:rPr>
  </w:style>
  <w:style w:type="character" w:customStyle="1" w:styleId="articletitle">
    <w:name w:val="articletitle"/>
    <w:rsid w:val="00F13B4C"/>
    <w:rPr>
      <w:rFonts w:cs="Times New Roman"/>
    </w:rPr>
  </w:style>
  <w:style w:type="character" w:customStyle="1" w:styleId="6pointChar">
    <w:name w:val="6 point Char"/>
    <w:rsid w:val="00F13B4C"/>
    <w:rPr>
      <w:rFonts w:cs="Times New Roman"/>
      <w:sz w:val="12"/>
      <w:lang w:val="en-US" w:eastAsia="en-US"/>
    </w:rPr>
  </w:style>
  <w:style w:type="character" w:customStyle="1" w:styleId="term1">
    <w:name w:val="term1"/>
    <w:rsid w:val="00F13B4C"/>
    <w:rPr>
      <w:b/>
      <w:bCs/>
    </w:rPr>
  </w:style>
  <w:style w:type="paragraph" w:customStyle="1" w:styleId="Minimize">
    <w:name w:val="Minimize"/>
    <w:basedOn w:val="Normal"/>
    <w:next w:val="Normal"/>
    <w:qFormat/>
    <w:rsid w:val="00F13B4C"/>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F13B4C"/>
    <w:rPr>
      <w:sz w:val="12"/>
      <w:szCs w:val="24"/>
    </w:rPr>
  </w:style>
  <w:style w:type="character" w:customStyle="1" w:styleId="StyleThickunderline">
    <w:name w:val="Style Thick underline"/>
    <w:qFormat/>
    <w:rsid w:val="00F13B4C"/>
    <w:rPr>
      <w:u w:val="thick"/>
    </w:rPr>
  </w:style>
  <w:style w:type="character" w:customStyle="1" w:styleId="UnderlineTextChar">
    <w:name w:val="Underline Text Char"/>
    <w:link w:val="UnderlineText"/>
    <w:rsid w:val="00F13B4C"/>
    <w:rPr>
      <w:szCs w:val="24"/>
      <w:u w:val="single"/>
    </w:rPr>
  </w:style>
  <w:style w:type="numbering" w:customStyle="1" w:styleId="NoList2">
    <w:name w:val="No List2"/>
    <w:next w:val="NoList"/>
    <w:uiPriority w:val="99"/>
    <w:semiHidden/>
    <w:rsid w:val="00F13B4C"/>
  </w:style>
  <w:style w:type="paragraph" w:customStyle="1" w:styleId="underlined">
    <w:name w:val="underlined"/>
    <w:next w:val="Normal"/>
    <w:link w:val="underlinedChar"/>
    <w:autoRedefine/>
    <w:qFormat/>
    <w:rsid w:val="00F13B4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13B4C"/>
    <w:rPr>
      <w:rFonts w:ascii="Times New Roman" w:eastAsia="Malgun Gothic" w:hAnsi="Times New Roman" w:cs="Times New Roman"/>
      <w:sz w:val="24"/>
      <w:szCs w:val="24"/>
      <w:u w:val="single"/>
    </w:rPr>
  </w:style>
  <w:style w:type="character" w:customStyle="1" w:styleId="Box">
    <w:name w:val="Box!"/>
    <w:uiPriority w:val="1"/>
    <w:rsid w:val="00F13B4C"/>
    <w:rPr>
      <w:rFonts w:ascii="Garamond" w:hAnsi="Garamond"/>
      <w:sz w:val="24"/>
      <w:u w:val="single"/>
      <w:bdr w:val="single" w:sz="4" w:space="0" w:color="auto"/>
    </w:rPr>
  </w:style>
  <w:style w:type="character" w:customStyle="1" w:styleId="citechar">
    <w:name w:val="citechar"/>
    <w:rsid w:val="00F13B4C"/>
  </w:style>
  <w:style w:type="character" w:customStyle="1" w:styleId="underlinechar">
    <w:name w:val="underlinechar"/>
    <w:rsid w:val="00F13B4C"/>
  </w:style>
  <w:style w:type="character" w:customStyle="1" w:styleId="CardUnderlineChar">
    <w:name w:val="Card Underline Char"/>
    <w:rsid w:val="00F13B4C"/>
    <w:rPr>
      <w:szCs w:val="24"/>
      <w:u w:val="single"/>
      <w:lang w:val="en-US" w:eastAsia="en-US" w:bidi="ar-SA"/>
    </w:rPr>
  </w:style>
  <w:style w:type="paragraph" w:customStyle="1" w:styleId="Default">
    <w:name w:val="Default"/>
    <w:uiPriority w:val="99"/>
    <w:qFormat/>
    <w:rsid w:val="00F13B4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F13B4C"/>
  </w:style>
  <w:style w:type="character" w:customStyle="1" w:styleId="tagciteChar">
    <w:name w:val="tag/cite Char"/>
    <w:rsid w:val="00F13B4C"/>
    <w:rPr>
      <w:b/>
      <w:sz w:val="24"/>
      <w:lang w:val="en-US" w:eastAsia="en-US" w:bidi="ar-SA"/>
    </w:rPr>
  </w:style>
  <w:style w:type="character" w:customStyle="1" w:styleId="8pointChar">
    <w:name w:val="8 point Char"/>
    <w:rsid w:val="00F13B4C"/>
    <w:rPr>
      <w:sz w:val="16"/>
      <w:lang w:val="en-US" w:eastAsia="en-US" w:bidi="ar-SA"/>
    </w:rPr>
  </w:style>
  <w:style w:type="character" w:customStyle="1" w:styleId="BoldText12pt">
    <w:name w:val="Bold Text 12 pt"/>
    <w:rsid w:val="00F13B4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F13B4C"/>
  </w:style>
  <w:style w:type="paragraph" w:customStyle="1" w:styleId="Ununderlined">
    <w:name w:val="Ununderlined"/>
    <w:basedOn w:val="Normal"/>
    <w:link w:val="UnunderlinedChar"/>
    <w:qFormat/>
    <w:rsid w:val="00F13B4C"/>
    <w:pPr>
      <w:jc w:val="both"/>
    </w:pPr>
    <w:rPr>
      <w:rFonts w:eastAsia="SimSun"/>
      <w:sz w:val="12"/>
    </w:rPr>
  </w:style>
  <w:style w:type="character" w:customStyle="1" w:styleId="UnunderlinedChar">
    <w:name w:val="Ununderlined Char"/>
    <w:link w:val="Ununderlined"/>
    <w:rsid w:val="00F13B4C"/>
    <w:rPr>
      <w:rFonts w:ascii="Times New Roman" w:eastAsia="SimSun" w:hAnsi="Times New Roman" w:cs="Times New Roman"/>
      <w:sz w:val="12"/>
    </w:rPr>
  </w:style>
  <w:style w:type="paragraph" w:customStyle="1" w:styleId="Highlighting">
    <w:name w:val="Highlighting"/>
    <w:basedOn w:val="Normal"/>
    <w:link w:val="HighlightingChar"/>
    <w:autoRedefine/>
    <w:qFormat/>
    <w:rsid w:val="00F13B4C"/>
    <w:rPr>
      <w:rFonts w:eastAsia="SimSun"/>
      <w:sz w:val="24"/>
      <w:u w:val="thick"/>
    </w:rPr>
  </w:style>
  <w:style w:type="character" w:customStyle="1" w:styleId="HighlightingChar">
    <w:name w:val="Highlighting Char"/>
    <w:link w:val="Highlighting"/>
    <w:rsid w:val="00F13B4C"/>
    <w:rPr>
      <w:rFonts w:ascii="Times New Roman" w:eastAsia="SimSun" w:hAnsi="Times New Roman" w:cs="Times New Roman"/>
      <w:sz w:val="24"/>
      <w:u w:val="thick"/>
    </w:rPr>
  </w:style>
  <w:style w:type="paragraph" w:customStyle="1" w:styleId="evidencetext">
    <w:name w:val="evidence text"/>
    <w:basedOn w:val="Normal"/>
    <w:next w:val="Normal"/>
    <w:link w:val="evidencetextChar1"/>
    <w:uiPriority w:val="99"/>
    <w:qFormat/>
    <w:rsid w:val="00F13B4C"/>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F13B4C"/>
    <w:rPr>
      <w:rFonts w:ascii="Times New Roman" w:eastAsia="Times New Roman" w:hAnsi="Times New Roman" w:cs="Times New Roman"/>
      <w:color w:val="000000"/>
      <w:sz w:val="16"/>
      <w:lang w:val="x-none" w:eastAsia="x-none"/>
    </w:rPr>
  </w:style>
  <w:style w:type="character" w:customStyle="1" w:styleId="highlight2">
    <w:name w:val="highlight2"/>
    <w:rsid w:val="00F13B4C"/>
    <w:rPr>
      <w:rFonts w:ascii="Arial" w:hAnsi="Arial"/>
      <w:b/>
      <w:sz w:val="19"/>
      <w:u w:val="thick"/>
      <w:bdr w:val="none" w:sz="0" w:space="0" w:color="auto"/>
      <w:shd w:val="clear" w:color="auto" w:fill="auto"/>
    </w:rPr>
  </w:style>
  <w:style w:type="character" w:customStyle="1" w:styleId="box0">
    <w:name w:val="box"/>
    <w:rsid w:val="00F13B4C"/>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F13B4C"/>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F13B4C"/>
    <w:rPr>
      <w:rFonts w:ascii="Times New Roman" w:eastAsia="Times New Roman" w:hAnsi="Times New Roman" w:cs="Arial"/>
      <w:iCs/>
      <w:smallCaps/>
      <w:sz w:val="20"/>
      <w:szCs w:val="20"/>
      <w:u w:val="double"/>
    </w:rPr>
  </w:style>
  <w:style w:type="character" w:customStyle="1" w:styleId="CharacterStyle1">
    <w:name w:val="Character Style 1"/>
    <w:rsid w:val="00F13B4C"/>
    <w:rPr>
      <w:rFonts w:ascii="Tahoma" w:hAnsi="Tahoma" w:cs="Tahoma" w:hint="default"/>
      <w:sz w:val="18"/>
      <w:szCs w:val="18"/>
    </w:rPr>
  </w:style>
  <w:style w:type="character" w:customStyle="1" w:styleId="UnderlineStyleChar7">
    <w:name w:val="Underline Style Char7"/>
    <w:rsid w:val="00F13B4C"/>
    <w:rPr>
      <w:rFonts w:ascii="Garamond" w:hAnsi="Garamond" w:hint="default"/>
      <w:sz w:val="22"/>
      <w:szCs w:val="24"/>
      <w:u w:val="single"/>
      <w:lang w:val="en-US" w:eastAsia="en-US" w:bidi="ar-SA"/>
    </w:rPr>
  </w:style>
  <w:style w:type="character" w:customStyle="1" w:styleId="StyleArial6ptBold">
    <w:name w:val="Style Arial 6 pt Bold"/>
    <w:rsid w:val="00F13B4C"/>
    <w:rPr>
      <w:rFonts w:ascii="Arial" w:hAnsi="Arial" w:cs="Arial" w:hint="default"/>
      <w:bCs/>
      <w:sz w:val="12"/>
    </w:rPr>
  </w:style>
  <w:style w:type="paragraph" w:customStyle="1" w:styleId="teaserpermalink">
    <w:name w:val="teaser_permalink"/>
    <w:basedOn w:val="Normal"/>
    <w:uiPriority w:val="99"/>
    <w:qFormat/>
    <w:rsid w:val="00F13B4C"/>
    <w:pPr>
      <w:spacing w:before="100" w:beforeAutospacing="1" w:after="100" w:afterAutospacing="1"/>
    </w:pPr>
    <w:rPr>
      <w:rFonts w:eastAsia="Times New Roman"/>
      <w:sz w:val="24"/>
      <w:lang w:eastAsia="zh-CN"/>
    </w:rPr>
  </w:style>
  <w:style w:type="character" w:customStyle="1" w:styleId="Heading2Char5">
    <w:name w:val="Heading 2 Char5"/>
    <w:rsid w:val="00F13B4C"/>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F13B4C"/>
    <w:rPr>
      <w:rFonts w:eastAsia="Calibri"/>
      <w:sz w:val="14"/>
    </w:rPr>
  </w:style>
  <w:style w:type="character" w:customStyle="1" w:styleId="SmalltextChar">
    <w:name w:val="Small text Char"/>
    <w:aliases w:val="Quote Char,Quote1 Char1"/>
    <w:link w:val="Smalltext0"/>
    <w:rsid w:val="00F13B4C"/>
    <w:rPr>
      <w:rFonts w:ascii="Times New Roman" w:eastAsia="Calibri" w:hAnsi="Times New Roman" w:cs="Times New Roman"/>
      <w:sz w:val="14"/>
    </w:rPr>
  </w:style>
  <w:style w:type="character" w:customStyle="1" w:styleId="TagGreg">
    <w:name w:val="TagGreg"/>
    <w:uiPriority w:val="1"/>
    <w:qFormat/>
    <w:rsid w:val="00F13B4C"/>
    <w:rPr>
      <w:b/>
      <w:sz w:val="24"/>
    </w:rPr>
  </w:style>
  <w:style w:type="character" w:customStyle="1" w:styleId="SmallText-New">
    <w:name w:val="Small Text - New"/>
    <w:rsid w:val="00F13B4C"/>
    <w:rPr>
      <w:rFonts w:ascii="Arial Narrow" w:hAnsi="Arial Narrow"/>
      <w:sz w:val="14"/>
    </w:rPr>
  </w:style>
  <w:style w:type="character" w:customStyle="1" w:styleId="Underlined-New">
    <w:name w:val="Underlined - New"/>
    <w:rsid w:val="00F13B4C"/>
    <w:rPr>
      <w:rFonts w:ascii="Arial Narrow" w:hAnsi="Arial Narrow"/>
      <w:sz w:val="16"/>
      <w:u w:val="single"/>
    </w:rPr>
  </w:style>
  <w:style w:type="character" w:customStyle="1" w:styleId="Boxing-New">
    <w:name w:val="Boxing - New"/>
    <w:rsid w:val="00F13B4C"/>
    <w:rPr>
      <w:rFonts w:ascii="Arial Narrow" w:hAnsi="Arial Narrow"/>
      <w:sz w:val="16"/>
      <w:u w:val="none"/>
      <w:bdr w:val="single" w:sz="4" w:space="0" w:color="auto"/>
    </w:rPr>
  </w:style>
  <w:style w:type="character" w:customStyle="1" w:styleId="hilite1">
    <w:name w:val="hilite1"/>
    <w:rsid w:val="00F13B4C"/>
    <w:rPr>
      <w:rFonts w:ascii="Arial Narrow" w:hAnsi="Arial Narrow"/>
      <w:sz w:val="18"/>
      <w:u w:val="single"/>
      <w:bdr w:val="none" w:sz="0" w:space="0" w:color="auto"/>
      <w:shd w:val="clear" w:color="auto" w:fill="00FF00"/>
    </w:rPr>
  </w:style>
  <w:style w:type="character" w:customStyle="1" w:styleId="f">
    <w:name w:val="f"/>
    <w:rsid w:val="00F13B4C"/>
  </w:style>
  <w:style w:type="paragraph" w:customStyle="1" w:styleId="StyleStyle49pt">
    <w:name w:val="Style Style4 + 9 pt"/>
    <w:basedOn w:val="Style4"/>
    <w:link w:val="StyleStyle49ptChar"/>
    <w:qFormat/>
    <w:rsid w:val="00F13B4C"/>
    <w:rPr>
      <w:szCs w:val="22"/>
    </w:rPr>
  </w:style>
  <w:style w:type="character" w:customStyle="1" w:styleId="StyleStyle49ptChar">
    <w:name w:val="Style Style4 + 9 pt Char"/>
    <w:link w:val="StyleStyle49pt"/>
    <w:rsid w:val="00F13B4C"/>
    <w:rPr>
      <w:rFonts w:ascii="Times New Roman" w:eastAsia="Times New Roman" w:hAnsi="Times New Roman" w:cs="Times New Roman"/>
      <w:u w:val="single"/>
    </w:rPr>
  </w:style>
  <w:style w:type="paragraph" w:customStyle="1" w:styleId="StyleStyle49ptBold">
    <w:name w:val="Style Style4 + 9 pt Bold"/>
    <w:basedOn w:val="Style4"/>
    <w:link w:val="StyleStyle49ptBoldChar"/>
    <w:qFormat/>
    <w:rsid w:val="00F13B4C"/>
    <w:rPr>
      <w:b/>
      <w:bCs/>
      <w:szCs w:val="22"/>
    </w:rPr>
  </w:style>
  <w:style w:type="character" w:customStyle="1" w:styleId="StyleStyle49ptBoldChar">
    <w:name w:val="Style Style4 + 9 pt Bold Char"/>
    <w:link w:val="StyleStyle49ptBold"/>
    <w:rsid w:val="00F13B4C"/>
    <w:rPr>
      <w:rFonts w:ascii="Times New Roman" w:eastAsia="Times New Roman" w:hAnsi="Times New Roman" w:cs="Times New Roman"/>
      <w:b/>
      <w:bCs/>
      <w:u w:val="single"/>
    </w:rPr>
  </w:style>
  <w:style w:type="character" w:customStyle="1" w:styleId="StyleDebateUnderline10pt">
    <w:name w:val="Style Debate Underline + 10 pt"/>
    <w:rsid w:val="00F13B4C"/>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F13B4C"/>
    <w:rPr>
      <w:rFonts w:ascii="Times New Roman" w:eastAsia="Times New Roman" w:hAnsi="Times New Roman" w:cs="Times New Roman"/>
      <w:sz w:val="24"/>
      <w:szCs w:val="24"/>
    </w:rPr>
  </w:style>
  <w:style w:type="character" w:customStyle="1" w:styleId="ssl01">
    <w:name w:val="ss_l01"/>
    <w:rsid w:val="00F13B4C"/>
    <w:rPr>
      <w:color w:val="000000"/>
      <w:sz w:val="32"/>
      <w:szCs w:val="32"/>
    </w:rPr>
  </w:style>
  <w:style w:type="paragraph" w:customStyle="1" w:styleId="Normaltag">
    <w:name w:val="Normal tag"/>
    <w:basedOn w:val="Normal"/>
    <w:link w:val="NormaltagChar"/>
    <w:qFormat/>
    <w:rsid w:val="00F13B4C"/>
    <w:rPr>
      <w:rFonts w:eastAsia="Times New Roman"/>
      <w:b/>
      <w:sz w:val="24"/>
      <w:szCs w:val="20"/>
    </w:rPr>
  </w:style>
  <w:style w:type="character" w:customStyle="1" w:styleId="NormaltagChar">
    <w:name w:val="Normal tag Char"/>
    <w:link w:val="Normaltag"/>
    <w:rsid w:val="00F13B4C"/>
    <w:rPr>
      <w:rFonts w:ascii="Times New Roman" w:eastAsia="Times New Roman" w:hAnsi="Times New Roman" w:cs="Times New Roman"/>
      <w:b/>
      <w:sz w:val="24"/>
      <w:szCs w:val="20"/>
    </w:rPr>
  </w:style>
  <w:style w:type="paragraph" w:customStyle="1" w:styleId="Cardnon-underlined">
    <w:name w:val="Card non-underlined"/>
    <w:basedOn w:val="Normal"/>
    <w:link w:val="Cardnon-underlinedChar"/>
    <w:autoRedefine/>
    <w:qFormat/>
    <w:rsid w:val="00F13B4C"/>
    <w:rPr>
      <w:rFonts w:eastAsia="Times New Roman"/>
      <w:szCs w:val="20"/>
    </w:rPr>
  </w:style>
  <w:style w:type="character" w:customStyle="1" w:styleId="Cardnon-underlinedChar">
    <w:name w:val="Card non-underlined Char"/>
    <w:link w:val="Cardnon-underlined"/>
    <w:rsid w:val="00F13B4C"/>
    <w:rPr>
      <w:rFonts w:ascii="Times New Roman" w:eastAsia="Times New Roman" w:hAnsi="Times New Roman" w:cs="Times New Roman"/>
      <w:szCs w:val="20"/>
    </w:rPr>
  </w:style>
  <w:style w:type="paragraph" w:customStyle="1" w:styleId="tiny">
    <w:name w:val="tiny"/>
    <w:next w:val="Normal"/>
    <w:link w:val="tinyChar"/>
    <w:autoRedefine/>
    <w:qFormat/>
    <w:rsid w:val="00F13B4C"/>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F13B4C"/>
    <w:rPr>
      <w:rFonts w:ascii="Times New Roman" w:eastAsia="Malgun Gothic" w:hAnsi="Times New Roman" w:cs="Times New Roman"/>
      <w:sz w:val="20"/>
      <w:szCs w:val="20"/>
    </w:rPr>
  </w:style>
  <w:style w:type="character" w:customStyle="1" w:styleId="Style11Char">
    <w:name w:val="Style11 Char"/>
    <w:link w:val="Style11"/>
    <w:rsid w:val="00F13B4C"/>
    <w:rPr>
      <w:b/>
      <w:u w:val="thick"/>
    </w:rPr>
  </w:style>
  <w:style w:type="character" w:customStyle="1" w:styleId="Style12Char">
    <w:name w:val="Style12 Char"/>
    <w:link w:val="Style12"/>
    <w:rsid w:val="00F13B4C"/>
    <w:rPr>
      <w:b/>
      <w:sz w:val="24"/>
      <w:szCs w:val="24"/>
      <w:u w:val="thick"/>
    </w:rPr>
  </w:style>
  <w:style w:type="character" w:customStyle="1" w:styleId="Heading4Char1">
    <w:name w:val="Heading 4 Char1"/>
    <w:aliases w:val="Tag Char1,Heading 2 Char1 Char Char Char1,TAG Char1,No Spacing12 Char1,No Spacing2111 Char1,ta Char,t Char"/>
    <w:uiPriority w:val="3"/>
    <w:rsid w:val="00F13B4C"/>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F13B4C"/>
    <w:pPr>
      <w:spacing w:after="240"/>
      <w:jc w:val="center"/>
    </w:pPr>
    <w:rPr>
      <w:rFonts w:eastAsia="Times New Roman"/>
      <w:b/>
      <w:sz w:val="32"/>
      <w:szCs w:val="20"/>
      <w:u w:val="single"/>
    </w:rPr>
  </w:style>
  <w:style w:type="paragraph" w:customStyle="1" w:styleId="TxBrp1">
    <w:name w:val="TxBr_p1"/>
    <w:basedOn w:val="Normal"/>
    <w:uiPriority w:val="99"/>
    <w:qFormat/>
    <w:rsid w:val="00F13B4C"/>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F13B4C"/>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F13B4C"/>
    <w:rPr>
      <w:color w:val="auto"/>
    </w:rPr>
  </w:style>
  <w:style w:type="character" w:customStyle="1" w:styleId="BodyTextIndentChar">
    <w:name w:val="Body Text Indent Char"/>
    <w:basedOn w:val="DefaultParagraphFont"/>
    <w:link w:val="BodyTextIndent"/>
    <w:uiPriority w:val="99"/>
    <w:rsid w:val="00F13B4C"/>
    <w:rPr>
      <w:rFonts w:ascii="Times New Roman" w:eastAsia="Times New Roman" w:hAnsi="Times New Roman" w:cs="Times New Roman"/>
      <w:sz w:val="24"/>
      <w:szCs w:val="24"/>
    </w:rPr>
  </w:style>
  <w:style w:type="character" w:styleId="FootnoteReference">
    <w:name w:val="footnote reference"/>
    <w:uiPriority w:val="99"/>
    <w:rsid w:val="00F13B4C"/>
    <w:rPr>
      <w:color w:val="000000"/>
    </w:rPr>
  </w:style>
  <w:style w:type="character" w:customStyle="1" w:styleId="allocatoragentsleft">
    <w:name w:val="al_locatoragentsleft"/>
    <w:rsid w:val="00F13B4C"/>
  </w:style>
  <w:style w:type="character" w:customStyle="1" w:styleId="grey10">
    <w:name w:val="grey10"/>
    <w:rsid w:val="00F13B4C"/>
  </w:style>
  <w:style w:type="character" w:styleId="HTMLTypewriter">
    <w:name w:val="HTML Typewriter"/>
    <w:unhideWhenUsed/>
    <w:rsid w:val="00F13B4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1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13B4C"/>
    <w:rPr>
      <w:rFonts w:ascii="Courier New" w:eastAsia="Times New Roman" w:hAnsi="Courier New" w:cs="Courier New"/>
      <w:szCs w:val="20"/>
    </w:rPr>
  </w:style>
  <w:style w:type="character" w:customStyle="1" w:styleId="hit">
    <w:name w:val="hit"/>
    <w:rsid w:val="00F13B4C"/>
    <w:rPr>
      <w:rFonts w:cs="Times New Roman"/>
    </w:rPr>
  </w:style>
  <w:style w:type="character" w:customStyle="1" w:styleId="Style12ptBoldUnderline1">
    <w:name w:val="Style 12 pt Bold Underline1"/>
    <w:rsid w:val="00F13B4C"/>
    <w:rPr>
      <w:b/>
      <w:bCs/>
      <w:sz w:val="24"/>
      <w:u w:val="single"/>
    </w:rPr>
  </w:style>
  <w:style w:type="character" w:customStyle="1" w:styleId="UnderlinesCharChar">
    <w:name w:val="Underlines Char Char"/>
    <w:rsid w:val="00F13B4C"/>
    <w:rPr>
      <w:rFonts w:cs="Arial"/>
      <w:b/>
      <w:bCs/>
      <w:noProof w:val="0"/>
      <w:sz w:val="22"/>
      <w:szCs w:val="26"/>
      <w:u w:val="single"/>
      <w:lang w:val="en-US" w:eastAsia="en-US" w:bidi="ar-SA"/>
    </w:rPr>
  </w:style>
  <w:style w:type="paragraph" w:customStyle="1" w:styleId="Carding">
    <w:name w:val="Carding"/>
    <w:basedOn w:val="Normal"/>
    <w:uiPriority w:val="99"/>
    <w:qFormat/>
    <w:rsid w:val="00F13B4C"/>
    <w:rPr>
      <w:rFonts w:eastAsia="Times New Roman"/>
      <w:sz w:val="18"/>
    </w:rPr>
  </w:style>
  <w:style w:type="paragraph" w:customStyle="1" w:styleId="Style3">
    <w:name w:val="Style3"/>
    <w:basedOn w:val="Normal"/>
    <w:link w:val="Style3Char"/>
    <w:uiPriority w:val="99"/>
    <w:qFormat/>
    <w:rsid w:val="00F13B4C"/>
    <w:rPr>
      <w:rFonts w:eastAsia="Times New Roman"/>
      <w:b/>
    </w:rPr>
  </w:style>
  <w:style w:type="character" w:customStyle="1" w:styleId="Style3Char">
    <w:name w:val="Style3 Char"/>
    <w:link w:val="Style3"/>
    <w:uiPriority w:val="99"/>
    <w:rsid w:val="00F13B4C"/>
    <w:rPr>
      <w:rFonts w:ascii="Times New Roman" w:eastAsia="Times New Roman" w:hAnsi="Times New Roman" w:cs="Times New Roman"/>
      <w:b/>
    </w:rPr>
  </w:style>
  <w:style w:type="character" w:customStyle="1" w:styleId="aunderline">
    <w:name w:val="aunderline"/>
    <w:qFormat/>
    <w:rsid w:val="00F13B4C"/>
    <w:rPr>
      <w:rFonts w:ascii="Times New Roman" w:hAnsi="Times New Roman"/>
      <w:sz w:val="20"/>
      <w:szCs w:val="24"/>
      <w:u w:val="thick"/>
    </w:rPr>
  </w:style>
  <w:style w:type="character" w:customStyle="1" w:styleId="tagChar2">
    <w:name w:val="tag Char2"/>
    <w:uiPriority w:val="9"/>
    <w:qFormat/>
    <w:rsid w:val="00F13B4C"/>
    <w:rPr>
      <w:b/>
      <w:noProof w:val="0"/>
      <w:sz w:val="24"/>
      <w:lang w:val="en-US" w:eastAsia="en-US" w:bidi="ar-SA"/>
    </w:rPr>
  </w:style>
  <w:style w:type="character" w:customStyle="1" w:styleId="Taggin-New">
    <w:name w:val="Taggin - New"/>
    <w:rsid w:val="00F13B4C"/>
    <w:rPr>
      <w:rFonts w:ascii="Arial Narrow" w:hAnsi="Arial Narrow"/>
      <w:b/>
      <w:sz w:val="22"/>
    </w:rPr>
  </w:style>
  <w:style w:type="character" w:customStyle="1" w:styleId="27">
    <w:name w:val="27"/>
    <w:rsid w:val="00F13B4C"/>
    <w:rPr>
      <w:rFonts w:cs="Arial"/>
      <w:bCs/>
      <w:sz w:val="20"/>
      <w:u w:val="single"/>
      <w:lang w:val="en-US" w:eastAsia="en-US" w:bidi="ar-SA"/>
    </w:rPr>
  </w:style>
  <w:style w:type="character" w:customStyle="1" w:styleId="ilad">
    <w:name w:val="il_ad"/>
    <w:rsid w:val="00F13B4C"/>
  </w:style>
  <w:style w:type="paragraph" w:customStyle="1" w:styleId="CardsHighlighted">
    <w:name w:val="Cards Highlighted"/>
    <w:next w:val="Normal"/>
    <w:link w:val="CardsHighlightedChar"/>
    <w:qFormat/>
    <w:rsid w:val="00F13B4C"/>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F13B4C"/>
    <w:rPr>
      <w:rFonts w:ascii="Times New Roman" w:eastAsia="Calibri" w:hAnsi="Times New Roman" w:cs="Times New Roman"/>
      <w:sz w:val="24"/>
      <w:szCs w:val="20"/>
      <w:u w:val="single"/>
      <w:shd w:val="clear" w:color="auto" w:fill="00FFFF"/>
    </w:rPr>
  </w:style>
  <w:style w:type="character" w:customStyle="1" w:styleId="CardUnderlined">
    <w:name w:val="Card Underlined"/>
    <w:rsid w:val="00F13B4C"/>
    <w:rPr>
      <w:rFonts w:ascii="Garamond" w:hAnsi="Garamond"/>
      <w:sz w:val="22"/>
      <w:szCs w:val="24"/>
      <w:u w:val="single"/>
      <w:lang w:val="en-US" w:eastAsia="en-US" w:bidi="ar-SA"/>
    </w:rPr>
  </w:style>
  <w:style w:type="paragraph" w:customStyle="1" w:styleId="Style2">
    <w:name w:val="Style2"/>
    <w:basedOn w:val="Heading4"/>
    <w:uiPriority w:val="99"/>
    <w:qFormat/>
    <w:rsid w:val="00F13B4C"/>
    <w:pPr>
      <w:spacing w:before="0"/>
    </w:pPr>
    <w:rPr>
      <w:rFonts w:eastAsia="Times New Roman" w:cs="Times New Roman"/>
      <w:caps/>
      <w:szCs w:val="20"/>
    </w:rPr>
  </w:style>
  <w:style w:type="character" w:customStyle="1" w:styleId="StyleStyle4CharTimesNewRoman11pt">
    <w:name w:val="Style Style4 Char + Times New Roman 11 pt"/>
    <w:rsid w:val="00F13B4C"/>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F13B4C"/>
    <w:rPr>
      <w:rFonts w:ascii="Times New Roman" w:hAnsi="Times New Roman"/>
      <w:b/>
      <w:bCs/>
      <w:sz w:val="20"/>
      <w:szCs w:val="24"/>
      <w:u w:val="single"/>
      <w:lang w:val="en-US" w:eastAsia="en-US" w:bidi="ar-SA"/>
    </w:rPr>
  </w:style>
  <w:style w:type="character" w:customStyle="1" w:styleId="SmallFontChar">
    <w:name w:val="Small Font Char"/>
    <w:link w:val="SmallFont"/>
    <w:rsid w:val="00F13B4C"/>
    <w:rPr>
      <w:sz w:val="14"/>
      <w:szCs w:val="18"/>
    </w:rPr>
  </w:style>
  <w:style w:type="paragraph" w:customStyle="1" w:styleId="SmallFont">
    <w:name w:val="Small Font"/>
    <w:basedOn w:val="Normal"/>
    <w:link w:val="SmallFontChar"/>
    <w:qFormat/>
    <w:rsid w:val="00F13B4C"/>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F13B4C"/>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F13B4C"/>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F13B4C"/>
    <w:rPr>
      <w:b/>
      <w:sz w:val="22"/>
    </w:rPr>
  </w:style>
  <w:style w:type="character" w:customStyle="1" w:styleId="wikiexternallink">
    <w:name w:val="wikiexternallink"/>
    <w:rsid w:val="00F13B4C"/>
  </w:style>
  <w:style w:type="character" w:customStyle="1" w:styleId="senselabelstart">
    <w:name w:val="sense_label start"/>
    <w:rsid w:val="00F13B4C"/>
  </w:style>
  <w:style w:type="character" w:customStyle="1" w:styleId="sensecontent">
    <w:name w:val="sense_content"/>
    <w:rsid w:val="00F13B4C"/>
  </w:style>
  <w:style w:type="character" w:customStyle="1" w:styleId="vi">
    <w:name w:val="vi"/>
    <w:rsid w:val="00F13B4C"/>
  </w:style>
  <w:style w:type="character" w:customStyle="1" w:styleId="pagetitle">
    <w:name w:val="pagetitle"/>
    <w:rsid w:val="00F13B4C"/>
  </w:style>
  <w:style w:type="paragraph" w:customStyle="1" w:styleId="text">
    <w:name w:val="text"/>
    <w:basedOn w:val="Normal"/>
    <w:uiPriority w:val="99"/>
    <w:qFormat/>
    <w:rsid w:val="00F13B4C"/>
    <w:pPr>
      <w:spacing w:before="100" w:beforeAutospacing="1" w:after="100" w:afterAutospacing="1"/>
    </w:pPr>
    <w:rPr>
      <w:rFonts w:eastAsia="Times New Roman"/>
      <w:sz w:val="24"/>
    </w:rPr>
  </w:style>
  <w:style w:type="character" w:customStyle="1" w:styleId="wikigeneratedlinkcontent">
    <w:name w:val="wikigeneratedlinkcontent"/>
    <w:rsid w:val="00F13B4C"/>
  </w:style>
  <w:style w:type="character" w:customStyle="1" w:styleId="StyleUnderlineCharChar9ptBold1">
    <w:name w:val="Style Underline Char Char + 9 pt Bold1"/>
    <w:rsid w:val="00F13B4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13B4C"/>
    <w:rPr>
      <w:rFonts w:ascii="Times New Roman" w:hAnsi="Times New Roman"/>
      <w:sz w:val="20"/>
      <w:szCs w:val="24"/>
      <w:u w:val="single"/>
      <w:lang w:val="en-US" w:eastAsia="en-US" w:bidi="ar-SA"/>
    </w:rPr>
  </w:style>
  <w:style w:type="character" w:customStyle="1" w:styleId="StyleUnderlineChar9pt">
    <w:name w:val="Style Underline Char + 9 pt"/>
    <w:rsid w:val="00F13B4C"/>
    <w:rPr>
      <w:rFonts w:ascii="Times New Roman" w:hAnsi="Times New Roman"/>
      <w:sz w:val="20"/>
      <w:u w:val="single"/>
      <w:lang w:val="en-US" w:eastAsia="en-US" w:bidi="ar-SA"/>
    </w:rPr>
  </w:style>
  <w:style w:type="character" w:customStyle="1" w:styleId="Style9ptUnderline">
    <w:name w:val="Style 9 pt Underline"/>
    <w:rsid w:val="00F13B4C"/>
    <w:rPr>
      <w:sz w:val="20"/>
      <w:u w:val="single"/>
    </w:rPr>
  </w:style>
  <w:style w:type="character" w:customStyle="1" w:styleId="Style9ptBoldUnderline">
    <w:name w:val="Style 9 pt Bold Underline"/>
    <w:rsid w:val="00F13B4C"/>
    <w:rPr>
      <w:b/>
      <w:bCs/>
      <w:sz w:val="20"/>
      <w:u w:val="single"/>
    </w:rPr>
  </w:style>
  <w:style w:type="paragraph" w:customStyle="1" w:styleId="StyleUnderline9pt">
    <w:name w:val="Style Underline + 9 pt"/>
    <w:link w:val="StyleUnderline9ptChar"/>
    <w:qFormat/>
    <w:rsid w:val="00F13B4C"/>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F13B4C"/>
    <w:rPr>
      <w:rFonts w:ascii="Calibri" w:eastAsia="Times New Roman" w:hAnsi="Calibri" w:cs="Times New Roman"/>
      <w:szCs w:val="20"/>
      <w:u w:val="single"/>
    </w:rPr>
  </w:style>
  <w:style w:type="character" w:customStyle="1" w:styleId="StyleUnderlineChar9ptBold">
    <w:name w:val="Style Underline Char + 9 pt Bold"/>
    <w:rsid w:val="00F13B4C"/>
    <w:rPr>
      <w:rFonts w:ascii="Times New Roman" w:hAnsi="Times New Roman"/>
      <w:b/>
      <w:bCs/>
      <w:sz w:val="20"/>
      <w:u w:val="single"/>
      <w:lang w:val="en-US" w:eastAsia="en-US" w:bidi="ar-SA"/>
    </w:rPr>
  </w:style>
  <w:style w:type="character" w:customStyle="1" w:styleId="StyleUnderlineChar1Bold">
    <w:name w:val="Style Underline Char1 + Bold"/>
    <w:rsid w:val="00F13B4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F13B4C"/>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F13B4C"/>
    <w:rPr>
      <w:rFonts w:ascii="Arial Narrow" w:eastAsia="Times New Roman" w:hAnsi="Arial Narrow" w:cs="Times New Roman"/>
      <w:kern w:val="32"/>
      <w:szCs w:val="20"/>
    </w:rPr>
  </w:style>
  <w:style w:type="paragraph" w:customStyle="1" w:styleId="TagsCharChar">
    <w:name w:val="Tags Char Char"/>
    <w:basedOn w:val="Normal"/>
    <w:uiPriority w:val="99"/>
    <w:qFormat/>
    <w:rsid w:val="00F13B4C"/>
    <w:rPr>
      <w:rFonts w:ascii="Times" w:eastAsia="Times" w:hAnsi="Times"/>
      <w:b/>
      <w:sz w:val="24"/>
    </w:rPr>
  </w:style>
  <w:style w:type="character" w:customStyle="1" w:styleId="TagsCharCharChar">
    <w:name w:val="Tags Char Char Char"/>
    <w:rsid w:val="00F13B4C"/>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F13B4C"/>
    <w:pPr>
      <w:spacing w:before="100" w:beforeAutospacing="1" w:after="100" w:afterAutospacing="1"/>
    </w:pPr>
    <w:rPr>
      <w:rFonts w:eastAsia="Times New Roman"/>
      <w:sz w:val="18"/>
      <w:szCs w:val="18"/>
    </w:rPr>
  </w:style>
  <w:style w:type="character" w:customStyle="1" w:styleId="Style11ptBlackUnderline">
    <w:name w:val="Style 11 pt Black Underline"/>
    <w:rsid w:val="00F13B4C"/>
    <w:rPr>
      <w:color w:val="000000"/>
      <w:sz w:val="20"/>
      <w:u w:val="single"/>
    </w:rPr>
  </w:style>
  <w:style w:type="character" w:customStyle="1" w:styleId="Style11ptBlack">
    <w:name w:val="Style 11 pt Black"/>
    <w:rsid w:val="00F13B4C"/>
    <w:rPr>
      <w:color w:val="000000"/>
      <w:sz w:val="20"/>
    </w:rPr>
  </w:style>
  <w:style w:type="character" w:customStyle="1" w:styleId="Heading2Char1CharCharCharCharCharC">
    <w:name w:val="Heading 2 Char1 Char Char Char Char Char C"/>
    <w:rsid w:val="00F13B4C"/>
    <w:rPr>
      <w:rFonts w:cs="Arial"/>
      <w:b/>
      <w:bCs/>
      <w:iCs/>
      <w:sz w:val="24"/>
      <w:szCs w:val="28"/>
      <w:lang w:val="en-US" w:eastAsia="en-US" w:bidi="ar-SA"/>
    </w:rPr>
  </w:style>
  <w:style w:type="character" w:customStyle="1" w:styleId="StyleUnderlineCharTimesBold">
    <w:name w:val="Style Underline Char + Times Bold"/>
    <w:rsid w:val="00F13B4C"/>
    <w:rPr>
      <w:rFonts w:ascii="Times" w:hAnsi="Times"/>
      <w:b w:val="0"/>
      <w:bCs/>
      <w:sz w:val="20"/>
      <w:u w:val="single"/>
    </w:rPr>
  </w:style>
  <w:style w:type="character" w:customStyle="1" w:styleId="blubigktbiz">
    <w:name w:val="blubigktbiz"/>
    <w:rsid w:val="00F13B4C"/>
  </w:style>
  <w:style w:type="character" w:customStyle="1" w:styleId="evidencetextChar">
    <w:name w:val="evidence text Char"/>
    <w:rsid w:val="00F13B4C"/>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13B4C"/>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F13B4C"/>
    <w:rPr>
      <w:rFonts w:ascii="Times New Roman" w:eastAsia="Times New Roman" w:hAnsi="Times New Roman" w:cs="Times New Roman"/>
      <w:sz w:val="24"/>
      <w:szCs w:val="20"/>
      <w:u w:val="thick"/>
      <w:bdr w:val="single" w:sz="4" w:space="0" w:color="auto"/>
    </w:rPr>
  </w:style>
  <w:style w:type="paragraph" w:styleId="Caption">
    <w:name w:val="caption"/>
    <w:aliases w:val="caption"/>
    <w:basedOn w:val="Normal"/>
    <w:next w:val="Normal"/>
    <w:qFormat/>
    <w:rsid w:val="00F13B4C"/>
    <w:rPr>
      <w:rFonts w:eastAsia="Times New Roman"/>
      <w:b/>
      <w:bCs/>
      <w:sz w:val="18"/>
      <w:szCs w:val="18"/>
      <w:lang w:bidi="en-US"/>
    </w:rPr>
  </w:style>
  <w:style w:type="character" w:customStyle="1" w:styleId="Style4CharChar">
    <w:name w:val="Style4 Char Char"/>
    <w:rsid w:val="00F13B4C"/>
    <w:rPr>
      <w:rFonts w:ascii="Arial Narrow" w:hAnsi="Arial Narrow"/>
      <w:noProof w:val="0"/>
      <w:szCs w:val="24"/>
      <w:u w:val="single"/>
      <w:lang w:val="en-US" w:eastAsia="en-US" w:bidi="ar-SA"/>
    </w:rPr>
  </w:style>
  <w:style w:type="character" w:customStyle="1" w:styleId="StyleUnderline4">
    <w:name w:val="Style Underline4"/>
    <w:rsid w:val="00F13B4C"/>
    <w:rPr>
      <w:u w:val="single"/>
    </w:rPr>
  </w:style>
  <w:style w:type="character" w:customStyle="1" w:styleId="BodyText3Char">
    <w:name w:val="Body Text 3 Char"/>
    <w:link w:val="BodyText3"/>
    <w:rsid w:val="00F13B4C"/>
    <w:rPr>
      <w:rFonts w:ascii="Arial Narrow" w:eastAsia="Times New Roman" w:hAnsi="Arial Narrow"/>
      <w:sz w:val="16"/>
      <w:szCs w:val="16"/>
    </w:rPr>
  </w:style>
  <w:style w:type="paragraph" w:styleId="BodyText3">
    <w:name w:val="Body Text 3"/>
    <w:basedOn w:val="Normal"/>
    <w:link w:val="BodyText3Char"/>
    <w:rsid w:val="00F13B4C"/>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F13B4C"/>
    <w:rPr>
      <w:rFonts w:ascii="Times New Roman" w:hAnsi="Times New Roman" w:cs="Times New Roman"/>
      <w:sz w:val="16"/>
      <w:szCs w:val="16"/>
    </w:rPr>
  </w:style>
  <w:style w:type="character" w:customStyle="1" w:styleId="StyleEmphasisArial12ptBold">
    <w:name w:val="Style Emphasis + Arial 12 pt Bold"/>
    <w:rsid w:val="00F13B4C"/>
    <w:rPr>
      <w:rFonts w:ascii="Arial" w:hAnsi="Arial"/>
      <w:b/>
      <w:bCs/>
      <w:i/>
      <w:iCs/>
      <w:sz w:val="24"/>
    </w:rPr>
  </w:style>
  <w:style w:type="character" w:customStyle="1" w:styleId="super">
    <w:name w:val="super"/>
    <w:rsid w:val="00F13B4C"/>
  </w:style>
  <w:style w:type="character" w:customStyle="1" w:styleId="text30">
    <w:name w:val="text30"/>
    <w:rsid w:val="00F13B4C"/>
  </w:style>
  <w:style w:type="character" w:customStyle="1" w:styleId="uppercase">
    <w:name w:val="uppercase"/>
    <w:rsid w:val="00F13B4C"/>
  </w:style>
  <w:style w:type="character" w:customStyle="1" w:styleId="bodytext0">
    <w:name w:val="bodytext"/>
    <w:rsid w:val="00F13B4C"/>
  </w:style>
  <w:style w:type="character" w:customStyle="1" w:styleId="entry-title">
    <w:name w:val="entry-title"/>
    <w:rsid w:val="00F13B4C"/>
  </w:style>
  <w:style w:type="character" w:customStyle="1" w:styleId="BodyTextIndentChar1">
    <w:name w:val="Body Text Indent Char1"/>
    <w:uiPriority w:val="99"/>
    <w:rsid w:val="00F13B4C"/>
    <w:rPr>
      <w:rFonts w:ascii="Times New Roman" w:hAnsi="Times New Roman" w:cs="Times New Roman"/>
      <w:sz w:val="20"/>
    </w:rPr>
  </w:style>
  <w:style w:type="character" w:customStyle="1" w:styleId="HTMLPreformattedChar1">
    <w:name w:val="HTML Preformatted Char1"/>
    <w:uiPriority w:val="99"/>
    <w:rsid w:val="00F13B4C"/>
    <w:rPr>
      <w:rFonts w:ascii="Consolas" w:hAnsi="Consolas" w:cs="Consolas"/>
      <w:sz w:val="20"/>
      <w:szCs w:val="20"/>
    </w:rPr>
  </w:style>
  <w:style w:type="character" w:customStyle="1" w:styleId="DebateHighlighted">
    <w:name w:val="Debate Highlighted"/>
    <w:qFormat/>
    <w:rsid w:val="00F13B4C"/>
    <w:rPr>
      <w:rFonts w:ascii="Times New Roman" w:hAnsi="Times New Roman"/>
      <w:sz w:val="20"/>
      <w:u w:val="thick"/>
      <w:bdr w:val="none" w:sz="0" w:space="0" w:color="auto"/>
      <w:shd w:val="clear" w:color="auto" w:fill="00FFFF"/>
    </w:rPr>
  </w:style>
  <w:style w:type="character" w:customStyle="1" w:styleId="Style6pt">
    <w:name w:val="Style 6 pt"/>
    <w:qFormat/>
    <w:rsid w:val="00F13B4C"/>
    <w:rPr>
      <w:sz w:val="12"/>
    </w:rPr>
  </w:style>
  <w:style w:type="character" w:customStyle="1" w:styleId="CiteCharCharCharCharCharChar">
    <w:name w:val="Cite Char Char Char Char Char Char"/>
    <w:rsid w:val="00F13B4C"/>
    <w:rPr>
      <w:b/>
      <w:noProof w:val="0"/>
      <w:sz w:val="22"/>
      <w:szCs w:val="24"/>
      <w:u w:val="single"/>
      <w:lang w:val="en-US" w:eastAsia="en-US" w:bidi="ar-SA"/>
    </w:rPr>
  </w:style>
  <w:style w:type="character" w:customStyle="1" w:styleId="mainbody1">
    <w:name w:val="mainbody1"/>
    <w:rsid w:val="00F13B4C"/>
    <w:rPr>
      <w:rFonts w:ascii="Verdana" w:hAnsi="Verdana" w:hint="default"/>
      <w:color w:val="000000"/>
      <w:sz w:val="22"/>
      <w:szCs w:val="22"/>
    </w:rPr>
  </w:style>
  <w:style w:type="paragraph" w:customStyle="1" w:styleId="author-name">
    <w:name w:val="author-name"/>
    <w:basedOn w:val="Normal"/>
    <w:uiPriority w:val="99"/>
    <w:qFormat/>
    <w:rsid w:val="00F13B4C"/>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F13B4C"/>
    <w:pPr>
      <w:spacing w:before="100" w:beforeAutospacing="1" w:after="100" w:afterAutospacing="1"/>
    </w:pPr>
    <w:rPr>
      <w:rFonts w:eastAsia="Times New Roman"/>
      <w:sz w:val="24"/>
    </w:rPr>
  </w:style>
  <w:style w:type="paragraph" w:customStyle="1" w:styleId="Style23">
    <w:name w:val="Style23"/>
    <w:basedOn w:val="Normal"/>
    <w:uiPriority w:val="99"/>
    <w:qFormat/>
    <w:rsid w:val="00F13B4C"/>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F13B4C"/>
    <w:rPr>
      <w:u w:val="single"/>
    </w:rPr>
  </w:style>
  <w:style w:type="character" w:customStyle="1" w:styleId="StyleUnderlined11ptBoldChar">
    <w:name w:val="Style Underlined + 11 pt Bold Char"/>
    <w:link w:val="StyleUnderlined11ptBold"/>
    <w:locked/>
    <w:rsid w:val="00F13B4C"/>
    <w:rPr>
      <w:b/>
      <w:bCs/>
      <w:szCs w:val="24"/>
      <w:u w:val="single"/>
    </w:rPr>
  </w:style>
  <w:style w:type="paragraph" w:customStyle="1" w:styleId="StyleUnderlined11ptBold">
    <w:name w:val="Style Underlined + 11 pt Bold"/>
    <w:basedOn w:val="underlined"/>
    <w:link w:val="StyleUnderlined11ptBoldChar"/>
    <w:qFormat/>
    <w:rsid w:val="00F13B4C"/>
    <w:pPr>
      <w:contextualSpacing w:val="0"/>
    </w:pPr>
    <w:rPr>
      <w:rFonts w:asciiTheme="minorHAnsi" w:eastAsiaTheme="minorHAnsi" w:hAnsiTheme="minorHAnsi" w:cstheme="minorBidi"/>
      <w:b/>
      <w:bCs/>
      <w:sz w:val="22"/>
    </w:rPr>
  </w:style>
  <w:style w:type="character" w:styleId="HTMLCite">
    <w:name w:val="HTML Cite"/>
    <w:unhideWhenUsed/>
    <w:rsid w:val="00F13B4C"/>
    <w:rPr>
      <w:i/>
      <w:iCs/>
    </w:rPr>
  </w:style>
  <w:style w:type="paragraph" w:customStyle="1" w:styleId="CardText0">
    <w:name w:val="CardText"/>
    <w:basedOn w:val="Normal"/>
    <w:link w:val="CardTextChar1"/>
    <w:qFormat/>
    <w:rsid w:val="00F13B4C"/>
    <w:pPr>
      <w:ind w:left="288"/>
    </w:pPr>
    <w:rPr>
      <w:rFonts w:eastAsia="Calibri"/>
    </w:rPr>
  </w:style>
  <w:style w:type="character" w:customStyle="1" w:styleId="CardTextChar1">
    <w:name w:val="CardText Char"/>
    <w:link w:val="CardText0"/>
    <w:rsid w:val="00F13B4C"/>
    <w:rPr>
      <w:rFonts w:ascii="Times New Roman" w:eastAsia="Calibri" w:hAnsi="Times New Roman" w:cs="Times New Roman"/>
    </w:rPr>
  </w:style>
  <w:style w:type="paragraph" w:customStyle="1" w:styleId="StyleCardTextTimesNewRoman11ptUnderline">
    <w:name w:val="Style Card Text + Times New Roman 11 pt Underline"/>
    <w:link w:val="StyleCardTextTimesNewRoman11ptUnderlineChar"/>
    <w:qFormat/>
    <w:rsid w:val="00F13B4C"/>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F13B4C"/>
    <w:rPr>
      <w:rFonts w:ascii="Calibri" w:eastAsia="Calibri" w:hAnsi="Calibri" w:cs="Times New Roman"/>
      <w:u w:val="single"/>
    </w:rPr>
  </w:style>
  <w:style w:type="paragraph" w:customStyle="1" w:styleId="Cards1">
    <w:name w:val="Cards1"/>
    <w:basedOn w:val="Normal"/>
    <w:link w:val="Cards1Char"/>
    <w:qFormat/>
    <w:rsid w:val="00F13B4C"/>
    <w:pPr>
      <w:ind w:left="288"/>
    </w:pPr>
    <w:rPr>
      <w:rFonts w:eastAsia="Times New Roman"/>
      <w:u w:val="single"/>
    </w:rPr>
  </w:style>
  <w:style w:type="character" w:customStyle="1" w:styleId="Cards1Char">
    <w:name w:val="Cards1 Char"/>
    <w:link w:val="Cards1"/>
    <w:rsid w:val="00F13B4C"/>
    <w:rPr>
      <w:rFonts w:ascii="Times New Roman" w:eastAsia="Times New Roman" w:hAnsi="Times New Roman" w:cs="Times New Roman"/>
      <w:u w:val="single"/>
    </w:rPr>
  </w:style>
  <w:style w:type="paragraph" w:customStyle="1" w:styleId="StyleLeft02">
    <w:name w:val="Style Left:  0.2&quot;"/>
    <w:basedOn w:val="Normal"/>
    <w:uiPriority w:val="99"/>
    <w:qFormat/>
    <w:rsid w:val="00F13B4C"/>
    <w:rPr>
      <w:rFonts w:eastAsia="Calibri"/>
      <w:szCs w:val="20"/>
    </w:rPr>
  </w:style>
  <w:style w:type="paragraph" w:styleId="List">
    <w:name w:val="List"/>
    <w:basedOn w:val="Normal"/>
    <w:uiPriority w:val="99"/>
    <w:unhideWhenUsed/>
    <w:rsid w:val="00F13B4C"/>
    <w:pPr>
      <w:contextualSpacing/>
    </w:pPr>
    <w:rPr>
      <w:rFonts w:eastAsia="Calibri"/>
    </w:rPr>
  </w:style>
  <w:style w:type="paragraph" w:customStyle="1" w:styleId="PageHeaderLine1">
    <w:name w:val="PageHeaderLine1"/>
    <w:basedOn w:val="Normal"/>
    <w:uiPriority w:val="99"/>
    <w:qFormat/>
    <w:rsid w:val="00F13B4C"/>
    <w:pPr>
      <w:tabs>
        <w:tab w:val="right" w:pos="10800"/>
      </w:tabs>
    </w:pPr>
    <w:rPr>
      <w:rFonts w:eastAsia="Calibri"/>
      <w:b/>
      <w:sz w:val="28"/>
    </w:rPr>
  </w:style>
  <w:style w:type="paragraph" w:customStyle="1" w:styleId="PageHeaderLine2">
    <w:name w:val="PageHeaderLine2"/>
    <w:basedOn w:val="Normal"/>
    <w:next w:val="Normal"/>
    <w:link w:val="PageHeaderLine2Char"/>
    <w:qFormat/>
    <w:rsid w:val="00F13B4C"/>
    <w:pPr>
      <w:tabs>
        <w:tab w:val="right" w:pos="10800"/>
      </w:tabs>
      <w:spacing w:line="480" w:lineRule="auto"/>
    </w:pPr>
    <w:rPr>
      <w:rFonts w:eastAsia="Calibri"/>
      <w:b/>
    </w:rPr>
  </w:style>
  <w:style w:type="character" w:customStyle="1" w:styleId="EndnoteTextChar">
    <w:name w:val="Endnote Text Char"/>
    <w:link w:val="EndnoteText"/>
    <w:rsid w:val="00F13B4C"/>
    <w:rPr>
      <w:rFonts w:ascii="Arial" w:hAnsi="Arial" w:cs="Arial"/>
      <w:lang w:val="x-none" w:eastAsia="x-none"/>
    </w:rPr>
  </w:style>
  <w:style w:type="paragraph" w:styleId="EndnoteText">
    <w:name w:val="endnote text"/>
    <w:basedOn w:val="Normal"/>
    <w:link w:val="EndnoteTextChar"/>
    <w:unhideWhenUsed/>
    <w:rsid w:val="00F13B4C"/>
    <w:rPr>
      <w:rFonts w:ascii="Arial" w:hAnsi="Arial" w:cs="Arial"/>
      <w:lang w:val="x-none" w:eastAsia="x-none"/>
    </w:rPr>
  </w:style>
  <w:style w:type="character" w:customStyle="1" w:styleId="EndnoteTextChar1">
    <w:name w:val="Endnote Text Char1"/>
    <w:basedOn w:val="DefaultParagraphFont"/>
    <w:rsid w:val="00F13B4C"/>
    <w:rPr>
      <w:rFonts w:ascii="Times New Roman" w:hAnsi="Times New Roman" w:cs="Times New Roman"/>
      <w:sz w:val="20"/>
      <w:szCs w:val="20"/>
    </w:rPr>
  </w:style>
  <w:style w:type="paragraph" w:customStyle="1" w:styleId="D345FF3D873148C5AE3FBF3267827368">
    <w:name w:val="D345FF3D873148C5AE3FBF3267827368"/>
    <w:uiPriority w:val="99"/>
    <w:qFormat/>
    <w:rsid w:val="00F13B4C"/>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F13B4C"/>
    <w:pPr>
      <w:ind w:left="432"/>
    </w:pPr>
    <w:rPr>
      <w:rFonts w:eastAsia="SimSun"/>
      <w:color w:val="000000"/>
      <w:sz w:val="16"/>
      <w:szCs w:val="20"/>
      <w:lang w:val="x-none" w:eastAsia="x-none"/>
    </w:rPr>
  </w:style>
  <w:style w:type="character" w:customStyle="1" w:styleId="NormaltextCharChar">
    <w:name w:val="Normal text Char Char"/>
    <w:link w:val="Normaltext0"/>
    <w:rsid w:val="00F13B4C"/>
    <w:rPr>
      <w:rFonts w:ascii="Times New Roman" w:eastAsia="SimSun" w:hAnsi="Times New Roman" w:cs="Times New Roman"/>
      <w:color w:val="000000"/>
      <w:sz w:val="16"/>
      <w:szCs w:val="20"/>
      <w:lang w:val="x-none" w:eastAsia="x-none"/>
    </w:rPr>
  </w:style>
  <w:style w:type="paragraph" w:customStyle="1" w:styleId="TagofCard">
    <w:name w:val="Tag of Card"/>
    <w:basedOn w:val="Normaltext0"/>
    <w:next w:val="Normaltext0"/>
    <w:link w:val="TagofCardChar"/>
    <w:autoRedefine/>
    <w:qFormat/>
    <w:rsid w:val="00F13B4C"/>
    <w:rPr>
      <w:b/>
      <w:sz w:val="28"/>
    </w:rPr>
  </w:style>
  <w:style w:type="character" w:customStyle="1" w:styleId="TagofCardChar">
    <w:name w:val="Tag of Card Char"/>
    <w:link w:val="TagofCard"/>
    <w:rsid w:val="00F13B4C"/>
    <w:rPr>
      <w:rFonts w:ascii="Times New Roman" w:eastAsia="SimSun" w:hAnsi="Times New Roman" w:cs="Times New Roman"/>
      <w:b/>
      <w:color w:val="000000"/>
      <w:sz w:val="28"/>
      <w:szCs w:val="20"/>
      <w:lang w:val="x-none" w:eastAsia="x-none"/>
    </w:rPr>
  </w:style>
  <w:style w:type="paragraph" w:customStyle="1" w:styleId="Sourcename">
    <w:name w:val="Source name"/>
    <w:basedOn w:val="Normaltext0"/>
    <w:link w:val="SourcenameChar"/>
    <w:autoRedefine/>
    <w:qFormat/>
    <w:rsid w:val="00F13B4C"/>
    <w:rPr>
      <w:b/>
      <w:bCs/>
      <w:sz w:val="20"/>
    </w:rPr>
  </w:style>
  <w:style w:type="character" w:customStyle="1" w:styleId="SourcenameChar">
    <w:name w:val="Source name Char"/>
    <w:link w:val="Sourcename"/>
    <w:rsid w:val="00F13B4C"/>
    <w:rPr>
      <w:rFonts w:ascii="Times New Roman" w:eastAsia="SimSun" w:hAnsi="Times New Roman"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F13B4C"/>
    <w:rPr>
      <w:sz w:val="22"/>
      <w:u w:val="single"/>
    </w:rPr>
  </w:style>
  <w:style w:type="character" w:customStyle="1" w:styleId="underlinedcardChar">
    <w:name w:val="underlined card Char"/>
    <w:link w:val="underlinedcard"/>
    <w:rsid w:val="00F13B4C"/>
    <w:rPr>
      <w:rFonts w:ascii="Times New Roman" w:eastAsia="SimSun" w:hAnsi="Times New Roman" w:cs="Times New Roman"/>
      <w:color w:val="000000"/>
      <w:szCs w:val="20"/>
      <w:u w:val="single"/>
      <w:lang w:val="x-none" w:eastAsia="x-none"/>
    </w:rPr>
  </w:style>
  <w:style w:type="paragraph" w:customStyle="1" w:styleId="FullText">
    <w:name w:val="Full Text"/>
    <w:basedOn w:val="Normal"/>
    <w:uiPriority w:val="99"/>
    <w:qFormat/>
    <w:rsid w:val="00F13B4C"/>
    <w:rPr>
      <w:rFonts w:eastAsia="Times New Roman"/>
      <w:sz w:val="16"/>
    </w:rPr>
  </w:style>
  <w:style w:type="character" w:customStyle="1" w:styleId="SourceBold">
    <w:name w:val="Source Bold"/>
    <w:rsid w:val="00F13B4C"/>
    <w:rPr>
      <w:rFonts w:ascii="Arial Narrow" w:hAnsi="Arial Narrow"/>
      <w:b/>
      <w:sz w:val="24"/>
      <w:u w:val="none"/>
    </w:rPr>
  </w:style>
  <w:style w:type="paragraph" w:customStyle="1" w:styleId="TextUnderline">
    <w:name w:val="Text Underline"/>
    <w:basedOn w:val="Normal"/>
    <w:link w:val="TextUnderlineChar"/>
    <w:qFormat/>
    <w:rsid w:val="00F13B4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F13B4C"/>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F13B4C"/>
    <w:rPr>
      <w:rFonts w:ascii="Arial Narrow" w:hAnsi="Arial Narrow" w:cstheme="minorBidi"/>
      <w:b/>
      <w:sz w:val="26"/>
      <w:szCs w:val="24"/>
    </w:rPr>
  </w:style>
  <w:style w:type="paragraph" w:customStyle="1" w:styleId="CardText1">
    <w:name w:val="Card Text 1"/>
    <w:basedOn w:val="Normal"/>
    <w:link w:val="CardText1Char"/>
    <w:autoRedefine/>
    <w:qFormat/>
    <w:rsid w:val="00F13B4C"/>
    <w:rPr>
      <w:rFonts w:ascii="Arial Narrow" w:hAnsi="Arial Narrow" w:cstheme="minorBidi"/>
      <w:color w:val="000000"/>
      <w:u w:val="single"/>
    </w:rPr>
  </w:style>
  <w:style w:type="paragraph" w:customStyle="1" w:styleId="CardText2">
    <w:name w:val="Card Text 2"/>
    <w:basedOn w:val="CardText1"/>
    <w:link w:val="CardText2Char"/>
    <w:qFormat/>
    <w:rsid w:val="00F13B4C"/>
    <w:rPr>
      <w:b/>
    </w:rPr>
  </w:style>
  <w:style w:type="character" w:customStyle="1" w:styleId="2xBoldUnderline">
    <w:name w:val="2x_Bold_Underline"/>
    <w:rsid w:val="00F13B4C"/>
    <w:rPr>
      <w:b/>
      <w:bCs/>
      <w:sz w:val="24"/>
      <w:u w:val="thick"/>
    </w:rPr>
  </w:style>
  <w:style w:type="character" w:customStyle="1" w:styleId="Dottedunderline">
    <w:name w:val="Dotted underline"/>
    <w:rsid w:val="00F13B4C"/>
    <w:rPr>
      <w:u w:val="dotted"/>
    </w:rPr>
  </w:style>
  <w:style w:type="character" w:customStyle="1" w:styleId="loose">
    <w:name w:val="loose"/>
    <w:rsid w:val="00F13B4C"/>
  </w:style>
  <w:style w:type="paragraph" w:customStyle="1" w:styleId="citeunread">
    <w:name w:val="cite unread"/>
    <w:basedOn w:val="Normal"/>
    <w:link w:val="citeunreadChar"/>
    <w:qFormat/>
    <w:rsid w:val="00F13B4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F13B4C"/>
    <w:rPr>
      <w:rFonts w:ascii="Times New Roman" w:eastAsia="MS Mincho" w:hAnsi="Times New Roman" w:cs="Times New Roman"/>
      <w:kern w:val="28"/>
      <w:sz w:val="18"/>
      <w:szCs w:val="20"/>
      <w:lang w:val="en" w:eastAsia="x-none"/>
    </w:rPr>
  </w:style>
  <w:style w:type="paragraph" w:customStyle="1" w:styleId="read">
    <w:name w:val="read"/>
    <w:basedOn w:val="Normal"/>
    <w:next w:val="Normal"/>
    <w:link w:val="readCharChar"/>
    <w:qFormat/>
    <w:rsid w:val="00F13B4C"/>
    <w:rPr>
      <w:rFonts w:eastAsia="Times New Roman"/>
      <w:b/>
      <w:szCs w:val="20"/>
      <w:u w:val="single"/>
      <w:lang w:val="x-none" w:eastAsia="x-none"/>
    </w:rPr>
  </w:style>
  <w:style w:type="character" w:customStyle="1" w:styleId="readCharChar">
    <w:name w:val="read Char Char"/>
    <w:link w:val="read"/>
    <w:locked/>
    <w:rsid w:val="00F13B4C"/>
    <w:rPr>
      <w:rFonts w:ascii="Times New Roman" w:eastAsia="Times New Roman" w:hAnsi="Times New Roman" w:cs="Times New Roman"/>
      <w:b/>
      <w:szCs w:val="20"/>
      <w:u w:val="single"/>
      <w:lang w:val="x-none" w:eastAsia="x-none"/>
    </w:rPr>
  </w:style>
  <w:style w:type="paragraph" w:customStyle="1" w:styleId="2ndLevel-TAG">
    <w:name w:val="2nd Level - TAG"/>
    <w:basedOn w:val="Normal"/>
    <w:next w:val="Normal"/>
    <w:uiPriority w:val="99"/>
    <w:qFormat/>
    <w:rsid w:val="00F13B4C"/>
    <w:pPr>
      <w:spacing w:before="240"/>
      <w:outlineLvl w:val="2"/>
    </w:pPr>
    <w:rPr>
      <w:rFonts w:eastAsia="Times New Roman"/>
      <w:b/>
    </w:rPr>
  </w:style>
  <w:style w:type="character" w:customStyle="1" w:styleId="readChar">
    <w:name w:val="read Char"/>
    <w:rsid w:val="00F13B4C"/>
    <w:rPr>
      <w:szCs w:val="22"/>
      <w:u w:val="single"/>
      <w:lang w:val="en-US" w:eastAsia="en-US" w:bidi="ar-SA"/>
    </w:rPr>
  </w:style>
  <w:style w:type="character" w:customStyle="1" w:styleId="underlining0">
    <w:name w:val="underlining"/>
    <w:rsid w:val="00F13B4C"/>
    <w:rPr>
      <w:u w:val="single"/>
    </w:rPr>
  </w:style>
  <w:style w:type="paragraph" w:styleId="BodyTextIndent2">
    <w:name w:val="Body Text Indent 2"/>
    <w:basedOn w:val="Normal"/>
    <w:link w:val="BodyTextIndent2Char"/>
    <w:rsid w:val="00F13B4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F13B4C"/>
    <w:rPr>
      <w:rFonts w:ascii="HGSSoeiKakugothicUB" w:eastAsia="MS Mincho" w:hAnsi="Times New Roman" w:cs="Times New Roman"/>
      <w:szCs w:val="20"/>
      <w:lang w:val="x-none" w:eastAsia="ja-JP"/>
    </w:rPr>
  </w:style>
  <w:style w:type="character" w:customStyle="1" w:styleId="A6">
    <w:name w:val="A6"/>
    <w:uiPriority w:val="99"/>
    <w:rsid w:val="00F13B4C"/>
    <w:rPr>
      <w:rFonts w:ascii="Times New Roman" w:hAnsi="Times New Roman"/>
      <w:color w:val="000000"/>
      <w:sz w:val="14"/>
      <w:szCs w:val="14"/>
    </w:rPr>
  </w:style>
  <w:style w:type="paragraph" w:customStyle="1" w:styleId="CiteCard">
    <w:name w:val="Cite_Card"/>
    <w:link w:val="CiteCardChar"/>
    <w:qFormat/>
    <w:rsid w:val="00F13B4C"/>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F13B4C"/>
    <w:rPr>
      <w:rFonts w:ascii="Times New Roman" w:eastAsia="Times New Roman" w:hAnsi="Times New Roman" w:cs="Arial"/>
      <w:bCs/>
      <w:sz w:val="20"/>
      <w:szCs w:val="20"/>
    </w:rPr>
  </w:style>
  <w:style w:type="character" w:customStyle="1" w:styleId="btitle">
    <w:name w:val="btitle"/>
    <w:rsid w:val="00F13B4C"/>
  </w:style>
  <w:style w:type="character" w:customStyle="1" w:styleId="green">
    <w:name w:val="green"/>
    <w:rsid w:val="00F13B4C"/>
  </w:style>
  <w:style w:type="paragraph" w:customStyle="1" w:styleId="CM5">
    <w:name w:val="CM5"/>
    <w:basedOn w:val="Default"/>
    <w:next w:val="Default"/>
    <w:uiPriority w:val="99"/>
    <w:qFormat/>
    <w:rsid w:val="00F13B4C"/>
    <w:pPr>
      <w:widowControl w:val="0"/>
    </w:pPr>
    <w:rPr>
      <w:rFonts w:eastAsia="MS Mincho"/>
      <w:color w:val="auto"/>
    </w:rPr>
  </w:style>
  <w:style w:type="paragraph" w:customStyle="1" w:styleId="CM14">
    <w:name w:val="CM14"/>
    <w:basedOn w:val="Default"/>
    <w:next w:val="Default"/>
    <w:uiPriority w:val="99"/>
    <w:qFormat/>
    <w:rsid w:val="00F13B4C"/>
    <w:pPr>
      <w:widowControl w:val="0"/>
    </w:pPr>
    <w:rPr>
      <w:rFonts w:eastAsia="MS Mincho"/>
      <w:color w:val="auto"/>
    </w:rPr>
  </w:style>
  <w:style w:type="character" w:customStyle="1" w:styleId="BodyText1">
    <w:name w:val="Body Text1"/>
    <w:rsid w:val="00F13B4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F13B4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F13B4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F13B4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13B4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13B4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13B4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F13B4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F13B4C"/>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F13B4C"/>
    <w:rPr>
      <w:rFonts w:ascii="Sylfaen" w:hAnsi="Sylfaen" w:cs="Sylfaen"/>
      <w:i/>
      <w:iCs/>
      <w:sz w:val="19"/>
      <w:szCs w:val="19"/>
      <w:u w:val="none"/>
      <w:shd w:val="clear" w:color="auto" w:fill="FFFFFF"/>
    </w:rPr>
  </w:style>
  <w:style w:type="character" w:customStyle="1" w:styleId="AuthorYear">
    <w:name w:val="AuthorYear"/>
    <w:uiPriority w:val="1"/>
    <w:qFormat/>
    <w:rsid w:val="00F13B4C"/>
    <w:rPr>
      <w:rFonts w:ascii="Georgia" w:hAnsi="Georgia"/>
      <w:b/>
      <w:sz w:val="24"/>
    </w:rPr>
  </w:style>
  <w:style w:type="character" w:customStyle="1" w:styleId="ssl4">
    <w:name w:val="ss_l4"/>
    <w:rsid w:val="00F13B4C"/>
  </w:style>
  <w:style w:type="character" w:customStyle="1" w:styleId="italic">
    <w:name w:val="italic"/>
    <w:rsid w:val="00F13B4C"/>
  </w:style>
  <w:style w:type="character" w:customStyle="1" w:styleId="tl8wme">
    <w:name w:val="tl8wme"/>
    <w:basedOn w:val="DefaultParagraphFont"/>
    <w:rsid w:val="00F13B4C"/>
  </w:style>
  <w:style w:type="paragraph" w:customStyle="1" w:styleId="CardIndented">
    <w:name w:val="Card (Indented)"/>
    <w:basedOn w:val="Normal"/>
    <w:link w:val="CardIndentedChar"/>
    <w:qFormat/>
    <w:rsid w:val="00F13B4C"/>
    <w:pPr>
      <w:ind w:left="288"/>
    </w:pPr>
    <w:rPr>
      <w:rFonts w:eastAsia="Calibri"/>
    </w:rPr>
  </w:style>
  <w:style w:type="character" w:customStyle="1" w:styleId="CardIndentedChar">
    <w:name w:val="Card (Indented) Char"/>
    <w:link w:val="CardIndented"/>
    <w:rsid w:val="00F13B4C"/>
    <w:rPr>
      <w:rFonts w:ascii="Times New Roman" w:eastAsia="Calibri" w:hAnsi="Times New Roman" w:cs="Times New Roman"/>
    </w:rPr>
  </w:style>
  <w:style w:type="character" w:customStyle="1" w:styleId="cardchar00">
    <w:name w:val="cardchar0"/>
    <w:basedOn w:val="DefaultParagraphFont"/>
    <w:rsid w:val="00F13B4C"/>
  </w:style>
  <w:style w:type="character" w:customStyle="1" w:styleId="UnderlineNon-bold">
    <w:name w:val="Underline Non - bold"/>
    <w:rsid w:val="00F13B4C"/>
    <w:rPr>
      <w:rFonts w:ascii="Times New Roman" w:hAnsi="Times New Roman"/>
      <w:iCs/>
      <w:sz w:val="22"/>
      <w:u w:val="single"/>
    </w:rPr>
  </w:style>
  <w:style w:type="character" w:customStyle="1" w:styleId="UnderlineBold0">
    <w:name w:val="Underline Bold"/>
    <w:qFormat/>
    <w:rsid w:val="00F13B4C"/>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F13B4C"/>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F13B4C"/>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F13B4C"/>
    <w:rPr>
      <w:rFonts w:ascii="Bell MT" w:eastAsia="Times New Roman" w:hAnsi="Bell MT"/>
      <w:bCs/>
      <w:iCs/>
      <w:sz w:val="22"/>
      <w:u w:val="single"/>
    </w:rPr>
  </w:style>
  <w:style w:type="character" w:customStyle="1" w:styleId="Heading5Char2">
    <w:name w:val="Heading 5 Char2"/>
    <w:rsid w:val="00F13B4C"/>
    <w:rPr>
      <w:rFonts w:ascii="Bell MT" w:eastAsia="Times New Roman" w:hAnsi="Bell MT"/>
      <w:bCs/>
      <w:iCs/>
      <w:sz w:val="10"/>
      <w:szCs w:val="26"/>
    </w:rPr>
  </w:style>
  <w:style w:type="paragraph" w:customStyle="1" w:styleId="Heading2-NotBold">
    <w:name w:val="Heading 2 - Not Bold"/>
    <w:basedOn w:val="Heading2"/>
    <w:autoRedefine/>
    <w:uiPriority w:val="99"/>
    <w:qFormat/>
    <w:rsid w:val="00F13B4C"/>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F13B4C"/>
    <w:rPr>
      <w:rFonts w:ascii="Arial" w:hAnsi="Arial"/>
      <w:vanish/>
      <w:sz w:val="16"/>
      <w:szCs w:val="16"/>
    </w:rPr>
  </w:style>
  <w:style w:type="paragraph" w:styleId="z-TopofForm">
    <w:name w:val="HTML Top of Form"/>
    <w:basedOn w:val="Normal"/>
    <w:next w:val="Normal"/>
    <w:link w:val="z-TopofFormChar"/>
    <w:hidden/>
    <w:uiPriority w:val="99"/>
    <w:unhideWhenUsed/>
    <w:rsid w:val="00F13B4C"/>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F13B4C"/>
    <w:rPr>
      <w:rFonts w:ascii="Arial" w:hAnsi="Arial" w:cs="Arial"/>
      <w:vanish/>
      <w:sz w:val="16"/>
      <w:szCs w:val="16"/>
    </w:rPr>
  </w:style>
  <w:style w:type="character" w:customStyle="1" w:styleId="z-BottomofFormChar">
    <w:name w:val="z-Bottom of Form Char"/>
    <w:link w:val="z-BottomofForm"/>
    <w:uiPriority w:val="99"/>
    <w:rsid w:val="00F13B4C"/>
    <w:rPr>
      <w:rFonts w:ascii="Arial" w:hAnsi="Arial"/>
      <w:vanish/>
      <w:sz w:val="16"/>
      <w:szCs w:val="16"/>
    </w:rPr>
  </w:style>
  <w:style w:type="paragraph" w:styleId="z-BottomofForm">
    <w:name w:val="HTML Bottom of Form"/>
    <w:basedOn w:val="Normal"/>
    <w:next w:val="Normal"/>
    <w:link w:val="z-BottomofFormChar"/>
    <w:hidden/>
    <w:uiPriority w:val="99"/>
    <w:unhideWhenUsed/>
    <w:rsid w:val="00F13B4C"/>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F13B4C"/>
    <w:rPr>
      <w:rFonts w:ascii="Arial" w:hAnsi="Arial" w:cs="Arial"/>
      <w:vanish/>
      <w:sz w:val="16"/>
      <w:szCs w:val="16"/>
    </w:rPr>
  </w:style>
  <w:style w:type="paragraph" w:customStyle="1" w:styleId="Heading2-Bold">
    <w:name w:val="Heading 2 - Bold"/>
    <w:basedOn w:val="Normal"/>
    <w:autoRedefine/>
    <w:uiPriority w:val="99"/>
    <w:qFormat/>
    <w:rsid w:val="00F13B4C"/>
    <w:rPr>
      <w:rFonts w:ascii="Garamond" w:eastAsia="Calibri" w:hAnsi="Garamond"/>
      <w:b/>
    </w:rPr>
  </w:style>
  <w:style w:type="paragraph" w:customStyle="1" w:styleId="Microtext0">
    <w:name w:val="Microtext"/>
    <w:basedOn w:val="Normal"/>
    <w:next w:val="Normal"/>
    <w:link w:val="MicrotextChar0"/>
    <w:qFormat/>
    <w:rsid w:val="00F13B4C"/>
    <w:rPr>
      <w:rFonts w:eastAsia="Calibri"/>
      <w:sz w:val="12"/>
      <w:lang w:val="x-none" w:eastAsia="x-none"/>
    </w:rPr>
  </w:style>
  <w:style w:type="character" w:customStyle="1" w:styleId="MicrotextChar0">
    <w:name w:val="Microtext Char"/>
    <w:link w:val="Microtext0"/>
    <w:rsid w:val="00F13B4C"/>
    <w:rPr>
      <w:rFonts w:ascii="Times New Roman" w:eastAsia="Calibri" w:hAnsi="Times New Roman" w:cs="Times New Roman"/>
      <w:sz w:val="12"/>
      <w:lang w:val="x-none" w:eastAsia="x-none"/>
    </w:rPr>
  </w:style>
  <w:style w:type="character" w:customStyle="1" w:styleId="Style2CharChar">
    <w:name w:val="Style2 Char Char"/>
    <w:rsid w:val="00F13B4C"/>
    <w:rPr>
      <w:u w:val="thick"/>
      <w:lang w:val="en-US" w:eastAsia="en-US" w:bidi="ar-SA"/>
    </w:rPr>
  </w:style>
  <w:style w:type="character" w:customStyle="1" w:styleId="authordate1">
    <w:name w:val="authordate"/>
    <w:rsid w:val="00F13B4C"/>
  </w:style>
  <w:style w:type="paragraph" w:customStyle="1" w:styleId="tag">
    <w:name w:val="%tag"/>
    <w:basedOn w:val="Normal"/>
    <w:next w:val="Normal"/>
    <w:link w:val="tagChar"/>
    <w:uiPriority w:val="99"/>
    <w:qFormat/>
    <w:rsid w:val="00F13B4C"/>
    <w:rPr>
      <w:rFonts w:ascii="Garamond" w:eastAsia="Calibri" w:hAnsi="Garamond"/>
      <w:bCs/>
      <w:sz w:val="18"/>
    </w:rPr>
  </w:style>
  <w:style w:type="character" w:customStyle="1" w:styleId="underline0">
    <w:name w:val="%underline"/>
    <w:qFormat/>
    <w:rsid w:val="00F13B4C"/>
    <w:rPr>
      <w:rFonts w:ascii="Times New Roman" w:hAnsi="Times New Roman"/>
      <w:sz w:val="16"/>
      <w:u w:val="none"/>
    </w:rPr>
  </w:style>
  <w:style w:type="character" w:customStyle="1" w:styleId="AUNDERLINE0">
    <w:name w:val="AUNDERLINE"/>
    <w:qFormat/>
    <w:rsid w:val="00F13B4C"/>
    <w:rPr>
      <w:rFonts w:ascii="Times New Roman" w:hAnsi="Times New Roman"/>
      <w:sz w:val="20"/>
      <w:u w:val="single"/>
    </w:rPr>
  </w:style>
  <w:style w:type="paragraph" w:customStyle="1" w:styleId="Style20">
    <w:name w:val="Style 2"/>
    <w:basedOn w:val="Normal"/>
    <w:link w:val="Style2Char"/>
    <w:uiPriority w:val="99"/>
    <w:qFormat/>
    <w:rsid w:val="00F13B4C"/>
    <w:pPr>
      <w:ind w:left="432"/>
    </w:pPr>
    <w:rPr>
      <w:rFonts w:eastAsia="Times New Roman"/>
      <w:szCs w:val="20"/>
      <w:u w:val="single"/>
      <w:lang w:val="x-none" w:eastAsia="x-none"/>
    </w:rPr>
  </w:style>
  <w:style w:type="character" w:customStyle="1" w:styleId="Style2Char">
    <w:name w:val="Style 2 Char"/>
    <w:link w:val="Style20"/>
    <w:uiPriority w:val="99"/>
    <w:rsid w:val="00F13B4C"/>
    <w:rPr>
      <w:rFonts w:ascii="Times New Roman" w:eastAsia="Times New Roman" w:hAnsi="Times New Roman" w:cs="Times New Roman"/>
      <w:szCs w:val="20"/>
      <w:u w:val="single"/>
      <w:lang w:val="x-none" w:eastAsia="x-none"/>
    </w:rPr>
  </w:style>
  <w:style w:type="paragraph" w:customStyle="1" w:styleId="GAUnderline">
    <w:name w:val="GA Underline"/>
    <w:basedOn w:val="Normal"/>
    <w:link w:val="GAUnderlineChar"/>
    <w:qFormat/>
    <w:rsid w:val="00F13B4C"/>
    <w:rPr>
      <w:rFonts w:ascii="Garamond" w:eastAsia="Times New Roman" w:hAnsi="Garamond"/>
      <w:szCs w:val="20"/>
      <w:u w:val="single"/>
      <w:lang w:val="x-none" w:eastAsia="x-none"/>
    </w:rPr>
  </w:style>
  <w:style w:type="character" w:customStyle="1" w:styleId="GAUnderlineChar">
    <w:name w:val="GA Underline Char"/>
    <w:link w:val="GAUnderline"/>
    <w:rsid w:val="00F13B4C"/>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F13B4C"/>
    <w:rPr>
      <w:rFonts w:eastAsia="Times New Roman"/>
      <w:sz w:val="18"/>
      <w:szCs w:val="20"/>
      <w:lang w:val="x-none" w:eastAsia="x-none"/>
    </w:rPr>
  </w:style>
  <w:style w:type="character" w:customStyle="1" w:styleId="textsmallChar">
    <w:name w:val="textsmall Char"/>
    <w:link w:val="textsmall"/>
    <w:rsid w:val="00F13B4C"/>
    <w:rPr>
      <w:rFonts w:ascii="Times New Roman" w:eastAsia="Times New Roman" w:hAnsi="Times New Roman" w:cs="Times New Roman"/>
      <w:sz w:val="18"/>
      <w:szCs w:val="20"/>
      <w:lang w:val="x-none" w:eastAsia="x-none"/>
    </w:rPr>
  </w:style>
  <w:style w:type="paragraph" w:customStyle="1" w:styleId="cardtext3">
    <w:name w:val="cardtext"/>
    <w:basedOn w:val="Normal"/>
    <w:link w:val="cardtextChar2"/>
    <w:qFormat/>
    <w:rsid w:val="00F13B4C"/>
    <w:rPr>
      <w:rFonts w:eastAsia="Times New Roman"/>
      <w:szCs w:val="20"/>
      <w:u w:val="single"/>
      <w:lang w:val="x-none" w:eastAsia="x-none"/>
    </w:rPr>
  </w:style>
  <w:style w:type="character" w:customStyle="1" w:styleId="cardtextChar2">
    <w:name w:val="cardtext Char"/>
    <w:link w:val="cardtext3"/>
    <w:rsid w:val="00F13B4C"/>
    <w:rPr>
      <w:rFonts w:ascii="Times New Roman" w:eastAsia="Times New Roman" w:hAnsi="Times New Roman" w:cs="Times New Roman"/>
      <w:szCs w:val="20"/>
      <w:u w:val="single"/>
      <w:lang w:val="x-none" w:eastAsia="x-none"/>
    </w:rPr>
  </w:style>
  <w:style w:type="paragraph" w:customStyle="1" w:styleId="cardtextemphasis">
    <w:name w:val="card text emphasis"/>
    <w:basedOn w:val="Normal"/>
    <w:link w:val="cardtextemphasisChar"/>
    <w:qFormat/>
    <w:rsid w:val="00F13B4C"/>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F13B4C"/>
    <w:rPr>
      <w:rFonts w:ascii="Times New Roman" w:eastAsia="Calibri" w:hAnsi="Times New Roman" w:cs="Times New Roman"/>
      <w:b/>
      <w:sz w:val="18"/>
      <w:u w:val="single"/>
      <w:lang w:val="x-none" w:eastAsia="x-none"/>
    </w:rPr>
  </w:style>
  <w:style w:type="paragraph" w:customStyle="1" w:styleId="Micro">
    <w:name w:val="Micro"/>
    <w:basedOn w:val="Normal"/>
    <w:next w:val="Normal"/>
    <w:link w:val="MicroChar"/>
    <w:qFormat/>
    <w:rsid w:val="00F13B4C"/>
    <w:rPr>
      <w:rFonts w:eastAsia="Times New Roman"/>
      <w:sz w:val="12"/>
    </w:rPr>
  </w:style>
  <w:style w:type="character" w:customStyle="1" w:styleId="MicroChar">
    <w:name w:val="Micro Char"/>
    <w:link w:val="Micro"/>
    <w:rsid w:val="00F13B4C"/>
    <w:rPr>
      <w:rFonts w:ascii="Times New Roman" w:eastAsia="Times New Roman" w:hAnsi="Times New Roman" w:cs="Times New Roman"/>
      <w:sz w:val="12"/>
    </w:rPr>
  </w:style>
  <w:style w:type="paragraph" w:customStyle="1" w:styleId="CardNotUnderlined">
    <w:name w:val="Card Not Underlined"/>
    <w:basedOn w:val="Normal"/>
    <w:link w:val="CardNotUnderlinedChar1"/>
    <w:autoRedefine/>
    <w:qFormat/>
    <w:rsid w:val="00F13B4C"/>
    <w:rPr>
      <w:rFonts w:ascii="Bell MT" w:eastAsia="Calibri" w:hAnsi="Bell MT"/>
      <w:szCs w:val="20"/>
    </w:rPr>
  </w:style>
  <w:style w:type="character" w:customStyle="1" w:styleId="UnderlinedCharChar0">
    <w:name w:val="Underlined Char Char"/>
    <w:rsid w:val="00F13B4C"/>
    <w:rPr>
      <w:rFonts w:ascii="Garamond" w:hAnsi="Garamond"/>
      <w:szCs w:val="28"/>
      <w:u w:val="single"/>
      <w:lang w:val="en-US" w:eastAsia="en-US" w:bidi="ar-SA"/>
    </w:rPr>
  </w:style>
  <w:style w:type="character" w:customStyle="1" w:styleId="ssl0">
    <w:name w:val="ss_l0"/>
    <w:basedOn w:val="DefaultParagraphFont"/>
    <w:rsid w:val="00F13B4C"/>
  </w:style>
  <w:style w:type="paragraph" w:customStyle="1" w:styleId="h-lead">
    <w:name w:val="h-lead"/>
    <w:basedOn w:val="Normal"/>
    <w:uiPriority w:val="99"/>
    <w:qFormat/>
    <w:rsid w:val="00F13B4C"/>
    <w:pPr>
      <w:spacing w:before="100" w:beforeAutospacing="1" w:after="100" w:afterAutospacing="1"/>
    </w:pPr>
    <w:rPr>
      <w:rFonts w:eastAsia="Times New Roman"/>
      <w:sz w:val="24"/>
    </w:rPr>
  </w:style>
  <w:style w:type="character" w:customStyle="1" w:styleId="slug-doi">
    <w:name w:val="slug-doi"/>
    <w:basedOn w:val="DefaultParagraphFont"/>
    <w:rsid w:val="00F13B4C"/>
  </w:style>
  <w:style w:type="character" w:customStyle="1" w:styleId="slug-pub-date">
    <w:name w:val="slug-pub-date"/>
    <w:basedOn w:val="DefaultParagraphFont"/>
    <w:rsid w:val="00F13B4C"/>
  </w:style>
  <w:style w:type="character" w:customStyle="1" w:styleId="slug-vol">
    <w:name w:val="slug-vol"/>
    <w:basedOn w:val="DefaultParagraphFont"/>
    <w:rsid w:val="00F13B4C"/>
  </w:style>
  <w:style w:type="character" w:customStyle="1" w:styleId="slug-issue">
    <w:name w:val="slug-issue"/>
    <w:basedOn w:val="DefaultParagraphFont"/>
    <w:rsid w:val="00F13B4C"/>
  </w:style>
  <w:style w:type="character" w:customStyle="1" w:styleId="slug-pages">
    <w:name w:val="slug-pages"/>
    <w:basedOn w:val="DefaultParagraphFont"/>
    <w:rsid w:val="00F13B4C"/>
  </w:style>
  <w:style w:type="paragraph" w:customStyle="1" w:styleId="intro">
    <w:name w:val="intro"/>
    <w:basedOn w:val="Normal"/>
    <w:uiPriority w:val="99"/>
    <w:qFormat/>
    <w:rsid w:val="00F13B4C"/>
    <w:pPr>
      <w:spacing w:before="100" w:beforeAutospacing="1" w:after="100" w:afterAutospacing="1"/>
    </w:pPr>
    <w:rPr>
      <w:rFonts w:eastAsia="Times New Roman"/>
      <w:sz w:val="24"/>
    </w:rPr>
  </w:style>
  <w:style w:type="character" w:customStyle="1" w:styleId="af">
    <w:name w:val="af"/>
    <w:basedOn w:val="DefaultParagraphFont"/>
    <w:rsid w:val="00F13B4C"/>
  </w:style>
  <w:style w:type="character" w:customStyle="1" w:styleId="ab">
    <w:name w:val="ab"/>
    <w:basedOn w:val="DefaultParagraphFont"/>
    <w:rsid w:val="00F13B4C"/>
  </w:style>
  <w:style w:type="character" w:customStyle="1" w:styleId="em">
    <w:name w:val="em"/>
    <w:basedOn w:val="DefaultParagraphFont"/>
    <w:rsid w:val="00F13B4C"/>
  </w:style>
  <w:style w:type="character" w:customStyle="1" w:styleId="au">
    <w:name w:val="au"/>
    <w:basedOn w:val="DefaultParagraphFont"/>
    <w:rsid w:val="00F13B4C"/>
  </w:style>
  <w:style w:type="character" w:customStyle="1" w:styleId="ti">
    <w:name w:val="ti"/>
    <w:basedOn w:val="DefaultParagraphFont"/>
    <w:rsid w:val="00F13B4C"/>
  </w:style>
  <w:style w:type="character" w:customStyle="1" w:styleId="subheadblue">
    <w:name w:val="subhead_blue"/>
    <w:basedOn w:val="DefaultParagraphFont"/>
    <w:rsid w:val="00F13B4C"/>
  </w:style>
  <w:style w:type="paragraph" w:customStyle="1" w:styleId="body-paragraph">
    <w:name w:val="body-paragraph"/>
    <w:basedOn w:val="Normal"/>
    <w:uiPriority w:val="99"/>
    <w:qFormat/>
    <w:rsid w:val="00F13B4C"/>
    <w:pPr>
      <w:spacing w:before="100" w:beforeAutospacing="1" w:after="100" w:afterAutospacing="1"/>
    </w:pPr>
    <w:rPr>
      <w:rFonts w:eastAsia="Times New Roman"/>
      <w:sz w:val="24"/>
    </w:rPr>
  </w:style>
  <w:style w:type="character" w:customStyle="1" w:styleId="affiliation">
    <w:name w:val="affiliation"/>
    <w:basedOn w:val="DefaultParagraphFont"/>
    <w:rsid w:val="00F13B4C"/>
  </w:style>
  <w:style w:type="character" w:customStyle="1" w:styleId="slug-doi-wrapper">
    <w:name w:val="slug-doi-wrapper"/>
    <w:basedOn w:val="DefaultParagraphFont"/>
    <w:rsid w:val="00F13B4C"/>
  </w:style>
  <w:style w:type="character" w:customStyle="1" w:styleId="slug-metadata-noteahead-of-print">
    <w:name w:val="slug-metadata-note ahead-of-print"/>
    <w:basedOn w:val="DefaultParagraphFont"/>
    <w:rsid w:val="00F13B4C"/>
  </w:style>
  <w:style w:type="character" w:customStyle="1" w:styleId="slug-ahead-of-print-date">
    <w:name w:val="slug-ahead-of-print-date"/>
    <w:basedOn w:val="DefaultParagraphFont"/>
    <w:rsid w:val="00F13B4C"/>
  </w:style>
  <w:style w:type="character" w:customStyle="1" w:styleId="medium-bold">
    <w:name w:val="medium-bold"/>
    <w:basedOn w:val="DefaultParagraphFont"/>
    <w:rsid w:val="00F13B4C"/>
  </w:style>
  <w:style w:type="character" w:customStyle="1" w:styleId="updated-short-citation">
    <w:name w:val="updated-short-citation"/>
    <w:basedOn w:val="DefaultParagraphFont"/>
    <w:rsid w:val="00F13B4C"/>
  </w:style>
  <w:style w:type="character" w:customStyle="1" w:styleId="goohl0">
    <w:name w:val="goohl0"/>
    <w:basedOn w:val="DefaultParagraphFont"/>
    <w:rsid w:val="00F13B4C"/>
  </w:style>
  <w:style w:type="character" w:customStyle="1" w:styleId="CharChar6">
    <w:name w:val="Char Char6"/>
    <w:rsid w:val="00F13B4C"/>
    <w:rPr>
      <w:rFonts w:cs="Arial"/>
      <w:bCs/>
      <w:sz w:val="16"/>
      <w:szCs w:val="26"/>
      <w:lang w:val="en-US" w:eastAsia="en-US" w:bidi="ar-SA"/>
    </w:rPr>
  </w:style>
  <w:style w:type="character" w:customStyle="1" w:styleId="CharChar3">
    <w:name w:val="Char Char3"/>
    <w:rsid w:val="00F13B4C"/>
    <w:rPr>
      <w:szCs w:val="24"/>
    </w:rPr>
  </w:style>
  <w:style w:type="character" w:customStyle="1" w:styleId="TagCharChar1">
    <w:name w:val="Tag Char Char1"/>
    <w:rsid w:val="00F13B4C"/>
    <w:rPr>
      <w:b/>
      <w:sz w:val="24"/>
      <w:szCs w:val="24"/>
      <w:lang w:val="en-US" w:eastAsia="en-US" w:bidi="ar-SA"/>
    </w:rPr>
  </w:style>
  <w:style w:type="numbering" w:customStyle="1" w:styleId="NoList3">
    <w:name w:val="No List3"/>
    <w:next w:val="NoList"/>
    <w:uiPriority w:val="99"/>
    <w:semiHidden/>
    <w:unhideWhenUsed/>
    <w:rsid w:val="00F13B4C"/>
  </w:style>
  <w:style w:type="numbering" w:customStyle="1" w:styleId="NoList4">
    <w:name w:val="No List4"/>
    <w:next w:val="NoList"/>
    <w:uiPriority w:val="99"/>
    <w:semiHidden/>
    <w:unhideWhenUsed/>
    <w:rsid w:val="00F13B4C"/>
  </w:style>
  <w:style w:type="character" w:customStyle="1" w:styleId="12TimesNewRoman">
    <w:name w:val="12 Times New Roman"/>
    <w:rsid w:val="00F13B4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F13B4C"/>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F13B4C"/>
    <w:rPr>
      <w:rFonts w:ascii="Bell MT" w:eastAsia="Times New Roman" w:hAnsi="Bell MT" w:cs="Times New Roman"/>
      <w:b/>
      <w:szCs w:val="28"/>
    </w:rPr>
  </w:style>
  <w:style w:type="paragraph" w:customStyle="1" w:styleId="F4-NormalText">
    <w:name w:val="F4 - Normal Text"/>
    <w:basedOn w:val="Normal"/>
    <w:uiPriority w:val="99"/>
    <w:qFormat/>
    <w:rsid w:val="00F13B4C"/>
    <w:rPr>
      <w:rFonts w:eastAsia="Calibri"/>
    </w:rPr>
  </w:style>
  <w:style w:type="character" w:customStyle="1" w:styleId="berief">
    <w:name w:val="berief"/>
    <w:rsid w:val="00F13B4C"/>
    <w:rPr>
      <w:rFonts w:ascii="Times New Roman" w:eastAsia="Times New Roman" w:hAnsi="Times New Roman" w:cs="Times New Roman"/>
      <w:sz w:val="20"/>
      <w:u w:val="none"/>
    </w:rPr>
  </w:style>
  <w:style w:type="numbering" w:customStyle="1" w:styleId="NoList5">
    <w:name w:val="No List5"/>
    <w:next w:val="NoList"/>
    <w:semiHidden/>
    <w:unhideWhenUsed/>
    <w:rsid w:val="00F13B4C"/>
  </w:style>
  <w:style w:type="paragraph" w:customStyle="1" w:styleId="F3-TagAuthor">
    <w:name w:val="F3 - Tag/Author"/>
    <w:basedOn w:val="Normal"/>
    <w:uiPriority w:val="99"/>
    <w:qFormat/>
    <w:rsid w:val="00F13B4C"/>
    <w:rPr>
      <w:rFonts w:eastAsia="Times New Roman"/>
      <w:b/>
    </w:rPr>
  </w:style>
  <w:style w:type="paragraph" w:customStyle="1" w:styleId="F5-UnderlineNormal">
    <w:name w:val="F5 - Underline Normal"/>
    <w:basedOn w:val="Normal"/>
    <w:uiPriority w:val="99"/>
    <w:qFormat/>
    <w:rsid w:val="00F13B4C"/>
    <w:rPr>
      <w:rFonts w:eastAsia="Calibri"/>
      <w:u w:val="single"/>
    </w:rPr>
  </w:style>
  <w:style w:type="character" w:customStyle="1" w:styleId="F8-UnderlineBold">
    <w:name w:val="F8 - Underline/Bold"/>
    <w:rsid w:val="00F13B4C"/>
    <w:rPr>
      <w:rFonts w:ascii="Times New Roman" w:hAnsi="Times New Roman"/>
      <w:b/>
      <w:sz w:val="20"/>
      <w:u w:val="single"/>
    </w:rPr>
  </w:style>
  <w:style w:type="character" w:customStyle="1" w:styleId="F7-SmallFont">
    <w:name w:val="F7 - Small Font"/>
    <w:rsid w:val="00F13B4C"/>
    <w:rPr>
      <w:rFonts w:ascii="Times New Roman" w:hAnsi="Times New Roman"/>
      <w:sz w:val="14"/>
    </w:rPr>
  </w:style>
  <w:style w:type="paragraph" w:customStyle="1" w:styleId="Brief-PrimarySource">
    <w:name w:val="Brief - Primary Source"/>
    <w:basedOn w:val="Normal"/>
    <w:uiPriority w:val="99"/>
    <w:qFormat/>
    <w:rsid w:val="00F13B4C"/>
    <w:rPr>
      <w:rFonts w:eastAsia="Times New Roman"/>
      <w:b/>
      <w:sz w:val="24"/>
      <w:u w:val="single"/>
    </w:rPr>
  </w:style>
  <w:style w:type="paragraph" w:customStyle="1" w:styleId="Brief-Underline">
    <w:name w:val="Brief - Underline"/>
    <w:basedOn w:val="Normal"/>
    <w:uiPriority w:val="99"/>
    <w:qFormat/>
    <w:rsid w:val="00F13B4C"/>
    <w:rPr>
      <w:rFonts w:eastAsia="Times New Roman"/>
      <w:u w:val="single"/>
    </w:rPr>
  </w:style>
  <w:style w:type="character" w:customStyle="1" w:styleId="Brief-Bold">
    <w:name w:val="Brief - Bold"/>
    <w:rsid w:val="00F13B4C"/>
    <w:rPr>
      <w:rFonts w:cs="Times New Roman"/>
      <w:b/>
    </w:rPr>
  </w:style>
  <w:style w:type="character" w:customStyle="1" w:styleId="Card-Underline">
    <w:name w:val="Card - Underline"/>
    <w:rsid w:val="00F13B4C"/>
    <w:rPr>
      <w:rFonts w:cs="Times New Roman"/>
      <w:u w:val="single"/>
    </w:rPr>
  </w:style>
  <w:style w:type="paragraph" w:customStyle="1" w:styleId="Brief">
    <w:name w:val="Brief"/>
    <w:basedOn w:val="Brief-PrimarySource"/>
    <w:uiPriority w:val="99"/>
    <w:qFormat/>
    <w:rsid w:val="00F13B4C"/>
    <w:rPr>
      <w:b w:val="0"/>
    </w:rPr>
  </w:style>
  <w:style w:type="character" w:customStyle="1" w:styleId="BoldText10pt">
    <w:name w:val="Bold Text 10 pt"/>
    <w:rsid w:val="00F13B4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F13B4C"/>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F13B4C"/>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F13B4C"/>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F13B4C"/>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F13B4C"/>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F13B4C"/>
    <w:pPr>
      <w:widowControl w:val="0"/>
      <w:spacing w:line="276" w:lineRule="atLeast"/>
    </w:pPr>
    <w:rPr>
      <w:color w:val="auto"/>
    </w:rPr>
  </w:style>
  <w:style w:type="paragraph" w:customStyle="1" w:styleId="CM34">
    <w:name w:val="CM34"/>
    <w:basedOn w:val="Default"/>
    <w:next w:val="Default"/>
    <w:uiPriority w:val="99"/>
    <w:qFormat/>
    <w:rsid w:val="00F13B4C"/>
    <w:pPr>
      <w:widowControl w:val="0"/>
    </w:pPr>
    <w:rPr>
      <w:color w:val="auto"/>
    </w:rPr>
  </w:style>
  <w:style w:type="paragraph" w:customStyle="1" w:styleId="CM56">
    <w:name w:val="CM56"/>
    <w:basedOn w:val="Default"/>
    <w:next w:val="Default"/>
    <w:uiPriority w:val="99"/>
    <w:qFormat/>
    <w:rsid w:val="00F13B4C"/>
    <w:pPr>
      <w:widowControl w:val="0"/>
    </w:pPr>
    <w:rPr>
      <w:rFonts w:eastAsia="Calibri"/>
      <w:color w:val="auto"/>
    </w:rPr>
  </w:style>
  <w:style w:type="paragraph" w:customStyle="1" w:styleId="CM58">
    <w:name w:val="CM58"/>
    <w:basedOn w:val="Default"/>
    <w:next w:val="Default"/>
    <w:uiPriority w:val="99"/>
    <w:qFormat/>
    <w:rsid w:val="00F13B4C"/>
    <w:pPr>
      <w:widowControl w:val="0"/>
    </w:pPr>
    <w:rPr>
      <w:rFonts w:eastAsia="Calibri"/>
      <w:color w:val="auto"/>
    </w:rPr>
  </w:style>
  <w:style w:type="paragraph" w:customStyle="1" w:styleId="CM57">
    <w:name w:val="CM57"/>
    <w:basedOn w:val="Default"/>
    <w:next w:val="Default"/>
    <w:uiPriority w:val="99"/>
    <w:qFormat/>
    <w:rsid w:val="00F13B4C"/>
    <w:pPr>
      <w:widowControl w:val="0"/>
    </w:pPr>
    <w:rPr>
      <w:rFonts w:eastAsia="Calibri"/>
      <w:color w:val="auto"/>
    </w:rPr>
  </w:style>
  <w:style w:type="paragraph" w:customStyle="1" w:styleId="CM1">
    <w:name w:val="CM1"/>
    <w:basedOn w:val="Default"/>
    <w:next w:val="Default"/>
    <w:uiPriority w:val="99"/>
    <w:qFormat/>
    <w:rsid w:val="00F13B4C"/>
    <w:pPr>
      <w:widowControl w:val="0"/>
    </w:pPr>
    <w:rPr>
      <w:rFonts w:eastAsia="Calibri"/>
      <w:color w:val="auto"/>
    </w:rPr>
  </w:style>
  <w:style w:type="paragraph" w:customStyle="1" w:styleId="CM49">
    <w:name w:val="CM49"/>
    <w:basedOn w:val="Default"/>
    <w:next w:val="Default"/>
    <w:uiPriority w:val="99"/>
    <w:qFormat/>
    <w:rsid w:val="00F13B4C"/>
    <w:pPr>
      <w:widowControl w:val="0"/>
    </w:pPr>
    <w:rPr>
      <w:rFonts w:eastAsia="Calibri"/>
      <w:color w:val="auto"/>
    </w:rPr>
  </w:style>
  <w:style w:type="paragraph" w:customStyle="1" w:styleId="CM41">
    <w:name w:val="CM41"/>
    <w:basedOn w:val="Default"/>
    <w:next w:val="Default"/>
    <w:uiPriority w:val="99"/>
    <w:qFormat/>
    <w:rsid w:val="00F13B4C"/>
    <w:pPr>
      <w:widowControl w:val="0"/>
    </w:pPr>
    <w:rPr>
      <w:rFonts w:eastAsia="Calibri"/>
      <w:color w:val="auto"/>
    </w:rPr>
  </w:style>
  <w:style w:type="paragraph" w:customStyle="1" w:styleId="3rdOrderPara">
    <w:name w:val="3rd Order Para"/>
    <w:basedOn w:val="Default"/>
    <w:next w:val="Default"/>
    <w:uiPriority w:val="99"/>
    <w:qFormat/>
    <w:rsid w:val="00F13B4C"/>
    <w:pPr>
      <w:widowControl w:val="0"/>
    </w:pPr>
    <w:rPr>
      <w:rFonts w:eastAsia="Calibri"/>
      <w:color w:val="auto"/>
    </w:rPr>
  </w:style>
  <w:style w:type="paragraph" w:customStyle="1" w:styleId="2ndOrderPara">
    <w:name w:val="2nd Order Para"/>
    <w:basedOn w:val="Default"/>
    <w:next w:val="Default"/>
    <w:uiPriority w:val="99"/>
    <w:qFormat/>
    <w:rsid w:val="00F13B4C"/>
    <w:pPr>
      <w:widowControl w:val="0"/>
    </w:pPr>
    <w:rPr>
      <w:rFonts w:eastAsia="Calibri"/>
      <w:color w:val="auto"/>
    </w:rPr>
  </w:style>
  <w:style w:type="paragraph" w:customStyle="1" w:styleId="Normal-SIGN2">
    <w:name w:val="Normal-SIGN2"/>
    <w:basedOn w:val="Default"/>
    <w:next w:val="Default"/>
    <w:uiPriority w:val="99"/>
    <w:qFormat/>
    <w:rsid w:val="00F13B4C"/>
    <w:pPr>
      <w:widowControl w:val="0"/>
    </w:pPr>
    <w:rPr>
      <w:rFonts w:eastAsia="Calibri"/>
      <w:color w:val="auto"/>
    </w:rPr>
  </w:style>
  <w:style w:type="paragraph" w:customStyle="1" w:styleId="Normal-SIGN1">
    <w:name w:val="Normal-SIGN1"/>
    <w:basedOn w:val="Default"/>
    <w:next w:val="Default"/>
    <w:uiPriority w:val="99"/>
    <w:qFormat/>
    <w:rsid w:val="00F13B4C"/>
    <w:pPr>
      <w:widowControl w:val="0"/>
    </w:pPr>
    <w:rPr>
      <w:rFonts w:eastAsia="Calibri"/>
      <w:color w:val="auto"/>
    </w:rPr>
  </w:style>
  <w:style w:type="paragraph" w:customStyle="1" w:styleId="CM3">
    <w:name w:val="CM3"/>
    <w:basedOn w:val="Default"/>
    <w:next w:val="Default"/>
    <w:uiPriority w:val="99"/>
    <w:qFormat/>
    <w:rsid w:val="00F13B4C"/>
    <w:pPr>
      <w:widowControl w:val="0"/>
      <w:spacing w:line="553" w:lineRule="atLeast"/>
    </w:pPr>
    <w:rPr>
      <w:rFonts w:eastAsia="Calibri"/>
      <w:color w:val="auto"/>
    </w:rPr>
  </w:style>
  <w:style w:type="paragraph" w:customStyle="1" w:styleId="CM33">
    <w:name w:val="CM33"/>
    <w:basedOn w:val="Default"/>
    <w:next w:val="Default"/>
    <w:uiPriority w:val="99"/>
    <w:qFormat/>
    <w:rsid w:val="00F13B4C"/>
    <w:pPr>
      <w:widowControl w:val="0"/>
    </w:pPr>
    <w:rPr>
      <w:rFonts w:eastAsia="Calibri"/>
      <w:color w:val="auto"/>
    </w:rPr>
  </w:style>
  <w:style w:type="paragraph" w:customStyle="1" w:styleId="CM37">
    <w:name w:val="CM37"/>
    <w:basedOn w:val="Default"/>
    <w:next w:val="Default"/>
    <w:uiPriority w:val="99"/>
    <w:qFormat/>
    <w:rsid w:val="00F13B4C"/>
    <w:pPr>
      <w:widowControl w:val="0"/>
    </w:pPr>
    <w:rPr>
      <w:rFonts w:eastAsia="Calibri"/>
      <w:color w:val="auto"/>
    </w:rPr>
  </w:style>
  <w:style w:type="paragraph" w:customStyle="1" w:styleId="CM7">
    <w:name w:val="CM7"/>
    <w:basedOn w:val="Default"/>
    <w:next w:val="Default"/>
    <w:uiPriority w:val="99"/>
    <w:qFormat/>
    <w:rsid w:val="00F13B4C"/>
    <w:pPr>
      <w:widowControl w:val="0"/>
      <w:spacing w:line="553" w:lineRule="atLeast"/>
    </w:pPr>
    <w:rPr>
      <w:rFonts w:eastAsia="Calibri"/>
      <w:color w:val="auto"/>
    </w:rPr>
  </w:style>
  <w:style w:type="paragraph" w:styleId="PlainText">
    <w:name w:val="Plain Text"/>
    <w:basedOn w:val="Normal"/>
    <w:next w:val="Normal"/>
    <w:link w:val="PlainTextChar"/>
    <w:rsid w:val="00F13B4C"/>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F13B4C"/>
    <w:rPr>
      <w:rFonts w:ascii="IJGCNM+Arial" w:eastAsia="Times New Roman" w:hAnsi="IJGCNM+Arial" w:cs="Times New Roman"/>
      <w:sz w:val="24"/>
    </w:rPr>
  </w:style>
  <w:style w:type="paragraph" w:customStyle="1" w:styleId="Brief-SecondarySource">
    <w:name w:val="Brief - Secondary Source"/>
    <w:basedOn w:val="Normal"/>
    <w:uiPriority w:val="99"/>
    <w:qFormat/>
    <w:rsid w:val="00F13B4C"/>
    <w:rPr>
      <w:rFonts w:eastAsia="Times New Roman"/>
      <w:sz w:val="14"/>
      <w:szCs w:val="20"/>
    </w:rPr>
  </w:style>
  <w:style w:type="paragraph" w:customStyle="1" w:styleId="Brief-Card">
    <w:name w:val="Brief - Card"/>
    <w:basedOn w:val="Normal"/>
    <w:uiPriority w:val="99"/>
    <w:qFormat/>
    <w:rsid w:val="00F13B4C"/>
    <w:rPr>
      <w:rFonts w:eastAsia="Times New Roman"/>
    </w:rPr>
  </w:style>
  <w:style w:type="paragraph" w:customStyle="1" w:styleId="Pa2">
    <w:name w:val="Pa2"/>
    <w:basedOn w:val="Default"/>
    <w:next w:val="Default"/>
    <w:uiPriority w:val="99"/>
    <w:qFormat/>
    <w:rsid w:val="00F13B4C"/>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F13B4C"/>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F13B4C"/>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F13B4C"/>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F13B4C"/>
    <w:pPr>
      <w:widowControl w:val="0"/>
    </w:pPr>
    <w:rPr>
      <w:rFonts w:ascii="Arial Black" w:hAnsi="Arial Black"/>
      <w:color w:val="auto"/>
    </w:rPr>
  </w:style>
  <w:style w:type="character" w:customStyle="1" w:styleId="eoeaheader">
    <w:name w:val="eoea_header"/>
    <w:basedOn w:val="DefaultParagraphFont"/>
    <w:rsid w:val="00F13B4C"/>
  </w:style>
  <w:style w:type="character" w:customStyle="1" w:styleId="SC4208902">
    <w:name w:val="SC.4.208902"/>
    <w:rsid w:val="00F13B4C"/>
    <w:rPr>
      <w:rFonts w:cs="Century"/>
      <w:color w:val="000000"/>
      <w:sz w:val="22"/>
      <w:szCs w:val="22"/>
    </w:rPr>
  </w:style>
  <w:style w:type="character" w:customStyle="1" w:styleId="SC4208915">
    <w:name w:val="SC.4.208915"/>
    <w:rsid w:val="00F13B4C"/>
    <w:rPr>
      <w:rFonts w:cs="Century"/>
      <w:color w:val="000000"/>
      <w:sz w:val="13"/>
      <w:szCs w:val="13"/>
    </w:rPr>
  </w:style>
  <w:style w:type="character" w:customStyle="1" w:styleId="SC273764">
    <w:name w:val="SC.2.73764"/>
    <w:rsid w:val="00F13B4C"/>
    <w:rPr>
      <w:rFonts w:cs="Century"/>
      <w:color w:val="000000"/>
      <w:sz w:val="72"/>
      <w:szCs w:val="72"/>
    </w:rPr>
  </w:style>
  <w:style w:type="character" w:customStyle="1" w:styleId="SC273779">
    <w:name w:val="SC.2.73779"/>
    <w:rsid w:val="00F13B4C"/>
    <w:rPr>
      <w:rFonts w:cs="Century"/>
      <w:color w:val="000000"/>
      <w:sz w:val="40"/>
      <w:szCs w:val="40"/>
    </w:rPr>
  </w:style>
  <w:style w:type="character" w:customStyle="1" w:styleId="SC273763">
    <w:name w:val="SC.2.73763"/>
    <w:rsid w:val="00F13B4C"/>
    <w:rPr>
      <w:rFonts w:cs="Century"/>
      <w:b/>
      <w:bCs/>
      <w:color w:val="000000"/>
    </w:rPr>
  </w:style>
  <w:style w:type="character" w:customStyle="1" w:styleId="SC4208910">
    <w:name w:val="SC.4.208910"/>
    <w:rsid w:val="00F13B4C"/>
    <w:rPr>
      <w:rFonts w:cs="Century"/>
      <w:color w:val="000000"/>
      <w:sz w:val="28"/>
      <w:szCs w:val="28"/>
    </w:rPr>
  </w:style>
  <w:style w:type="character" w:customStyle="1" w:styleId="SC4208911">
    <w:name w:val="SC.4.208911"/>
    <w:rsid w:val="00F13B4C"/>
    <w:rPr>
      <w:rFonts w:cs="Century"/>
      <w:color w:val="000000"/>
    </w:rPr>
  </w:style>
  <w:style w:type="paragraph" w:customStyle="1" w:styleId="Cover1">
    <w:name w:val="Cover 1"/>
    <w:basedOn w:val="Normal"/>
    <w:next w:val="Normal"/>
    <w:uiPriority w:val="99"/>
    <w:qFormat/>
    <w:rsid w:val="00F13B4C"/>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F13B4C"/>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F13B4C"/>
    <w:pPr>
      <w:widowControl w:val="0"/>
    </w:pPr>
    <w:rPr>
      <w:color w:val="auto"/>
    </w:rPr>
  </w:style>
  <w:style w:type="paragraph" w:customStyle="1" w:styleId="Pa11">
    <w:name w:val="Pa11"/>
    <w:basedOn w:val="Normal"/>
    <w:next w:val="Normal"/>
    <w:uiPriority w:val="99"/>
    <w:qFormat/>
    <w:rsid w:val="00F13B4C"/>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F13B4C"/>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F13B4C"/>
    <w:pPr>
      <w:widowControl w:val="0"/>
    </w:pPr>
    <w:rPr>
      <w:rFonts w:eastAsia="Calibri"/>
      <w:color w:val="auto"/>
    </w:rPr>
  </w:style>
  <w:style w:type="paragraph" w:customStyle="1" w:styleId="CM28">
    <w:name w:val="CM28"/>
    <w:basedOn w:val="Default"/>
    <w:next w:val="Default"/>
    <w:uiPriority w:val="99"/>
    <w:qFormat/>
    <w:rsid w:val="00F13B4C"/>
    <w:pPr>
      <w:widowControl w:val="0"/>
    </w:pPr>
    <w:rPr>
      <w:rFonts w:eastAsia="Calibri"/>
      <w:color w:val="auto"/>
    </w:rPr>
  </w:style>
  <w:style w:type="paragraph" w:customStyle="1" w:styleId="CM8">
    <w:name w:val="CM8"/>
    <w:basedOn w:val="Default"/>
    <w:next w:val="Default"/>
    <w:uiPriority w:val="99"/>
    <w:qFormat/>
    <w:rsid w:val="00F13B4C"/>
    <w:pPr>
      <w:widowControl w:val="0"/>
    </w:pPr>
    <w:rPr>
      <w:rFonts w:eastAsia="Calibri"/>
      <w:color w:val="auto"/>
    </w:rPr>
  </w:style>
  <w:style w:type="paragraph" w:customStyle="1" w:styleId="CM6">
    <w:name w:val="CM6"/>
    <w:basedOn w:val="Default"/>
    <w:next w:val="Default"/>
    <w:uiPriority w:val="99"/>
    <w:qFormat/>
    <w:rsid w:val="00F13B4C"/>
    <w:pPr>
      <w:widowControl w:val="0"/>
      <w:spacing w:line="553" w:lineRule="atLeast"/>
    </w:pPr>
    <w:rPr>
      <w:rFonts w:eastAsia="Calibri"/>
      <w:color w:val="auto"/>
    </w:rPr>
  </w:style>
  <w:style w:type="paragraph" w:customStyle="1" w:styleId="CM22">
    <w:name w:val="CM22"/>
    <w:basedOn w:val="Default"/>
    <w:next w:val="Default"/>
    <w:uiPriority w:val="99"/>
    <w:qFormat/>
    <w:rsid w:val="00F13B4C"/>
    <w:pPr>
      <w:widowControl w:val="0"/>
    </w:pPr>
    <w:rPr>
      <w:rFonts w:eastAsia="Calibri"/>
      <w:color w:val="auto"/>
    </w:rPr>
  </w:style>
  <w:style w:type="character" w:customStyle="1" w:styleId="articlesubtitle">
    <w:name w:val="article_sub_title"/>
    <w:basedOn w:val="DefaultParagraphFont"/>
    <w:rsid w:val="00F13B4C"/>
  </w:style>
  <w:style w:type="character" w:customStyle="1" w:styleId="newsdate2">
    <w:name w:val="news_date2"/>
    <w:basedOn w:val="DefaultParagraphFont"/>
    <w:rsid w:val="00F13B4C"/>
  </w:style>
  <w:style w:type="character" w:customStyle="1" w:styleId="readarticleheader">
    <w:name w:val="readarticleheader"/>
    <w:basedOn w:val="DefaultParagraphFont"/>
    <w:rsid w:val="00F13B4C"/>
  </w:style>
  <w:style w:type="paragraph" w:customStyle="1" w:styleId="DoubleUnderlined">
    <w:name w:val="Double Underlined"/>
    <w:basedOn w:val="Heading2"/>
    <w:autoRedefine/>
    <w:uiPriority w:val="99"/>
    <w:qFormat/>
    <w:rsid w:val="00F13B4C"/>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F13B4C"/>
    <w:rPr>
      <w:rFonts w:ascii="Trebuchet MS" w:hAnsi="Trebuchet MS"/>
      <w:u w:val="thick"/>
      <w:lang w:val="en-US" w:eastAsia="zh-CN" w:bidi="ar-SA"/>
    </w:rPr>
  </w:style>
  <w:style w:type="paragraph" w:customStyle="1" w:styleId="IndexFixer">
    <w:name w:val="Index Fixer"/>
    <w:basedOn w:val="Heading1"/>
    <w:uiPriority w:val="99"/>
    <w:qFormat/>
    <w:rsid w:val="00F13B4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F13B4C"/>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F13B4C"/>
    <w:rPr>
      <w:rFonts w:ascii="Arial Narrow" w:eastAsia="Times New Roman" w:hAnsi="Arial Narrow"/>
      <w:b/>
      <w:szCs w:val="24"/>
      <w:u w:val="single"/>
      <w:lang w:val="en-GB" w:eastAsia="en-US" w:bidi="ar-SA"/>
    </w:rPr>
  </w:style>
  <w:style w:type="character" w:customStyle="1" w:styleId="medium-normal1">
    <w:name w:val="medium-normal1"/>
    <w:rsid w:val="00F13B4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F13B4C"/>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F13B4C"/>
    <w:pPr>
      <w:ind w:left="720" w:right="720"/>
    </w:pPr>
    <w:rPr>
      <w:rFonts w:ascii="Palatino Linotype" w:eastAsia="Times New Roman" w:hAnsi="Palatino Linotype"/>
      <w:szCs w:val="20"/>
      <w:u w:val="single"/>
    </w:rPr>
  </w:style>
  <w:style w:type="character" w:customStyle="1" w:styleId="UnderlinedCardChar0">
    <w:name w:val="Underlined Card Char"/>
    <w:rsid w:val="00F13B4C"/>
    <w:rPr>
      <w:rFonts w:ascii="Palatino Linotype" w:hAnsi="Palatino Linotype"/>
      <w:u w:val="single"/>
      <w:lang w:val="en-US" w:eastAsia="en-US" w:bidi="ar-SA"/>
    </w:rPr>
  </w:style>
  <w:style w:type="character" w:customStyle="1" w:styleId="Style10ptUnderline">
    <w:name w:val="Style 10 pt Underline"/>
    <w:rsid w:val="00F13B4C"/>
    <w:rPr>
      <w:sz w:val="20"/>
      <w:u w:val="single"/>
    </w:rPr>
  </w:style>
  <w:style w:type="character" w:customStyle="1" w:styleId="char">
    <w:name w:val="char"/>
    <w:basedOn w:val="DefaultParagraphFont"/>
    <w:rsid w:val="00F13B4C"/>
  </w:style>
  <w:style w:type="character" w:customStyle="1" w:styleId="UnderlineCharCharCharCharCharChar">
    <w:name w:val="Underline Char Char Char Char Char Char"/>
    <w:rsid w:val="00F13B4C"/>
    <w:rPr>
      <w:rFonts w:ascii="Arial Narrow" w:hAnsi="Arial Narrow"/>
      <w:szCs w:val="24"/>
      <w:u w:val="single"/>
      <w:lang w:val="en-US" w:eastAsia="en-US" w:bidi="ar-SA"/>
    </w:rPr>
  </w:style>
  <w:style w:type="paragraph" w:customStyle="1" w:styleId="PageHeader-Underline18pt">
    <w:name w:val="Page Header - Underline 18 pt"/>
    <w:uiPriority w:val="99"/>
    <w:qFormat/>
    <w:rsid w:val="00F13B4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13B4C"/>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F13B4C"/>
  </w:style>
  <w:style w:type="character" w:customStyle="1" w:styleId="hdr">
    <w:name w:val="hdr"/>
    <w:basedOn w:val="DefaultParagraphFont"/>
    <w:rsid w:val="00F13B4C"/>
  </w:style>
  <w:style w:type="paragraph" w:customStyle="1" w:styleId="subhead">
    <w:name w:val="subhead"/>
    <w:basedOn w:val="Normal"/>
    <w:uiPriority w:val="99"/>
    <w:qFormat/>
    <w:rsid w:val="00F13B4C"/>
    <w:pPr>
      <w:spacing w:after="120" w:line="225" w:lineRule="atLeast"/>
      <w:ind w:right="180"/>
    </w:pPr>
    <w:rPr>
      <w:rFonts w:eastAsia="Times New Roman"/>
      <w:color w:val="5177C5"/>
      <w:szCs w:val="20"/>
    </w:rPr>
  </w:style>
  <w:style w:type="character" w:customStyle="1" w:styleId="date1">
    <w:name w:val="date1"/>
    <w:basedOn w:val="DefaultParagraphFont"/>
    <w:rsid w:val="00F13B4C"/>
  </w:style>
  <w:style w:type="character" w:customStyle="1" w:styleId="bolding1">
    <w:name w:val="bolding1"/>
    <w:rsid w:val="00F13B4C"/>
    <w:rPr>
      <w:b/>
      <w:bCs/>
    </w:rPr>
  </w:style>
  <w:style w:type="character" w:customStyle="1" w:styleId="bookoptions1">
    <w:name w:val="book_options1"/>
    <w:rsid w:val="00F13B4C"/>
    <w:rPr>
      <w:b/>
      <w:bCs/>
      <w:color w:val="333366"/>
    </w:rPr>
  </w:style>
  <w:style w:type="character" w:customStyle="1" w:styleId="descriptionblock">
    <w:name w:val="description block"/>
    <w:basedOn w:val="DefaultParagraphFont"/>
    <w:rsid w:val="00F13B4C"/>
  </w:style>
  <w:style w:type="character" w:customStyle="1" w:styleId="detailsboxblock">
    <w:name w:val="detailsbox block"/>
    <w:basedOn w:val="DefaultParagraphFont"/>
    <w:rsid w:val="00F13B4C"/>
  </w:style>
  <w:style w:type="character" w:customStyle="1" w:styleId="Char3">
    <w:name w:val="Char3"/>
    <w:rsid w:val="00F13B4C"/>
    <w:rPr>
      <w:rFonts w:cs="Arial"/>
      <w:bCs/>
      <w:u w:val="thick"/>
      <w:lang w:val="en-US" w:eastAsia="en-US" w:bidi="ar-SA"/>
    </w:rPr>
  </w:style>
  <w:style w:type="paragraph" w:customStyle="1" w:styleId="StyleHeading110pt">
    <w:name w:val="Style Heading 1 + 10 pt"/>
    <w:basedOn w:val="Heading1"/>
    <w:uiPriority w:val="99"/>
    <w:qFormat/>
    <w:rsid w:val="00F13B4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F13B4C"/>
  </w:style>
  <w:style w:type="paragraph" w:customStyle="1" w:styleId="StyleUnderliningTimesNewRomanBoldNounderlineKernat16">
    <w:name w:val="Style Underlining + Times New Roman Bold No underline Kern at 16..."/>
    <w:basedOn w:val="Normal"/>
    <w:uiPriority w:val="99"/>
    <w:qFormat/>
    <w:rsid w:val="00F13B4C"/>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F13B4C"/>
    <w:rPr>
      <w:rFonts w:eastAsia="Times New Roman"/>
      <w:b/>
      <w:bCs/>
      <w:kern w:val="32"/>
      <w:sz w:val="32"/>
      <w:szCs w:val="32"/>
    </w:rPr>
  </w:style>
  <w:style w:type="paragraph" w:customStyle="1" w:styleId="StyleBoldUnderliningKernat16pt">
    <w:name w:val="Style Bold Underlining + Kern at 16 pt"/>
    <w:uiPriority w:val="99"/>
    <w:qFormat/>
    <w:rsid w:val="00F13B4C"/>
  </w:style>
  <w:style w:type="paragraph" w:customStyle="1" w:styleId="boldy">
    <w:name w:val="boldy"/>
    <w:basedOn w:val="Heading2"/>
    <w:uiPriority w:val="99"/>
    <w:qFormat/>
    <w:rsid w:val="00F13B4C"/>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F13B4C"/>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F13B4C"/>
    <w:rPr>
      <w:sz w:val="12"/>
      <w:szCs w:val="24"/>
      <w:lang w:val="en-US" w:eastAsia="en-US" w:bidi="ar-SA"/>
    </w:rPr>
  </w:style>
  <w:style w:type="paragraph" w:customStyle="1" w:styleId="TxBr6p1">
    <w:name w:val="TxBr_6p1"/>
    <w:basedOn w:val="Normal"/>
    <w:uiPriority w:val="99"/>
    <w:qFormat/>
    <w:rsid w:val="00F13B4C"/>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13B4C"/>
    <w:pPr>
      <w:ind w:left="400"/>
    </w:pPr>
    <w:rPr>
      <w:rFonts w:eastAsia="Times New Roman"/>
      <w:szCs w:val="20"/>
    </w:rPr>
  </w:style>
  <w:style w:type="character" w:customStyle="1" w:styleId="texto11">
    <w:name w:val="texto11"/>
    <w:rsid w:val="00F13B4C"/>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F13B4C"/>
    <w:rPr>
      <w:rFonts w:ascii="Arial Narrow" w:eastAsia="Times New Roman" w:hAnsi="Arial Narrow"/>
      <w:sz w:val="16"/>
      <w:szCs w:val="20"/>
      <w:lang w:val="x-none" w:eastAsia="x-none"/>
    </w:rPr>
  </w:style>
  <w:style w:type="character" w:customStyle="1" w:styleId="CardTagChar">
    <w:name w:val="Card Tag Char"/>
    <w:rsid w:val="00F13B4C"/>
    <w:rPr>
      <w:rFonts w:ascii="Arial Narrow" w:hAnsi="Arial Narrow"/>
      <w:b/>
      <w:sz w:val="24"/>
      <w:szCs w:val="24"/>
      <w:lang w:val="en-US" w:eastAsia="en-US" w:bidi="ar-SA"/>
    </w:rPr>
  </w:style>
  <w:style w:type="character" w:customStyle="1" w:styleId="CardtextChar3">
    <w:name w:val="Card text Char"/>
    <w:link w:val="Cardtext4"/>
    <w:rsid w:val="00F13B4C"/>
    <w:rPr>
      <w:rFonts w:ascii="Arial Narrow" w:hAnsi="Arial Narrow"/>
      <w:szCs w:val="24"/>
      <w:u w:val="single"/>
    </w:rPr>
  </w:style>
  <w:style w:type="paragraph" w:customStyle="1" w:styleId="UnderlineStyle">
    <w:name w:val="Underline Style"/>
    <w:basedOn w:val="Normal"/>
    <w:link w:val="UnderlineStyleChar"/>
    <w:qFormat/>
    <w:rsid w:val="00F13B4C"/>
    <w:rPr>
      <w:rFonts w:eastAsia="Times New Roman"/>
      <w:b/>
      <w:sz w:val="24"/>
      <w:u w:val="single"/>
    </w:rPr>
  </w:style>
  <w:style w:type="paragraph" w:customStyle="1" w:styleId="Normalization">
    <w:name w:val="Normalization"/>
    <w:basedOn w:val="Normal"/>
    <w:uiPriority w:val="99"/>
    <w:qFormat/>
    <w:rsid w:val="00F13B4C"/>
    <w:rPr>
      <w:rFonts w:eastAsia="Times New Roman"/>
      <w:sz w:val="18"/>
    </w:rPr>
  </w:style>
  <w:style w:type="paragraph" w:customStyle="1" w:styleId="BreifTitle">
    <w:name w:val="Breif Title"/>
    <w:basedOn w:val="Normal"/>
    <w:autoRedefine/>
    <w:uiPriority w:val="99"/>
    <w:qFormat/>
    <w:rsid w:val="00F13B4C"/>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F13B4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F13B4C"/>
    <w:rPr>
      <w:b/>
      <w:sz w:val="32"/>
      <w:szCs w:val="32"/>
      <w:lang w:val="en-US" w:eastAsia="en-US" w:bidi="ar-SA"/>
    </w:rPr>
  </w:style>
  <w:style w:type="paragraph" w:styleId="BodyTextFirstIndent">
    <w:name w:val="Body Text First Indent"/>
    <w:basedOn w:val="BodyText"/>
    <w:link w:val="BodyTextFirstIndentChar"/>
    <w:rsid w:val="00F13B4C"/>
    <w:pPr>
      <w:spacing w:after="120"/>
      <w:ind w:firstLine="210"/>
    </w:pPr>
    <w:rPr>
      <w:sz w:val="24"/>
      <w:szCs w:val="24"/>
    </w:rPr>
  </w:style>
  <w:style w:type="character" w:customStyle="1" w:styleId="BodyTextFirstIndentChar">
    <w:name w:val="Body Text First Indent Char"/>
    <w:basedOn w:val="BodyTextChar"/>
    <w:link w:val="BodyTextFirstIndent"/>
    <w:rsid w:val="00F13B4C"/>
    <w:rPr>
      <w:rFonts w:ascii="Times New Roman" w:eastAsia="Times New Roman" w:hAnsi="Times New Roman" w:cs="Times New Roman"/>
      <w:sz w:val="24"/>
      <w:szCs w:val="24"/>
    </w:rPr>
  </w:style>
  <w:style w:type="character" w:customStyle="1" w:styleId="TagChar3">
    <w:name w:val="Tag Char3"/>
    <w:rsid w:val="00F13B4C"/>
    <w:rPr>
      <w:rFonts w:ascii="Palatino Linotype" w:hAnsi="Palatino Linotype"/>
      <w:b/>
      <w:sz w:val="24"/>
      <w:szCs w:val="24"/>
      <w:lang w:val="en-US" w:eastAsia="en-US" w:bidi="ar-SA"/>
    </w:rPr>
  </w:style>
  <w:style w:type="paragraph" w:customStyle="1" w:styleId="TagCite0">
    <w:name w:val="Tag/Cite"/>
    <w:basedOn w:val="Normal"/>
    <w:uiPriority w:val="99"/>
    <w:qFormat/>
    <w:rsid w:val="00F13B4C"/>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F13B4C"/>
    <w:pPr>
      <w:jc w:val="center"/>
      <w:outlineLvl w:val="0"/>
    </w:pPr>
    <w:rPr>
      <w:b/>
      <w:kern w:val="0"/>
      <w:sz w:val="32"/>
      <w:szCs w:val="32"/>
      <w:u w:val="single"/>
    </w:rPr>
  </w:style>
  <w:style w:type="paragraph" w:customStyle="1" w:styleId="Tagandcite">
    <w:name w:val="Tag and cite"/>
    <w:basedOn w:val="Normal"/>
    <w:autoRedefine/>
    <w:uiPriority w:val="99"/>
    <w:qFormat/>
    <w:rsid w:val="00F13B4C"/>
    <w:rPr>
      <w:rFonts w:eastAsia="Times New Roman"/>
      <w:color w:val="333333"/>
    </w:rPr>
  </w:style>
  <w:style w:type="paragraph" w:customStyle="1" w:styleId="StyleTagandCiteFranklinGothicDemi">
    <w:name w:val="Style Tag and Cite + Franklin Gothic Demi"/>
    <w:basedOn w:val="Normal"/>
    <w:autoRedefine/>
    <w:uiPriority w:val="99"/>
    <w:qFormat/>
    <w:rsid w:val="00F13B4C"/>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F13B4C"/>
  </w:style>
  <w:style w:type="character" w:customStyle="1" w:styleId="Style10ptBold">
    <w:name w:val="Style 10 pt Bold"/>
    <w:rsid w:val="00F13B4C"/>
    <w:rPr>
      <w:b/>
      <w:bCs/>
      <w:sz w:val="20"/>
    </w:rPr>
  </w:style>
  <w:style w:type="paragraph" w:styleId="Date">
    <w:name w:val="Date"/>
    <w:aliases w:val="date"/>
    <w:basedOn w:val="Normal"/>
    <w:next w:val="Normal"/>
    <w:link w:val="DateChar"/>
    <w:uiPriority w:val="99"/>
    <w:qFormat/>
    <w:rsid w:val="00F13B4C"/>
    <w:rPr>
      <w:rFonts w:eastAsia="Times New Roman"/>
      <w:sz w:val="24"/>
    </w:rPr>
  </w:style>
  <w:style w:type="character" w:customStyle="1" w:styleId="DateChar">
    <w:name w:val="Date Char"/>
    <w:aliases w:val="date Char"/>
    <w:basedOn w:val="DefaultParagraphFont"/>
    <w:link w:val="Date"/>
    <w:uiPriority w:val="99"/>
    <w:rsid w:val="00F13B4C"/>
    <w:rPr>
      <w:rFonts w:ascii="Times New Roman" w:eastAsia="Times New Roman" w:hAnsi="Times New Roman" w:cs="Times New Roman"/>
      <w:sz w:val="24"/>
    </w:rPr>
  </w:style>
  <w:style w:type="character" w:customStyle="1" w:styleId="text9">
    <w:name w:val="text9"/>
    <w:basedOn w:val="DefaultParagraphFont"/>
    <w:rsid w:val="00F13B4C"/>
  </w:style>
  <w:style w:type="character" w:customStyle="1" w:styleId="text21">
    <w:name w:val="text21"/>
    <w:basedOn w:val="DefaultParagraphFont"/>
    <w:rsid w:val="00F13B4C"/>
  </w:style>
  <w:style w:type="character" w:customStyle="1" w:styleId="text19">
    <w:name w:val="text19"/>
    <w:basedOn w:val="DefaultParagraphFont"/>
    <w:rsid w:val="00F13B4C"/>
  </w:style>
  <w:style w:type="paragraph" w:customStyle="1" w:styleId="CiteCard0">
    <w:name w:val="Cite/Card"/>
    <w:basedOn w:val="Normal"/>
    <w:uiPriority w:val="99"/>
    <w:qFormat/>
    <w:rsid w:val="00F13B4C"/>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F13B4C"/>
    <w:rPr>
      <w:b/>
      <w:bCs/>
      <w:i w:val="0"/>
      <w:iCs w:val="0"/>
      <w:color w:val="000000"/>
    </w:rPr>
  </w:style>
  <w:style w:type="paragraph" w:customStyle="1" w:styleId="tagCharCharCharCharCharCharChar">
    <w:name w:val="tag Char Char Char Char Char Char Char"/>
    <w:basedOn w:val="Normal"/>
    <w:uiPriority w:val="99"/>
    <w:qFormat/>
    <w:rsid w:val="00F13B4C"/>
    <w:rPr>
      <w:rFonts w:eastAsia="Times New Roman"/>
      <w:b/>
      <w:sz w:val="24"/>
      <w:szCs w:val="20"/>
    </w:rPr>
  </w:style>
  <w:style w:type="character" w:customStyle="1" w:styleId="term2">
    <w:name w:val="term2"/>
    <w:rsid w:val="00F13B4C"/>
    <w:rPr>
      <w:b/>
      <w:bCs/>
    </w:rPr>
  </w:style>
  <w:style w:type="paragraph" w:customStyle="1" w:styleId="title-bold-medium">
    <w:name w:val="title-bold-medium"/>
    <w:basedOn w:val="Normal"/>
    <w:uiPriority w:val="99"/>
    <w:qFormat/>
    <w:rsid w:val="00F13B4C"/>
    <w:pPr>
      <w:spacing w:before="100" w:beforeAutospacing="1" w:after="100" w:afterAutospacing="1"/>
    </w:pPr>
    <w:rPr>
      <w:rFonts w:eastAsia="Arial Unicode MS"/>
      <w:b/>
      <w:bCs/>
      <w:color w:val="000000"/>
      <w:szCs w:val="20"/>
    </w:rPr>
  </w:style>
  <w:style w:type="character" w:customStyle="1" w:styleId="pmterms12">
    <w:name w:val="pmterms12"/>
    <w:rsid w:val="00F13B4C"/>
    <w:rPr>
      <w:b/>
      <w:bCs/>
      <w:i w:val="0"/>
      <w:iCs w:val="0"/>
      <w:color w:val="000000"/>
    </w:rPr>
  </w:style>
  <w:style w:type="paragraph" w:customStyle="1" w:styleId="lact">
    <w:name w:val="lact"/>
    <w:basedOn w:val="Normal"/>
    <w:uiPriority w:val="99"/>
    <w:qFormat/>
    <w:rsid w:val="00F13B4C"/>
    <w:pPr>
      <w:spacing w:before="100" w:beforeAutospacing="1" w:after="100" w:afterAutospacing="1"/>
    </w:pPr>
    <w:rPr>
      <w:rFonts w:eastAsia="Arial Unicode MS"/>
      <w:b/>
      <w:bCs/>
      <w:color w:val="000000"/>
      <w:szCs w:val="20"/>
    </w:rPr>
  </w:style>
  <w:style w:type="paragraph" w:styleId="BlockText">
    <w:name w:val="Block Text"/>
    <w:basedOn w:val="Normal"/>
    <w:rsid w:val="00F13B4C"/>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F13B4C"/>
    <w:rPr>
      <w:rFonts w:eastAsia="Times New Roman"/>
      <w:b/>
      <w:sz w:val="24"/>
    </w:rPr>
  </w:style>
  <w:style w:type="paragraph" w:styleId="NormalIndent">
    <w:name w:val="Normal Indent"/>
    <w:basedOn w:val="Normal"/>
    <w:rsid w:val="00F13B4C"/>
    <w:pPr>
      <w:ind w:left="720"/>
    </w:pPr>
    <w:rPr>
      <w:rFonts w:eastAsia="Times New Roman"/>
      <w:szCs w:val="20"/>
    </w:rPr>
  </w:style>
  <w:style w:type="character" w:customStyle="1" w:styleId="ToReadChar">
    <w:name w:val="To Read Char"/>
    <w:rsid w:val="00F13B4C"/>
    <w:rPr>
      <w:rFonts w:ascii="Verdana" w:hAnsi="Verdana"/>
      <w:b/>
      <w:szCs w:val="24"/>
      <w:u w:val="single"/>
      <w:lang w:val="en-US" w:eastAsia="en-US" w:bidi="ar-SA"/>
    </w:rPr>
  </w:style>
  <w:style w:type="character" w:customStyle="1" w:styleId="ToReadCharChar">
    <w:name w:val="To Read Char Char"/>
    <w:rsid w:val="00F13B4C"/>
    <w:rPr>
      <w:rFonts w:ascii="Verdana" w:hAnsi="Verdana"/>
      <w:b/>
      <w:szCs w:val="24"/>
      <w:u w:val="single"/>
      <w:lang w:val="en-US" w:eastAsia="en-US" w:bidi="ar-SA"/>
    </w:rPr>
  </w:style>
  <w:style w:type="paragraph" w:customStyle="1" w:styleId="BLOCKTITLE0">
    <w:name w:val="BLOCK TITLE"/>
    <w:basedOn w:val="Heading1"/>
    <w:uiPriority w:val="99"/>
    <w:qFormat/>
    <w:rsid w:val="00F13B4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F13B4C"/>
    <w:rPr>
      <w:b/>
      <w:szCs w:val="24"/>
      <w:u w:val="single"/>
      <w:lang w:val="en-US" w:eastAsia="en-US" w:bidi="ar-SA"/>
    </w:rPr>
  </w:style>
  <w:style w:type="paragraph" w:styleId="EnvelopeReturn">
    <w:name w:val="envelope return"/>
    <w:basedOn w:val="Normal"/>
    <w:rsid w:val="00F13B4C"/>
    <w:rPr>
      <w:rFonts w:eastAsia="Times New Roman"/>
      <w:sz w:val="24"/>
      <w:szCs w:val="20"/>
    </w:rPr>
  </w:style>
  <w:style w:type="paragraph" w:styleId="EnvelopeAddress">
    <w:name w:val="envelope address"/>
    <w:basedOn w:val="Normal"/>
    <w:rsid w:val="00F13B4C"/>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F13B4C"/>
  </w:style>
  <w:style w:type="character" w:customStyle="1" w:styleId="bio">
    <w:name w:val="bio"/>
    <w:basedOn w:val="DefaultParagraphFont"/>
    <w:rsid w:val="00F13B4C"/>
  </w:style>
  <w:style w:type="character" w:customStyle="1" w:styleId="storytextstyle">
    <w:name w:val="storytextstyle"/>
    <w:basedOn w:val="DefaultParagraphFont"/>
    <w:rsid w:val="00F13B4C"/>
  </w:style>
  <w:style w:type="character" w:customStyle="1" w:styleId="cardunderlinedCharChar">
    <w:name w:val="card underlined Char Char"/>
    <w:rsid w:val="00F13B4C"/>
    <w:rPr>
      <w:rFonts w:ascii="Arial" w:hAnsi="Arial"/>
      <w:sz w:val="22"/>
      <w:szCs w:val="24"/>
      <w:u w:val="single"/>
      <w:lang w:val="en-US" w:eastAsia="en-US" w:bidi="ar-SA"/>
    </w:rPr>
  </w:style>
  <w:style w:type="character" w:customStyle="1" w:styleId="Style2Char0">
    <w:name w:val="Style2 Char"/>
    <w:rsid w:val="00F13B4C"/>
    <w:rPr>
      <w:rFonts w:ascii="Book Antiqua" w:hAnsi="Book Antiqua"/>
      <w:u w:val="thick"/>
      <w:lang w:val="en-US" w:eastAsia="en-US" w:bidi="ar-SA"/>
    </w:rPr>
  </w:style>
  <w:style w:type="character" w:customStyle="1" w:styleId="Style2Char1">
    <w:name w:val="Style2 Char1"/>
    <w:rsid w:val="00F13B4C"/>
    <w:rPr>
      <w:rFonts w:ascii="Book Antiqua" w:hAnsi="Book Antiqua"/>
      <w:szCs w:val="24"/>
      <w:u w:val="thick"/>
      <w:lang w:val="en-US" w:eastAsia="en-US" w:bidi="ar-SA"/>
    </w:rPr>
  </w:style>
  <w:style w:type="character" w:customStyle="1" w:styleId="articlehead21">
    <w:name w:val="articlehead21"/>
    <w:rsid w:val="00F13B4C"/>
    <w:rPr>
      <w:rFonts w:ascii="Arial" w:hAnsi="Arial" w:cs="Arial" w:hint="default"/>
      <w:b/>
      <w:bCs/>
      <w:color w:val="660000"/>
      <w:sz w:val="20"/>
      <w:szCs w:val="20"/>
    </w:rPr>
  </w:style>
  <w:style w:type="paragraph" w:customStyle="1" w:styleId="shellscontentions">
    <w:name w:val="shells/contentions"/>
    <w:basedOn w:val="TagCite0"/>
    <w:uiPriority w:val="99"/>
    <w:qFormat/>
    <w:rsid w:val="00F13B4C"/>
  </w:style>
  <w:style w:type="character" w:customStyle="1" w:styleId="BoldandUnderlineChar2Char1">
    <w:name w:val="Bold and Underline Char2 Char1"/>
    <w:rsid w:val="00F13B4C"/>
    <w:rPr>
      <w:b/>
      <w:szCs w:val="24"/>
      <w:u w:val="single"/>
      <w:lang w:val="en-US" w:eastAsia="en-US" w:bidi="ar-SA"/>
    </w:rPr>
  </w:style>
  <w:style w:type="character" w:customStyle="1" w:styleId="TagCiteChar1">
    <w:name w:val="Tag/Cite Char1"/>
    <w:rsid w:val="00F13B4C"/>
    <w:rPr>
      <w:b/>
      <w:lang w:val="en-US" w:eastAsia="en-US" w:bidi="ar-SA"/>
    </w:rPr>
  </w:style>
  <w:style w:type="character" w:customStyle="1" w:styleId="goohl2">
    <w:name w:val="goohl2"/>
    <w:basedOn w:val="DefaultParagraphFont"/>
    <w:rsid w:val="00F13B4C"/>
  </w:style>
  <w:style w:type="character" w:customStyle="1" w:styleId="Normal10">
    <w:name w:val="Normal1"/>
    <w:basedOn w:val="DefaultParagraphFont"/>
    <w:rsid w:val="00F13B4C"/>
  </w:style>
  <w:style w:type="paragraph" w:customStyle="1" w:styleId="BriefTitle1">
    <w:name w:val="Brief Title 1"/>
    <w:basedOn w:val="Normal"/>
    <w:uiPriority w:val="99"/>
    <w:qFormat/>
    <w:rsid w:val="00F13B4C"/>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F13B4C"/>
    <w:pPr>
      <w:widowControl w:val="0"/>
      <w:autoSpaceDE w:val="0"/>
      <w:autoSpaceDN w:val="0"/>
      <w:adjustRightInd w:val="0"/>
    </w:pPr>
    <w:rPr>
      <w:rFonts w:eastAsia="Times New Roman"/>
      <w:b/>
      <w:szCs w:val="20"/>
    </w:rPr>
  </w:style>
  <w:style w:type="character" w:customStyle="1" w:styleId="CardCharChar">
    <w:name w:val="Card Char Char"/>
    <w:rsid w:val="00F13B4C"/>
    <w:rPr>
      <w:lang w:val="en-US" w:eastAsia="en-US" w:bidi="ar-SA"/>
    </w:rPr>
  </w:style>
  <w:style w:type="character" w:customStyle="1" w:styleId="BriefTitle1Char">
    <w:name w:val="Brief Title 1 Char"/>
    <w:rsid w:val="00F13B4C"/>
    <w:rPr>
      <w:b/>
      <w:u w:val="single"/>
      <w:lang w:val="en-US" w:eastAsia="en-US" w:bidi="ar-SA"/>
    </w:rPr>
  </w:style>
  <w:style w:type="character" w:customStyle="1" w:styleId="TagCiteCharChar">
    <w:name w:val="Tag/Cite Char Char"/>
    <w:rsid w:val="00F13B4C"/>
    <w:rPr>
      <w:b/>
      <w:lang w:val="en-US" w:eastAsia="en-US" w:bidi="ar-SA"/>
    </w:rPr>
  </w:style>
  <w:style w:type="paragraph" w:customStyle="1" w:styleId="ShellTitles">
    <w:name w:val="ShellTitles"/>
    <w:basedOn w:val="Normal"/>
    <w:uiPriority w:val="99"/>
    <w:qFormat/>
    <w:rsid w:val="00F13B4C"/>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F13B4C"/>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F13B4C"/>
    <w:pPr>
      <w:spacing w:before="100" w:beforeAutospacing="1" w:after="100" w:afterAutospacing="1"/>
    </w:pPr>
    <w:rPr>
      <w:rFonts w:eastAsia="Times New Roman"/>
    </w:rPr>
  </w:style>
  <w:style w:type="character" w:customStyle="1" w:styleId="btx">
    <w:name w:val="btx"/>
    <w:basedOn w:val="DefaultParagraphFont"/>
    <w:rsid w:val="00F13B4C"/>
  </w:style>
  <w:style w:type="character" w:customStyle="1" w:styleId="CardChar10">
    <w:name w:val="Card Char1"/>
    <w:rsid w:val="00F13B4C"/>
    <w:rPr>
      <w:lang w:val="en-US" w:eastAsia="en-US" w:bidi="ar-SA"/>
    </w:rPr>
  </w:style>
  <w:style w:type="character" w:customStyle="1" w:styleId="prodgeneral1">
    <w:name w:val="prodgeneral1"/>
    <w:rsid w:val="00F13B4C"/>
    <w:rPr>
      <w:rFonts w:ascii="Verdana" w:hAnsi="Verdana" w:hint="default"/>
      <w:b w:val="0"/>
      <w:bCs w:val="0"/>
      <w:caps w:val="0"/>
      <w:color w:val="000000"/>
      <w:spacing w:val="0"/>
      <w:sz w:val="16"/>
      <w:szCs w:val="16"/>
    </w:rPr>
  </w:style>
  <w:style w:type="character" w:customStyle="1" w:styleId="summary1">
    <w:name w:val="summary1"/>
    <w:rsid w:val="00F13B4C"/>
    <w:rPr>
      <w:rFonts w:ascii="Arial" w:hAnsi="Arial" w:cs="Arial" w:hint="default"/>
      <w:sz w:val="18"/>
      <w:szCs w:val="18"/>
    </w:rPr>
  </w:style>
  <w:style w:type="paragraph" w:customStyle="1" w:styleId="ToRead">
    <w:name w:val="To Read"/>
    <w:basedOn w:val="Normal"/>
    <w:uiPriority w:val="99"/>
    <w:qFormat/>
    <w:rsid w:val="00F13B4C"/>
    <w:pPr>
      <w:ind w:left="720"/>
    </w:pPr>
    <w:rPr>
      <w:rFonts w:ascii="Verdana" w:eastAsia="Times New Roman" w:hAnsi="Verdana"/>
      <w:b/>
      <w:u w:val="single"/>
    </w:rPr>
  </w:style>
  <w:style w:type="character" w:customStyle="1" w:styleId="text3">
    <w:name w:val="text3"/>
    <w:basedOn w:val="DefaultParagraphFont"/>
    <w:rsid w:val="00F13B4C"/>
  </w:style>
  <w:style w:type="paragraph" w:customStyle="1" w:styleId="Style1">
    <w:name w:val="Style 1"/>
    <w:basedOn w:val="Normal"/>
    <w:uiPriority w:val="99"/>
    <w:qFormat/>
    <w:rsid w:val="00F13B4C"/>
    <w:pPr>
      <w:widowControl w:val="0"/>
      <w:ind w:firstLine="216"/>
    </w:pPr>
    <w:rPr>
      <w:rFonts w:eastAsia="Times New Roman"/>
      <w:noProof/>
      <w:color w:val="000000"/>
      <w:szCs w:val="20"/>
    </w:rPr>
  </w:style>
  <w:style w:type="paragraph" w:customStyle="1" w:styleId="Style40">
    <w:name w:val="Style 4"/>
    <w:basedOn w:val="Normal"/>
    <w:uiPriority w:val="99"/>
    <w:qFormat/>
    <w:rsid w:val="00F13B4C"/>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F13B4C"/>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F13B4C"/>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F13B4C"/>
  </w:style>
  <w:style w:type="paragraph" w:customStyle="1" w:styleId="PageNumber1">
    <w:name w:val="Page Number1"/>
    <w:basedOn w:val="Normal"/>
    <w:next w:val="Normal"/>
    <w:uiPriority w:val="99"/>
    <w:qFormat/>
    <w:rsid w:val="00F13B4C"/>
    <w:rPr>
      <w:rFonts w:eastAsia="Times New Roman"/>
    </w:rPr>
  </w:style>
  <w:style w:type="paragraph" w:customStyle="1" w:styleId="Cite1">
    <w:name w:val="Cite1"/>
    <w:uiPriority w:val="99"/>
    <w:qFormat/>
    <w:rsid w:val="00F13B4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F13B4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F13B4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F13B4C"/>
    <w:pPr>
      <w:ind w:left="288" w:right="288"/>
    </w:pPr>
    <w:rPr>
      <w:rFonts w:eastAsia="Times New Roman"/>
    </w:rPr>
  </w:style>
  <w:style w:type="paragraph" w:customStyle="1" w:styleId="cite21">
    <w:name w:val="cite2"/>
    <w:uiPriority w:val="99"/>
    <w:qFormat/>
    <w:rsid w:val="00F13B4C"/>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F13B4C"/>
    <w:rPr>
      <w:rFonts w:ascii="Times New Roman" w:hAnsi="Times New Roman"/>
      <w:sz w:val="20"/>
      <w:u w:val="single"/>
      <w:lang w:eastAsia="en-US"/>
    </w:rPr>
  </w:style>
  <w:style w:type="paragraph" w:customStyle="1" w:styleId="articletext">
    <w:name w:val="articletext"/>
    <w:basedOn w:val="Normal"/>
    <w:uiPriority w:val="99"/>
    <w:qFormat/>
    <w:rsid w:val="00F13B4C"/>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F13B4C"/>
    <w:rPr>
      <w:rFonts w:ascii="Arial Narrow" w:hAnsi="Arial Narrow"/>
      <w:sz w:val="24"/>
      <w:szCs w:val="24"/>
      <w:u w:val="single"/>
      <w:lang w:val="en-US" w:eastAsia="en-US" w:bidi="ar-SA"/>
    </w:rPr>
  </w:style>
  <w:style w:type="character" w:customStyle="1" w:styleId="cardtextsmallChar">
    <w:name w:val="card text small Char"/>
    <w:rsid w:val="00F13B4C"/>
    <w:rPr>
      <w:rFonts w:ascii="Arial Narrow" w:hAnsi="Arial Narrow"/>
      <w:sz w:val="16"/>
      <w:szCs w:val="24"/>
      <w:lang w:val="en-US" w:eastAsia="en-US" w:bidi="ar-SA"/>
    </w:rPr>
  </w:style>
  <w:style w:type="paragraph" w:customStyle="1" w:styleId="cardtextsmall">
    <w:name w:val="card text small"/>
    <w:basedOn w:val="Normal"/>
    <w:uiPriority w:val="99"/>
    <w:qFormat/>
    <w:rsid w:val="00F13B4C"/>
    <w:rPr>
      <w:rFonts w:eastAsia="Times New Roman"/>
      <w:sz w:val="16"/>
    </w:rPr>
  </w:style>
  <w:style w:type="paragraph" w:customStyle="1" w:styleId="CaseListNormal">
    <w:name w:val="Case List Normal"/>
    <w:basedOn w:val="Normal"/>
    <w:uiPriority w:val="99"/>
    <w:qFormat/>
    <w:rsid w:val="00F13B4C"/>
    <w:rPr>
      <w:rFonts w:ascii="Times" w:eastAsia="Times New Roman" w:hAnsi="Times"/>
      <w:szCs w:val="26"/>
    </w:rPr>
  </w:style>
  <w:style w:type="paragraph" w:customStyle="1" w:styleId="Body">
    <w:name w:val="Body"/>
    <w:basedOn w:val="Normal"/>
    <w:uiPriority w:val="99"/>
    <w:qFormat/>
    <w:rsid w:val="00F13B4C"/>
    <w:pPr>
      <w:outlineLvl w:val="3"/>
    </w:pPr>
    <w:rPr>
      <w:rFonts w:eastAsia="Times New Roman"/>
      <w:szCs w:val="20"/>
    </w:rPr>
  </w:style>
  <w:style w:type="paragraph" w:customStyle="1" w:styleId="3text">
    <w:name w:val="3text"/>
    <w:basedOn w:val="Normal"/>
    <w:uiPriority w:val="99"/>
    <w:qFormat/>
    <w:rsid w:val="00F13B4C"/>
    <w:pPr>
      <w:spacing w:before="100" w:beforeAutospacing="1" w:after="100" w:afterAutospacing="1"/>
    </w:pPr>
    <w:rPr>
      <w:rFonts w:eastAsia="Times New Roman"/>
      <w:sz w:val="24"/>
    </w:rPr>
  </w:style>
  <w:style w:type="character" w:customStyle="1" w:styleId="countrytitle1">
    <w:name w:val="countrytitle1"/>
    <w:rsid w:val="00F13B4C"/>
    <w:rPr>
      <w:rFonts w:ascii="Verdana" w:hAnsi="Verdana" w:hint="default"/>
      <w:b/>
      <w:bCs/>
      <w:color w:val="293643"/>
      <w:sz w:val="24"/>
      <w:szCs w:val="24"/>
    </w:rPr>
  </w:style>
  <w:style w:type="character" w:customStyle="1" w:styleId="storyheader1">
    <w:name w:val="storyheader1"/>
    <w:rsid w:val="00F13B4C"/>
    <w:rPr>
      <w:rFonts w:ascii="Verdana" w:hAnsi="Verdana" w:hint="default"/>
      <w:b/>
      <w:bCs/>
      <w:color w:val="000000"/>
      <w:sz w:val="21"/>
      <w:szCs w:val="21"/>
    </w:rPr>
  </w:style>
  <w:style w:type="paragraph" w:customStyle="1" w:styleId="TimesNewRoman12">
    <w:name w:val="TimesNewRoman12"/>
    <w:uiPriority w:val="99"/>
    <w:qFormat/>
    <w:rsid w:val="00F13B4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F13B4C"/>
    <w:pPr>
      <w:spacing w:before="100" w:beforeAutospacing="1" w:after="100" w:afterAutospacing="1"/>
    </w:pPr>
    <w:rPr>
      <w:rFonts w:eastAsia="Times New Roman"/>
      <w:sz w:val="24"/>
    </w:rPr>
  </w:style>
  <w:style w:type="character" w:customStyle="1" w:styleId="cardunderlinedChar0">
    <w:name w:val="card underlined Char"/>
    <w:rsid w:val="00F13B4C"/>
    <w:rPr>
      <w:rFonts w:ascii="Arial" w:hAnsi="Arial"/>
      <w:sz w:val="22"/>
      <w:szCs w:val="24"/>
      <w:u w:val="single"/>
      <w:lang w:val="en-US" w:eastAsia="en-US" w:bidi="ar-SA"/>
    </w:rPr>
  </w:style>
  <w:style w:type="paragraph" w:customStyle="1" w:styleId="medium-normal">
    <w:name w:val="medium-normal"/>
    <w:basedOn w:val="Normal"/>
    <w:uiPriority w:val="99"/>
    <w:qFormat/>
    <w:rsid w:val="00F13B4C"/>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F13B4C"/>
    <w:rPr>
      <w:rFonts w:eastAsia="Times New Roman"/>
      <w:color w:val="000000"/>
      <w:sz w:val="18"/>
    </w:rPr>
  </w:style>
  <w:style w:type="paragraph" w:customStyle="1" w:styleId="text1">
    <w:name w:val="text1"/>
    <w:basedOn w:val="Normal"/>
    <w:autoRedefine/>
    <w:uiPriority w:val="99"/>
    <w:qFormat/>
    <w:rsid w:val="00F13B4C"/>
    <w:rPr>
      <w:rFonts w:eastAsia="Times New Roman"/>
      <w:szCs w:val="20"/>
    </w:rPr>
  </w:style>
  <w:style w:type="character" w:customStyle="1" w:styleId="article1">
    <w:name w:val="article1"/>
    <w:rsid w:val="00F13B4C"/>
    <w:rPr>
      <w:rFonts w:ascii="Verdana" w:hAnsi="Verdana" w:hint="default"/>
      <w:color w:val="333333"/>
      <w:sz w:val="16"/>
      <w:szCs w:val="16"/>
    </w:rPr>
  </w:style>
  <w:style w:type="paragraph" w:customStyle="1" w:styleId="RepeatBlockHeading">
    <w:name w:val="Repeat Block Heading"/>
    <w:basedOn w:val="Normal"/>
    <w:autoRedefine/>
    <w:uiPriority w:val="99"/>
    <w:qFormat/>
    <w:rsid w:val="00F13B4C"/>
    <w:pPr>
      <w:jc w:val="center"/>
    </w:pPr>
    <w:rPr>
      <w:rFonts w:eastAsia="Times New Roman"/>
      <w:b/>
      <w:smallCaps/>
      <w:color w:val="000000"/>
      <w:sz w:val="24"/>
      <w:u w:val="thick"/>
    </w:rPr>
  </w:style>
  <w:style w:type="character" w:customStyle="1" w:styleId="Hyperlink6">
    <w:name w:val="Hyperlink6"/>
    <w:rsid w:val="00F13B4C"/>
    <w:rPr>
      <w:color w:val="3300CC"/>
      <w:u w:val="single"/>
    </w:rPr>
  </w:style>
  <w:style w:type="paragraph" w:customStyle="1" w:styleId="story-headline">
    <w:name w:val="story-headline"/>
    <w:basedOn w:val="Normal"/>
    <w:uiPriority w:val="99"/>
    <w:qFormat/>
    <w:rsid w:val="00F13B4C"/>
    <w:pPr>
      <w:spacing w:before="72" w:after="72"/>
    </w:pPr>
    <w:rPr>
      <w:rFonts w:eastAsia="Times New Roman"/>
      <w:b/>
      <w:bCs/>
      <w:sz w:val="26"/>
      <w:szCs w:val="26"/>
    </w:rPr>
  </w:style>
  <w:style w:type="paragraph" w:customStyle="1" w:styleId="story-body">
    <w:name w:val="story-body"/>
    <w:basedOn w:val="Normal"/>
    <w:uiPriority w:val="99"/>
    <w:qFormat/>
    <w:rsid w:val="00F13B4C"/>
    <w:pPr>
      <w:spacing w:before="100" w:beforeAutospacing="1" w:after="100" w:afterAutospacing="1"/>
    </w:pPr>
    <w:rPr>
      <w:rFonts w:eastAsia="Times New Roman"/>
    </w:rPr>
  </w:style>
  <w:style w:type="character" w:customStyle="1" w:styleId="story-posted-date1">
    <w:name w:val="story-posted-date1"/>
    <w:rsid w:val="00F13B4C"/>
    <w:rPr>
      <w:rFonts w:ascii="Arial" w:hAnsi="Arial" w:cs="Arial" w:hint="default"/>
      <w:b w:val="0"/>
      <w:bCs w:val="0"/>
      <w:sz w:val="19"/>
      <w:szCs w:val="19"/>
    </w:rPr>
  </w:style>
  <w:style w:type="paragraph" w:customStyle="1" w:styleId="story-dateline">
    <w:name w:val="story-dateline"/>
    <w:basedOn w:val="Normal"/>
    <w:uiPriority w:val="99"/>
    <w:qFormat/>
    <w:rsid w:val="00F13B4C"/>
    <w:rPr>
      <w:rFonts w:eastAsia="Times New Roman"/>
      <w:b/>
      <w:bCs/>
    </w:rPr>
  </w:style>
  <w:style w:type="paragraph" w:customStyle="1" w:styleId="TextofCards">
    <w:name w:val="Text of Cards"/>
    <w:basedOn w:val="Normal"/>
    <w:uiPriority w:val="99"/>
    <w:qFormat/>
    <w:rsid w:val="00F13B4C"/>
    <w:rPr>
      <w:rFonts w:eastAsia="Times New Roman"/>
      <w:color w:val="000000"/>
      <w:spacing w:val="6"/>
      <w:szCs w:val="23"/>
    </w:rPr>
  </w:style>
  <w:style w:type="paragraph" w:customStyle="1" w:styleId="Corpotesto">
    <w:name w:val="Corpo testo"/>
    <w:basedOn w:val="Normal"/>
    <w:uiPriority w:val="99"/>
    <w:qFormat/>
    <w:rsid w:val="00F13B4C"/>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F13B4C"/>
    <w:rPr>
      <w:rFonts w:eastAsia="SimSun" w:cs="Arial"/>
      <w:b/>
      <w:bCs/>
      <w:iCs/>
      <w:sz w:val="24"/>
      <w:szCs w:val="28"/>
      <w:lang w:val="en-US" w:eastAsia="zh-CN" w:bidi="ar-SA"/>
    </w:rPr>
  </w:style>
  <w:style w:type="paragraph" w:customStyle="1" w:styleId="PageHeading">
    <w:name w:val="Page Heading"/>
    <w:basedOn w:val="Heading2"/>
    <w:uiPriority w:val="99"/>
    <w:qFormat/>
    <w:rsid w:val="00F13B4C"/>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F13B4C"/>
  </w:style>
  <w:style w:type="paragraph" w:customStyle="1" w:styleId="tagCharChar1Char">
    <w:name w:val="tag Char Char1 Char"/>
    <w:uiPriority w:val="99"/>
    <w:qFormat/>
    <w:rsid w:val="00F13B4C"/>
    <w:rPr>
      <w:rFonts w:eastAsia="Times New Roman"/>
      <w:b/>
      <w:bCs/>
      <w:sz w:val="24"/>
      <w:szCs w:val="24"/>
    </w:rPr>
  </w:style>
  <w:style w:type="character" w:customStyle="1" w:styleId="textmedium">
    <w:name w:val="textmedium"/>
    <w:basedOn w:val="DefaultParagraphFont"/>
    <w:rsid w:val="00F13B4C"/>
  </w:style>
  <w:style w:type="character" w:customStyle="1" w:styleId="citation1">
    <w:name w:val="citation1"/>
    <w:rsid w:val="00F13B4C"/>
    <w:rPr>
      <w:rFonts w:ascii="Verdana" w:hAnsi="Verdana" w:hint="default"/>
      <w:sz w:val="17"/>
      <w:szCs w:val="17"/>
    </w:rPr>
  </w:style>
  <w:style w:type="character" w:customStyle="1" w:styleId="hithighlite">
    <w:name w:val="hithighlite"/>
    <w:basedOn w:val="DefaultParagraphFont"/>
    <w:rsid w:val="00F13B4C"/>
  </w:style>
  <w:style w:type="character" w:customStyle="1" w:styleId="articlecontent">
    <w:name w:val="articlecontent"/>
    <w:basedOn w:val="DefaultParagraphFont"/>
    <w:rsid w:val="00F13B4C"/>
  </w:style>
  <w:style w:type="paragraph" w:styleId="FootnoteText">
    <w:name w:val="footnote text"/>
    <w:basedOn w:val="Normal"/>
    <w:link w:val="FootnoteTextChar"/>
    <w:rsid w:val="00F13B4C"/>
    <w:rPr>
      <w:rFonts w:ascii="Times" w:eastAsia="Times" w:hAnsi="Times"/>
      <w:szCs w:val="20"/>
    </w:rPr>
  </w:style>
  <w:style w:type="character" w:customStyle="1" w:styleId="FootnoteTextChar">
    <w:name w:val="Footnote Text Char"/>
    <w:basedOn w:val="DefaultParagraphFont"/>
    <w:link w:val="FootnoteText"/>
    <w:rsid w:val="00F13B4C"/>
    <w:rPr>
      <w:rFonts w:ascii="Times" w:eastAsia="Times" w:hAnsi="Times" w:cs="Times New Roman"/>
      <w:szCs w:val="20"/>
    </w:rPr>
  </w:style>
  <w:style w:type="paragraph" w:customStyle="1" w:styleId="inside-copy">
    <w:name w:val="inside-copy"/>
    <w:basedOn w:val="Normal"/>
    <w:uiPriority w:val="99"/>
    <w:qFormat/>
    <w:rsid w:val="00F13B4C"/>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F13B4C"/>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F13B4C"/>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F13B4C"/>
  </w:style>
  <w:style w:type="paragraph" w:customStyle="1" w:styleId="ProjectTitleLine">
    <w:name w:val="Project Title Line"/>
    <w:basedOn w:val="Normal"/>
    <w:next w:val="Normal"/>
    <w:autoRedefine/>
    <w:uiPriority w:val="99"/>
    <w:qFormat/>
    <w:rsid w:val="00F13B4C"/>
    <w:pPr>
      <w:jc w:val="center"/>
    </w:pPr>
    <w:rPr>
      <w:rFonts w:eastAsia="Times New Roman"/>
      <w:caps/>
      <w:szCs w:val="20"/>
    </w:rPr>
  </w:style>
  <w:style w:type="character" w:customStyle="1" w:styleId="fource1">
    <w:name w:val="fource1"/>
    <w:rsid w:val="00F13B4C"/>
    <w:rPr>
      <w:sz w:val="34"/>
      <w:szCs w:val="34"/>
    </w:rPr>
  </w:style>
  <w:style w:type="paragraph" w:customStyle="1" w:styleId="LanguageStrike">
    <w:name w:val="Language Strike"/>
    <w:basedOn w:val="Normal"/>
    <w:next w:val="Normal"/>
    <w:uiPriority w:val="99"/>
    <w:qFormat/>
    <w:rsid w:val="00F13B4C"/>
    <w:rPr>
      <w:rFonts w:eastAsia="Times New Roman"/>
      <w:strike/>
    </w:rPr>
  </w:style>
  <w:style w:type="character" w:customStyle="1" w:styleId="LanguageStrikeChar">
    <w:name w:val="Language Strike Char"/>
    <w:rsid w:val="00F13B4C"/>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F13B4C"/>
    <w:rPr>
      <w:rFonts w:eastAsia="Times New Roman"/>
      <w:szCs w:val="20"/>
      <w:u w:val="single"/>
    </w:rPr>
  </w:style>
  <w:style w:type="paragraph" w:customStyle="1" w:styleId="Normal10pt">
    <w:name w:val="Normal + 10 pt"/>
    <w:basedOn w:val="Normal"/>
    <w:uiPriority w:val="99"/>
    <w:qFormat/>
    <w:rsid w:val="00F13B4C"/>
    <w:rPr>
      <w:rFonts w:eastAsia="Times New Roman"/>
      <w:szCs w:val="20"/>
    </w:rPr>
  </w:style>
  <w:style w:type="paragraph" w:customStyle="1" w:styleId="cardChar1Char">
    <w:name w:val="card Char1 Char"/>
    <w:basedOn w:val="Normal"/>
    <w:uiPriority w:val="99"/>
    <w:qFormat/>
    <w:rsid w:val="00F13B4C"/>
    <w:pPr>
      <w:ind w:left="288" w:right="288"/>
    </w:pPr>
    <w:rPr>
      <w:rFonts w:eastAsia="Times New Roman"/>
      <w:szCs w:val="20"/>
    </w:rPr>
  </w:style>
  <w:style w:type="character" w:customStyle="1" w:styleId="normal11">
    <w:name w:val="normal1"/>
    <w:basedOn w:val="DefaultParagraphFont"/>
    <w:rsid w:val="00F13B4C"/>
  </w:style>
  <w:style w:type="character" w:customStyle="1" w:styleId="ds">
    <w:name w:val="ds"/>
    <w:basedOn w:val="DefaultParagraphFont"/>
    <w:rsid w:val="00F13B4C"/>
  </w:style>
  <w:style w:type="character" w:customStyle="1" w:styleId="UnderliningChar1">
    <w:name w:val="Underlining Char1"/>
    <w:rsid w:val="00F13B4C"/>
    <w:rPr>
      <w:rFonts w:ascii="Arial Narrow" w:hAnsi="Arial Narrow"/>
      <w:szCs w:val="24"/>
      <w:u w:val="single"/>
      <w:lang w:val="en-US" w:eastAsia="en-US" w:bidi="ar-SA"/>
    </w:rPr>
  </w:style>
  <w:style w:type="character" w:customStyle="1" w:styleId="UnderliningChar2">
    <w:name w:val="Underlining Char2"/>
    <w:rsid w:val="00F13B4C"/>
    <w:rPr>
      <w:rFonts w:ascii="Arial Narrow" w:hAnsi="Arial Narrow"/>
      <w:szCs w:val="24"/>
      <w:u w:val="single"/>
      <w:lang w:val="en-US" w:eastAsia="en-US" w:bidi="ar-SA"/>
    </w:rPr>
  </w:style>
  <w:style w:type="character" w:customStyle="1" w:styleId="MicroTextChar1">
    <w:name w:val="MicroText Char1"/>
    <w:rsid w:val="00F13B4C"/>
    <w:rPr>
      <w:rFonts w:ascii="Arial Narrow" w:hAnsi="Arial Narrow"/>
      <w:sz w:val="12"/>
      <w:szCs w:val="24"/>
      <w:lang w:val="en-US" w:eastAsia="en-US" w:bidi="ar-SA"/>
    </w:rPr>
  </w:style>
  <w:style w:type="paragraph" w:customStyle="1" w:styleId="CM12">
    <w:name w:val="CM12"/>
    <w:basedOn w:val="Default"/>
    <w:next w:val="Default"/>
    <w:uiPriority w:val="99"/>
    <w:qFormat/>
    <w:rsid w:val="00F13B4C"/>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F13B4C"/>
    <w:pPr>
      <w:widowControl w:val="0"/>
      <w:spacing w:after="480"/>
    </w:pPr>
    <w:rPr>
      <w:rFonts w:ascii="Granjon LT Std" w:hAnsi="Granjon LT Std"/>
      <w:color w:val="auto"/>
    </w:rPr>
  </w:style>
  <w:style w:type="paragraph" w:customStyle="1" w:styleId="CM10">
    <w:name w:val="CM10"/>
    <w:basedOn w:val="Default"/>
    <w:next w:val="Default"/>
    <w:uiPriority w:val="99"/>
    <w:qFormat/>
    <w:rsid w:val="00F13B4C"/>
    <w:pPr>
      <w:widowControl w:val="0"/>
      <w:spacing w:line="320" w:lineRule="atLeast"/>
    </w:pPr>
    <w:rPr>
      <w:rFonts w:ascii="Granjon LT Std" w:hAnsi="Granjon LT Std"/>
      <w:color w:val="auto"/>
    </w:rPr>
  </w:style>
  <w:style w:type="character" w:styleId="EndnoteReference">
    <w:name w:val="endnote reference"/>
    <w:rsid w:val="00F13B4C"/>
    <w:rPr>
      <w:vertAlign w:val="baseline"/>
    </w:rPr>
  </w:style>
  <w:style w:type="paragraph" w:customStyle="1" w:styleId="bold">
    <w:name w:val="bold"/>
    <w:basedOn w:val="Normal"/>
    <w:uiPriority w:val="99"/>
    <w:qFormat/>
    <w:rsid w:val="00F13B4C"/>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F13B4C"/>
    <w:rPr>
      <w:rFonts w:eastAsia="Times New Roman"/>
      <w:strike/>
      <w:szCs w:val="20"/>
    </w:rPr>
  </w:style>
  <w:style w:type="paragraph" w:customStyle="1" w:styleId="textbodyblack">
    <w:name w:val="textbodyblack"/>
    <w:basedOn w:val="Normal"/>
    <w:uiPriority w:val="99"/>
    <w:qFormat/>
    <w:rsid w:val="00F13B4C"/>
    <w:pPr>
      <w:spacing w:before="100" w:beforeAutospacing="1" w:after="100" w:afterAutospacing="1"/>
    </w:pPr>
    <w:rPr>
      <w:rFonts w:eastAsia="Times New Roman"/>
      <w:sz w:val="24"/>
    </w:rPr>
  </w:style>
  <w:style w:type="character" w:customStyle="1" w:styleId="DefaultPara">
    <w:name w:val="Default Para"/>
    <w:rsid w:val="00F13B4C"/>
    <w:rPr>
      <w:sz w:val="20"/>
    </w:rPr>
  </w:style>
  <w:style w:type="character" w:customStyle="1" w:styleId="SYSHYPERTEXT">
    <w:name w:val="SYS_HYPERTEXT"/>
    <w:rsid w:val="00F13B4C"/>
    <w:rPr>
      <w:color w:val="0000FF"/>
      <w:u w:val="single"/>
    </w:rPr>
  </w:style>
  <w:style w:type="character" w:customStyle="1" w:styleId="Hyperlink1">
    <w:name w:val="Hyperlink1"/>
    <w:rsid w:val="00F13B4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13B4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13B4C"/>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F13B4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F13B4C"/>
    <w:rPr>
      <w:rFonts w:ascii="Georgia" w:hAnsi="Georgia"/>
      <w:b/>
      <w:emboss/>
      <w:color w:val="000000"/>
      <w:sz w:val="48"/>
      <w:szCs w:val="48"/>
      <w:lang w:val="en-US" w:eastAsia="en-US" w:bidi="ar-SA"/>
    </w:rPr>
  </w:style>
  <w:style w:type="character" w:customStyle="1" w:styleId="citationunderlineChar">
    <w:name w:val="citation/underline Char"/>
    <w:rsid w:val="00F13B4C"/>
    <w:rPr>
      <w:b/>
      <w:sz w:val="24"/>
      <w:szCs w:val="24"/>
      <w:u w:val="single"/>
      <w:lang w:val="en-US" w:eastAsia="en-US" w:bidi="ar-SA"/>
    </w:rPr>
  </w:style>
  <w:style w:type="character" w:customStyle="1" w:styleId="StyleTagTimesNewRomanChar">
    <w:name w:val="Style Tag + Times New Roman Char"/>
    <w:rsid w:val="00F13B4C"/>
    <w:rPr>
      <w:b/>
      <w:bCs/>
      <w:noProof w:val="0"/>
      <w:sz w:val="24"/>
      <w:szCs w:val="24"/>
      <w:lang w:val="en-US" w:eastAsia="en-US" w:bidi="ar-SA"/>
    </w:rPr>
  </w:style>
  <w:style w:type="character" w:customStyle="1" w:styleId="ShrinkChar">
    <w:name w:val="Shrink Char"/>
    <w:link w:val="Shrink"/>
    <w:rsid w:val="00F13B4C"/>
    <w:rPr>
      <w:rFonts w:cs="Courier"/>
      <w:bCs/>
      <w:sz w:val="16"/>
      <w:szCs w:val="16"/>
    </w:rPr>
  </w:style>
  <w:style w:type="paragraph" w:customStyle="1" w:styleId="SmallCard">
    <w:name w:val="Small Card"/>
    <w:basedOn w:val="Normal"/>
    <w:uiPriority w:val="99"/>
    <w:qFormat/>
    <w:rsid w:val="00F13B4C"/>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13B4C"/>
    <w:rPr>
      <w:rFonts w:ascii="Arial Narrow" w:hAnsi="Arial Narrow" w:cs="Arial"/>
      <w:b/>
      <w:bCs/>
      <w:iCs/>
      <w:sz w:val="24"/>
      <w:szCs w:val="28"/>
      <w:lang w:val="en-US" w:eastAsia="en-US" w:bidi="ar-SA"/>
    </w:rPr>
  </w:style>
  <w:style w:type="character" w:customStyle="1" w:styleId="UnderliningCharChar">
    <w:name w:val="Underlining Char Char"/>
    <w:rsid w:val="00F13B4C"/>
    <w:rPr>
      <w:rFonts w:ascii="Arial Narrow" w:hAnsi="Arial Narrow"/>
      <w:szCs w:val="24"/>
      <w:u w:val="single"/>
      <w:lang w:val="en-US" w:eastAsia="en-US" w:bidi="ar-SA"/>
    </w:rPr>
  </w:style>
  <w:style w:type="character" w:customStyle="1" w:styleId="StyleArialNarrow12ptBold">
    <w:name w:val="Style Arial Narrow 12 pt Bold"/>
    <w:rsid w:val="00F13B4C"/>
    <w:rPr>
      <w:rFonts w:ascii="Arial Narrow" w:hAnsi="Arial Narrow"/>
      <w:b/>
      <w:bCs/>
      <w:sz w:val="24"/>
    </w:rPr>
  </w:style>
  <w:style w:type="character" w:customStyle="1" w:styleId="Style1CharChar">
    <w:name w:val="Style1 Char Char"/>
    <w:rsid w:val="00F13B4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F13B4C"/>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F13B4C"/>
    <w:rPr>
      <w:u w:val="single"/>
    </w:rPr>
  </w:style>
  <w:style w:type="character" w:customStyle="1" w:styleId="UnderlinedCharChar1">
    <w:name w:val="Underlined Char Char1"/>
    <w:rsid w:val="00F13B4C"/>
    <w:rPr>
      <w:rFonts w:ascii="Bell MT" w:eastAsia="Times New Roman" w:hAnsi="Bell MT"/>
      <w:bCs/>
      <w:iCs/>
      <w:sz w:val="22"/>
      <w:u w:val="single"/>
    </w:rPr>
  </w:style>
  <w:style w:type="character" w:customStyle="1" w:styleId="Heading2CharChar2">
    <w:name w:val="Heading 2 Char Char2"/>
    <w:rsid w:val="00F13B4C"/>
    <w:rPr>
      <w:rFonts w:cs="Arial"/>
      <w:b/>
      <w:bCs/>
      <w:iCs/>
      <w:sz w:val="22"/>
      <w:szCs w:val="28"/>
      <w:lang w:val="en-US" w:eastAsia="en-US" w:bidi="ar-SA"/>
    </w:rPr>
  </w:style>
  <w:style w:type="character" w:customStyle="1" w:styleId="doctitle">
    <w:name w:val="doctitle"/>
    <w:rsid w:val="00F13B4C"/>
  </w:style>
  <w:style w:type="character" w:customStyle="1" w:styleId="FooterChar1">
    <w:name w:val="Footer Char1"/>
    <w:uiPriority w:val="99"/>
    <w:semiHidden/>
    <w:rsid w:val="00F13B4C"/>
    <w:rPr>
      <w:rFonts w:ascii="Garamond" w:eastAsia="Calibri" w:hAnsi="Garamond" w:cs="Times New Roman"/>
      <w:szCs w:val="22"/>
    </w:rPr>
  </w:style>
  <w:style w:type="paragraph" w:customStyle="1" w:styleId="CiteCorrected">
    <w:name w:val="Cite Corrected"/>
    <w:basedOn w:val="Normal"/>
    <w:link w:val="CiteCorrectedChar"/>
    <w:qFormat/>
    <w:rsid w:val="00F13B4C"/>
    <w:rPr>
      <w:rFonts w:eastAsia="Times New Roman"/>
      <w:b/>
      <w:bCs/>
      <w:sz w:val="24"/>
      <w:szCs w:val="16"/>
      <w:u w:val="single"/>
    </w:rPr>
  </w:style>
  <w:style w:type="character" w:customStyle="1" w:styleId="CiteCorrectedChar">
    <w:name w:val="Cite Corrected Char"/>
    <w:link w:val="CiteCorrected"/>
    <w:rsid w:val="00F13B4C"/>
    <w:rPr>
      <w:rFonts w:ascii="Times New Roman" w:eastAsia="Times New Roman" w:hAnsi="Times New Roman" w:cs="Times New Roman"/>
      <w:b/>
      <w:bCs/>
      <w:sz w:val="24"/>
      <w:szCs w:val="16"/>
      <w:u w:val="single"/>
    </w:rPr>
  </w:style>
  <w:style w:type="character" w:customStyle="1" w:styleId="cardtext-underlined">
    <w:name w:val="card text- underlined"/>
    <w:rsid w:val="00F13B4C"/>
    <w:rPr>
      <w:rFonts w:ascii="Garamond" w:hAnsi="Garamond"/>
      <w:u w:val="single"/>
    </w:rPr>
  </w:style>
  <w:style w:type="numbering" w:customStyle="1" w:styleId="NoList6">
    <w:name w:val="No List6"/>
    <w:next w:val="NoList"/>
    <w:uiPriority w:val="99"/>
    <w:semiHidden/>
    <w:unhideWhenUsed/>
    <w:rsid w:val="00F13B4C"/>
  </w:style>
  <w:style w:type="numbering" w:customStyle="1" w:styleId="NoList7">
    <w:name w:val="No List7"/>
    <w:next w:val="NoList"/>
    <w:semiHidden/>
    <w:unhideWhenUsed/>
    <w:rsid w:val="00F13B4C"/>
  </w:style>
  <w:style w:type="character" w:customStyle="1" w:styleId="stylestylebold12pt">
    <w:name w:val="stylestylebold12pt"/>
    <w:basedOn w:val="DefaultParagraphFont"/>
    <w:rsid w:val="00F13B4C"/>
  </w:style>
  <w:style w:type="character" w:customStyle="1" w:styleId="styleboldunderline">
    <w:name w:val="styleboldunderline"/>
    <w:basedOn w:val="DefaultParagraphFont"/>
    <w:rsid w:val="00F13B4C"/>
  </w:style>
  <w:style w:type="character" w:customStyle="1" w:styleId="Styleunderline11pt">
    <w:name w:val="Style underline + 11 pt"/>
    <w:rsid w:val="00F13B4C"/>
    <w:rPr>
      <w:rFonts w:ascii="Times New Roman" w:hAnsi="Times New Roman"/>
      <w:b w:val="0"/>
      <w:bCs w:val="0"/>
      <w:sz w:val="20"/>
      <w:u w:val="single"/>
    </w:rPr>
  </w:style>
  <w:style w:type="character" w:customStyle="1" w:styleId="Styleunderline11ptBold">
    <w:name w:val="Style underline + 11 pt Bold"/>
    <w:rsid w:val="00F13B4C"/>
    <w:rPr>
      <w:rFonts w:ascii="Times New Roman" w:hAnsi="Times New Roman"/>
      <w:b/>
      <w:bCs w:val="0"/>
      <w:sz w:val="20"/>
      <w:u w:val="single"/>
    </w:rPr>
  </w:style>
  <w:style w:type="paragraph" w:customStyle="1" w:styleId="story-body-text">
    <w:name w:val="story-body-text"/>
    <w:basedOn w:val="Normal"/>
    <w:uiPriority w:val="99"/>
    <w:qFormat/>
    <w:rsid w:val="00F13B4C"/>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F13B4C"/>
  </w:style>
  <w:style w:type="character" w:customStyle="1" w:styleId="BriefTitleChar">
    <w:name w:val="Brief Title Char"/>
    <w:basedOn w:val="DefaultParagraphFont"/>
    <w:rsid w:val="00F13B4C"/>
    <w:rPr>
      <w:b/>
      <w:sz w:val="24"/>
      <w:szCs w:val="24"/>
      <w:u w:val="single"/>
      <w:lang w:val="en-US" w:eastAsia="en-US" w:bidi="ar-SA"/>
    </w:rPr>
  </w:style>
  <w:style w:type="paragraph" w:customStyle="1" w:styleId="BriefTitle2">
    <w:name w:val="Brief Title 2"/>
    <w:basedOn w:val="Heading1"/>
    <w:uiPriority w:val="99"/>
    <w:qFormat/>
    <w:rsid w:val="00F13B4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F13B4C"/>
    <w:rPr>
      <w:b/>
      <w:sz w:val="24"/>
      <w:szCs w:val="24"/>
      <w:u w:val="single"/>
      <w:lang w:val="en-US" w:eastAsia="en-US" w:bidi="ar-SA"/>
    </w:rPr>
  </w:style>
  <w:style w:type="paragraph" w:customStyle="1" w:styleId="cards0">
    <w:name w:val="cards"/>
    <w:basedOn w:val="Normal"/>
    <w:uiPriority w:val="99"/>
    <w:qFormat/>
    <w:rsid w:val="00F13B4C"/>
    <w:rPr>
      <w:rFonts w:eastAsia="Calibri"/>
    </w:rPr>
  </w:style>
  <w:style w:type="character" w:customStyle="1" w:styleId="StyleStyle4CharTimesNewRoman11pt1">
    <w:name w:val="Style Style4 Char + Times New Roman 11 pt1"/>
    <w:basedOn w:val="DefaultParagraphFont"/>
    <w:rsid w:val="00F13B4C"/>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F13B4C"/>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F13B4C"/>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F13B4C"/>
    <w:rPr>
      <w:sz w:val="20"/>
      <w:u w:val="single"/>
    </w:rPr>
  </w:style>
  <w:style w:type="character" w:customStyle="1" w:styleId="FootnoteTextChar1">
    <w:name w:val="Footnote Text Char1"/>
    <w:basedOn w:val="DefaultParagraphFont"/>
    <w:uiPriority w:val="99"/>
    <w:rsid w:val="00F13B4C"/>
    <w:rPr>
      <w:rFonts w:ascii="Georgia" w:hAnsi="Georgia"/>
      <w:sz w:val="20"/>
      <w:szCs w:val="20"/>
    </w:rPr>
  </w:style>
  <w:style w:type="character" w:customStyle="1" w:styleId="SubtitleChar1">
    <w:name w:val="Subtitle Char1"/>
    <w:aliases w:val="Underlined card text Char1"/>
    <w:basedOn w:val="DefaultParagraphFont"/>
    <w:uiPriority w:val="11"/>
    <w:rsid w:val="00F13B4C"/>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F13B4C"/>
    <w:rPr>
      <w:rFonts w:ascii="Georgia" w:hAnsi="Georgia"/>
    </w:rPr>
  </w:style>
  <w:style w:type="character" w:customStyle="1" w:styleId="BodyText2Char1">
    <w:name w:val="Body Text 2 Char1"/>
    <w:basedOn w:val="DefaultParagraphFont"/>
    <w:uiPriority w:val="99"/>
    <w:rsid w:val="00F13B4C"/>
    <w:rPr>
      <w:rFonts w:ascii="Georgia" w:hAnsi="Georgia"/>
    </w:rPr>
  </w:style>
  <w:style w:type="character" w:customStyle="1" w:styleId="PlainTextChar1">
    <w:name w:val="Plain Text Char1"/>
    <w:basedOn w:val="DefaultParagraphFont"/>
    <w:rsid w:val="00F13B4C"/>
    <w:rPr>
      <w:rFonts w:ascii="Consolas" w:hAnsi="Consolas"/>
      <w:sz w:val="21"/>
      <w:szCs w:val="21"/>
    </w:rPr>
  </w:style>
  <w:style w:type="character" w:customStyle="1" w:styleId="StyleCardText11ptUnderlineChar">
    <w:name w:val="Style Card Text + 11 pt Underline Char"/>
    <w:link w:val="StyleCardText11ptUnderline"/>
    <w:locked/>
    <w:rsid w:val="00F13B4C"/>
    <w:rPr>
      <w:szCs w:val="24"/>
      <w:u w:val="single"/>
    </w:rPr>
  </w:style>
  <w:style w:type="paragraph" w:customStyle="1" w:styleId="StyleCardText11ptUnderline">
    <w:name w:val="Style Card Text + 11 pt Underline"/>
    <w:link w:val="StyleCardText11ptUnderlineChar"/>
    <w:qFormat/>
    <w:rsid w:val="00F13B4C"/>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F13B4C"/>
    <w:rPr>
      <w:rFonts w:ascii="Georgia" w:hAnsi="Georgia"/>
      <w:sz w:val="16"/>
      <w:szCs w:val="24"/>
    </w:rPr>
  </w:style>
  <w:style w:type="paragraph" w:customStyle="1" w:styleId="StyleMinimizedText11pt">
    <w:name w:val="Style Minimized Text + 11 pt"/>
    <w:basedOn w:val="Normal"/>
    <w:link w:val="StyleMinimizedText11ptChar"/>
    <w:qFormat/>
    <w:rsid w:val="00F13B4C"/>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F13B4C"/>
    <w:rPr>
      <w:rFonts w:ascii="Georgia" w:hAnsi="Georgia"/>
      <w:sz w:val="16"/>
      <w:szCs w:val="24"/>
    </w:rPr>
  </w:style>
  <w:style w:type="paragraph" w:customStyle="1" w:styleId="StyleMinimizedText11pt1">
    <w:name w:val="Style Minimized Text + 11 pt1"/>
    <w:basedOn w:val="Normal"/>
    <w:link w:val="StyleMinimizedText11pt1Char"/>
    <w:qFormat/>
    <w:rsid w:val="00F13B4C"/>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F13B4C"/>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F13B4C"/>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F13B4C"/>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13B4C"/>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F13B4C"/>
    <w:rPr>
      <w:rFonts w:ascii="Arial Narrow" w:hAnsi="Arial Narrow"/>
      <w:sz w:val="16"/>
    </w:rPr>
  </w:style>
  <w:style w:type="paragraph" w:customStyle="1" w:styleId="Debate-CardSmalltextF2">
    <w:name w:val="Debate- Card Small text F2"/>
    <w:basedOn w:val="Normal"/>
    <w:next w:val="Normal"/>
    <w:link w:val="Debate-CardSmalltextF2Char"/>
    <w:qFormat/>
    <w:rsid w:val="00F13B4C"/>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F13B4C"/>
    <w:rPr>
      <w:rFonts w:ascii="Arial Narrow" w:hAnsi="Arial Narrow"/>
      <w:b/>
      <w:sz w:val="18"/>
      <w:u w:val="single"/>
    </w:rPr>
  </w:style>
  <w:style w:type="paragraph" w:customStyle="1" w:styleId="Debate-EmphasizedText-F5">
    <w:name w:val="Debate- Emphasized Text- F5"/>
    <w:basedOn w:val="Normal"/>
    <w:link w:val="Debate-EmphasizedText-F5Char"/>
    <w:qFormat/>
    <w:rsid w:val="00F13B4C"/>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F13B4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13B4C"/>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F13B4C"/>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F13B4C"/>
    <w:rPr>
      <w:rFonts w:eastAsia="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F13B4C"/>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F13B4C"/>
    <w:pPr>
      <w:spacing w:line="259" w:lineRule="auto"/>
    </w:pPr>
    <w:rPr>
      <w:rFonts w:ascii="Georgia" w:hAnsi="Georgia"/>
      <w:sz w:val="20"/>
    </w:rPr>
  </w:style>
  <w:style w:type="character" w:customStyle="1" w:styleId="StyleStyle49pt3Char">
    <w:name w:val="Style Style4 + 9 pt3 Char"/>
    <w:basedOn w:val="Style4Char"/>
    <w:link w:val="StyleStyle49pt3"/>
    <w:locked/>
    <w:rsid w:val="00F13B4C"/>
    <w:rPr>
      <w:rFonts w:ascii="Times New Roman" w:eastAsia="Times New Roman" w:hAnsi="Times New Roman" w:cs="Times New Roman"/>
      <w:szCs w:val="24"/>
      <w:u w:val="single"/>
    </w:rPr>
  </w:style>
  <w:style w:type="paragraph" w:customStyle="1" w:styleId="StyleStyle49pt3">
    <w:name w:val="Style Style4 + 9 pt3"/>
    <w:basedOn w:val="Style4"/>
    <w:link w:val="StyleStyle49pt3Char"/>
    <w:qFormat/>
    <w:rsid w:val="00F13B4C"/>
  </w:style>
  <w:style w:type="character" w:customStyle="1" w:styleId="StyleStyle4BoldChar">
    <w:name w:val="Style Style4 + Bold Char"/>
    <w:basedOn w:val="Style4Char"/>
    <w:link w:val="StyleStyle4Bold"/>
    <w:locked/>
    <w:rsid w:val="00F13B4C"/>
    <w:rPr>
      <w:rFonts w:ascii="Times New Roman" w:eastAsia="Times New Roman" w:hAnsi="Times New Roman" w:cs="Times New Roman"/>
      <w:szCs w:val="24"/>
      <w:u w:val="single"/>
    </w:rPr>
  </w:style>
  <w:style w:type="paragraph" w:customStyle="1" w:styleId="StyleStyle4Bold">
    <w:name w:val="Style Style4 + Bold"/>
    <w:basedOn w:val="Style4"/>
    <w:link w:val="StyleStyle4BoldChar"/>
    <w:qFormat/>
    <w:rsid w:val="00F13B4C"/>
  </w:style>
  <w:style w:type="character" w:customStyle="1" w:styleId="CircledChar">
    <w:name w:val="Circled Char"/>
    <w:basedOn w:val="CardTextChar0"/>
    <w:link w:val="Circled"/>
    <w:locked/>
    <w:rsid w:val="00F13B4C"/>
    <w:rPr>
      <w:rFonts w:ascii="MS Mincho" w:eastAsia="MS Mincho" w:hAnsi="Garamond" w:cs="Times New Roman"/>
      <w:b/>
      <w:sz w:val="18"/>
      <w:szCs w:val="20"/>
      <w:u w:val="single"/>
      <w:lang w:val="x-none" w:eastAsia="ja-JP"/>
    </w:rPr>
  </w:style>
  <w:style w:type="paragraph" w:customStyle="1" w:styleId="Circled">
    <w:name w:val="Circled"/>
    <w:link w:val="CircledChar"/>
    <w:qFormat/>
    <w:rsid w:val="00F13B4C"/>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F13B4C"/>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qFormat/>
    <w:rsid w:val="00F13B4C"/>
  </w:style>
  <w:style w:type="character" w:customStyle="1" w:styleId="StyleBoldandUnderlineChar11ptChar">
    <w:name w:val="Style Bold and Underline Char + 11 pt Char"/>
    <w:basedOn w:val="BoldandUnderlineCharChar2"/>
    <w:link w:val="StyleBoldandUnderlineChar11pt"/>
    <w:locked/>
    <w:rsid w:val="00F13B4C"/>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F13B4C"/>
    <w:rPr>
      <w:b/>
      <w:bCs w:val="0"/>
      <w:u w:val="single"/>
      <w:lang w:val="en-US" w:eastAsia="en-US" w:bidi="ar-SA"/>
    </w:rPr>
  </w:style>
  <w:style w:type="paragraph" w:customStyle="1" w:styleId="StyleBoldandUnderlineChar11pt">
    <w:name w:val="Style Bold and Underline Char + 11 pt"/>
    <w:link w:val="StyleBoldandUnderlineChar11ptChar"/>
    <w:qFormat/>
    <w:rsid w:val="00F13B4C"/>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F13B4C"/>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F13B4C"/>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F13B4C"/>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F13B4C"/>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F13B4C"/>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F13B4C"/>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F13B4C"/>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F13B4C"/>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F13B4C"/>
    <w:rPr>
      <w:rFonts w:ascii="Georgia" w:eastAsia="Times New Roman" w:hAnsi="Georgia"/>
      <w:szCs w:val="20"/>
    </w:rPr>
  </w:style>
  <w:style w:type="paragraph" w:customStyle="1" w:styleId="cardCharChar0">
    <w:name w:val="card Char Char"/>
    <w:basedOn w:val="Normal"/>
    <w:link w:val="cardCharCharChar"/>
    <w:qFormat/>
    <w:rsid w:val="00F13B4C"/>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F13B4C"/>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F13B4C"/>
  </w:style>
  <w:style w:type="character" w:customStyle="1" w:styleId="StyleCardTextArialNarrow9ptChar">
    <w:name w:val="Style Card Text + Arial Narrow 9 pt Char"/>
    <w:basedOn w:val="CardTextChar10"/>
    <w:link w:val="StyleCardTextArialNarrow9pt"/>
    <w:locked/>
    <w:rsid w:val="00F13B4C"/>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F13B4C"/>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F13B4C"/>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F13B4C"/>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F13B4C"/>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F13B4C"/>
    <w:rPr>
      <w:rFonts w:ascii="Georgia" w:eastAsia="Times New Roman" w:hAnsi="Georgia"/>
      <w:sz w:val="16"/>
      <w:szCs w:val="24"/>
    </w:rPr>
  </w:style>
  <w:style w:type="paragraph" w:customStyle="1" w:styleId="Textsmall0">
    <w:name w:val="Textsmall"/>
    <w:basedOn w:val="Normal"/>
    <w:next w:val="Normal"/>
    <w:link w:val="TextsmallChar0"/>
    <w:qFormat/>
    <w:rsid w:val="00F13B4C"/>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F13B4C"/>
    <w:rPr>
      <w:rFonts w:ascii="Times New Roman" w:eastAsia="Times New Roman" w:hAnsi="Times New Roman" w:cs="Times New Roman"/>
      <w:szCs w:val="24"/>
      <w:u w:val="single"/>
    </w:rPr>
  </w:style>
  <w:style w:type="paragraph" w:customStyle="1" w:styleId="StyleStyle49pt10">
    <w:name w:val="Style Style4 + 9 pt10"/>
    <w:basedOn w:val="Style4"/>
    <w:link w:val="StyleStyle49pt10Char"/>
    <w:qFormat/>
    <w:rsid w:val="00F13B4C"/>
  </w:style>
  <w:style w:type="character" w:customStyle="1" w:styleId="StyleStyle49ptBold7Char">
    <w:name w:val="Style Style4 + 9 pt Bold7 Char"/>
    <w:link w:val="StyleStyle49ptBold7"/>
    <w:locked/>
    <w:rsid w:val="00F13B4C"/>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F13B4C"/>
    <w:rPr>
      <w:b/>
      <w:bCs/>
    </w:rPr>
  </w:style>
  <w:style w:type="character" w:customStyle="1" w:styleId="NormalUnderlineChar">
    <w:name w:val="Normal Underline Char"/>
    <w:link w:val="NormalUnderline"/>
    <w:locked/>
    <w:rsid w:val="00F13B4C"/>
    <w:rPr>
      <w:rFonts w:ascii="Georgia" w:eastAsia="Times New Roman" w:hAnsi="Georgia"/>
      <w:szCs w:val="24"/>
      <w:u w:val="single"/>
    </w:rPr>
  </w:style>
  <w:style w:type="paragraph" w:customStyle="1" w:styleId="NormalUnderline">
    <w:name w:val="Normal Underline"/>
    <w:basedOn w:val="Normal"/>
    <w:link w:val="NormalUnderlineChar"/>
    <w:qFormat/>
    <w:rsid w:val="00F13B4C"/>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F13B4C"/>
    <w:rPr>
      <w:rFonts w:eastAsia="Times New Roman"/>
      <w:u w:val="single"/>
    </w:rPr>
  </w:style>
  <w:style w:type="paragraph" w:customStyle="1" w:styleId="WW-Default1">
    <w:name w:val="WW-Default1"/>
    <w:basedOn w:val="Normal"/>
    <w:uiPriority w:val="99"/>
    <w:qFormat/>
    <w:rsid w:val="00F13B4C"/>
    <w:pPr>
      <w:suppressAutoHyphens/>
    </w:pPr>
    <w:rPr>
      <w:rFonts w:eastAsia="Times New Roman"/>
      <w:b/>
      <w:bCs/>
      <w:szCs w:val="20"/>
      <w:lang w:eastAsia="ar-SA"/>
    </w:rPr>
  </w:style>
  <w:style w:type="paragraph" w:customStyle="1" w:styleId="CardStyle">
    <w:name w:val="Card Style"/>
    <w:basedOn w:val="Normal"/>
    <w:link w:val="CardStyleChar"/>
    <w:qFormat/>
    <w:rsid w:val="00F13B4C"/>
    <w:rPr>
      <w:rFonts w:eastAsia="Times New Roman"/>
    </w:rPr>
  </w:style>
  <w:style w:type="character" w:customStyle="1" w:styleId="Stylecard11ptChar">
    <w:name w:val="Style card + 11 pt Char"/>
    <w:link w:val="Stylecard11pt"/>
    <w:locked/>
    <w:rsid w:val="00F13B4C"/>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F13B4C"/>
    <w:pPr>
      <w:ind w:left="288" w:right="288"/>
    </w:pPr>
    <w:rPr>
      <w:rFonts w:eastAsia="SimSun"/>
      <w:sz w:val="20"/>
      <w:szCs w:val="24"/>
      <w:lang w:eastAsia="zh-CN"/>
    </w:rPr>
  </w:style>
  <w:style w:type="character" w:customStyle="1" w:styleId="Stylecard11ptUnderlineChar">
    <w:name w:val="Style card + 11 pt Underline Char"/>
    <w:link w:val="Stylecard11ptUnderline"/>
    <w:locked/>
    <w:rsid w:val="00F13B4C"/>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F13B4C"/>
    <w:pPr>
      <w:ind w:left="288" w:right="288"/>
    </w:pPr>
    <w:rPr>
      <w:rFonts w:eastAsia="SimSu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F13B4C"/>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13B4C"/>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F13B4C"/>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F13B4C"/>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F13B4C"/>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F13B4C"/>
    <w:rPr>
      <w:b/>
      <w:szCs w:val="24"/>
      <w:u w:val="single"/>
    </w:rPr>
  </w:style>
  <w:style w:type="paragraph" w:customStyle="1" w:styleId="BoldandUnderline">
    <w:name w:val="Bold and Underline"/>
    <w:basedOn w:val="Normal"/>
    <w:link w:val="BoldandUnderlineChar"/>
    <w:qFormat/>
    <w:rsid w:val="00F13B4C"/>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F13B4C"/>
    <w:rPr>
      <w:rFonts w:ascii="Times New Roman" w:eastAsia="Times New Roman" w:hAnsi="Times New Roman" w:cs="Times New Roman"/>
      <w:szCs w:val="24"/>
      <w:u w:val="single"/>
    </w:rPr>
  </w:style>
  <w:style w:type="paragraph" w:customStyle="1" w:styleId="StyleStyle49ptBold3">
    <w:name w:val="Style Style4 + 9 pt Bold3"/>
    <w:basedOn w:val="Style4"/>
    <w:link w:val="StyleStyle49ptBold3Char"/>
    <w:qFormat/>
    <w:rsid w:val="00F13B4C"/>
  </w:style>
  <w:style w:type="character" w:customStyle="1" w:styleId="StyleUnderlining11ptChar">
    <w:name w:val="Style Underlining + 11 pt Char"/>
    <w:basedOn w:val="UnderliningChar"/>
    <w:link w:val="StyleUnderlining11pt"/>
    <w:locked/>
    <w:rsid w:val="00F13B4C"/>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F13B4C"/>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F13B4C"/>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F13B4C"/>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F13B4C"/>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F13B4C"/>
    <w:pPr>
      <w:ind w:left="288" w:right="288"/>
    </w:pPr>
    <w:rPr>
      <w:rFonts w:eastAsia="SimSun" w:cs="Calibri"/>
      <w:b/>
      <w:bCs/>
      <w:sz w:val="20"/>
      <w:szCs w:val="24"/>
      <w:u w:val="single"/>
      <w:lang w:val="x-none" w:eastAsia="zh-CN"/>
    </w:rPr>
  </w:style>
  <w:style w:type="character" w:customStyle="1" w:styleId="Stylecard8ptChar">
    <w:name w:val="Style card + 8 pt Char"/>
    <w:basedOn w:val="cardChar"/>
    <w:link w:val="Stylecard8pt"/>
    <w:locked/>
    <w:rsid w:val="00F13B4C"/>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F13B4C"/>
    <w:pPr>
      <w:ind w:left="288" w:right="288"/>
    </w:pPr>
    <w:rPr>
      <w:rFonts w:eastAsia="Times New Roman" w:cs="Calibri"/>
      <w:sz w:val="20"/>
      <w:szCs w:val="24"/>
      <w:u w:val="single"/>
      <w:lang w:val="x-none" w:eastAsia="ar-SA"/>
    </w:rPr>
  </w:style>
  <w:style w:type="paragraph" w:customStyle="1" w:styleId="emactive">
    <w:name w:val="emactive"/>
    <w:basedOn w:val="Normal"/>
    <w:uiPriority w:val="99"/>
    <w:qFormat/>
    <w:rsid w:val="00F13B4C"/>
    <w:pPr>
      <w:spacing w:before="100" w:beforeAutospacing="1" w:after="100" w:afterAutospacing="1"/>
    </w:pPr>
    <w:rPr>
      <w:rFonts w:eastAsia="Times New Roman"/>
      <w:sz w:val="24"/>
    </w:rPr>
  </w:style>
  <w:style w:type="paragraph" w:customStyle="1" w:styleId="emready">
    <w:name w:val="emready"/>
    <w:basedOn w:val="Normal"/>
    <w:uiPriority w:val="99"/>
    <w:qFormat/>
    <w:rsid w:val="00F13B4C"/>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F13B4C"/>
    <w:rPr>
      <w:rFonts w:ascii="Times New Roman" w:hAnsi="Times New Roman" w:cs="Times New Roman"/>
      <w:u w:val="single"/>
    </w:rPr>
  </w:style>
  <w:style w:type="paragraph" w:customStyle="1" w:styleId="UnderlinedCardText">
    <w:name w:val="Underlined Card Text"/>
    <w:basedOn w:val="Normal"/>
    <w:link w:val="UnderlinedCardTextChar"/>
    <w:qFormat/>
    <w:rsid w:val="00F13B4C"/>
    <w:pPr>
      <w:spacing w:after="200"/>
      <w:contextualSpacing/>
    </w:pPr>
    <w:rPr>
      <w:u w:val="single"/>
    </w:rPr>
  </w:style>
  <w:style w:type="paragraph" w:customStyle="1" w:styleId="Shrink">
    <w:name w:val="Shrink"/>
    <w:link w:val="ShrinkChar"/>
    <w:qFormat/>
    <w:rsid w:val="00F13B4C"/>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F13B4C"/>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F13B4C"/>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F13B4C"/>
    <w:rPr>
      <w:rFonts w:ascii="Georgia" w:eastAsia="Times New Roman" w:hAnsi="Georgia"/>
      <w:b/>
      <w:szCs w:val="24"/>
      <w:u w:val="single"/>
    </w:rPr>
  </w:style>
  <w:style w:type="character" w:customStyle="1" w:styleId="CardHighlightChar">
    <w:name w:val="Card Highlight Char"/>
    <w:link w:val="CardHighlight"/>
    <w:locked/>
    <w:rsid w:val="00F13B4C"/>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F13B4C"/>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F13B4C"/>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F13B4C"/>
    <w:pPr>
      <w:spacing w:before="100" w:beforeAutospacing="1" w:after="100" w:afterAutospacing="1"/>
    </w:pPr>
    <w:rPr>
      <w:rFonts w:eastAsia="Times New Roman"/>
      <w:sz w:val="24"/>
    </w:rPr>
  </w:style>
  <w:style w:type="paragraph" w:customStyle="1" w:styleId="norma">
    <w:name w:val="norma"/>
    <w:basedOn w:val="Heading3"/>
    <w:uiPriority w:val="99"/>
    <w:qFormat/>
    <w:rsid w:val="00F13B4C"/>
    <w:rPr>
      <w:rFonts w:eastAsia="MS Gothic" w:cs="Arial"/>
      <w:sz w:val="24"/>
    </w:rPr>
  </w:style>
  <w:style w:type="character" w:customStyle="1" w:styleId="Emphasis20">
    <w:name w:val="Emphasis 2"/>
    <w:uiPriority w:val="1"/>
    <w:qFormat/>
    <w:rsid w:val="00F13B4C"/>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F13B4C"/>
  </w:style>
  <w:style w:type="character" w:customStyle="1" w:styleId="CharacterStyle2">
    <w:name w:val="Character Style 2"/>
    <w:uiPriority w:val="99"/>
    <w:rsid w:val="00F13B4C"/>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F13B4C"/>
    <w:rPr>
      <w:rFonts w:ascii="Arial" w:hAnsi="Arial" w:cs="Arial" w:hint="default"/>
      <w:bCs/>
      <w:szCs w:val="26"/>
      <w:u w:val="single"/>
      <w:lang w:val="en-US" w:eastAsia="en-US" w:bidi="ar-SA"/>
    </w:rPr>
  </w:style>
  <w:style w:type="character" w:customStyle="1" w:styleId="Styleunderline9pt0">
    <w:name w:val="Style underline + 9 pt"/>
    <w:basedOn w:val="underline"/>
    <w:rsid w:val="00F13B4C"/>
    <w:rPr>
      <w:u w:val="single"/>
    </w:rPr>
  </w:style>
  <w:style w:type="character" w:customStyle="1" w:styleId="StyleTimesNewRoman9pt">
    <w:name w:val="Style Times New Roman 9 pt"/>
    <w:basedOn w:val="DefaultParagraphFont"/>
    <w:rsid w:val="00F13B4C"/>
    <w:rPr>
      <w:rFonts w:ascii="Times New Roman" w:hAnsi="Times New Roman" w:cs="Times New Roman" w:hint="default"/>
      <w:sz w:val="20"/>
    </w:rPr>
  </w:style>
  <w:style w:type="character" w:customStyle="1" w:styleId="Styleunderline9pt1">
    <w:name w:val="Style underline + 9 pt1"/>
    <w:basedOn w:val="underline"/>
    <w:rsid w:val="00F13B4C"/>
    <w:rPr>
      <w:u w:val="single"/>
    </w:rPr>
  </w:style>
  <w:style w:type="character" w:customStyle="1" w:styleId="Hyperlink23">
    <w:name w:val="Hyperlink23"/>
    <w:basedOn w:val="DefaultParagraphFont"/>
    <w:rsid w:val="00F13B4C"/>
    <w:rPr>
      <w:color w:val="3300CC"/>
      <w:u w:val="single"/>
    </w:rPr>
  </w:style>
  <w:style w:type="character" w:customStyle="1" w:styleId="body-text">
    <w:name w:val="body-text"/>
    <w:basedOn w:val="DefaultParagraphFont"/>
    <w:rsid w:val="00F13B4C"/>
  </w:style>
  <w:style w:type="character" w:customStyle="1" w:styleId="globalcontentbody">
    <w:name w:val="globalcontentbody"/>
    <w:basedOn w:val="DefaultParagraphFont"/>
    <w:rsid w:val="00F13B4C"/>
  </w:style>
  <w:style w:type="character" w:customStyle="1" w:styleId="Styleterm111ptUnderline">
    <w:name w:val="Style term1 + 11 pt Underline"/>
    <w:basedOn w:val="term1"/>
    <w:rsid w:val="00F13B4C"/>
    <w:rPr>
      <w:b/>
      <w:bCs/>
    </w:rPr>
  </w:style>
  <w:style w:type="character" w:customStyle="1" w:styleId="Style9pt">
    <w:name w:val="Style 9 pt"/>
    <w:basedOn w:val="DefaultParagraphFont"/>
    <w:rsid w:val="00F13B4C"/>
    <w:rPr>
      <w:rFonts w:ascii="Times New Roman" w:hAnsi="Times New Roman" w:cs="Times New Roman" w:hint="default"/>
      <w:sz w:val="20"/>
    </w:rPr>
  </w:style>
  <w:style w:type="character" w:customStyle="1" w:styleId="CharChar11">
    <w:name w:val="Char Char11"/>
    <w:basedOn w:val="DefaultParagraphFont"/>
    <w:rsid w:val="00F13B4C"/>
    <w:rPr>
      <w:rFonts w:ascii="Arial" w:hAnsi="Arial" w:cs="Arial" w:hint="default"/>
      <w:bCs/>
      <w:szCs w:val="26"/>
      <w:u w:val="single"/>
      <w:lang w:val="en-US" w:eastAsia="en-US" w:bidi="ar-SA"/>
    </w:rPr>
  </w:style>
  <w:style w:type="character" w:customStyle="1" w:styleId="authorbio">
    <w:name w:val="authorbio"/>
    <w:basedOn w:val="DefaultParagraphFont"/>
    <w:rsid w:val="00F13B4C"/>
  </w:style>
  <w:style w:type="character" w:customStyle="1" w:styleId="underlineChar0">
    <w:name w:val="underline Char"/>
    <w:basedOn w:val="DefaultParagraphFont"/>
    <w:rsid w:val="00F13B4C"/>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F13B4C"/>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F13B4C"/>
    <w:rPr>
      <w:sz w:val="20"/>
      <w:u w:val="single"/>
    </w:rPr>
  </w:style>
  <w:style w:type="character" w:customStyle="1" w:styleId="base">
    <w:name w:val="base"/>
    <w:basedOn w:val="DefaultParagraphFont"/>
    <w:rsid w:val="00F13B4C"/>
  </w:style>
  <w:style w:type="character" w:customStyle="1" w:styleId="part-of-speech">
    <w:name w:val="part-of-speech"/>
    <w:basedOn w:val="DefaultParagraphFont"/>
    <w:rsid w:val="00F13B4C"/>
  </w:style>
  <w:style w:type="character" w:customStyle="1" w:styleId="sep">
    <w:name w:val="sep"/>
    <w:basedOn w:val="DefaultParagraphFont"/>
    <w:rsid w:val="00F13B4C"/>
  </w:style>
  <w:style w:type="character" w:customStyle="1" w:styleId="pron">
    <w:name w:val="pron"/>
    <w:basedOn w:val="DefaultParagraphFont"/>
    <w:rsid w:val="00F13B4C"/>
  </w:style>
  <w:style w:type="character" w:customStyle="1" w:styleId="UnderlineCharChar1">
    <w:name w:val="Underline Char Char1"/>
    <w:basedOn w:val="DefaultParagraphFont"/>
    <w:rsid w:val="00F13B4C"/>
    <w:rPr>
      <w:u w:val="single"/>
      <w:lang w:val="en-US" w:eastAsia="en-US" w:bidi="ar-SA"/>
    </w:rPr>
  </w:style>
  <w:style w:type="character" w:customStyle="1" w:styleId="StyleUnderlineCharChar111pt">
    <w:name w:val="Style Underline Char Char1 + 11 pt"/>
    <w:basedOn w:val="UnderlineCharChar1"/>
    <w:rsid w:val="00F13B4C"/>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13B4C"/>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F13B4C"/>
    <w:rPr>
      <w:b/>
      <w:bCs/>
      <w:noProof w:val="0"/>
      <w:sz w:val="20"/>
      <w:u w:val="single"/>
      <w:lang w:val="en-US" w:eastAsia="en-US" w:bidi="ar-SA"/>
    </w:rPr>
  </w:style>
  <w:style w:type="character" w:customStyle="1" w:styleId="StyleunderlineArialNarrow9ptBold">
    <w:name w:val="Style underline + Arial Narrow 9 pt Bold"/>
    <w:basedOn w:val="underline"/>
    <w:rsid w:val="00F13B4C"/>
    <w:rPr>
      <w:u w:val="single"/>
    </w:rPr>
  </w:style>
  <w:style w:type="character" w:customStyle="1" w:styleId="StyleBoldandUnderlineCharCharCharChar9pt">
    <w:name w:val="Style Bold and Underline Char Char Char Char + 9 pt"/>
    <w:basedOn w:val="DefaultParagraphFont"/>
    <w:rsid w:val="00F13B4C"/>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F13B4C"/>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F13B4C"/>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F13B4C"/>
    <w:rPr>
      <w:rFonts w:ascii="Arial" w:hAnsi="Arial" w:cs="Arial" w:hint="default"/>
      <w:color w:val="000000"/>
      <w:sz w:val="10"/>
      <w:szCs w:val="22"/>
    </w:rPr>
  </w:style>
  <w:style w:type="character" w:customStyle="1" w:styleId="CharChar111">
    <w:name w:val="Char Char111"/>
    <w:basedOn w:val="DefaultParagraphFont"/>
    <w:rsid w:val="00F13B4C"/>
    <w:rPr>
      <w:rFonts w:ascii="Arial" w:hAnsi="Arial" w:cs="Arial" w:hint="default"/>
      <w:bCs/>
      <w:szCs w:val="26"/>
      <w:u w:val="single"/>
      <w:lang w:val="en-US" w:eastAsia="en-US" w:bidi="ar-SA"/>
    </w:rPr>
  </w:style>
  <w:style w:type="character" w:customStyle="1" w:styleId="AUnterdline">
    <w:name w:val="AUnterdline"/>
    <w:qFormat/>
    <w:rsid w:val="00F13B4C"/>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F13B4C"/>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F13B4C"/>
  </w:style>
  <w:style w:type="character" w:customStyle="1" w:styleId="StyleUnderline1">
    <w:name w:val="Style Underline1"/>
    <w:basedOn w:val="DefaultParagraphFont"/>
    <w:rsid w:val="00F13B4C"/>
    <w:rPr>
      <w:rFonts w:ascii="Times New Roman" w:hAnsi="Times New Roman" w:cs="Times New Roman" w:hint="default"/>
      <w:sz w:val="20"/>
      <w:u w:val="single"/>
    </w:rPr>
  </w:style>
  <w:style w:type="character" w:customStyle="1" w:styleId="DontRead">
    <w:name w:val="Don't Read"/>
    <w:qFormat/>
    <w:rsid w:val="00F13B4C"/>
    <w:rPr>
      <w:rFonts w:ascii="Times New Roman" w:hAnsi="Times New Roman" w:cs="Times New Roman" w:hint="default"/>
      <w:sz w:val="16"/>
    </w:rPr>
  </w:style>
  <w:style w:type="character" w:customStyle="1" w:styleId="Style11ptUnderline3">
    <w:name w:val="Style 11 pt Underline3"/>
    <w:rsid w:val="00F13B4C"/>
    <w:rPr>
      <w:sz w:val="20"/>
      <w:u w:val="single"/>
    </w:rPr>
  </w:style>
  <w:style w:type="character" w:customStyle="1" w:styleId="2">
    <w:name w:val="2"/>
    <w:rsid w:val="00F13B4C"/>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F13B4C"/>
    <w:rPr>
      <w:sz w:val="20"/>
      <w:u w:val="single"/>
    </w:rPr>
  </w:style>
  <w:style w:type="character" w:customStyle="1" w:styleId="Style9ptBoldUnderline5">
    <w:name w:val="Style 9 pt Bold Underline5"/>
    <w:basedOn w:val="DefaultParagraphFont"/>
    <w:rsid w:val="00F13B4C"/>
    <w:rPr>
      <w:b/>
      <w:bCs/>
      <w:sz w:val="20"/>
      <w:u w:val="single"/>
    </w:rPr>
  </w:style>
  <w:style w:type="character" w:customStyle="1" w:styleId="CharChar114">
    <w:name w:val="Char Char114"/>
    <w:basedOn w:val="DefaultParagraphFont"/>
    <w:rsid w:val="00F13B4C"/>
    <w:rPr>
      <w:rFonts w:ascii="Arial" w:hAnsi="Arial" w:cs="Arial" w:hint="default"/>
      <w:bCs/>
      <w:szCs w:val="26"/>
      <w:u w:val="single"/>
      <w:lang w:val="en-US" w:eastAsia="en-US" w:bidi="ar-SA"/>
    </w:rPr>
  </w:style>
  <w:style w:type="character" w:customStyle="1" w:styleId="CharChar113">
    <w:name w:val="Char Char113"/>
    <w:basedOn w:val="DefaultParagraphFont"/>
    <w:rsid w:val="00F13B4C"/>
    <w:rPr>
      <w:rFonts w:ascii="Arial" w:hAnsi="Arial" w:cs="Arial" w:hint="default"/>
      <w:bCs/>
      <w:szCs w:val="26"/>
      <w:u w:val="single"/>
      <w:lang w:val="en-US" w:eastAsia="en-US" w:bidi="ar-SA"/>
    </w:rPr>
  </w:style>
  <w:style w:type="character" w:customStyle="1" w:styleId="CharChar112">
    <w:name w:val="Char Char112"/>
    <w:basedOn w:val="DefaultParagraphFont"/>
    <w:rsid w:val="00F13B4C"/>
    <w:rPr>
      <w:rFonts w:ascii="Arial" w:hAnsi="Arial" w:cs="Arial" w:hint="default"/>
      <w:bCs/>
      <w:szCs w:val="26"/>
      <w:u w:val="single"/>
      <w:lang w:val="en-US" w:eastAsia="en-US" w:bidi="ar-SA"/>
    </w:rPr>
  </w:style>
  <w:style w:type="character" w:customStyle="1" w:styleId="zoomme">
    <w:name w:val="zoomme"/>
    <w:basedOn w:val="DefaultParagraphFont"/>
    <w:rsid w:val="00F13B4C"/>
  </w:style>
  <w:style w:type="character" w:customStyle="1" w:styleId="Date10">
    <w:name w:val="Date1"/>
    <w:basedOn w:val="DefaultParagraphFont"/>
    <w:rsid w:val="00F13B4C"/>
  </w:style>
  <w:style w:type="character" w:customStyle="1" w:styleId="classauthor">
    <w:name w:val="class=&quot;author&quot;"/>
    <w:basedOn w:val="DefaultParagraphFont"/>
    <w:rsid w:val="00F13B4C"/>
  </w:style>
  <w:style w:type="character" w:customStyle="1" w:styleId="CharCharChar">
    <w:name w:val="Char Char Char"/>
    <w:basedOn w:val="DefaultParagraphFont"/>
    <w:rsid w:val="00F13B4C"/>
    <w:rPr>
      <w:rFonts w:ascii="Arial" w:hAnsi="Arial" w:cs="Arial" w:hint="default"/>
      <w:bCs/>
      <w:szCs w:val="26"/>
      <w:u w:val="single"/>
      <w:lang w:val="en-US" w:eastAsia="en-US" w:bidi="ar-SA"/>
    </w:rPr>
  </w:style>
  <w:style w:type="character" w:customStyle="1" w:styleId="officialstitle-">
    <w:name w:val="official_s_title-"/>
    <w:basedOn w:val="DefaultParagraphFont"/>
    <w:rsid w:val="00F13B4C"/>
  </w:style>
  <w:style w:type="character" w:customStyle="1" w:styleId="officialsbureau">
    <w:name w:val="official_s_bureau"/>
    <w:basedOn w:val="DefaultParagraphFont"/>
    <w:rsid w:val="00F13B4C"/>
  </w:style>
  <w:style w:type="character" w:customStyle="1" w:styleId="gray">
    <w:name w:val="gray"/>
    <w:basedOn w:val="DefaultParagraphFont"/>
    <w:rsid w:val="00F13B4C"/>
  </w:style>
  <w:style w:type="character" w:customStyle="1" w:styleId="Styleunderline11ptBorderSinglesolidlineAuto05p">
    <w:name w:val="Style underline + 11 pt Border: : (Single solid line Auto  0.5 p..."/>
    <w:rsid w:val="00F13B4C"/>
    <w:rPr>
      <w:sz w:val="20"/>
      <w:u w:val="single"/>
      <w:bdr w:val="single" w:sz="4" w:space="0" w:color="auto" w:frame="1"/>
    </w:rPr>
  </w:style>
  <w:style w:type="character" w:customStyle="1" w:styleId="CardText-Underlined0">
    <w:name w:val="Card Text - Underlined"/>
    <w:rsid w:val="00F13B4C"/>
    <w:rPr>
      <w:b/>
      <w:bCs w:val="0"/>
      <w:sz w:val="20"/>
      <w:u w:val="single"/>
    </w:rPr>
  </w:style>
  <w:style w:type="character" w:customStyle="1" w:styleId="Style11ptItalicUnderline">
    <w:name w:val="Style 11 pt Italic Underline"/>
    <w:basedOn w:val="DefaultParagraphFont"/>
    <w:rsid w:val="00F13B4C"/>
    <w:rPr>
      <w:i/>
      <w:iCs/>
      <w:sz w:val="20"/>
      <w:u w:val="single"/>
    </w:rPr>
  </w:style>
  <w:style w:type="character" w:customStyle="1" w:styleId="Style11ptItalic">
    <w:name w:val="Style 11 pt Italic"/>
    <w:basedOn w:val="DefaultParagraphFont"/>
    <w:rsid w:val="00F13B4C"/>
    <w:rPr>
      <w:rFonts w:ascii="Times New Roman" w:hAnsi="Times New Roman" w:cs="Times New Roman" w:hint="default"/>
      <w:i/>
      <w:iCs/>
      <w:sz w:val="20"/>
    </w:rPr>
  </w:style>
  <w:style w:type="character" w:customStyle="1" w:styleId="Style9ptUnderline6">
    <w:name w:val="Style 9 pt Underline6"/>
    <w:basedOn w:val="DefaultParagraphFont"/>
    <w:rsid w:val="00F13B4C"/>
    <w:rPr>
      <w:sz w:val="20"/>
      <w:u w:val="single"/>
    </w:rPr>
  </w:style>
  <w:style w:type="character" w:customStyle="1" w:styleId="ct-with-fmlt">
    <w:name w:val="ct-with-fmlt"/>
    <w:basedOn w:val="DefaultParagraphFont"/>
    <w:rsid w:val="00F13B4C"/>
  </w:style>
  <w:style w:type="character" w:customStyle="1" w:styleId="ital-inline">
    <w:name w:val="ital-inline"/>
    <w:basedOn w:val="DefaultParagraphFont"/>
    <w:rsid w:val="00F13B4C"/>
  </w:style>
  <w:style w:type="character" w:customStyle="1" w:styleId="cross-head">
    <w:name w:val="cross-head"/>
    <w:rsid w:val="00F13B4C"/>
  </w:style>
  <w:style w:type="character" w:customStyle="1" w:styleId="dateline">
    <w:name w:val="dateline"/>
    <w:rsid w:val="00F13B4C"/>
  </w:style>
  <w:style w:type="character" w:customStyle="1" w:styleId="Subtitle1">
    <w:name w:val="Subtitle1"/>
    <w:rsid w:val="00F13B4C"/>
  </w:style>
  <w:style w:type="character" w:customStyle="1" w:styleId="metaorigin">
    <w:name w:val="meta_origin"/>
    <w:rsid w:val="00F13B4C"/>
  </w:style>
  <w:style w:type="character" w:customStyle="1" w:styleId="mandelbrotrefrag">
    <w:name w:val="mandelbrot_refrag"/>
    <w:rsid w:val="00F13B4C"/>
  </w:style>
  <w:style w:type="character" w:customStyle="1" w:styleId="eminfo">
    <w:name w:val="eminfo"/>
    <w:rsid w:val="00F13B4C"/>
  </w:style>
  <w:style w:type="character" w:customStyle="1" w:styleId="emhighlight">
    <w:name w:val="emhighlight"/>
    <w:rsid w:val="00F13B4C"/>
  </w:style>
  <w:style w:type="character" w:customStyle="1" w:styleId="at">
    <w:name w:val="at"/>
    <w:rsid w:val="00F13B4C"/>
  </w:style>
  <w:style w:type="character" w:customStyle="1" w:styleId="name">
    <w:name w:val="name"/>
    <w:rsid w:val="00F13B4C"/>
  </w:style>
  <w:style w:type="character" w:customStyle="1" w:styleId="tkrname">
    <w:name w:val="tkrname"/>
    <w:rsid w:val="00F13B4C"/>
  </w:style>
  <w:style w:type="character" w:customStyle="1" w:styleId="tkrchange">
    <w:name w:val="tkrchange"/>
    <w:rsid w:val="00F13B4C"/>
  </w:style>
  <w:style w:type="character" w:customStyle="1" w:styleId="source-org">
    <w:name w:val="source-org"/>
    <w:rsid w:val="00F13B4C"/>
  </w:style>
  <w:style w:type="character" w:customStyle="1" w:styleId="updated">
    <w:name w:val="updated"/>
    <w:rsid w:val="00F13B4C"/>
  </w:style>
  <w:style w:type="character" w:customStyle="1" w:styleId="last">
    <w:name w:val="last"/>
    <w:rsid w:val="00F13B4C"/>
  </w:style>
  <w:style w:type="character" w:customStyle="1" w:styleId="institution">
    <w:name w:val="institution"/>
    <w:rsid w:val="00F13B4C"/>
  </w:style>
  <w:style w:type="character" w:customStyle="1" w:styleId="CharChar5">
    <w:name w:val="Char Char5"/>
    <w:rsid w:val="00F13B4C"/>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F13B4C"/>
  </w:style>
  <w:style w:type="character" w:customStyle="1" w:styleId="Style11ptBoldUnderline1">
    <w:name w:val="Style 11 pt Bold Underline1"/>
    <w:rsid w:val="00F13B4C"/>
    <w:rPr>
      <w:b/>
      <w:bCs/>
      <w:sz w:val="20"/>
      <w:u w:val="single"/>
    </w:rPr>
  </w:style>
  <w:style w:type="character" w:customStyle="1" w:styleId="StyleStyleunderlineBold11pt">
    <w:name w:val="Style Style underline + Bold + 11 pt"/>
    <w:rsid w:val="00F13B4C"/>
    <w:rPr>
      <w:bCs/>
      <w:sz w:val="20"/>
      <w:u w:val="single"/>
    </w:rPr>
  </w:style>
  <w:style w:type="character" w:customStyle="1" w:styleId="StyleunderlineAsianTimesNewRomanBold">
    <w:name w:val="Style underline + (Asian) Times New Roman Bold"/>
    <w:rsid w:val="00F13B4C"/>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F13B4C"/>
    <w:rPr>
      <w:b/>
      <w:bCs/>
      <w:sz w:val="20"/>
      <w:u w:val="single"/>
      <w:bdr w:val="single" w:sz="4" w:space="0" w:color="auto" w:frame="1"/>
    </w:rPr>
  </w:style>
  <w:style w:type="character" w:customStyle="1" w:styleId="Style9ptBoldUnderline1">
    <w:name w:val="Style 9 pt Bold Underline1"/>
    <w:rsid w:val="00F13B4C"/>
    <w:rPr>
      <w:bCs/>
      <w:sz w:val="22"/>
      <w:u w:val="single"/>
    </w:rPr>
  </w:style>
  <w:style w:type="character" w:customStyle="1" w:styleId="Style11ptBoldUnderlineBorderSinglesolidlineAuto1">
    <w:name w:val="Style 11 pt Bold Underline Border: : (Single solid line Auto  ...1"/>
    <w:rsid w:val="00F13B4C"/>
    <w:rPr>
      <w:b/>
      <w:bCs/>
      <w:sz w:val="20"/>
      <w:u w:val="single"/>
      <w:bdr w:val="single" w:sz="4" w:space="0" w:color="auto" w:frame="1"/>
    </w:rPr>
  </w:style>
  <w:style w:type="character" w:customStyle="1" w:styleId="quotepeekbase">
    <w:name w:val="quotepeekbase"/>
    <w:rsid w:val="00F13B4C"/>
  </w:style>
  <w:style w:type="character" w:customStyle="1" w:styleId="cardChar11">
    <w:name w:val="card Char1"/>
    <w:rsid w:val="00F13B4C"/>
    <w:rPr>
      <w:rFonts w:ascii="Calibri" w:eastAsia="Calibri" w:hAnsi="Calibri" w:hint="default"/>
      <w:sz w:val="24"/>
      <w:szCs w:val="22"/>
      <w:lang w:val="x-none" w:eastAsia="x-none"/>
    </w:rPr>
  </w:style>
  <w:style w:type="character" w:customStyle="1" w:styleId="NormalCard">
    <w:name w:val="Normal Card"/>
    <w:uiPriority w:val="1"/>
    <w:qFormat/>
    <w:rsid w:val="00F13B4C"/>
    <w:rPr>
      <w:rFonts w:ascii="Times New Roman" w:hAnsi="Times New Roman" w:cs="Times New Roman" w:hint="default"/>
      <w:sz w:val="24"/>
    </w:rPr>
  </w:style>
  <w:style w:type="character" w:customStyle="1" w:styleId="HighlightedUnderline">
    <w:name w:val="Highlighted Underline"/>
    <w:uiPriority w:val="1"/>
    <w:qFormat/>
    <w:rsid w:val="00F13B4C"/>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F13B4C"/>
    <w:rPr>
      <w:rFonts w:ascii="Times New Roman" w:hAnsi="Times New Roman" w:cs="Times New Roman" w:hint="default"/>
      <w:sz w:val="16"/>
      <w:szCs w:val="16"/>
    </w:rPr>
  </w:style>
  <w:style w:type="character" w:customStyle="1" w:styleId="timebox">
    <w:name w:val="timebox"/>
    <w:rsid w:val="00F13B4C"/>
  </w:style>
  <w:style w:type="character" w:customStyle="1" w:styleId="Heading2Subtext">
    <w:name w:val="Heading 2 Subtext"/>
    <w:rsid w:val="00F13B4C"/>
    <w:rPr>
      <w:rFonts w:ascii="Times New Roman" w:hAnsi="Times New Roman" w:cs="Times New Roman" w:hint="default"/>
      <w:sz w:val="16"/>
    </w:rPr>
  </w:style>
  <w:style w:type="character" w:customStyle="1" w:styleId="-SmallText-">
    <w:name w:val="-Small Text-"/>
    <w:rsid w:val="00F13B4C"/>
    <w:rPr>
      <w:rFonts w:ascii="Garamond" w:hAnsi="Garamond" w:hint="default"/>
      <w:sz w:val="16"/>
    </w:rPr>
  </w:style>
  <w:style w:type="character" w:customStyle="1" w:styleId="citation">
    <w:name w:val="citation"/>
    <w:rsid w:val="00F13B4C"/>
  </w:style>
  <w:style w:type="character" w:customStyle="1" w:styleId="tagchar0">
    <w:name w:val="tagchar"/>
    <w:basedOn w:val="DefaultParagraphFont"/>
    <w:rsid w:val="00F13B4C"/>
  </w:style>
  <w:style w:type="character" w:customStyle="1" w:styleId="StyleBoldUnderline1">
    <w:name w:val="Style Bold Underline1"/>
    <w:basedOn w:val="DefaultParagraphFont"/>
    <w:rsid w:val="00F13B4C"/>
    <w:rPr>
      <w:b w:val="0"/>
      <w:bCs/>
      <w:u w:val="single"/>
    </w:rPr>
  </w:style>
  <w:style w:type="character" w:customStyle="1" w:styleId="label">
    <w:name w:val="label"/>
    <w:rsid w:val="00F13B4C"/>
  </w:style>
  <w:style w:type="paragraph" w:customStyle="1" w:styleId="nromal">
    <w:name w:val="nromal"/>
    <w:basedOn w:val="Normal"/>
    <w:uiPriority w:val="99"/>
    <w:qFormat/>
    <w:rsid w:val="00F13B4C"/>
    <w:pPr>
      <w:keepNext/>
      <w:keepLines/>
      <w:spacing w:before="200"/>
      <w:outlineLvl w:val="3"/>
    </w:pPr>
    <w:rPr>
      <w:rFonts w:eastAsia="Times New Roman" w:cs="Cambria"/>
      <w:b/>
      <w:iCs/>
    </w:rPr>
  </w:style>
  <w:style w:type="paragraph" w:customStyle="1" w:styleId="natural">
    <w:name w:val="natural"/>
    <w:basedOn w:val="Normal"/>
    <w:uiPriority w:val="99"/>
    <w:qFormat/>
    <w:rsid w:val="00F13B4C"/>
    <w:pPr>
      <w:keepNext/>
      <w:keepLines/>
      <w:spacing w:before="200"/>
      <w:outlineLvl w:val="3"/>
    </w:pPr>
    <w:rPr>
      <w:rFonts w:eastAsia="Times New Roman"/>
      <w:b/>
      <w:iCs/>
    </w:rPr>
  </w:style>
  <w:style w:type="paragraph" w:customStyle="1" w:styleId="nroaml">
    <w:name w:val="nroaml"/>
    <w:basedOn w:val="Normal"/>
    <w:uiPriority w:val="99"/>
    <w:qFormat/>
    <w:rsid w:val="00F13B4C"/>
    <w:pPr>
      <w:keepNext/>
      <w:keepLines/>
      <w:spacing w:before="200"/>
      <w:outlineLvl w:val="3"/>
    </w:pPr>
    <w:rPr>
      <w:rFonts w:eastAsia="Times New Roman"/>
      <w:b/>
      <w:iCs/>
    </w:rPr>
  </w:style>
  <w:style w:type="paragraph" w:customStyle="1" w:styleId="noraml">
    <w:name w:val="noraml"/>
    <w:basedOn w:val="Normal"/>
    <w:uiPriority w:val="99"/>
    <w:qFormat/>
    <w:rsid w:val="00F13B4C"/>
    <w:pPr>
      <w:keepNext/>
      <w:keepLines/>
      <w:spacing w:before="200"/>
      <w:outlineLvl w:val="3"/>
    </w:pPr>
    <w:rPr>
      <w:rFonts w:eastAsia="Times New Roman"/>
      <w:b/>
      <w:iCs/>
      <w:sz w:val="24"/>
    </w:rPr>
  </w:style>
  <w:style w:type="table" w:styleId="MediumGrid1">
    <w:name w:val="Medium Grid 1"/>
    <w:basedOn w:val="TableNormal"/>
    <w:uiPriority w:val="67"/>
    <w:rsid w:val="00F13B4C"/>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F13B4C"/>
    <w:rPr>
      <w:rFonts w:eastAsia="Calibri"/>
      <w:sz w:val="16"/>
      <w:szCs w:val="16"/>
    </w:rPr>
  </w:style>
  <w:style w:type="character" w:customStyle="1" w:styleId="SmallSizeParagraphChar">
    <w:name w:val="Small Size Paragraph Char"/>
    <w:link w:val="SmallSizeParagraph"/>
    <w:rsid w:val="00F13B4C"/>
    <w:rPr>
      <w:rFonts w:ascii="Times New Roman" w:eastAsia="Calibri" w:hAnsi="Times New Roman" w:cs="Times New Roman"/>
      <w:sz w:val="16"/>
      <w:szCs w:val="16"/>
    </w:rPr>
  </w:style>
  <w:style w:type="character" w:customStyle="1" w:styleId="lede">
    <w:name w:val="lede"/>
    <w:basedOn w:val="DefaultParagraphFont"/>
    <w:rsid w:val="00F13B4C"/>
  </w:style>
  <w:style w:type="character" w:customStyle="1" w:styleId="Heading7Char1">
    <w:name w:val="Heading 7 Char1"/>
    <w:basedOn w:val="DefaultParagraphFont"/>
    <w:semiHidden/>
    <w:rsid w:val="00F13B4C"/>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F13B4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F13B4C"/>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F13B4C"/>
    <w:rPr>
      <w:rFonts w:eastAsia="MS Mincho"/>
      <w:szCs w:val="20"/>
      <w:u w:val="single"/>
    </w:rPr>
  </w:style>
  <w:style w:type="character" w:customStyle="1" w:styleId="UnderlineChar2CharCharChar">
    <w:name w:val="Underline Char2 Char Char Char"/>
    <w:link w:val="UnderlineChar2CharChar"/>
    <w:rsid w:val="00F13B4C"/>
    <w:rPr>
      <w:rFonts w:ascii="Times New Roman" w:eastAsia="MS Mincho" w:hAnsi="Times New Roman" w:cs="Times New Roman"/>
      <w:szCs w:val="20"/>
      <w:u w:val="single"/>
    </w:rPr>
  </w:style>
  <w:style w:type="paragraph" w:customStyle="1" w:styleId="StylecardLatinVerdana-BoldUnderline">
    <w:name w:val="Style card + (Latin) Verdana-Bold Underline"/>
    <w:basedOn w:val="Normal"/>
    <w:link w:val="StylecardLatinVerdana-BoldUnderlineChar"/>
    <w:qFormat/>
    <w:rsid w:val="00F13B4C"/>
    <w:pPr>
      <w:ind w:left="288" w:right="288"/>
    </w:pPr>
    <w:rPr>
      <w:rFonts w:eastAsia="SimSu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F13B4C"/>
    <w:rPr>
      <w:rFonts w:ascii="Times New Roman" w:eastAsia="SimSun" w:hAnsi="Times New Roman" w:cs="Times New Roman"/>
      <w:kern w:val="32"/>
      <w:sz w:val="20"/>
      <w:u w:val="single"/>
      <w:lang w:val="x-none" w:eastAsia="zh-CN"/>
    </w:rPr>
  </w:style>
  <w:style w:type="paragraph" w:customStyle="1" w:styleId="StyleCardText9pt">
    <w:name w:val="Style Card Text + 9 pt"/>
    <w:basedOn w:val="Normal"/>
    <w:link w:val="StyleCardText9ptChar"/>
    <w:qFormat/>
    <w:rsid w:val="00F13B4C"/>
    <w:pPr>
      <w:spacing w:after="200"/>
      <w:contextualSpacing/>
    </w:pPr>
    <w:rPr>
      <w:rFonts w:eastAsia="Calibri"/>
    </w:rPr>
  </w:style>
  <w:style w:type="character" w:customStyle="1" w:styleId="StyleCardText9ptChar">
    <w:name w:val="Style Card Text + 9 pt Char"/>
    <w:basedOn w:val="DefaultParagraphFont"/>
    <w:link w:val="StyleCardText9pt"/>
    <w:rsid w:val="00F13B4C"/>
    <w:rPr>
      <w:rFonts w:ascii="Times New Roman" w:eastAsia="Calibri" w:hAnsi="Times New Roman" w:cs="Times New Roman"/>
    </w:rPr>
  </w:style>
  <w:style w:type="paragraph" w:styleId="Quote">
    <w:name w:val="Quote"/>
    <w:basedOn w:val="Normal"/>
    <w:next w:val="Normal"/>
    <w:link w:val="QuoteChar1"/>
    <w:uiPriority w:val="29"/>
    <w:qFormat/>
    <w:rsid w:val="00F13B4C"/>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F13B4C"/>
    <w:rPr>
      <w:rFonts w:ascii="Times New Roman" w:eastAsia="Times New Roman" w:hAnsi="Times New Roman" w:cs="Times New Roman"/>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F13B4C"/>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F13B4C"/>
    <w:rPr>
      <w:rFonts w:ascii="Times New Roman" w:hAnsi="Times New Roman" w:cs="Times New Roman"/>
      <w:b/>
      <w:bCs/>
      <w:u w:val="single"/>
      <w:bdr w:val="single" w:sz="4" w:space="0" w:color="auto"/>
    </w:rPr>
  </w:style>
  <w:style w:type="character" w:customStyle="1" w:styleId="UnderlinedChar1">
    <w:name w:val="Underlined Char1"/>
    <w:basedOn w:val="DefaultParagraphFont"/>
    <w:rsid w:val="00F13B4C"/>
    <w:rPr>
      <w:rFonts w:ascii="Century Gothic" w:hAnsi="Century Gothic"/>
      <w:sz w:val="24"/>
      <w:u w:val="thick"/>
    </w:rPr>
  </w:style>
  <w:style w:type="character" w:customStyle="1" w:styleId="StyleTimesNewRoman12ptBold">
    <w:name w:val="Style Times New Roman 12 pt Bold"/>
    <w:rsid w:val="00F13B4C"/>
    <w:rPr>
      <w:b/>
      <w:bCs/>
      <w:sz w:val="24"/>
    </w:rPr>
  </w:style>
  <w:style w:type="character" w:customStyle="1" w:styleId="Intemphasis">
    <w:name w:val="Intemphasis"/>
    <w:uiPriority w:val="1"/>
    <w:qFormat/>
    <w:rsid w:val="00F13B4C"/>
    <w:rPr>
      <w:rFonts w:ascii="Cambria" w:hAnsi="Cambria"/>
      <w:b/>
      <w:sz w:val="20"/>
      <w:u w:val="single"/>
      <w:bdr w:val="single" w:sz="4" w:space="0" w:color="auto"/>
      <w:shd w:val="pct25" w:color="auto" w:fill="auto"/>
    </w:rPr>
  </w:style>
  <w:style w:type="character" w:customStyle="1" w:styleId="BoldUnderlineChar1">
    <w:name w:val="BoldUnderline Char1"/>
    <w:rsid w:val="00F13B4C"/>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F13B4C"/>
    <w:pPr>
      <w:contextualSpacing/>
    </w:pPr>
    <w:rPr>
      <w:rFonts w:eastAsia="Cambria"/>
      <w:b/>
      <w:sz w:val="24"/>
    </w:rPr>
  </w:style>
  <w:style w:type="paragraph" w:customStyle="1" w:styleId="Shrink8">
    <w:name w:val="Shrink8"/>
    <w:basedOn w:val="Normal"/>
    <w:uiPriority w:val="99"/>
    <w:qFormat/>
    <w:rsid w:val="00F13B4C"/>
    <w:rPr>
      <w:rFonts w:eastAsia="Cambria"/>
    </w:rPr>
  </w:style>
  <w:style w:type="paragraph" w:customStyle="1" w:styleId="UnderlineText">
    <w:name w:val="Underline Text"/>
    <w:basedOn w:val="Normal"/>
    <w:link w:val="UnderlineTextChar"/>
    <w:qFormat/>
    <w:rsid w:val="00F13B4C"/>
    <w:pPr>
      <w:ind w:left="288"/>
    </w:pPr>
    <w:rPr>
      <w:rFonts w:asciiTheme="minorHAnsi" w:hAnsiTheme="minorHAnsi" w:cstheme="minorBidi"/>
      <w:szCs w:val="24"/>
      <w:u w:val="single"/>
    </w:rPr>
  </w:style>
  <w:style w:type="paragraph" w:customStyle="1" w:styleId="HotRoute0">
    <w:name w:val="Hot Route"/>
    <w:basedOn w:val="Normal"/>
    <w:link w:val="HotRouteChar0"/>
    <w:qFormat/>
    <w:rsid w:val="00F13B4C"/>
    <w:pPr>
      <w:ind w:left="288"/>
    </w:pPr>
    <w:rPr>
      <w:rFonts w:eastAsia="Cambria"/>
      <w:iCs/>
      <w:color w:val="000000"/>
      <w:sz w:val="18"/>
    </w:rPr>
  </w:style>
  <w:style w:type="character" w:customStyle="1" w:styleId="commentstext">
    <w:name w:val="comments_text"/>
    <w:uiPriority w:val="99"/>
    <w:rsid w:val="00F13B4C"/>
    <w:rPr>
      <w:rFonts w:cs="Times New Roman"/>
    </w:rPr>
  </w:style>
  <w:style w:type="paragraph" w:customStyle="1" w:styleId="Heading42">
    <w:name w:val="Heading 42"/>
    <w:basedOn w:val="Normal"/>
    <w:uiPriority w:val="99"/>
    <w:qFormat/>
    <w:rsid w:val="00F13B4C"/>
    <w:rPr>
      <w:rFonts w:eastAsia="Times New Roman"/>
    </w:rPr>
  </w:style>
  <w:style w:type="paragraph" w:customStyle="1" w:styleId="DebateNormal">
    <w:name w:val="DebateNormal"/>
    <w:basedOn w:val="Normal"/>
    <w:link w:val="DebateNormalChar"/>
    <w:qFormat/>
    <w:rsid w:val="00F13B4C"/>
    <w:pPr>
      <w:spacing w:line="276" w:lineRule="auto"/>
    </w:pPr>
    <w:rPr>
      <w:rFonts w:eastAsia="Calibri"/>
      <w:szCs w:val="20"/>
    </w:rPr>
  </w:style>
  <w:style w:type="character" w:customStyle="1" w:styleId="DebateNormalChar">
    <w:name w:val="DebateNormal Char"/>
    <w:basedOn w:val="DefaultParagraphFont"/>
    <w:link w:val="DebateNormal"/>
    <w:rsid w:val="00F13B4C"/>
    <w:rPr>
      <w:rFonts w:ascii="Times New Roman" w:eastAsia="Calibri" w:hAnsi="Times New Roman" w:cs="Times New Roman"/>
      <w:szCs w:val="20"/>
    </w:rPr>
  </w:style>
  <w:style w:type="paragraph" w:customStyle="1" w:styleId="DebateEmphasis">
    <w:name w:val="DebateEmphasis"/>
    <w:basedOn w:val="Normal"/>
    <w:link w:val="DebateEmphasisChar"/>
    <w:qFormat/>
    <w:rsid w:val="00F13B4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F13B4C"/>
    <w:rPr>
      <w:rFonts w:ascii="Times New Roman" w:eastAsia="Calibri" w:hAnsi="Times New Roman" w:cs="Times New Roman"/>
      <w:b/>
      <w:szCs w:val="20"/>
      <w:u w:val="single"/>
    </w:rPr>
  </w:style>
  <w:style w:type="paragraph" w:customStyle="1" w:styleId="NormalCite">
    <w:name w:val="NormalCite"/>
    <w:link w:val="NormalCiteChar"/>
    <w:qFormat/>
    <w:rsid w:val="00F13B4C"/>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F13B4C"/>
    <w:rPr>
      <w:rFonts w:ascii="Times New Roman" w:hAnsi="Times New Roman" w:cs="Times New Roman"/>
      <w:sz w:val="18"/>
    </w:rPr>
  </w:style>
  <w:style w:type="character" w:customStyle="1" w:styleId="date-display-single">
    <w:name w:val="date-display-single"/>
    <w:basedOn w:val="DefaultParagraphFont"/>
    <w:rsid w:val="00F13B4C"/>
  </w:style>
  <w:style w:type="character" w:customStyle="1" w:styleId="StyleunderlineBold0">
    <w:name w:val="Style underline + Bold"/>
    <w:basedOn w:val="underline"/>
    <w:rsid w:val="00F13B4C"/>
    <w:rPr>
      <w:u w:val="single"/>
    </w:rPr>
  </w:style>
  <w:style w:type="character" w:customStyle="1" w:styleId="BodyTextIndent3Char1">
    <w:name w:val="Body Text Indent 3 Char1"/>
    <w:basedOn w:val="DefaultParagraphFont"/>
    <w:uiPriority w:val="99"/>
    <w:rsid w:val="00F13B4C"/>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F13B4C"/>
    <w:rPr>
      <w:b/>
      <w:bCs/>
      <w:strike w:val="0"/>
      <w:dstrike w:val="0"/>
      <w:sz w:val="24"/>
      <w:u w:val="none"/>
      <w:effect w:val="none"/>
    </w:rPr>
  </w:style>
  <w:style w:type="character" w:customStyle="1" w:styleId="UnderlineChar5Char">
    <w:name w:val="Underline Char5 Char"/>
    <w:basedOn w:val="DefaultParagraphFont"/>
    <w:rsid w:val="00F13B4C"/>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13B4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13B4C"/>
    <w:rPr>
      <w:szCs w:val="24"/>
      <w:u w:val="single"/>
      <w:lang w:val="en-US" w:eastAsia="en-US" w:bidi="ar-SA"/>
    </w:rPr>
  </w:style>
  <w:style w:type="character" w:customStyle="1" w:styleId="UnderlineChar4Char">
    <w:name w:val="Underline Char4 Char"/>
    <w:basedOn w:val="DefaultParagraphFont"/>
    <w:link w:val="UnderlineChar4"/>
    <w:rsid w:val="00F13B4C"/>
    <w:rPr>
      <w:szCs w:val="24"/>
      <w:u w:val="single"/>
    </w:rPr>
  </w:style>
  <w:style w:type="paragraph" w:customStyle="1" w:styleId="UnderlineChar4">
    <w:name w:val="Underline Char4"/>
    <w:basedOn w:val="Normal"/>
    <w:link w:val="UnderlineChar4Char"/>
    <w:qFormat/>
    <w:rsid w:val="00F13B4C"/>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F13B4C"/>
    <w:rPr>
      <w:b/>
      <w:szCs w:val="24"/>
      <w:u w:val="single"/>
    </w:rPr>
  </w:style>
  <w:style w:type="paragraph" w:customStyle="1" w:styleId="BoldandUnderlineChar3">
    <w:name w:val="Bold and Underline Char3"/>
    <w:basedOn w:val="Normal"/>
    <w:link w:val="BoldandUnderlineChar3Char2"/>
    <w:qFormat/>
    <w:rsid w:val="00F13B4C"/>
    <w:rPr>
      <w:rFonts w:asciiTheme="minorHAnsi" w:hAnsiTheme="minorHAnsi" w:cstheme="minorBidi"/>
      <w:b/>
      <w:szCs w:val="24"/>
      <w:u w:val="single"/>
    </w:rPr>
  </w:style>
  <w:style w:type="paragraph" w:customStyle="1" w:styleId="Language">
    <w:name w:val="Language"/>
    <w:basedOn w:val="Normal"/>
    <w:link w:val="LanguageChar"/>
    <w:qFormat/>
    <w:rsid w:val="00F13B4C"/>
    <w:rPr>
      <w:rFonts w:eastAsia="Times New Roman"/>
      <w:strike/>
      <w:szCs w:val="20"/>
    </w:rPr>
  </w:style>
  <w:style w:type="character" w:customStyle="1" w:styleId="LanguageChar">
    <w:name w:val="Language Char"/>
    <w:basedOn w:val="DefaultParagraphFont"/>
    <w:link w:val="Language"/>
    <w:rsid w:val="00F13B4C"/>
    <w:rPr>
      <w:rFonts w:ascii="Times New Roman" w:eastAsia="Times New Roman" w:hAnsi="Times New Roman" w:cs="Times New Roman"/>
      <w:strike/>
      <w:szCs w:val="20"/>
    </w:rPr>
  </w:style>
  <w:style w:type="paragraph" w:customStyle="1" w:styleId="UnderlineChar3">
    <w:name w:val="Underline Char3"/>
    <w:basedOn w:val="Normal"/>
    <w:link w:val="UnderlineChar3Char"/>
    <w:qFormat/>
    <w:rsid w:val="00F13B4C"/>
    <w:rPr>
      <w:rFonts w:eastAsia="Times New Roman"/>
      <w:u w:val="single"/>
    </w:rPr>
  </w:style>
  <w:style w:type="character" w:customStyle="1" w:styleId="UnderlineChar3Char">
    <w:name w:val="Underline Char3 Char"/>
    <w:basedOn w:val="DefaultParagraphFont"/>
    <w:link w:val="UnderlineChar3"/>
    <w:rsid w:val="00F13B4C"/>
    <w:rPr>
      <w:rFonts w:ascii="Times New Roman" w:eastAsia="Times New Roman" w:hAnsi="Times New Roman" w:cs="Times New Roman"/>
      <w:u w:val="single"/>
    </w:rPr>
  </w:style>
  <w:style w:type="paragraph" w:customStyle="1" w:styleId="BoldandUnderlineChar3Char">
    <w:name w:val="Bold and Underline Char3 Char"/>
    <w:basedOn w:val="Normal"/>
    <w:link w:val="BoldandUnderlineChar3CharChar"/>
    <w:qFormat/>
    <w:rsid w:val="00F13B4C"/>
    <w:rPr>
      <w:rFonts w:eastAsia="Times New Roman"/>
      <w:b/>
      <w:u w:val="single"/>
    </w:rPr>
  </w:style>
  <w:style w:type="character" w:customStyle="1" w:styleId="BoldandUnderlineChar3CharChar">
    <w:name w:val="Bold and Underline Char3 Char Char"/>
    <w:basedOn w:val="DefaultParagraphFont"/>
    <w:link w:val="BoldandUnderlineChar3Char"/>
    <w:rsid w:val="00F13B4C"/>
    <w:rPr>
      <w:rFonts w:ascii="Times New Roman" w:eastAsia="Times New Roman" w:hAnsi="Times New Roman" w:cs="Times New Roman"/>
      <w:b/>
      <w:u w:val="single"/>
    </w:rPr>
  </w:style>
  <w:style w:type="character" w:customStyle="1" w:styleId="FontStyle477">
    <w:name w:val="Font Style477"/>
    <w:basedOn w:val="DefaultParagraphFont"/>
    <w:uiPriority w:val="99"/>
    <w:rsid w:val="00F13B4C"/>
    <w:rPr>
      <w:rFonts w:ascii="Times New Roman" w:hAnsi="Times New Roman" w:cs="Times New Roman"/>
      <w:sz w:val="18"/>
      <w:szCs w:val="18"/>
    </w:rPr>
  </w:style>
  <w:style w:type="character" w:customStyle="1" w:styleId="FontStyle505">
    <w:name w:val="Font Style505"/>
    <w:basedOn w:val="DefaultParagraphFont"/>
    <w:uiPriority w:val="99"/>
    <w:rsid w:val="00F13B4C"/>
    <w:rPr>
      <w:rFonts w:ascii="Times New Roman" w:hAnsi="Times New Roman" w:cs="Times New Roman"/>
      <w:sz w:val="18"/>
      <w:szCs w:val="18"/>
    </w:rPr>
  </w:style>
  <w:style w:type="character" w:customStyle="1" w:styleId="FontStyle514">
    <w:name w:val="Font Style514"/>
    <w:basedOn w:val="DefaultParagraphFont"/>
    <w:uiPriority w:val="99"/>
    <w:rsid w:val="00F13B4C"/>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F13B4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F13B4C"/>
    <w:rPr>
      <w:rFonts w:ascii="Times New Roman" w:eastAsia="Times New Roman" w:hAnsi="Times New Roman" w:cs="Times New Roman"/>
      <w:b/>
      <w:bCs/>
      <w:i/>
      <w:iCs/>
      <w:u w:val="single"/>
    </w:rPr>
  </w:style>
  <w:style w:type="character" w:customStyle="1" w:styleId="FontStyle500">
    <w:name w:val="Font Style500"/>
    <w:basedOn w:val="DefaultParagraphFont"/>
    <w:uiPriority w:val="99"/>
    <w:rsid w:val="00F13B4C"/>
    <w:rPr>
      <w:rFonts w:ascii="Times New Roman" w:hAnsi="Times New Roman" w:cs="Times New Roman"/>
      <w:b/>
      <w:bCs/>
      <w:sz w:val="16"/>
      <w:szCs w:val="16"/>
    </w:rPr>
  </w:style>
  <w:style w:type="character" w:customStyle="1" w:styleId="LanguageEditingChar">
    <w:name w:val="Language Editing Char"/>
    <w:link w:val="LanguageEditing"/>
    <w:locked/>
    <w:rsid w:val="00F13B4C"/>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F13B4C"/>
    <w:rPr>
      <w:rFonts w:eastAsia="Times New Roman"/>
      <w:strike/>
      <w:sz w:val="20"/>
      <w:szCs w:val="24"/>
    </w:rPr>
  </w:style>
  <w:style w:type="character" w:customStyle="1" w:styleId="BoldandUnderlineCharChar">
    <w:name w:val="Bold and Underline Char Char"/>
    <w:basedOn w:val="DefaultParagraphFont"/>
    <w:rsid w:val="00F13B4C"/>
    <w:rPr>
      <w:rFonts w:ascii="Times New Roman" w:eastAsia="Times New Roman" w:hAnsi="Times New Roman" w:cs="Times New Roman"/>
      <w:b/>
      <w:szCs w:val="24"/>
      <w:u w:val="single"/>
    </w:rPr>
  </w:style>
  <w:style w:type="paragraph" w:customStyle="1" w:styleId="CardT1">
    <w:name w:val="CardT1"/>
    <w:basedOn w:val="Normal"/>
    <w:link w:val="CardT1Char"/>
    <w:qFormat/>
    <w:rsid w:val="00F13B4C"/>
    <w:rPr>
      <w:rFonts w:eastAsia="Calibri"/>
      <w:kern w:val="2"/>
      <w:sz w:val="14"/>
      <w:szCs w:val="14"/>
      <w:lang w:eastAsia="zh-TW"/>
    </w:rPr>
  </w:style>
  <w:style w:type="character" w:customStyle="1" w:styleId="CardT1Char">
    <w:name w:val="CardT1 Char"/>
    <w:link w:val="CardT1"/>
    <w:rsid w:val="00F13B4C"/>
    <w:rPr>
      <w:rFonts w:ascii="Times New Roman" w:eastAsia="Calibri" w:hAnsi="Times New Roman" w:cs="Times New Roman"/>
      <w:kern w:val="2"/>
      <w:sz w:val="14"/>
      <w:szCs w:val="14"/>
      <w:lang w:eastAsia="zh-TW"/>
    </w:rPr>
  </w:style>
  <w:style w:type="character" w:customStyle="1" w:styleId="CardCite1">
    <w:name w:val="CardCite1"/>
    <w:qFormat/>
    <w:rsid w:val="00F13B4C"/>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F13B4C"/>
    <w:rPr>
      <w:rFonts w:ascii="Times New Roman" w:hAnsi="Times New Roman" w:cs="Times New Roman"/>
      <w:sz w:val="14"/>
      <w:szCs w:val="14"/>
    </w:rPr>
  </w:style>
  <w:style w:type="character" w:customStyle="1" w:styleId="FontStyle212">
    <w:name w:val="Font Style212"/>
    <w:basedOn w:val="DefaultParagraphFont"/>
    <w:uiPriority w:val="99"/>
    <w:rsid w:val="00F13B4C"/>
    <w:rPr>
      <w:rFonts w:ascii="Times New Roman" w:hAnsi="Times New Roman" w:cs="Times New Roman"/>
      <w:b/>
      <w:bCs/>
      <w:sz w:val="18"/>
      <w:szCs w:val="18"/>
    </w:rPr>
  </w:style>
  <w:style w:type="character" w:customStyle="1" w:styleId="FontStyle275">
    <w:name w:val="Font Style275"/>
    <w:basedOn w:val="DefaultParagraphFont"/>
    <w:uiPriority w:val="99"/>
    <w:rsid w:val="00F13B4C"/>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F13B4C"/>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F13B4C"/>
    <w:rPr>
      <w:rFonts w:eastAsia="Times New Roman"/>
      <w:b/>
      <w:bCs/>
      <w:szCs w:val="24"/>
      <w:u w:val="single"/>
    </w:rPr>
  </w:style>
  <w:style w:type="character" w:customStyle="1" w:styleId="CharacterStyle3">
    <w:name w:val="Character Style 3"/>
    <w:uiPriority w:val="99"/>
    <w:rsid w:val="00F13B4C"/>
    <w:rPr>
      <w:rFonts w:ascii="Bookman Old Style" w:hAnsi="Bookman Old Style" w:cs="Bookman Old Style"/>
      <w:spacing w:val="-5"/>
      <w:sz w:val="18"/>
      <w:szCs w:val="18"/>
    </w:rPr>
  </w:style>
  <w:style w:type="paragraph" w:customStyle="1" w:styleId="p0">
    <w:name w:val="p0"/>
    <w:basedOn w:val="Normal"/>
    <w:uiPriority w:val="99"/>
    <w:qFormat/>
    <w:rsid w:val="00F13B4C"/>
    <w:pPr>
      <w:spacing w:before="100" w:beforeAutospacing="1" w:after="100" w:afterAutospacing="1"/>
    </w:pPr>
    <w:rPr>
      <w:rFonts w:eastAsia="Times New Roman"/>
      <w:sz w:val="24"/>
    </w:rPr>
  </w:style>
  <w:style w:type="character" w:customStyle="1" w:styleId="1">
    <w:name w:val="1"/>
    <w:rsid w:val="00F13B4C"/>
    <w:rPr>
      <w:rFonts w:cs="Arial"/>
      <w:bCs/>
      <w:sz w:val="20"/>
      <w:u w:val="single"/>
      <w:lang w:val="en-US" w:eastAsia="en-US" w:bidi="ar-SA"/>
    </w:rPr>
  </w:style>
  <w:style w:type="paragraph" w:customStyle="1" w:styleId="dropcap">
    <w:name w:val="dropcap"/>
    <w:basedOn w:val="Normal"/>
    <w:uiPriority w:val="99"/>
    <w:qFormat/>
    <w:rsid w:val="00F13B4C"/>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F13B4C"/>
    <w:rPr>
      <w:rFonts w:ascii="Georgia" w:hAnsi="Georgia"/>
    </w:rPr>
  </w:style>
  <w:style w:type="paragraph" w:customStyle="1" w:styleId="StyleStyle49pt6">
    <w:name w:val="Style Style4 + 9 pt6"/>
    <w:basedOn w:val="Style4"/>
    <w:link w:val="StyleStyle49pt6Char"/>
    <w:qFormat/>
    <w:rsid w:val="00F13B4C"/>
  </w:style>
  <w:style w:type="character" w:customStyle="1" w:styleId="StyleStyle49pt6Char">
    <w:name w:val="Style Style4 + 9 pt6 Char"/>
    <w:basedOn w:val="Style4Char"/>
    <w:link w:val="StyleStyle49pt6"/>
    <w:rsid w:val="00F13B4C"/>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F13B4C"/>
    <w:rPr>
      <w:rFonts w:ascii="Georgia" w:eastAsia="Times New Roman" w:hAnsi="Georgia"/>
      <w:szCs w:val="24"/>
      <w:u w:val="single"/>
    </w:rPr>
  </w:style>
  <w:style w:type="character" w:customStyle="1" w:styleId="CharChar31">
    <w:name w:val="Char Char31"/>
    <w:rsid w:val="00F13B4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F13B4C"/>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13B4C"/>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F13B4C"/>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13B4C"/>
    <w:rPr>
      <w:rFonts w:ascii="Georgia" w:hAnsi="Georgia" w:cs="Calibri"/>
      <w:b/>
      <w:bCs/>
      <w:szCs w:val="24"/>
      <w:u w:val="single"/>
    </w:rPr>
  </w:style>
  <w:style w:type="character" w:customStyle="1" w:styleId="Subtitle2">
    <w:name w:val="Subtitle2"/>
    <w:rsid w:val="00F13B4C"/>
  </w:style>
  <w:style w:type="character" w:customStyle="1" w:styleId="drop">
    <w:name w:val="drop"/>
    <w:rsid w:val="00F13B4C"/>
  </w:style>
  <w:style w:type="character" w:customStyle="1" w:styleId="bioline">
    <w:name w:val="bioline"/>
    <w:rsid w:val="00F13B4C"/>
  </w:style>
  <w:style w:type="character" w:customStyle="1" w:styleId="articletitle0">
    <w:name w:val="article_title"/>
    <w:rsid w:val="00F13B4C"/>
  </w:style>
  <w:style w:type="character" w:customStyle="1" w:styleId="A4">
    <w:name w:val="A4"/>
    <w:uiPriority w:val="99"/>
    <w:rsid w:val="00F13B4C"/>
    <w:rPr>
      <w:color w:val="000000"/>
    </w:rPr>
  </w:style>
  <w:style w:type="character" w:customStyle="1" w:styleId="DebatenoramlChar">
    <w:name w:val="Debatenoraml Char"/>
    <w:link w:val="Debatenoraml"/>
    <w:locked/>
    <w:rsid w:val="00F13B4C"/>
    <w:rPr>
      <w:rFonts w:ascii="Times New Roman" w:hAnsi="Times New Roman"/>
    </w:rPr>
  </w:style>
  <w:style w:type="paragraph" w:customStyle="1" w:styleId="Debatenoraml">
    <w:name w:val="Debatenoraml"/>
    <w:basedOn w:val="NoSpacing"/>
    <w:link w:val="DebatenoramlChar"/>
    <w:qFormat/>
    <w:rsid w:val="00F13B4C"/>
    <w:pPr>
      <w:pageBreakBefore w:val="0"/>
      <w:pBdr>
        <w:top w:val="none" w:sz="0" w:space="0" w:color="auto"/>
        <w:left w:val="none" w:sz="0" w:space="0" w:color="auto"/>
        <w:bottom w:val="none" w:sz="0" w:space="0" w:color="auto"/>
        <w:right w:val="none" w:sz="0" w:space="0" w:color="auto"/>
      </w:pBdr>
      <w:spacing w:line="240" w:lineRule="auto"/>
      <w:jc w:val="left"/>
    </w:pPr>
    <w:rPr>
      <w:rFonts w:ascii="Times New Roman" w:hAnsi="Times New Roman"/>
    </w:rPr>
  </w:style>
  <w:style w:type="character" w:customStyle="1" w:styleId="s2">
    <w:name w:val="s2"/>
    <w:rsid w:val="00F13B4C"/>
  </w:style>
  <w:style w:type="character" w:customStyle="1" w:styleId="s4">
    <w:name w:val="s4"/>
    <w:rsid w:val="00F13B4C"/>
  </w:style>
  <w:style w:type="character" w:customStyle="1" w:styleId="s5">
    <w:name w:val="s5"/>
    <w:rsid w:val="00F13B4C"/>
  </w:style>
  <w:style w:type="paragraph" w:customStyle="1" w:styleId="SynergyTag">
    <w:name w:val="SynergyTag"/>
    <w:basedOn w:val="Normal"/>
    <w:uiPriority w:val="99"/>
    <w:qFormat/>
    <w:rsid w:val="00F13B4C"/>
    <w:rPr>
      <w:rFonts w:eastAsia="Calibri"/>
      <w:b/>
    </w:rPr>
  </w:style>
  <w:style w:type="paragraph" w:customStyle="1" w:styleId="Quals">
    <w:name w:val="Quals"/>
    <w:basedOn w:val="Normal"/>
    <w:link w:val="QualsChar"/>
    <w:qFormat/>
    <w:rsid w:val="00F13B4C"/>
    <w:rPr>
      <w:rFonts w:eastAsia="Calibri"/>
      <w:sz w:val="18"/>
    </w:rPr>
  </w:style>
  <w:style w:type="character" w:customStyle="1" w:styleId="QualsChar">
    <w:name w:val="Quals Char"/>
    <w:link w:val="Quals"/>
    <w:rsid w:val="00F13B4C"/>
    <w:rPr>
      <w:rFonts w:ascii="Times New Roman" w:eastAsia="Calibri" w:hAnsi="Times New Roman" w:cs="Times New Roman"/>
      <w:sz w:val="18"/>
    </w:rPr>
  </w:style>
  <w:style w:type="character" w:customStyle="1" w:styleId="cap">
    <w:name w:val="cap"/>
    <w:rsid w:val="00F13B4C"/>
  </w:style>
  <w:style w:type="character" w:customStyle="1" w:styleId="rightsnotice">
    <w:name w:val="rightsnotice"/>
    <w:rsid w:val="00F13B4C"/>
  </w:style>
  <w:style w:type="paragraph" w:customStyle="1" w:styleId="times">
    <w:name w:val="times"/>
    <w:basedOn w:val="Normal"/>
    <w:uiPriority w:val="99"/>
    <w:qFormat/>
    <w:rsid w:val="00F13B4C"/>
    <w:pPr>
      <w:spacing w:before="100" w:beforeAutospacing="1" w:after="100" w:afterAutospacing="1"/>
    </w:pPr>
    <w:rPr>
      <w:rFonts w:eastAsia="Times New Roman"/>
      <w:sz w:val="24"/>
    </w:rPr>
  </w:style>
  <w:style w:type="character" w:customStyle="1" w:styleId="Caption1">
    <w:name w:val="Caption1"/>
    <w:rsid w:val="00F13B4C"/>
  </w:style>
  <w:style w:type="character" w:customStyle="1" w:styleId="credit">
    <w:name w:val="credit"/>
    <w:rsid w:val="00F13B4C"/>
  </w:style>
  <w:style w:type="character" w:customStyle="1" w:styleId="scaps">
    <w:name w:val="scaps"/>
    <w:rsid w:val="00F13B4C"/>
  </w:style>
  <w:style w:type="character" w:customStyle="1" w:styleId="current-article">
    <w:name w:val="current-article"/>
    <w:rsid w:val="00F13B4C"/>
  </w:style>
  <w:style w:type="character" w:customStyle="1" w:styleId="related-current-indicator">
    <w:name w:val="related-current-indicator"/>
    <w:rsid w:val="00F13B4C"/>
  </w:style>
  <w:style w:type="character" w:customStyle="1" w:styleId="bylclear">
    <w:name w:val="bylclear"/>
    <w:rsid w:val="00F13B4C"/>
  </w:style>
  <w:style w:type="character" w:customStyle="1" w:styleId="timestamp">
    <w:name w:val="timestamp"/>
    <w:rsid w:val="00F13B4C"/>
  </w:style>
  <w:style w:type="character" w:customStyle="1" w:styleId="comments">
    <w:name w:val="comments"/>
    <w:rsid w:val="00F13B4C"/>
  </w:style>
  <w:style w:type="character" w:customStyle="1" w:styleId="essaytext">
    <w:name w:val="essaytext"/>
    <w:rsid w:val="00F13B4C"/>
  </w:style>
  <w:style w:type="character" w:customStyle="1" w:styleId="byline">
    <w:name w:val="byline"/>
    <w:rsid w:val="00F13B4C"/>
  </w:style>
  <w:style w:type="character" w:customStyle="1" w:styleId="username">
    <w:name w:val="username"/>
    <w:rsid w:val="00F13B4C"/>
  </w:style>
  <w:style w:type="character" w:customStyle="1" w:styleId="toplinks">
    <w:name w:val="toplinks"/>
    <w:rsid w:val="00F13B4C"/>
  </w:style>
  <w:style w:type="paragraph" w:customStyle="1" w:styleId="BodyA">
    <w:name w:val="Body A"/>
    <w:uiPriority w:val="99"/>
    <w:qFormat/>
    <w:rsid w:val="00F13B4C"/>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F13B4C"/>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F13B4C"/>
    <w:rPr>
      <w:rFonts w:ascii="Times New Roman" w:eastAsia="Times New Roman" w:hAnsi="Times New Roman" w:cs="Times New Roman"/>
      <w:b/>
      <w:caps/>
      <w:szCs w:val="28"/>
      <w:u w:val="single"/>
    </w:rPr>
  </w:style>
  <w:style w:type="paragraph" w:customStyle="1" w:styleId="NotStarred">
    <w:name w:val="NotStarred"/>
    <w:basedOn w:val="Normal"/>
    <w:link w:val="NotStarredChar"/>
    <w:qFormat/>
    <w:rsid w:val="00F13B4C"/>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F13B4C"/>
    <w:rPr>
      <w:rFonts w:ascii="Times New Roman" w:eastAsia="Times New Roman" w:hAnsi="Times New Roman" w:cs="Times New Roman"/>
      <w:b/>
      <w:caps/>
      <w:szCs w:val="28"/>
      <w:u w:val="single"/>
    </w:rPr>
  </w:style>
  <w:style w:type="character" w:customStyle="1" w:styleId="A3">
    <w:name w:val="A3"/>
    <w:rsid w:val="00F13B4C"/>
    <w:rPr>
      <w:rFonts w:cs="Perpetua"/>
      <w:color w:val="000000"/>
      <w:sz w:val="15"/>
      <w:szCs w:val="15"/>
    </w:rPr>
  </w:style>
  <w:style w:type="character" w:customStyle="1" w:styleId="see">
    <w:name w:val="see"/>
    <w:rsid w:val="00F13B4C"/>
  </w:style>
  <w:style w:type="character" w:customStyle="1" w:styleId="first-letter">
    <w:name w:val="first-letter"/>
    <w:rsid w:val="00F13B4C"/>
  </w:style>
  <w:style w:type="character" w:customStyle="1" w:styleId="focusparagraph">
    <w:name w:val="focusparagraph"/>
    <w:rsid w:val="00F13B4C"/>
  </w:style>
  <w:style w:type="character" w:customStyle="1" w:styleId="lightblue">
    <w:name w:val="lightblue"/>
    <w:rsid w:val="00F13B4C"/>
  </w:style>
  <w:style w:type="character" w:customStyle="1" w:styleId="StyleUnderlineCharChar9pt">
    <w:name w:val="Style Underline Char Char + 9 pt"/>
    <w:rsid w:val="00F13B4C"/>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F13B4C"/>
    <w:pPr>
      <w:spacing w:after="200" w:line="276" w:lineRule="auto"/>
    </w:pPr>
    <w:rPr>
      <w:rFonts w:eastAsia="Times New Roman"/>
      <w:b/>
      <w:sz w:val="24"/>
    </w:rPr>
  </w:style>
  <w:style w:type="character" w:customStyle="1" w:styleId="tagCharCharChar">
    <w:name w:val="tag Char Char Char"/>
    <w:link w:val="tagCharChar"/>
    <w:rsid w:val="00F13B4C"/>
    <w:rPr>
      <w:rFonts w:ascii="Times New Roman" w:eastAsia="Times New Roman" w:hAnsi="Times New Roman" w:cs="Times New Roman"/>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F13B4C"/>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F13B4C"/>
    <w:rPr>
      <w:rFonts w:ascii="Times New Roman" w:hAnsi="Times New Roman" w:cs="Times New Roman"/>
      <w:u w:val="single"/>
      <w:bdr w:val="single" w:sz="4" w:space="0" w:color="auto"/>
    </w:rPr>
  </w:style>
  <w:style w:type="character" w:customStyle="1" w:styleId="Header1">
    <w:name w:val="Header1"/>
    <w:rsid w:val="00F13B4C"/>
  </w:style>
  <w:style w:type="paragraph" w:customStyle="1" w:styleId="H4Tag">
    <w:name w:val="H4 (Tag)"/>
    <w:basedOn w:val="Normal"/>
    <w:link w:val="H4TagChar1"/>
    <w:qFormat/>
    <w:rsid w:val="00F13B4C"/>
    <w:rPr>
      <w:rFonts w:eastAsia="Calibri"/>
      <w:b/>
    </w:rPr>
  </w:style>
  <w:style w:type="character" w:customStyle="1" w:styleId="H4TagChar1">
    <w:name w:val="H4 (Tag) Char1"/>
    <w:link w:val="H4Tag"/>
    <w:rsid w:val="00F13B4C"/>
    <w:rPr>
      <w:rFonts w:ascii="Times New Roman" w:eastAsia="Calibri" w:hAnsi="Times New Roman" w:cs="Times New Roman"/>
      <w:b/>
    </w:rPr>
  </w:style>
  <w:style w:type="character" w:customStyle="1" w:styleId="citationgenerated">
    <w:name w:val="citation generated"/>
    <w:rsid w:val="00F13B4C"/>
  </w:style>
  <w:style w:type="paragraph" w:customStyle="1" w:styleId="CM25">
    <w:name w:val="CM25"/>
    <w:basedOn w:val="Default"/>
    <w:next w:val="Default"/>
    <w:uiPriority w:val="99"/>
    <w:qFormat/>
    <w:rsid w:val="00F13B4C"/>
    <w:pPr>
      <w:spacing w:after="233" w:line="276" w:lineRule="auto"/>
    </w:pPr>
    <w:rPr>
      <w:rFonts w:ascii="Georgia" w:eastAsia="Calibri" w:hAnsi="Georgia"/>
      <w:color w:val="auto"/>
      <w:sz w:val="22"/>
    </w:rPr>
  </w:style>
  <w:style w:type="character" w:customStyle="1" w:styleId="Title10">
    <w:name w:val="Title1"/>
    <w:rsid w:val="00F13B4C"/>
  </w:style>
  <w:style w:type="character" w:customStyle="1" w:styleId="BoldandUnderlineCharCharCharChar">
    <w:name w:val="Bold and Underline Char Char Char Char"/>
    <w:rsid w:val="00F13B4C"/>
    <w:rPr>
      <w:b/>
      <w:noProof w:val="0"/>
      <w:u w:val="single"/>
      <w:lang w:val="en-US" w:eastAsia="en-US" w:bidi="ar-SA"/>
    </w:rPr>
  </w:style>
  <w:style w:type="character" w:customStyle="1" w:styleId="FontStyle29">
    <w:name w:val="Font Style29"/>
    <w:uiPriority w:val="99"/>
    <w:rsid w:val="00F13B4C"/>
    <w:rPr>
      <w:rFonts w:ascii="Arial" w:hAnsi="Arial" w:cs="Arial"/>
      <w:sz w:val="14"/>
      <w:szCs w:val="14"/>
    </w:rPr>
  </w:style>
  <w:style w:type="character" w:customStyle="1" w:styleId="Debate-CardTagandCite-F6Char">
    <w:name w:val="Debate- Card Tag and Cite- F6 Char"/>
    <w:link w:val="Debate-CardTagandCite-F6"/>
    <w:locked/>
    <w:rsid w:val="00F13B4C"/>
    <w:rPr>
      <w:rFonts w:ascii="Georgia" w:hAnsi="Georgia"/>
      <w:b/>
    </w:rPr>
  </w:style>
  <w:style w:type="paragraph" w:customStyle="1" w:styleId="Debate-CardTagandCite-F6">
    <w:name w:val="Debate- Card Tag and Cite- F6"/>
    <w:basedOn w:val="Normal"/>
    <w:link w:val="Debate-CardTagandCite-F6Char"/>
    <w:qFormat/>
    <w:rsid w:val="00F13B4C"/>
    <w:pPr>
      <w:contextualSpacing/>
    </w:pPr>
    <w:rPr>
      <w:rFonts w:ascii="Georgia" w:hAnsi="Georgia" w:cstheme="minorBidi"/>
      <w:b/>
    </w:rPr>
  </w:style>
  <w:style w:type="paragraph" w:customStyle="1" w:styleId="Cardtext4">
    <w:name w:val="Card text"/>
    <w:link w:val="CardtextChar3"/>
    <w:qFormat/>
    <w:rsid w:val="00F13B4C"/>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F13B4C"/>
    <w:pPr>
      <w:spacing w:before="240" w:after="60"/>
    </w:pPr>
    <w:rPr>
      <w:rFonts w:eastAsia="Times New Roman"/>
      <w:b/>
      <w:szCs w:val="28"/>
      <w:u w:val="single"/>
    </w:rPr>
  </w:style>
  <w:style w:type="character" w:customStyle="1" w:styleId="NewHeading2Char">
    <w:name w:val="NewHeading2 Char"/>
    <w:link w:val="NewHeading2"/>
    <w:rsid w:val="00F13B4C"/>
    <w:rPr>
      <w:rFonts w:ascii="Times New Roman" w:eastAsia="Times New Roman" w:hAnsi="Times New Roman" w:cs="Times New Roman"/>
      <w:b/>
      <w:szCs w:val="28"/>
      <w:u w:val="single"/>
    </w:rPr>
  </w:style>
  <w:style w:type="paragraph" w:customStyle="1" w:styleId="TagGA11">
    <w:name w:val="Tag GA 11"/>
    <w:basedOn w:val="TOC1"/>
    <w:uiPriority w:val="99"/>
    <w:qFormat/>
    <w:rsid w:val="00F13B4C"/>
    <w:rPr>
      <w:rFonts w:eastAsia="Calibri"/>
      <w:b/>
      <w:kern w:val="0"/>
    </w:rPr>
  </w:style>
  <w:style w:type="paragraph" w:customStyle="1" w:styleId="CM32">
    <w:name w:val="CM3+2"/>
    <w:basedOn w:val="Normal"/>
    <w:next w:val="Normal"/>
    <w:uiPriority w:val="99"/>
    <w:qFormat/>
    <w:rsid w:val="00F13B4C"/>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F13B4C"/>
    <w:rPr>
      <w:rFonts w:eastAsia="Calibri"/>
    </w:rPr>
  </w:style>
  <w:style w:type="paragraph" w:customStyle="1" w:styleId="TagLine">
    <w:name w:val="Tag Line"/>
    <w:basedOn w:val="Normal"/>
    <w:next w:val="FullText"/>
    <w:uiPriority w:val="99"/>
    <w:qFormat/>
    <w:rsid w:val="00F13B4C"/>
    <w:rPr>
      <w:rFonts w:eastAsia="Times New Roman"/>
      <w:b/>
      <w:sz w:val="28"/>
    </w:rPr>
  </w:style>
  <w:style w:type="paragraph" w:customStyle="1" w:styleId="msolistparagraphcxspfirst">
    <w:name w:val="msolistparagraphcxspfirst"/>
    <w:basedOn w:val="Normal"/>
    <w:uiPriority w:val="99"/>
    <w:qFormat/>
    <w:rsid w:val="00F13B4C"/>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F13B4C"/>
    <w:pPr>
      <w:spacing w:before="100" w:beforeAutospacing="1" w:after="100" w:afterAutospacing="1"/>
    </w:pPr>
    <w:rPr>
      <w:rFonts w:eastAsia="Times New Roman"/>
      <w:sz w:val="24"/>
    </w:rPr>
  </w:style>
  <w:style w:type="character" w:customStyle="1" w:styleId="CardsUnderlined">
    <w:name w:val="Cards Underlined"/>
    <w:qFormat/>
    <w:rsid w:val="00F13B4C"/>
    <w:rPr>
      <w:rFonts w:ascii="Helvetica" w:hAnsi="Helvetica" w:hint="default"/>
      <w:sz w:val="22"/>
      <w:szCs w:val="24"/>
      <w:u w:val="thick"/>
    </w:rPr>
  </w:style>
  <w:style w:type="paragraph" w:customStyle="1" w:styleId="Card6pt">
    <w:name w:val="Card 6pt"/>
    <w:basedOn w:val="Normal"/>
    <w:uiPriority w:val="99"/>
    <w:qFormat/>
    <w:rsid w:val="00F13B4C"/>
    <w:pPr>
      <w:ind w:left="288" w:right="288"/>
    </w:pPr>
    <w:rPr>
      <w:rFonts w:eastAsia="Calibri"/>
      <w:color w:val="000000"/>
      <w:sz w:val="12"/>
      <w:szCs w:val="20"/>
    </w:rPr>
  </w:style>
  <w:style w:type="paragraph" w:customStyle="1" w:styleId="FullCite">
    <w:name w:val="Full Cite"/>
    <w:basedOn w:val="Normal"/>
    <w:next w:val="Normal"/>
    <w:link w:val="FullCiteChar"/>
    <w:qFormat/>
    <w:rsid w:val="00F13B4C"/>
    <w:rPr>
      <w:rFonts w:ascii="Garamond" w:eastAsia="Calibri" w:hAnsi="Garamond"/>
    </w:rPr>
  </w:style>
  <w:style w:type="character" w:customStyle="1" w:styleId="FullCiteChar">
    <w:name w:val="Full Cite Char"/>
    <w:link w:val="FullCite"/>
    <w:rsid w:val="00F13B4C"/>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F13B4C"/>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F13B4C"/>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F13B4C"/>
    <w:rPr>
      <w:rFonts w:eastAsia="Times New Roman"/>
      <w:color w:val="000000"/>
      <w:u w:val="single"/>
    </w:rPr>
  </w:style>
  <w:style w:type="character" w:customStyle="1" w:styleId="StyleCardStyleBlackUnderlineChar">
    <w:name w:val="Style Card Style + Black Underline Char"/>
    <w:link w:val="StyleCardStyleBlackUnderline"/>
    <w:rsid w:val="00F13B4C"/>
    <w:rPr>
      <w:rFonts w:ascii="Times New Roman" w:eastAsia="Times New Roman" w:hAnsi="Times New Roman" w:cs="Times New Roman"/>
      <w:color w:val="000000"/>
      <w:u w:val="single"/>
    </w:rPr>
  </w:style>
  <w:style w:type="character" w:customStyle="1" w:styleId="titles">
    <w:name w:val="titles"/>
    <w:rsid w:val="00F13B4C"/>
  </w:style>
  <w:style w:type="character" w:customStyle="1" w:styleId="articletext0">
    <w:name w:val="article_text"/>
    <w:rsid w:val="00F13B4C"/>
  </w:style>
  <w:style w:type="paragraph" w:customStyle="1" w:styleId="StyleHeading2LatinArialMT13pt">
    <w:name w:val="Style Heading 2 + (Latin) ArialMT 13 pt"/>
    <w:basedOn w:val="Heading2"/>
    <w:next w:val="Heading2"/>
    <w:uiPriority w:val="99"/>
    <w:qFormat/>
    <w:rsid w:val="00F13B4C"/>
    <w:pPr>
      <w:keepLines w:val="0"/>
      <w:pageBreakBefore w:val="0"/>
      <w:jc w:val="left"/>
    </w:pPr>
    <w:rPr>
      <w:rFonts w:eastAsia="SimSun" w:cs="Arial"/>
      <w:b w:val="0"/>
      <w:bCs/>
      <w:iCs/>
      <w:caps/>
      <w:sz w:val="24"/>
      <w:szCs w:val="28"/>
      <w:lang w:eastAsia="zh-CN"/>
    </w:rPr>
  </w:style>
  <w:style w:type="character" w:customStyle="1" w:styleId="contentauthor">
    <w:name w:val="contentauthor"/>
    <w:rsid w:val="00F13B4C"/>
  </w:style>
  <w:style w:type="character" w:customStyle="1" w:styleId="subarticleheader">
    <w:name w:val="subarticleheader"/>
    <w:rsid w:val="00F13B4C"/>
  </w:style>
  <w:style w:type="paragraph" w:customStyle="1" w:styleId="NotUnderlined">
    <w:name w:val="Not Underlined"/>
    <w:basedOn w:val="Normal"/>
    <w:uiPriority w:val="99"/>
    <w:qFormat/>
    <w:rsid w:val="00F13B4C"/>
    <w:rPr>
      <w:rFonts w:ascii="Century Gothic" w:eastAsia="Times New Roman" w:hAnsi="Century Gothic"/>
      <w:sz w:val="16"/>
    </w:rPr>
  </w:style>
  <w:style w:type="character" w:customStyle="1" w:styleId="spelle">
    <w:name w:val="spelle"/>
    <w:rsid w:val="00F13B4C"/>
  </w:style>
  <w:style w:type="character" w:customStyle="1" w:styleId="grame">
    <w:name w:val="grame"/>
    <w:rsid w:val="00F13B4C"/>
  </w:style>
  <w:style w:type="character" w:customStyle="1" w:styleId="CardStyleChar">
    <w:name w:val="Card Style Char"/>
    <w:link w:val="CardStyle"/>
    <w:rsid w:val="00F13B4C"/>
    <w:rPr>
      <w:rFonts w:ascii="Times New Roman" w:eastAsia="Times New Roman" w:hAnsi="Times New Roman" w:cs="Times New Roman"/>
    </w:rPr>
  </w:style>
  <w:style w:type="character" w:customStyle="1" w:styleId="newstitle1">
    <w:name w:val="newstitle1"/>
    <w:rsid w:val="00F13B4C"/>
  </w:style>
  <w:style w:type="character" w:customStyle="1" w:styleId="copy">
    <w:name w:val="copy"/>
    <w:rsid w:val="00F13B4C"/>
  </w:style>
  <w:style w:type="character" w:customStyle="1" w:styleId="topheadline">
    <w:name w:val="topheadline"/>
    <w:rsid w:val="00F13B4C"/>
  </w:style>
  <w:style w:type="paragraph" w:customStyle="1" w:styleId="StylecardThickunderline">
    <w:name w:val="Style card + Thick underline"/>
    <w:basedOn w:val="Normal"/>
    <w:link w:val="StylecardThickunderlineChar"/>
    <w:qFormat/>
    <w:rsid w:val="00F13B4C"/>
    <w:pPr>
      <w:ind w:left="288" w:right="288"/>
    </w:pPr>
    <w:rPr>
      <w:rFonts w:eastAsia="SimSun"/>
      <w:u w:val="single"/>
      <w:lang w:eastAsia="zh-CN"/>
    </w:rPr>
  </w:style>
  <w:style w:type="character" w:customStyle="1" w:styleId="StylecardThickunderlineChar">
    <w:name w:val="Style card + Thick underline Char"/>
    <w:link w:val="StylecardThickunderline"/>
    <w:rsid w:val="00F13B4C"/>
    <w:rPr>
      <w:rFonts w:ascii="Times New Roman" w:eastAsia="SimSun" w:hAnsi="Times New Roman" w:cs="Times New Roman"/>
      <w:u w:val="single"/>
      <w:lang w:eastAsia="zh-CN"/>
    </w:rPr>
  </w:style>
  <w:style w:type="paragraph" w:customStyle="1" w:styleId="StylecardBoldThickunderline">
    <w:name w:val="Style card + Bold Thick underline"/>
    <w:basedOn w:val="Normal"/>
    <w:link w:val="StylecardBoldThickunderlineChar"/>
    <w:qFormat/>
    <w:rsid w:val="00F13B4C"/>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F13B4C"/>
    <w:rPr>
      <w:rFonts w:ascii="Times New Roman" w:eastAsia="SimSun" w:hAnsi="Times New Roman" w:cs="Times New Roman"/>
      <w:b/>
      <w:bCs/>
      <w:u w:val="single"/>
      <w:lang w:eastAsia="zh-CN"/>
    </w:rPr>
  </w:style>
  <w:style w:type="character" w:customStyle="1" w:styleId="headline">
    <w:name w:val="headline"/>
    <w:rsid w:val="00F13B4C"/>
  </w:style>
  <w:style w:type="character" w:customStyle="1" w:styleId="Stylereduce27pt">
    <w:name w:val="Style reduce2 + 7 pt"/>
    <w:rsid w:val="00F13B4C"/>
    <w:rPr>
      <w:rFonts w:ascii="Times New Roman" w:hAnsi="Times New Roman" w:cs="Arial"/>
      <w:color w:val="000000"/>
      <w:sz w:val="14"/>
      <w:szCs w:val="22"/>
    </w:rPr>
  </w:style>
  <w:style w:type="paragraph" w:customStyle="1" w:styleId="BlockHeadings">
    <w:name w:val="Block Headings"/>
    <w:next w:val="Normal"/>
    <w:link w:val="BlockHeadingsChar"/>
    <w:qFormat/>
    <w:rsid w:val="00F13B4C"/>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F13B4C"/>
  </w:style>
  <w:style w:type="character" w:customStyle="1" w:styleId="st1">
    <w:name w:val="st1"/>
    <w:rsid w:val="00F13B4C"/>
  </w:style>
  <w:style w:type="paragraph" w:customStyle="1" w:styleId="CM27">
    <w:name w:val="CM27"/>
    <w:basedOn w:val="Default"/>
    <w:next w:val="Default"/>
    <w:uiPriority w:val="99"/>
    <w:qFormat/>
    <w:rsid w:val="00F13B4C"/>
    <w:pPr>
      <w:spacing w:after="200" w:line="276" w:lineRule="auto"/>
    </w:pPr>
    <w:rPr>
      <w:rFonts w:eastAsia="Calibri"/>
      <w:color w:val="auto"/>
      <w:sz w:val="22"/>
    </w:rPr>
  </w:style>
  <w:style w:type="character" w:customStyle="1" w:styleId="caps-label">
    <w:name w:val="caps-label"/>
    <w:rsid w:val="00F13B4C"/>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F13B4C"/>
    <w:rPr>
      <w:rFonts w:ascii="Garamond" w:hAnsi="Garamond" w:cs="Times New Roman"/>
      <w:sz w:val="20"/>
    </w:rPr>
  </w:style>
  <w:style w:type="character" w:customStyle="1" w:styleId="quotechar">
    <w:name w:val="quotechar"/>
    <w:rsid w:val="00F13B4C"/>
  </w:style>
  <w:style w:type="character" w:customStyle="1" w:styleId="boldunderline0">
    <w:name w:val="boldunderline"/>
    <w:rsid w:val="00F13B4C"/>
  </w:style>
  <w:style w:type="paragraph" w:customStyle="1" w:styleId="font-null">
    <w:name w:val="font-null"/>
    <w:basedOn w:val="Normal"/>
    <w:uiPriority w:val="99"/>
    <w:qFormat/>
    <w:rsid w:val="00F13B4C"/>
    <w:pPr>
      <w:spacing w:before="100" w:beforeAutospacing="1" w:after="100" w:afterAutospacing="1"/>
    </w:pPr>
    <w:rPr>
      <w:rFonts w:eastAsia="Times New Roman"/>
      <w:sz w:val="24"/>
    </w:rPr>
  </w:style>
  <w:style w:type="paragraph" w:customStyle="1" w:styleId="rteindent1">
    <w:name w:val="rteindent1"/>
    <w:basedOn w:val="Normal"/>
    <w:uiPriority w:val="99"/>
    <w:qFormat/>
    <w:rsid w:val="00F13B4C"/>
    <w:pPr>
      <w:spacing w:before="100" w:beforeAutospacing="1" w:after="100" w:afterAutospacing="1"/>
    </w:pPr>
    <w:rPr>
      <w:rFonts w:eastAsia="Times New Roman"/>
      <w:sz w:val="24"/>
    </w:rPr>
  </w:style>
  <w:style w:type="character" w:customStyle="1" w:styleId="A8">
    <w:name w:val="A8"/>
    <w:rsid w:val="00F13B4C"/>
    <w:rPr>
      <w:rFonts w:cs="Scala"/>
      <w:color w:val="000000"/>
      <w:sz w:val="15"/>
      <w:szCs w:val="15"/>
    </w:rPr>
  </w:style>
  <w:style w:type="paragraph" w:customStyle="1" w:styleId="Pa12">
    <w:name w:val="Pa12"/>
    <w:basedOn w:val="Default"/>
    <w:next w:val="Default"/>
    <w:uiPriority w:val="99"/>
    <w:qFormat/>
    <w:rsid w:val="00F13B4C"/>
    <w:pPr>
      <w:spacing w:after="200" w:line="191" w:lineRule="atLeast"/>
    </w:pPr>
    <w:rPr>
      <w:rFonts w:ascii="Scala" w:eastAsia="Calibri" w:hAnsi="Scala"/>
      <w:color w:val="auto"/>
      <w:sz w:val="22"/>
    </w:rPr>
  </w:style>
  <w:style w:type="character" w:customStyle="1" w:styleId="A0">
    <w:name w:val="A0"/>
    <w:uiPriority w:val="99"/>
    <w:rsid w:val="00F13B4C"/>
    <w:rPr>
      <w:rFonts w:cs="Scala"/>
      <w:color w:val="000000"/>
      <w:sz w:val="16"/>
      <w:szCs w:val="16"/>
    </w:rPr>
  </w:style>
  <w:style w:type="character" w:customStyle="1" w:styleId="Date11">
    <w:name w:val="Date11"/>
    <w:rsid w:val="00F13B4C"/>
  </w:style>
  <w:style w:type="paragraph" w:customStyle="1" w:styleId="introduction">
    <w:name w:val="introduction"/>
    <w:basedOn w:val="Normal"/>
    <w:uiPriority w:val="99"/>
    <w:qFormat/>
    <w:rsid w:val="00F13B4C"/>
    <w:pPr>
      <w:spacing w:before="100" w:beforeAutospacing="1" w:after="100" w:afterAutospacing="1"/>
    </w:pPr>
    <w:rPr>
      <w:rFonts w:eastAsia="Times New Roman"/>
      <w:sz w:val="24"/>
    </w:rPr>
  </w:style>
  <w:style w:type="character" w:customStyle="1" w:styleId="Boxout">
    <w:name w:val="Box out"/>
    <w:uiPriority w:val="1"/>
    <w:qFormat/>
    <w:rsid w:val="00F13B4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F13B4C"/>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F13B4C"/>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F13B4C"/>
    <w:pPr>
      <w:spacing w:before="100" w:beforeAutospacing="1" w:after="100" w:afterAutospacing="1"/>
    </w:pPr>
    <w:rPr>
      <w:rFonts w:eastAsia="Times New Roman"/>
      <w:sz w:val="24"/>
    </w:rPr>
  </w:style>
  <w:style w:type="character" w:customStyle="1" w:styleId="metad">
    <w:name w:val="metad"/>
    <w:rsid w:val="00F13B4C"/>
  </w:style>
  <w:style w:type="paragraph" w:customStyle="1" w:styleId="class">
    <w:name w:val="class"/>
    <w:basedOn w:val="Normal"/>
    <w:uiPriority w:val="99"/>
    <w:qFormat/>
    <w:rsid w:val="00F13B4C"/>
    <w:pPr>
      <w:spacing w:before="100" w:beforeAutospacing="1" w:after="100" w:afterAutospacing="1"/>
    </w:pPr>
    <w:rPr>
      <w:rFonts w:eastAsia="Times New Roman"/>
      <w:sz w:val="24"/>
    </w:rPr>
  </w:style>
  <w:style w:type="character" w:customStyle="1" w:styleId="sifr-alternate">
    <w:name w:val="sifr-alternate"/>
    <w:rsid w:val="00F13B4C"/>
  </w:style>
  <w:style w:type="character" w:customStyle="1" w:styleId="justify1">
    <w:name w:val="justify1"/>
    <w:rsid w:val="00F13B4C"/>
  </w:style>
  <w:style w:type="character" w:customStyle="1" w:styleId="artbody1">
    <w:name w:val="art_body1"/>
    <w:rsid w:val="00F13B4C"/>
    <w:rPr>
      <w:rFonts w:ascii="Arial" w:hAnsi="Arial" w:cs="Arial" w:hint="default"/>
    </w:rPr>
  </w:style>
  <w:style w:type="character" w:customStyle="1" w:styleId="A1">
    <w:name w:val="A1"/>
    <w:uiPriority w:val="99"/>
    <w:rsid w:val="00F13B4C"/>
    <w:rPr>
      <w:rFonts w:cs="Book Antiqua"/>
      <w:color w:val="221E1F"/>
      <w:sz w:val="22"/>
      <w:szCs w:val="22"/>
    </w:rPr>
  </w:style>
  <w:style w:type="character" w:customStyle="1" w:styleId="UnderlineStyleChar">
    <w:name w:val="Underline Style Char"/>
    <w:link w:val="UnderlineStyle"/>
    <w:rsid w:val="00F13B4C"/>
    <w:rPr>
      <w:rFonts w:ascii="Times New Roman" w:eastAsia="Times New Roman" w:hAnsi="Times New Roman" w:cs="Times New Roman"/>
      <w:b/>
      <w:sz w:val="24"/>
      <w:u w:val="single"/>
    </w:rPr>
  </w:style>
  <w:style w:type="paragraph" w:customStyle="1" w:styleId="blocktitle1">
    <w:name w:val="block title"/>
    <w:basedOn w:val="Normal"/>
    <w:link w:val="blocktitleChar0"/>
    <w:qFormat/>
    <w:rsid w:val="00F13B4C"/>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F13B4C"/>
    <w:rPr>
      <w:rFonts w:ascii="Garamond" w:eastAsia="Calibri" w:hAnsi="Garamond" w:cs="Times New Roman"/>
      <w:b/>
      <w:caps/>
      <w:sz w:val="28"/>
      <w:lang w:val="x-none" w:eastAsia="x-none"/>
    </w:rPr>
  </w:style>
  <w:style w:type="character" w:customStyle="1" w:styleId="reality">
    <w:name w:val="reality"/>
    <w:rsid w:val="00F13B4C"/>
  </w:style>
  <w:style w:type="paragraph" w:customStyle="1" w:styleId="Pa6">
    <w:name w:val="Pa6"/>
    <w:basedOn w:val="Normal"/>
    <w:next w:val="Normal"/>
    <w:uiPriority w:val="99"/>
    <w:qFormat/>
    <w:rsid w:val="00F13B4C"/>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F13B4C"/>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F13B4C"/>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F13B4C"/>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F13B4C"/>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F13B4C"/>
    <w:pPr>
      <w:spacing w:before="100" w:beforeAutospacing="1" w:after="100" w:afterAutospacing="1"/>
    </w:pPr>
    <w:rPr>
      <w:rFonts w:eastAsia="Times New Roman"/>
      <w:sz w:val="24"/>
    </w:rPr>
  </w:style>
  <w:style w:type="character" w:customStyle="1" w:styleId="text2">
    <w:name w:val="text2"/>
    <w:rsid w:val="00F13B4C"/>
  </w:style>
  <w:style w:type="character" w:customStyle="1" w:styleId="StyleUnderlineChar2CharChar11pt">
    <w:name w:val="Style Underline Char2 Char Char + 11 pt"/>
    <w:rsid w:val="00F13B4C"/>
    <w:rPr>
      <w:rFonts w:ascii="Times New Roman" w:hAnsi="Times New Roman"/>
      <w:sz w:val="20"/>
      <w:u w:val="single"/>
    </w:rPr>
  </w:style>
  <w:style w:type="character" w:customStyle="1" w:styleId="StyleStyleBoldUnderline11pt">
    <w:name w:val="Style Style Bold Underline + 11 pt"/>
    <w:rsid w:val="00F13B4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13B4C"/>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F13B4C"/>
    <w:rPr>
      <w:rFonts w:ascii="Times New Roman" w:eastAsia="SimSun" w:hAnsi="Times New Roman" w:cs="Times New Roman"/>
      <w:b/>
      <w:bCs/>
      <w:u w:val="single"/>
    </w:rPr>
  </w:style>
  <w:style w:type="character" w:customStyle="1" w:styleId="articlehead2">
    <w:name w:val="articlehead2"/>
    <w:rsid w:val="00F13B4C"/>
  </w:style>
  <w:style w:type="character" w:customStyle="1" w:styleId="pronset">
    <w:name w:val="pronset"/>
    <w:rsid w:val="00F13B4C"/>
  </w:style>
  <w:style w:type="character" w:customStyle="1" w:styleId="prondelim">
    <w:name w:val="prondelim"/>
    <w:rsid w:val="00F13B4C"/>
  </w:style>
  <w:style w:type="character" w:customStyle="1" w:styleId="prontoggle">
    <w:name w:val="pron_toggle"/>
    <w:rsid w:val="00F13B4C"/>
  </w:style>
  <w:style w:type="character" w:customStyle="1" w:styleId="boldface">
    <w:name w:val="boldface"/>
    <w:rsid w:val="00F13B4C"/>
  </w:style>
  <w:style w:type="character" w:customStyle="1" w:styleId="secondary-bf">
    <w:name w:val="secondary-bf"/>
    <w:rsid w:val="00F13B4C"/>
  </w:style>
  <w:style w:type="character" w:customStyle="1" w:styleId="ColorfulGrid-Accent1Char">
    <w:name w:val="Colorful Grid - Accent 1 Char"/>
    <w:aliases w:val="quote Char"/>
    <w:link w:val="ColorfulGrid-Accent1"/>
    <w:uiPriority w:val="29"/>
    <w:rsid w:val="00F13B4C"/>
    <w:rPr>
      <w:rFonts w:ascii="Times New Roman" w:hAnsi="Times New Roman"/>
      <w:iCs/>
      <w:color w:val="000000"/>
      <w:sz w:val="16"/>
    </w:rPr>
  </w:style>
  <w:style w:type="table" w:styleId="ColorfulGrid-Accent1">
    <w:name w:val="Colorful Grid Accent 1"/>
    <w:basedOn w:val="TableNormal"/>
    <w:link w:val="ColorfulGrid-Accent1Char"/>
    <w:uiPriority w:val="29"/>
    <w:rsid w:val="00F13B4C"/>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F13B4C"/>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F13B4C"/>
  </w:style>
  <w:style w:type="character" w:customStyle="1" w:styleId="pg">
    <w:name w:val="pg"/>
    <w:rsid w:val="00F13B4C"/>
  </w:style>
  <w:style w:type="character" w:customStyle="1" w:styleId="detailtitle">
    <w:name w:val="detailtitle"/>
    <w:rsid w:val="00F13B4C"/>
  </w:style>
  <w:style w:type="character" w:customStyle="1" w:styleId="storydate">
    <w:name w:val="storydate"/>
    <w:rsid w:val="00F13B4C"/>
  </w:style>
  <w:style w:type="character" w:customStyle="1" w:styleId="preloadwrap">
    <w:name w:val="preloadwrap"/>
    <w:rsid w:val="00F13B4C"/>
  </w:style>
  <w:style w:type="paragraph" w:customStyle="1" w:styleId="summary">
    <w:name w:val="summary"/>
    <w:basedOn w:val="Normal"/>
    <w:uiPriority w:val="99"/>
    <w:qFormat/>
    <w:rsid w:val="00F13B4C"/>
    <w:pPr>
      <w:spacing w:before="100" w:beforeAutospacing="1" w:after="100" w:afterAutospacing="1"/>
    </w:pPr>
    <w:rPr>
      <w:rFonts w:eastAsia="Times New Roman"/>
      <w:sz w:val="24"/>
    </w:rPr>
  </w:style>
  <w:style w:type="paragraph" w:customStyle="1" w:styleId="Caption2">
    <w:name w:val="Caption2"/>
    <w:basedOn w:val="Normal"/>
    <w:uiPriority w:val="99"/>
    <w:qFormat/>
    <w:rsid w:val="00F13B4C"/>
    <w:pPr>
      <w:spacing w:before="100" w:beforeAutospacing="1" w:after="100" w:afterAutospacing="1"/>
    </w:pPr>
    <w:rPr>
      <w:rFonts w:eastAsia="Times New Roman"/>
      <w:sz w:val="24"/>
    </w:rPr>
  </w:style>
  <w:style w:type="character" w:customStyle="1" w:styleId="creditwrap">
    <w:name w:val="creditwrap"/>
    <w:rsid w:val="00F13B4C"/>
  </w:style>
  <w:style w:type="character" w:customStyle="1" w:styleId="DefaultChar1">
    <w:name w:val="Default Char1"/>
    <w:rsid w:val="00F13B4C"/>
    <w:rPr>
      <w:noProof w:val="0"/>
      <w:color w:val="000000"/>
      <w:lang w:val="en-US" w:eastAsia="en-US" w:bidi="ar-SA"/>
    </w:rPr>
  </w:style>
  <w:style w:type="paragraph" w:customStyle="1" w:styleId="MTDisplayEquation">
    <w:name w:val="MTDisplayEquation"/>
    <w:basedOn w:val="Normal"/>
    <w:next w:val="Normal"/>
    <w:link w:val="MTDisplayEquationChar"/>
    <w:qFormat/>
    <w:rsid w:val="00F13B4C"/>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F13B4C"/>
    <w:rPr>
      <w:rFonts w:ascii="Times New Roman" w:eastAsia="Times New Roman" w:hAnsi="Times New Roman" w:cs="Times New Roman"/>
      <w:bCs/>
      <w:lang w:bidi="he-IL"/>
    </w:rPr>
  </w:style>
  <w:style w:type="character" w:customStyle="1" w:styleId="textunderlineChar0">
    <w:name w:val="text underline Char"/>
    <w:rsid w:val="00F13B4C"/>
    <w:rPr>
      <w:sz w:val="24"/>
      <w:szCs w:val="22"/>
      <w:u w:val="thick"/>
      <w:lang w:val="en-US" w:eastAsia="en-US" w:bidi="ar-SA"/>
    </w:rPr>
  </w:style>
  <w:style w:type="character" w:customStyle="1" w:styleId="BoldChar">
    <w:name w:val="Bold Char"/>
    <w:rsid w:val="00F13B4C"/>
    <w:rPr>
      <w:rFonts w:ascii="Times New Roman" w:eastAsia="Times New Roman" w:hAnsi="Times New Roman"/>
      <w:b/>
      <w:szCs w:val="24"/>
    </w:rPr>
  </w:style>
  <w:style w:type="character" w:customStyle="1" w:styleId="pmterms31">
    <w:name w:val="pmterms31"/>
    <w:rsid w:val="00F13B4C"/>
    <w:rPr>
      <w:b/>
      <w:bCs/>
      <w:i w:val="0"/>
      <w:iCs w:val="0"/>
      <w:color w:val="000000"/>
    </w:rPr>
  </w:style>
  <w:style w:type="character" w:customStyle="1" w:styleId="copyrightdescription">
    <w:name w:val="copyrightdescription"/>
    <w:rsid w:val="00F13B4C"/>
  </w:style>
  <w:style w:type="paragraph" w:customStyle="1" w:styleId="DebateFile">
    <w:name w:val="Debate File"/>
    <w:basedOn w:val="Normal"/>
    <w:uiPriority w:val="99"/>
    <w:qFormat/>
    <w:rsid w:val="00F13B4C"/>
    <w:pPr>
      <w:jc w:val="center"/>
    </w:pPr>
    <w:rPr>
      <w:rFonts w:ascii="Book Antiqua" w:eastAsia="Times New Roman" w:hAnsi="Book Antiqua"/>
      <w:b/>
      <w:sz w:val="28"/>
    </w:rPr>
  </w:style>
  <w:style w:type="character" w:customStyle="1" w:styleId="ft01">
    <w:name w:val="ft01"/>
    <w:rsid w:val="00F13B4C"/>
    <w:rPr>
      <w:rFonts w:ascii="Times" w:hAnsi="Times" w:cs="Times" w:hint="default"/>
      <w:color w:val="000000"/>
      <w:sz w:val="14"/>
      <w:szCs w:val="14"/>
    </w:rPr>
  </w:style>
  <w:style w:type="character" w:customStyle="1" w:styleId="ft11">
    <w:name w:val="ft11"/>
    <w:rsid w:val="00F13B4C"/>
    <w:rPr>
      <w:rFonts w:ascii="Times" w:hAnsi="Times" w:cs="Times" w:hint="default"/>
      <w:color w:val="000000"/>
      <w:sz w:val="17"/>
      <w:szCs w:val="17"/>
    </w:rPr>
  </w:style>
  <w:style w:type="character" w:customStyle="1" w:styleId="ft21">
    <w:name w:val="ft21"/>
    <w:rsid w:val="00F13B4C"/>
    <w:rPr>
      <w:rFonts w:ascii="Times" w:hAnsi="Times" w:cs="Times" w:hint="default"/>
      <w:color w:val="000000"/>
      <w:sz w:val="15"/>
      <w:szCs w:val="15"/>
    </w:rPr>
  </w:style>
  <w:style w:type="character" w:customStyle="1" w:styleId="ft31">
    <w:name w:val="ft31"/>
    <w:rsid w:val="00F13B4C"/>
    <w:rPr>
      <w:rFonts w:ascii="Times" w:hAnsi="Times" w:cs="Times" w:hint="default"/>
      <w:color w:val="000000"/>
      <w:sz w:val="15"/>
      <w:szCs w:val="15"/>
    </w:rPr>
  </w:style>
  <w:style w:type="paragraph" w:customStyle="1" w:styleId="Little">
    <w:name w:val="Little"/>
    <w:basedOn w:val="Normal"/>
    <w:next w:val="Normal"/>
    <w:uiPriority w:val="99"/>
    <w:qFormat/>
    <w:rsid w:val="00F13B4C"/>
    <w:pPr>
      <w:ind w:left="288"/>
    </w:pPr>
    <w:rPr>
      <w:rFonts w:ascii="Garamond" w:eastAsia="Times New Roman" w:hAnsi="Garamond"/>
      <w:sz w:val="16"/>
    </w:rPr>
  </w:style>
  <w:style w:type="paragraph" w:customStyle="1" w:styleId="AAAcard">
    <w:name w:val="AAAcard"/>
    <w:basedOn w:val="Normal"/>
    <w:link w:val="AAAcardChar"/>
    <w:uiPriority w:val="99"/>
    <w:qFormat/>
    <w:rsid w:val="00F13B4C"/>
    <w:pPr>
      <w:ind w:left="288" w:right="288"/>
    </w:pPr>
    <w:rPr>
      <w:rFonts w:eastAsia="Times New Roman"/>
    </w:rPr>
  </w:style>
  <w:style w:type="character" w:customStyle="1" w:styleId="dquo">
    <w:name w:val="dquo"/>
    <w:rsid w:val="00F13B4C"/>
  </w:style>
  <w:style w:type="character" w:customStyle="1" w:styleId="caps2">
    <w:name w:val="caps2"/>
    <w:rsid w:val="00F13B4C"/>
  </w:style>
  <w:style w:type="character" w:customStyle="1" w:styleId="inside-head">
    <w:name w:val="inside-head"/>
    <w:rsid w:val="00F13B4C"/>
  </w:style>
  <w:style w:type="character" w:customStyle="1" w:styleId="CardsFont12ptCharCharCharChar">
    <w:name w:val="Cards + Font: 12 pt Char Char Char Char"/>
    <w:rsid w:val="00F13B4C"/>
    <w:rPr>
      <w:sz w:val="24"/>
      <w:szCs w:val="24"/>
      <w:u w:val="thick"/>
      <w:lang w:val="en-US" w:eastAsia="en-US" w:bidi="ar-SA"/>
    </w:rPr>
  </w:style>
  <w:style w:type="character" w:customStyle="1" w:styleId="ccs">
    <w:name w:val="c cs"/>
    <w:rsid w:val="00F13B4C"/>
  </w:style>
  <w:style w:type="character" w:customStyle="1" w:styleId="UnderlinedEvChar">
    <w:name w:val="Underlined Ev Char"/>
    <w:link w:val="UnderlinedEv"/>
    <w:rsid w:val="00F13B4C"/>
    <w:rPr>
      <w:rFonts w:ascii="Times New Roman" w:eastAsia="Times New Roman" w:hAnsi="Times New Roman"/>
      <w:szCs w:val="24"/>
      <w:u w:val="single"/>
    </w:rPr>
  </w:style>
  <w:style w:type="character" w:customStyle="1" w:styleId="dropshadow">
    <w:name w:val="dropshadow"/>
    <w:rsid w:val="00F13B4C"/>
  </w:style>
  <w:style w:type="character" w:customStyle="1" w:styleId="d05ws">
    <w:name w:val="d05ws"/>
    <w:rsid w:val="00F13B4C"/>
  </w:style>
  <w:style w:type="character" w:customStyle="1" w:styleId="rzibod">
    <w:name w:val="rzibod"/>
    <w:rsid w:val="00F13B4C"/>
  </w:style>
  <w:style w:type="paragraph" w:customStyle="1" w:styleId="Caption3">
    <w:name w:val="Caption3"/>
    <w:basedOn w:val="Normal"/>
    <w:uiPriority w:val="99"/>
    <w:qFormat/>
    <w:rsid w:val="00F13B4C"/>
    <w:pPr>
      <w:spacing w:before="100" w:beforeAutospacing="1" w:after="100" w:afterAutospacing="1"/>
    </w:pPr>
    <w:rPr>
      <w:rFonts w:eastAsia="Times New Roman"/>
      <w:sz w:val="24"/>
    </w:rPr>
  </w:style>
  <w:style w:type="character" w:customStyle="1" w:styleId="StyleBold1">
    <w:name w:val="Style Bold1"/>
    <w:rsid w:val="00F13B4C"/>
    <w:rPr>
      <w:rFonts w:ascii="Georgia" w:hAnsi="Georgia"/>
      <w:b/>
      <w:bCs/>
      <w:sz w:val="22"/>
    </w:rPr>
  </w:style>
  <w:style w:type="character" w:customStyle="1" w:styleId="headertext">
    <w:name w:val="headertext"/>
    <w:rsid w:val="00F13B4C"/>
  </w:style>
  <w:style w:type="paragraph" w:customStyle="1" w:styleId="body-12-5">
    <w:name w:val="body-12-5"/>
    <w:basedOn w:val="Normal"/>
    <w:uiPriority w:val="99"/>
    <w:qFormat/>
    <w:rsid w:val="00F13B4C"/>
    <w:pPr>
      <w:spacing w:before="100" w:beforeAutospacing="1" w:after="100" w:afterAutospacing="1"/>
    </w:pPr>
    <w:rPr>
      <w:rFonts w:eastAsia="Times New Roman"/>
      <w:sz w:val="24"/>
    </w:rPr>
  </w:style>
  <w:style w:type="character" w:customStyle="1" w:styleId="endnote-reference">
    <w:name w:val="endnote-reference"/>
    <w:rsid w:val="00F13B4C"/>
  </w:style>
  <w:style w:type="character" w:customStyle="1" w:styleId="officialsname">
    <w:name w:val="official_s_name"/>
    <w:rsid w:val="00F13B4C"/>
  </w:style>
  <w:style w:type="character" w:customStyle="1" w:styleId="audience">
    <w:name w:val="audience"/>
    <w:rsid w:val="00F13B4C"/>
  </w:style>
  <w:style w:type="character" w:customStyle="1" w:styleId="A7">
    <w:name w:val="A7"/>
    <w:uiPriority w:val="99"/>
    <w:rsid w:val="00F13B4C"/>
    <w:rPr>
      <w:rFonts w:cs="Myriad Pro"/>
      <w:color w:val="0066B1"/>
      <w:sz w:val="22"/>
      <w:szCs w:val="22"/>
    </w:rPr>
  </w:style>
  <w:style w:type="character" w:customStyle="1" w:styleId="BlockHeadingsChar">
    <w:name w:val="Block Headings Char"/>
    <w:link w:val="BlockHeadings"/>
    <w:rsid w:val="00F13B4C"/>
    <w:rPr>
      <w:rFonts w:ascii="Times New Roman" w:eastAsia="Times New Roman" w:hAnsi="Times New Roman" w:cs="Times New Roman"/>
      <w:b/>
      <w:sz w:val="36"/>
      <w:szCs w:val="24"/>
      <w:u w:val="single"/>
    </w:rPr>
  </w:style>
  <w:style w:type="character" w:customStyle="1" w:styleId="normalchar">
    <w:name w:val="normal__char"/>
    <w:rsid w:val="00F13B4C"/>
  </w:style>
  <w:style w:type="character" w:customStyle="1" w:styleId="hyperlink002cheading0020100200028block0020title0029char">
    <w:name w:val="hyperlink_002cheading_00201_0020_0028block_0020title_0029__char"/>
    <w:rsid w:val="00F13B4C"/>
  </w:style>
  <w:style w:type="character" w:customStyle="1" w:styleId="underline002cstyle0020bold0020underlinechar">
    <w:name w:val="underline_002cstyle_0020bold_0020underline__char"/>
    <w:rsid w:val="00F13B4C"/>
  </w:style>
  <w:style w:type="character" w:customStyle="1" w:styleId="copyboldblack">
    <w:name w:val="copyboldblack"/>
    <w:rsid w:val="00F13B4C"/>
  </w:style>
  <w:style w:type="character" w:customStyle="1" w:styleId="copybold">
    <w:name w:val="copybold"/>
    <w:rsid w:val="00F13B4C"/>
  </w:style>
  <w:style w:type="character" w:customStyle="1" w:styleId="author-date0">
    <w:name w:val="author-date"/>
    <w:rsid w:val="00F13B4C"/>
  </w:style>
  <w:style w:type="paragraph" w:customStyle="1" w:styleId="infuse">
    <w:name w:val="infuse"/>
    <w:basedOn w:val="Normal"/>
    <w:uiPriority w:val="99"/>
    <w:qFormat/>
    <w:rsid w:val="00F13B4C"/>
    <w:pPr>
      <w:spacing w:before="100" w:beforeAutospacing="1" w:after="100" w:afterAutospacing="1"/>
    </w:pPr>
    <w:rPr>
      <w:rFonts w:eastAsia="Times New Roman"/>
      <w:sz w:val="24"/>
    </w:rPr>
  </w:style>
  <w:style w:type="paragraph" w:customStyle="1" w:styleId="fontreg">
    <w:name w:val="font_reg"/>
    <w:basedOn w:val="Normal"/>
    <w:uiPriority w:val="99"/>
    <w:qFormat/>
    <w:rsid w:val="00F13B4C"/>
    <w:pPr>
      <w:spacing w:before="100" w:beforeAutospacing="1" w:after="100" w:afterAutospacing="1"/>
    </w:pPr>
    <w:rPr>
      <w:rFonts w:eastAsia="Times New Roman"/>
      <w:sz w:val="24"/>
    </w:rPr>
  </w:style>
  <w:style w:type="character" w:customStyle="1" w:styleId="yshortcuts">
    <w:name w:val="yshortcuts"/>
    <w:rsid w:val="00F13B4C"/>
  </w:style>
  <w:style w:type="character" w:customStyle="1" w:styleId="hidden">
    <w:name w:val="hidden"/>
    <w:rsid w:val="00F13B4C"/>
  </w:style>
  <w:style w:type="character" w:customStyle="1" w:styleId="articlebegin">
    <w:name w:val="articlebegin"/>
    <w:rsid w:val="00F13B4C"/>
  </w:style>
  <w:style w:type="character" w:customStyle="1" w:styleId="mediaoverlay">
    <w:name w:val="mediaoverlay"/>
    <w:rsid w:val="00F13B4C"/>
  </w:style>
  <w:style w:type="paragraph" w:customStyle="1" w:styleId="CITEF3">
    <w:name w:val="CITE F3"/>
    <w:uiPriority w:val="99"/>
    <w:qFormat/>
    <w:rsid w:val="00F13B4C"/>
    <w:pPr>
      <w:spacing w:after="0" w:line="240" w:lineRule="auto"/>
    </w:pPr>
    <w:rPr>
      <w:rFonts w:ascii="Georgia" w:eastAsia="SimSun" w:hAnsi="Georgia" w:cs="Times New Roman"/>
      <w:b/>
      <w:sz w:val="24"/>
      <w:szCs w:val="24"/>
      <w:lang w:eastAsia="zh-CN"/>
    </w:rPr>
  </w:style>
  <w:style w:type="character" w:customStyle="1" w:styleId="blogcaption">
    <w:name w:val="blog_caption"/>
    <w:rsid w:val="00F13B4C"/>
  </w:style>
  <w:style w:type="paragraph" w:customStyle="1" w:styleId="StyleBoldUnderlineTimesNewRoman">
    <w:name w:val="Style Bold Underline + Times New Roman"/>
    <w:link w:val="StyleBoldUnderlineTimesNewRomanChar"/>
    <w:qFormat/>
    <w:rsid w:val="00F13B4C"/>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F13B4C"/>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F13B4C"/>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F13B4C"/>
    <w:rPr>
      <w:rFonts w:ascii="Calibri" w:eastAsia="Calibri" w:hAnsi="Calibri" w:cs="Times New Roman"/>
      <w:sz w:val="20"/>
      <w:szCs w:val="20"/>
      <w:u w:val="single"/>
    </w:rPr>
  </w:style>
  <w:style w:type="character" w:customStyle="1" w:styleId="commnet-abuzz">
    <w:name w:val="commnet-abuzz"/>
    <w:rsid w:val="00F13B4C"/>
  </w:style>
  <w:style w:type="character" w:customStyle="1" w:styleId="fbconnectbuttontext">
    <w:name w:val="fbconnectbutton_text"/>
    <w:rsid w:val="00F13B4C"/>
  </w:style>
  <w:style w:type="character" w:customStyle="1" w:styleId="fbsharecountinner">
    <w:name w:val="fb_share_count_inner"/>
    <w:rsid w:val="00F13B4C"/>
  </w:style>
  <w:style w:type="character" w:customStyle="1" w:styleId="stbuttontext">
    <w:name w:val="stbuttontext"/>
    <w:rsid w:val="00F13B4C"/>
  </w:style>
  <w:style w:type="paragraph" w:customStyle="1" w:styleId="hotroute1">
    <w:name w:val="hot route!"/>
    <w:basedOn w:val="Normal"/>
    <w:uiPriority w:val="99"/>
    <w:qFormat/>
    <w:rsid w:val="00F13B4C"/>
    <w:pPr>
      <w:ind w:left="144"/>
    </w:pPr>
    <w:rPr>
      <w:rFonts w:ascii="Cambria" w:eastAsia="Calibri" w:hAnsi="Cambria"/>
      <w:sz w:val="24"/>
    </w:rPr>
  </w:style>
  <w:style w:type="character" w:customStyle="1" w:styleId="Highlightedunderline0">
    <w:name w:val="Highlighted underline"/>
    <w:qFormat/>
    <w:rsid w:val="00F13B4C"/>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F13B4C"/>
  </w:style>
  <w:style w:type="character" w:customStyle="1" w:styleId="Normal2">
    <w:name w:val="Normal2"/>
    <w:rsid w:val="00F13B4C"/>
  </w:style>
  <w:style w:type="character" w:customStyle="1" w:styleId="pubdate">
    <w:name w:val="pubdate"/>
    <w:rsid w:val="00F13B4C"/>
  </w:style>
  <w:style w:type="numbering" w:customStyle="1" w:styleId="NoList11">
    <w:name w:val="No List11"/>
    <w:next w:val="NoList"/>
    <w:uiPriority w:val="99"/>
    <w:semiHidden/>
    <w:unhideWhenUsed/>
    <w:rsid w:val="00F13B4C"/>
  </w:style>
  <w:style w:type="numbering" w:customStyle="1" w:styleId="NoList111">
    <w:name w:val="No List111"/>
    <w:next w:val="NoList"/>
    <w:uiPriority w:val="99"/>
    <w:semiHidden/>
    <w:unhideWhenUsed/>
    <w:rsid w:val="00F13B4C"/>
  </w:style>
  <w:style w:type="numbering" w:customStyle="1" w:styleId="NoList1111">
    <w:name w:val="No List1111"/>
    <w:next w:val="NoList"/>
    <w:uiPriority w:val="99"/>
    <w:semiHidden/>
    <w:unhideWhenUsed/>
    <w:rsid w:val="00F13B4C"/>
  </w:style>
  <w:style w:type="numbering" w:customStyle="1" w:styleId="NoList11111">
    <w:name w:val="No List11111"/>
    <w:next w:val="NoList"/>
    <w:uiPriority w:val="99"/>
    <w:semiHidden/>
    <w:unhideWhenUsed/>
    <w:rsid w:val="00F13B4C"/>
  </w:style>
  <w:style w:type="numbering" w:customStyle="1" w:styleId="NoList111111">
    <w:name w:val="No List111111"/>
    <w:next w:val="NoList"/>
    <w:uiPriority w:val="99"/>
    <w:semiHidden/>
    <w:unhideWhenUsed/>
    <w:rsid w:val="00F13B4C"/>
  </w:style>
  <w:style w:type="numbering" w:customStyle="1" w:styleId="NoList1111111">
    <w:name w:val="No List1111111"/>
    <w:next w:val="NoList"/>
    <w:uiPriority w:val="99"/>
    <w:semiHidden/>
    <w:unhideWhenUsed/>
    <w:rsid w:val="00F13B4C"/>
  </w:style>
  <w:style w:type="numbering" w:customStyle="1" w:styleId="NoList11111111">
    <w:name w:val="No List11111111"/>
    <w:next w:val="NoList"/>
    <w:uiPriority w:val="99"/>
    <w:semiHidden/>
    <w:unhideWhenUsed/>
    <w:rsid w:val="00F13B4C"/>
  </w:style>
  <w:style w:type="numbering" w:customStyle="1" w:styleId="NoList111111111">
    <w:name w:val="No List111111111"/>
    <w:next w:val="NoList"/>
    <w:uiPriority w:val="99"/>
    <w:semiHidden/>
    <w:unhideWhenUsed/>
    <w:rsid w:val="00F13B4C"/>
  </w:style>
  <w:style w:type="numbering" w:customStyle="1" w:styleId="NoList1111111111">
    <w:name w:val="No List1111111111"/>
    <w:next w:val="NoList"/>
    <w:uiPriority w:val="99"/>
    <w:semiHidden/>
    <w:unhideWhenUsed/>
    <w:rsid w:val="00F13B4C"/>
  </w:style>
  <w:style w:type="numbering" w:customStyle="1" w:styleId="NoList11111111111">
    <w:name w:val="No List11111111111"/>
    <w:next w:val="NoList"/>
    <w:uiPriority w:val="99"/>
    <w:semiHidden/>
    <w:unhideWhenUsed/>
    <w:rsid w:val="00F13B4C"/>
  </w:style>
  <w:style w:type="numbering" w:customStyle="1" w:styleId="NoList111111111111">
    <w:name w:val="No List111111111111"/>
    <w:next w:val="NoList"/>
    <w:uiPriority w:val="99"/>
    <w:semiHidden/>
    <w:unhideWhenUsed/>
    <w:rsid w:val="00F13B4C"/>
  </w:style>
  <w:style w:type="numbering" w:customStyle="1" w:styleId="NoList1111111111111">
    <w:name w:val="No List1111111111111"/>
    <w:next w:val="NoList"/>
    <w:uiPriority w:val="99"/>
    <w:semiHidden/>
    <w:unhideWhenUsed/>
    <w:rsid w:val="00F13B4C"/>
  </w:style>
  <w:style w:type="numbering" w:customStyle="1" w:styleId="NoList11111111111111">
    <w:name w:val="No List11111111111111"/>
    <w:next w:val="NoList"/>
    <w:uiPriority w:val="99"/>
    <w:semiHidden/>
    <w:unhideWhenUsed/>
    <w:rsid w:val="00F13B4C"/>
  </w:style>
  <w:style w:type="numbering" w:customStyle="1" w:styleId="NoList111111111111111">
    <w:name w:val="No List111111111111111"/>
    <w:next w:val="NoList"/>
    <w:uiPriority w:val="99"/>
    <w:semiHidden/>
    <w:unhideWhenUsed/>
    <w:rsid w:val="00F13B4C"/>
  </w:style>
  <w:style w:type="numbering" w:customStyle="1" w:styleId="NoList1111111111111111">
    <w:name w:val="No List1111111111111111"/>
    <w:next w:val="NoList"/>
    <w:uiPriority w:val="99"/>
    <w:semiHidden/>
    <w:unhideWhenUsed/>
    <w:rsid w:val="00F13B4C"/>
  </w:style>
  <w:style w:type="numbering" w:customStyle="1" w:styleId="NoList11111111111111111">
    <w:name w:val="No List11111111111111111"/>
    <w:next w:val="NoList"/>
    <w:uiPriority w:val="99"/>
    <w:semiHidden/>
    <w:unhideWhenUsed/>
    <w:rsid w:val="00F13B4C"/>
  </w:style>
  <w:style w:type="paragraph" w:customStyle="1" w:styleId="FreeFormA">
    <w:name w:val="Free Form A"/>
    <w:autoRedefine/>
    <w:uiPriority w:val="99"/>
    <w:qFormat/>
    <w:rsid w:val="00F13B4C"/>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F13B4C"/>
  </w:style>
  <w:style w:type="character" w:customStyle="1" w:styleId="postby">
    <w:name w:val="post_by"/>
    <w:rsid w:val="00F13B4C"/>
  </w:style>
  <w:style w:type="character" w:customStyle="1" w:styleId="postdate">
    <w:name w:val="post_date"/>
    <w:rsid w:val="00F13B4C"/>
  </w:style>
  <w:style w:type="character" w:customStyle="1" w:styleId="bdx">
    <w:name w:val="bdx"/>
    <w:rsid w:val="00F13B4C"/>
  </w:style>
  <w:style w:type="character" w:customStyle="1" w:styleId="bdl">
    <w:name w:val="bdl"/>
    <w:rsid w:val="00F13B4C"/>
  </w:style>
  <w:style w:type="character" w:customStyle="1" w:styleId="bhl">
    <w:name w:val="bhl"/>
    <w:rsid w:val="00F13B4C"/>
  </w:style>
  <w:style w:type="character" w:customStyle="1" w:styleId="CardNotUnderlinedChar1">
    <w:name w:val="Card Not Underlined Char1"/>
    <w:link w:val="CardNotUnderlined"/>
    <w:rsid w:val="00F13B4C"/>
    <w:rPr>
      <w:rFonts w:ascii="Bell MT" w:eastAsia="Calibri" w:hAnsi="Bell MT" w:cs="Times New Roman"/>
      <w:szCs w:val="20"/>
    </w:rPr>
  </w:style>
  <w:style w:type="character" w:customStyle="1" w:styleId="breadcrumbitemcurrent">
    <w:name w:val="breadcrumbitemcurrent"/>
    <w:rsid w:val="00F13B4C"/>
  </w:style>
  <w:style w:type="character" w:customStyle="1" w:styleId="bbl">
    <w:name w:val="bbl"/>
    <w:rsid w:val="00F13B4C"/>
  </w:style>
  <w:style w:type="character" w:customStyle="1" w:styleId="Date2">
    <w:name w:val="Date2"/>
    <w:rsid w:val="00F13B4C"/>
  </w:style>
  <w:style w:type="character" w:customStyle="1" w:styleId="company">
    <w:name w:val="company"/>
    <w:rsid w:val="00F13B4C"/>
  </w:style>
  <w:style w:type="character" w:customStyle="1" w:styleId="itxtnewhookspan">
    <w:name w:val="itxtnewhookspan"/>
    <w:rsid w:val="00F13B4C"/>
  </w:style>
  <w:style w:type="character" w:customStyle="1" w:styleId="gstxthlt">
    <w:name w:val="gstxt_hlt"/>
    <w:rsid w:val="00F13B4C"/>
  </w:style>
  <w:style w:type="paragraph" w:customStyle="1" w:styleId="bodytextfp">
    <w:name w:val="bodytextfp"/>
    <w:basedOn w:val="Normal"/>
    <w:uiPriority w:val="99"/>
    <w:qFormat/>
    <w:rsid w:val="00F13B4C"/>
    <w:pPr>
      <w:spacing w:before="100" w:beforeAutospacing="1" w:after="100" w:afterAutospacing="1"/>
    </w:pPr>
    <w:rPr>
      <w:rFonts w:eastAsia="Times New Roman"/>
      <w:sz w:val="24"/>
    </w:rPr>
  </w:style>
  <w:style w:type="character" w:styleId="SubtleEmphasis">
    <w:name w:val="Subtle Emphasis"/>
    <w:uiPriority w:val="19"/>
    <w:qFormat/>
    <w:rsid w:val="00F13B4C"/>
    <w:rPr>
      <w:rFonts w:ascii="Georgia" w:hAnsi="Georgia"/>
      <w:i/>
      <w:iCs/>
      <w:color w:val="808080"/>
    </w:rPr>
  </w:style>
  <w:style w:type="character" w:customStyle="1" w:styleId="HotRouteChar0">
    <w:name w:val="Hot Route Char"/>
    <w:link w:val="HotRoute0"/>
    <w:locked/>
    <w:rsid w:val="00F13B4C"/>
    <w:rPr>
      <w:rFonts w:ascii="Times New Roman" w:eastAsia="Cambria" w:hAnsi="Times New Roman" w:cs="Times New Roman"/>
      <w:iCs/>
      <w:color w:val="000000"/>
      <w:sz w:val="18"/>
    </w:rPr>
  </w:style>
  <w:style w:type="character" w:customStyle="1" w:styleId="ReallyfuckingsmallChar">
    <w:name w:val="Really fucking small Char"/>
    <w:link w:val="Reallyfuckingsmall"/>
    <w:locked/>
    <w:rsid w:val="00F13B4C"/>
    <w:rPr>
      <w:rFonts w:ascii="Times New Roman" w:eastAsia="Times New Roman" w:hAnsi="Times New Roman"/>
      <w:sz w:val="10"/>
    </w:rPr>
  </w:style>
  <w:style w:type="paragraph" w:customStyle="1" w:styleId="Reallyfuckingsmall">
    <w:name w:val="Really fucking small"/>
    <w:basedOn w:val="Normal"/>
    <w:link w:val="ReallyfuckingsmallChar"/>
    <w:qFormat/>
    <w:rsid w:val="00F13B4C"/>
    <w:rPr>
      <w:rFonts w:eastAsia="Times New Roman" w:cstheme="minorBidi"/>
      <w:sz w:val="10"/>
    </w:rPr>
  </w:style>
  <w:style w:type="paragraph" w:customStyle="1" w:styleId="subheader">
    <w:name w:val="subheader"/>
    <w:basedOn w:val="Normal"/>
    <w:uiPriority w:val="99"/>
    <w:qFormat/>
    <w:rsid w:val="00F13B4C"/>
    <w:pPr>
      <w:spacing w:before="100" w:beforeAutospacing="1" w:after="100" w:afterAutospacing="1"/>
    </w:pPr>
    <w:rPr>
      <w:rFonts w:eastAsia="Times New Roman"/>
      <w:sz w:val="24"/>
    </w:rPr>
  </w:style>
  <w:style w:type="character" w:customStyle="1" w:styleId="SubtleEmphasis1">
    <w:name w:val="Subtle Emphasis1"/>
    <w:uiPriority w:val="19"/>
    <w:qFormat/>
    <w:rsid w:val="00F13B4C"/>
    <w:rPr>
      <w:rFonts w:ascii="Times New Roman" w:hAnsi="Times New Roman"/>
      <w:b/>
      <w:iCs/>
      <w:color w:val="auto"/>
      <w:sz w:val="22"/>
    </w:rPr>
  </w:style>
  <w:style w:type="character" w:customStyle="1" w:styleId="StyleBoldRed">
    <w:name w:val="Style Bold Red"/>
    <w:rsid w:val="00F13B4C"/>
    <w:rPr>
      <w:b/>
      <w:bCs/>
      <w:color w:val="auto"/>
    </w:rPr>
  </w:style>
  <w:style w:type="character" w:customStyle="1" w:styleId="StyleTimesNewRoman8pt">
    <w:name w:val="Style Times New Roman 8 pt"/>
    <w:rsid w:val="00F13B4C"/>
    <w:rPr>
      <w:rFonts w:ascii="Georgia" w:hAnsi="Georgia"/>
      <w:sz w:val="16"/>
    </w:rPr>
  </w:style>
  <w:style w:type="character" w:customStyle="1" w:styleId="StyleStyle7pt8pt">
    <w:name w:val="Style Style 7 pt + 8 pt"/>
    <w:rsid w:val="00F13B4C"/>
    <w:rPr>
      <w:sz w:val="16"/>
    </w:rPr>
  </w:style>
  <w:style w:type="character" w:customStyle="1" w:styleId="StyleStyleThickunderlineBold1">
    <w:name w:val="Style Style Thick underline + Bold1"/>
    <w:rsid w:val="00F13B4C"/>
    <w:rPr>
      <w:b/>
      <w:bCs/>
      <w:u w:val="thick"/>
    </w:rPr>
  </w:style>
  <w:style w:type="character" w:customStyle="1" w:styleId="StyleUnderline2">
    <w:name w:val="Style Underline2"/>
    <w:rsid w:val="00F13B4C"/>
    <w:rPr>
      <w:u w:val="single"/>
    </w:rPr>
  </w:style>
  <w:style w:type="character" w:customStyle="1" w:styleId="ShrinkText">
    <w:name w:val="Shrink Text"/>
    <w:rsid w:val="00F13B4C"/>
    <w:rPr>
      <w:sz w:val="16"/>
    </w:rPr>
  </w:style>
  <w:style w:type="character" w:customStyle="1" w:styleId="smallcaps">
    <w:name w:val="smallcaps"/>
    <w:rsid w:val="00F13B4C"/>
  </w:style>
  <w:style w:type="character" w:customStyle="1" w:styleId="goldbldtext">
    <w:name w:val="goldbldtext"/>
    <w:rsid w:val="00F13B4C"/>
  </w:style>
  <w:style w:type="character" w:customStyle="1" w:styleId="PageHeaderLine2Char">
    <w:name w:val="PageHeaderLine2 Char"/>
    <w:link w:val="PageHeaderLine2"/>
    <w:rsid w:val="00F13B4C"/>
    <w:rPr>
      <w:rFonts w:ascii="Times New Roman" w:eastAsia="Calibri" w:hAnsi="Times New Roman" w:cs="Times New Roman"/>
      <w:b/>
    </w:rPr>
  </w:style>
  <w:style w:type="paragraph" w:customStyle="1" w:styleId="firstletter">
    <w:name w:val="firstletter"/>
    <w:basedOn w:val="Normal"/>
    <w:uiPriority w:val="99"/>
    <w:qFormat/>
    <w:rsid w:val="00F13B4C"/>
    <w:pPr>
      <w:spacing w:before="100" w:beforeAutospacing="1" w:after="100" w:afterAutospacing="1"/>
    </w:pPr>
    <w:rPr>
      <w:rFonts w:eastAsia="Times New Roman"/>
      <w:sz w:val="24"/>
    </w:rPr>
  </w:style>
  <w:style w:type="paragraph" w:customStyle="1" w:styleId="more">
    <w:name w:val="more"/>
    <w:basedOn w:val="Normal"/>
    <w:uiPriority w:val="99"/>
    <w:qFormat/>
    <w:rsid w:val="00F13B4C"/>
    <w:pPr>
      <w:spacing w:before="100" w:beforeAutospacing="1" w:after="100" w:afterAutospacing="1"/>
    </w:pPr>
    <w:rPr>
      <w:rFonts w:eastAsia="Times New Roman"/>
      <w:sz w:val="24"/>
    </w:rPr>
  </w:style>
  <w:style w:type="character" w:customStyle="1" w:styleId="cardshighlight0">
    <w:name w:val="cardshighlight"/>
    <w:rsid w:val="00F13B4C"/>
  </w:style>
  <w:style w:type="character" w:customStyle="1" w:styleId="cardsfont12pt1">
    <w:name w:val="cardsfont12pt"/>
    <w:rsid w:val="00F13B4C"/>
  </w:style>
  <w:style w:type="character" w:customStyle="1" w:styleId="ft1">
    <w:name w:val="ft1"/>
    <w:rsid w:val="00F13B4C"/>
  </w:style>
  <w:style w:type="character" w:customStyle="1" w:styleId="ft6">
    <w:name w:val="ft6"/>
    <w:rsid w:val="00F13B4C"/>
  </w:style>
  <w:style w:type="paragraph" w:customStyle="1" w:styleId="story">
    <w:name w:val="story"/>
    <w:basedOn w:val="Normal"/>
    <w:uiPriority w:val="99"/>
    <w:qFormat/>
    <w:rsid w:val="00F13B4C"/>
    <w:pPr>
      <w:spacing w:before="100" w:beforeAutospacing="1" w:after="100" w:afterAutospacing="1"/>
    </w:pPr>
    <w:rPr>
      <w:rFonts w:eastAsia="Times New Roman"/>
      <w:sz w:val="24"/>
    </w:rPr>
  </w:style>
  <w:style w:type="paragraph" w:customStyle="1" w:styleId="H1numbered">
    <w:name w:val="H1 numbered"/>
    <w:basedOn w:val="Normal"/>
    <w:uiPriority w:val="99"/>
    <w:qFormat/>
    <w:rsid w:val="00F13B4C"/>
    <w:pPr>
      <w:pageBreakBefore/>
      <w:widowControl w:val="0"/>
      <w:numPr>
        <w:numId w:val="23"/>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F13B4C"/>
    <w:pPr>
      <w:widowControl w:val="0"/>
      <w:numPr>
        <w:ilvl w:val="1"/>
        <w:numId w:val="23"/>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F13B4C"/>
  </w:style>
  <w:style w:type="character" w:customStyle="1" w:styleId="backcontent">
    <w:name w:val="backcontent"/>
    <w:rsid w:val="00F13B4C"/>
  </w:style>
  <w:style w:type="character" w:customStyle="1" w:styleId="daystmp">
    <w:name w:val="daystmp"/>
    <w:rsid w:val="00F13B4C"/>
  </w:style>
  <w:style w:type="paragraph" w:customStyle="1" w:styleId="in">
    <w:name w:val="in"/>
    <w:basedOn w:val="Normal"/>
    <w:uiPriority w:val="99"/>
    <w:qFormat/>
    <w:rsid w:val="00F13B4C"/>
    <w:pPr>
      <w:spacing w:before="100" w:beforeAutospacing="1" w:after="100" w:afterAutospacing="1"/>
    </w:pPr>
    <w:rPr>
      <w:rFonts w:eastAsia="Times New Roman"/>
      <w:sz w:val="24"/>
    </w:rPr>
  </w:style>
  <w:style w:type="character" w:customStyle="1" w:styleId="cardsfont12ptchar">
    <w:name w:val="cardsfont12ptchar"/>
    <w:rsid w:val="00F13B4C"/>
  </w:style>
  <w:style w:type="paragraph" w:customStyle="1" w:styleId="image-caption">
    <w:name w:val="image-caption"/>
    <w:basedOn w:val="Normal"/>
    <w:uiPriority w:val="99"/>
    <w:qFormat/>
    <w:rsid w:val="00F13B4C"/>
    <w:pPr>
      <w:spacing w:before="100" w:beforeAutospacing="1" w:after="100" w:afterAutospacing="1"/>
    </w:pPr>
    <w:rPr>
      <w:rFonts w:eastAsia="Times New Roman"/>
      <w:sz w:val="24"/>
    </w:rPr>
  </w:style>
  <w:style w:type="character" w:customStyle="1" w:styleId="gal">
    <w:name w:val="gal"/>
    <w:rsid w:val="00F13B4C"/>
  </w:style>
  <w:style w:type="character" w:customStyle="1" w:styleId="submitted">
    <w:name w:val="submitted"/>
    <w:rsid w:val="00F13B4C"/>
  </w:style>
  <w:style w:type="paragraph" w:customStyle="1" w:styleId="imagecontain">
    <w:name w:val="imagecontain"/>
    <w:basedOn w:val="Normal"/>
    <w:uiPriority w:val="99"/>
    <w:qFormat/>
    <w:rsid w:val="00F13B4C"/>
    <w:pPr>
      <w:spacing w:before="100" w:beforeAutospacing="1" w:after="100" w:afterAutospacing="1"/>
    </w:pPr>
    <w:rPr>
      <w:rFonts w:eastAsia="Times New Roman"/>
      <w:sz w:val="24"/>
    </w:rPr>
  </w:style>
  <w:style w:type="character" w:customStyle="1" w:styleId="imagedateline">
    <w:name w:val="image_dateline"/>
    <w:rsid w:val="00F13B4C"/>
  </w:style>
  <w:style w:type="character" w:customStyle="1" w:styleId="authordatecharchar">
    <w:name w:val="authordatecharchar"/>
    <w:rsid w:val="00F13B4C"/>
  </w:style>
  <w:style w:type="character" w:customStyle="1" w:styleId="style1char0">
    <w:name w:val="style1char"/>
    <w:rsid w:val="00F13B4C"/>
  </w:style>
  <w:style w:type="character" w:customStyle="1" w:styleId="tagcharchar0">
    <w:name w:val="tagcharchar"/>
    <w:rsid w:val="00F13B4C"/>
  </w:style>
  <w:style w:type="character" w:customStyle="1" w:styleId="underlinedcharchar2">
    <w:name w:val="underlinedcharchar"/>
    <w:rsid w:val="00F13B4C"/>
  </w:style>
  <w:style w:type="paragraph" w:customStyle="1" w:styleId="CM62">
    <w:name w:val="CM62"/>
    <w:basedOn w:val="Normal"/>
    <w:next w:val="Normal"/>
    <w:uiPriority w:val="99"/>
    <w:qFormat/>
    <w:rsid w:val="00F13B4C"/>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F13B4C"/>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F13B4C"/>
    <w:pPr>
      <w:widowControl w:val="0"/>
      <w:spacing w:after="63"/>
    </w:pPr>
    <w:rPr>
      <w:rFonts w:ascii="Arial" w:hAnsi="Arial"/>
      <w:color w:val="auto"/>
    </w:rPr>
  </w:style>
  <w:style w:type="paragraph" w:customStyle="1" w:styleId="CM35">
    <w:name w:val="CM35"/>
    <w:basedOn w:val="Default"/>
    <w:next w:val="Default"/>
    <w:uiPriority w:val="99"/>
    <w:qFormat/>
    <w:rsid w:val="00F13B4C"/>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F13B4C"/>
    <w:pPr>
      <w:widowControl w:val="0"/>
      <w:spacing w:line="228" w:lineRule="atLeast"/>
    </w:pPr>
    <w:rPr>
      <w:rFonts w:ascii="Showcard Gothic" w:hAnsi="Showcard Gothic"/>
      <w:color w:val="auto"/>
    </w:rPr>
  </w:style>
  <w:style w:type="character" w:customStyle="1" w:styleId="BoxedChar">
    <w:name w:val="Boxed Char"/>
    <w:rsid w:val="00F13B4C"/>
    <w:rPr>
      <w:rFonts w:ascii="Arial Narrow" w:hAnsi="Arial Narrow"/>
      <w:b/>
      <w:sz w:val="18"/>
      <w:bdr w:val="single" w:sz="6" w:space="0" w:color="auto"/>
    </w:rPr>
  </w:style>
  <w:style w:type="character" w:customStyle="1" w:styleId="Style11ptUnderline2">
    <w:name w:val="Style 11 pt Underline2"/>
    <w:rsid w:val="00F13B4C"/>
    <w:rPr>
      <w:sz w:val="20"/>
      <w:u w:val="single"/>
    </w:rPr>
  </w:style>
  <w:style w:type="character" w:customStyle="1" w:styleId="Style11ptBoldUnderline2">
    <w:name w:val="Style 11 pt Bold Underline2"/>
    <w:rsid w:val="00F13B4C"/>
    <w:rPr>
      <w:b/>
      <w:bCs/>
      <w:sz w:val="20"/>
      <w:u w:val="single"/>
    </w:rPr>
  </w:style>
  <w:style w:type="character" w:customStyle="1" w:styleId="nw">
    <w:name w:val="nw"/>
    <w:rsid w:val="00F13B4C"/>
  </w:style>
  <w:style w:type="character" w:customStyle="1" w:styleId="Styleunderline11ptBoldBorderSinglesolidlineAuto">
    <w:name w:val="Style underline + 11 pt Bold Border: : (Single solid line Auto ..."/>
    <w:rsid w:val="00F13B4C"/>
    <w:rPr>
      <w:b/>
      <w:bCs/>
      <w:sz w:val="20"/>
      <w:u w:val="single"/>
      <w:bdr w:val="single" w:sz="4" w:space="0" w:color="auto"/>
    </w:rPr>
  </w:style>
  <w:style w:type="paragraph" w:customStyle="1" w:styleId="StylecardCharCharChar11pt">
    <w:name w:val="Style card Char Char Char + 11 pt"/>
    <w:link w:val="StylecardCharCharChar11ptChar"/>
    <w:qFormat/>
    <w:rsid w:val="00F13B4C"/>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F13B4C"/>
    <w:rPr>
      <w:lang w:val="en-US" w:eastAsia="en-US" w:bidi="ar-SA"/>
    </w:rPr>
  </w:style>
  <w:style w:type="character" w:customStyle="1" w:styleId="StylecardCharCharChar11ptChar">
    <w:name w:val="Style card Char Char Char + 11 pt Char"/>
    <w:link w:val="StylecardCharCharChar11pt"/>
    <w:rsid w:val="00F13B4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F13B4C"/>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F13B4C"/>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F13B4C"/>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F13B4C"/>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F13B4C"/>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F13B4C"/>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13B4C"/>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F13B4C"/>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F13B4C"/>
    <w:rPr>
      <w:lang w:val="x-none" w:eastAsia="x-none"/>
    </w:rPr>
  </w:style>
  <w:style w:type="character" w:customStyle="1" w:styleId="cardCharCharChar1">
    <w:name w:val="card Char Char Char1"/>
    <w:rsid w:val="00F13B4C"/>
    <w:rPr>
      <w:lang w:val="en-US" w:eastAsia="en-US" w:bidi="ar-SA"/>
    </w:rPr>
  </w:style>
  <w:style w:type="character" w:customStyle="1" w:styleId="StylecardCharChar11ptChar">
    <w:name w:val="Style card Char Char + 11 pt Char"/>
    <w:link w:val="StylecardCharChar11pt"/>
    <w:rsid w:val="00F13B4C"/>
    <w:rPr>
      <w:rFonts w:ascii="Georgia" w:eastAsia="Times New Roman" w:hAnsi="Georgia"/>
      <w:szCs w:val="20"/>
      <w:lang w:val="x-none" w:eastAsia="x-none"/>
    </w:rPr>
  </w:style>
  <w:style w:type="paragraph" w:customStyle="1" w:styleId="NormalFont">
    <w:name w:val="Normal Font"/>
    <w:link w:val="NormalFontChar"/>
    <w:qFormat/>
    <w:rsid w:val="00F13B4C"/>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F13B4C"/>
    <w:pPr>
      <w:spacing w:after="200" w:line="240" w:lineRule="auto"/>
    </w:pPr>
    <w:rPr>
      <w:rFonts w:ascii="Times" w:eastAsia="Times New Roman" w:hAnsi="Times" w:cs="Times New Roman"/>
      <w:sz w:val="20"/>
    </w:rPr>
  </w:style>
  <w:style w:type="character" w:customStyle="1" w:styleId="Style11ptThickunderline">
    <w:name w:val="Style 11 pt Thick underline"/>
    <w:rsid w:val="00F13B4C"/>
    <w:rPr>
      <w:sz w:val="20"/>
      <w:u w:val="thick"/>
    </w:rPr>
  </w:style>
  <w:style w:type="character" w:customStyle="1" w:styleId="Style11ptBoldThickunderline">
    <w:name w:val="Style 11 pt Bold Thick underline"/>
    <w:rsid w:val="00F13B4C"/>
    <w:rPr>
      <w:b/>
      <w:bCs/>
      <w:sz w:val="20"/>
      <w:u w:val="thick"/>
    </w:rPr>
  </w:style>
  <w:style w:type="paragraph" w:customStyle="1" w:styleId="StyleNormalFont11ptUnderline">
    <w:name w:val="Style Normal Font + 11 pt Underline"/>
    <w:basedOn w:val="NormalFont"/>
    <w:link w:val="StyleNormalFont11ptUnderlineChar"/>
    <w:qFormat/>
    <w:rsid w:val="00F13B4C"/>
    <w:rPr>
      <w:u w:val="single"/>
      <w:lang w:val="x-none" w:eastAsia="x-none"/>
    </w:rPr>
  </w:style>
  <w:style w:type="character" w:customStyle="1" w:styleId="NormalFontChar">
    <w:name w:val="Normal Font Char"/>
    <w:link w:val="NormalFont"/>
    <w:rsid w:val="00F13B4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F13B4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13B4C"/>
    <w:rPr>
      <w:b/>
      <w:bCs/>
      <w:u w:val="single"/>
      <w:lang w:val="x-none" w:eastAsia="x-none"/>
    </w:rPr>
  </w:style>
  <w:style w:type="character" w:customStyle="1" w:styleId="StyleNormalFont11ptBoldUnderlineChar">
    <w:name w:val="Style Normal Font + 11 pt Bold Underline Char"/>
    <w:link w:val="StyleNormalFont11ptBoldUnderline"/>
    <w:rsid w:val="00F13B4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F13B4C"/>
    <w:rPr>
      <w:rFonts w:eastAsia="Times New Roman"/>
      <w:sz w:val="15"/>
    </w:rPr>
  </w:style>
  <w:style w:type="character" w:customStyle="1" w:styleId="authors1">
    <w:name w:val="authors1"/>
    <w:rsid w:val="00F13B4C"/>
    <w:rPr>
      <w:rFonts w:ascii="Verdana" w:hAnsi="Verdana" w:hint="default"/>
      <w:b/>
      <w:bCs/>
      <w:color w:val="006699"/>
      <w:sz w:val="20"/>
      <w:szCs w:val="20"/>
    </w:rPr>
  </w:style>
  <w:style w:type="character" w:customStyle="1" w:styleId="headlinesectionlarge">
    <w:name w:val="headline_section_large"/>
    <w:rsid w:val="00F13B4C"/>
  </w:style>
  <w:style w:type="paragraph" w:customStyle="1" w:styleId="formatvorlage2">
    <w:name w:val="formatvorlage2"/>
    <w:basedOn w:val="Normal"/>
    <w:uiPriority w:val="99"/>
    <w:qFormat/>
    <w:rsid w:val="00F13B4C"/>
    <w:pPr>
      <w:spacing w:before="100" w:beforeAutospacing="1" w:after="100" w:afterAutospacing="1"/>
    </w:pPr>
    <w:rPr>
      <w:rFonts w:eastAsia="Calibri"/>
      <w:sz w:val="24"/>
    </w:rPr>
  </w:style>
  <w:style w:type="character" w:customStyle="1" w:styleId="Styleunderline11ptBlack">
    <w:name w:val="Style underline + 11 pt Black"/>
    <w:rsid w:val="00F13B4C"/>
    <w:rPr>
      <w:color w:val="000000"/>
      <w:sz w:val="20"/>
      <w:u w:val="single"/>
    </w:rPr>
  </w:style>
  <w:style w:type="character" w:customStyle="1" w:styleId="Styleunderline11ptBoldBlack">
    <w:name w:val="Style underline + 11 pt Bold Black"/>
    <w:rsid w:val="00F13B4C"/>
    <w:rPr>
      <w:b/>
      <w:bCs/>
      <w:color w:val="000000"/>
      <w:sz w:val="20"/>
      <w:u w:val="single"/>
    </w:rPr>
  </w:style>
  <w:style w:type="paragraph" w:customStyle="1" w:styleId="StyleTitle11ptNotBold">
    <w:name w:val="Style Title + 11 pt Not Bold"/>
    <w:basedOn w:val="Title"/>
    <w:link w:val="StyleTitle11ptNotBoldChar"/>
    <w:qFormat/>
    <w:rsid w:val="00F13B4C"/>
    <w:pPr>
      <w:jc w:val="center"/>
      <w:outlineLvl w:val="9"/>
    </w:pPr>
    <w:rPr>
      <w:rFonts w:ascii="Georgia" w:eastAsia="Times New Roman" w:hAnsi="Georgia" w:cstheme="minorBidi"/>
      <w:b/>
      <w:lang w:val="x-none" w:eastAsia="x-none"/>
    </w:rPr>
  </w:style>
  <w:style w:type="character" w:customStyle="1" w:styleId="StyleTitle11ptNotBoldChar">
    <w:name w:val="Style Title + 11 pt Not Bold Char"/>
    <w:link w:val="StyleTitle11ptNotBold"/>
    <w:rsid w:val="00F13B4C"/>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F13B4C"/>
    <w:pPr>
      <w:jc w:val="center"/>
      <w:outlineLvl w:val="9"/>
    </w:pPr>
    <w:rPr>
      <w:rFonts w:ascii="Georgia" w:eastAsia="Times New Roman" w:hAnsi="Georgia" w:cstheme="minorBidi"/>
      <w:lang w:val="x-none" w:eastAsia="x-none"/>
    </w:rPr>
  </w:style>
  <w:style w:type="character" w:customStyle="1" w:styleId="StyleTitle11ptNotBoldNounderlineChar">
    <w:name w:val="Style Title + 11 pt Not Bold No underline Char"/>
    <w:link w:val="StyleTitle11ptNotBoldNounderline"/>
    <w:rsid w:val="00F13B4C"/>
    <w:rPr>
      <w:rFonts w:ascii="Georgia" w:eastAsia="Times New Roman" w:hAnsi="Georgia"/>
      <w:u w:val="single"/>
      <w:lang w:val="x-none" w:eastAsia="x-none"/>
    </w:rPr>
  </w:style>
  <w:style w:type="character" w:customStyle="1" w:styleId="Style11ptBoldBlackUnderline">
    <w:name w:val="Style 11 pt Bold Black Underline"/>
    <w:rsid w:val="00F13B4C"/>
    <w:rPr>
      <w:b/>
      <w:bCs/>
      <w:color w:val="000000"/>
      <w:sz w:val="20"/>
      <w:u w:val="single"/>
    </w:rPr>
  </w:style>
  <w:style w:type="character" w:customStyle="1" w:styleId="Style11ptBoldBlackUnderlineBorderSinglesolidline">
    <w:name w:val="Style 11 pt Bold Black Underline Border: : (Single solid line ..."/>
    <w:rsid w:val="00F13B4C"/>
    <w:rPr>
      <w:b/>
      <w:bCs/>
      <w:color w:val="000000"/>
      <w:sz w:val="20"/>
      <w:u w:val="single"/>
      <w:bdr w:val="single" w:sz="4" w:space="0" w:color="auto"/>
    </w:rPr>
  </w:style>
  <w:style w:type="character" w:customStyle="1" w:styleId="StyleLatinMeridien-Italic11ptItalicUnderline">
    <w:name w:val="Style (Latin) Meridien-Italic 11 pt Italic Underline"/>
    <w:rsid w:val="00F13B4C"/>
    <w:rPr>
      <w:rFonts w:ascii="Meridien-Italic" w:hAnsi="Meridien-Italic"/>
      <w:i/>
      <w:iCs/>
      <w:sz w:val="20"/>
      <w:u w:val="single"/>
    </w:rPr>
  </w:style>
  <w:style w:type="character" w:customStyle="1" w:styleId="Citation-AuthorDate">
    <w:name w:val="Citation - Author/Date"/>
    <w:rsid w:val="00F13B4C"/>
    <w:rPr>
      <w:b/>
      <w:bCs w:val="0"/>
      <w:smallCaps/>
      <w:sz w:val="24"/>
      <w:u w:val="single"/>
    </w:rPr>
  </w:style>
  <w:style w:type="paragraph" w:customStyle="1" w:styleId="HotRouteCharCharCharCharChar">
    <w:name w:val="Hot Route! Char Char Char Char Char"/>
    <w:basedOn w:val="Normal"/>
    <w:link w:val="HotRouteCharCharCharCharCharChar"/>
    <w:qFormat/>
    <w:rsid w:val="00F13B4C"/>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F13B4C"/>
    <w:rPr>
      <w:rFonts w:ascii="Times New Roman" w:eastAsia="Times New Roman" w:hAnsi="Times New Roman" w:cs="Times New Roman"/>
      <w:lang w:val="x-none" w:eastAsia="x-none"/>
    </w:rPr>
  </w:style>
  <w:style w:type="character" w:customStyle="1" w:styleId="underlinestylechar0">
    <w:name w:val="underlinestylechar"/>
    <w:rsid w:val="00F13B4C"/>
  </w:style>
  <w:style w:type="character" w:customStyle="1" w:styleId="highlight">
    <w:name w:val="highlight"/>
    <w:rsid w:val="00F13B4C"/>
  </w:style>
  <w:style w:type="character" w:customStyle="1" w:styleId="BlockHeaderHiddenChar">
    <w:name w:val="Block Header Hidden Char"/>
    <w:link w:val="BlockHeaderHidden"/>
    <w:locked/>
    <w:rsid w:val="00F13B4C"/>
    <w:rPr>
      <w:rFonts w:ascii="Georgia" w:eastAsia="Times New Roman" w:hAnsi="Georgia" w:cs="Times New Roman"/>
      <w:b/>
      <w:bCs/>
      <w:sz w:val="32"/>
      <w:szCs w:val="26"/>
      <w:u w:val="single"/>
    </w:rPr>
  </w:style>
  <w:style w:type="character" w:customStyle="1" w:styleId="DottedUnderline0">
    <w:name w:val="Dotted Underline"/>
    <w:rsid w:val="00F13B4C"/>
    <w:rPr>
      <w:rFonts w:ascii="Times New Roman" w:hAnsi="Times New Roman" w:cs="Times New Roman" w:hint="default"/>
      <w:sz w:val="20"/>
      <w:u w:val="dottedHeavy"/>
    </w:rPr>
  </w:style>
  <w:style w:type="character" w:customStyle="1" w:styleId="CardsFont6ptCharChar">
    <w:name w:val="Cards + Font: 6 pt Char Char"/>
    <w:rsid w:val="00F13B4C"/>
    <w:rPr>
      <w:sz w:val="8"/>
      <w:lang w:val="en-US" w:eastAsia="en-US" w:bidi="ar-SA"/>
    </w:rPr>
  </w:style>
  <w:style w:type="character" w:customStyle="1" w:styleId="titleauthoretc">
    <w:name w:val="titleauthoretc"/>
    <w:rsid w:val="00F13B4C"/>
  </w:style>
  <w:style w:type="paragraph" w:customStyle="1" w:styleId="deck">
    <w:name w:val="deck"/>
    <w:basedOn w:val="Normal"/>
    <w:uiPriority w:val="99"/>
    <w:qFormat/>
    <w:rsid w:val="00F13B4C"/>
    <w:pPr>
      <w:spacing w:before="100" w:beforeAutospacing="1" w:after="100" w:afterAutospacing="1"/>
    </w:pPr>
    <w:rPr>
      <w:rFonts w:eastAsia="Times New Roman"/>
      <w:sz w:val="24"/>
    </w:rPr>
  </w:style>
  <w:style w:type="paragraph" w:customStyle="1" w:styleId="i1">
    <w:name w:val="i1"/>
    <w:basedOn w:val="Normal"/>
    <w:uiPriority w:val="99"/>
    <w:qFormat/>
    <w:rsid w:val="00F13B4C"/>
    <w:pPr>
      <w:spacing w:before="100" w:beforeAutospacing="1" w:after="100" w:afterAutospacing="1"/>
    </w:pPr>
    <w:rPr>
      <w:rFonts w:eastAsia="Times New Roman"/>
      <w:sz w:val="24"/>
    </w:rPr>
  </w:style>
  <w:style w:type="paragraph" w:customStyle="1" w:styleId="question">
    <w:name w:val="question"/>
    <w:basedOn w:val="Normal"/>
    <w:uiPriority w:val="99"/>
    <w:qFormat/>
    <w:rsid w:val="00F13B4C"/>
    <w:pPr>
      <w:spacing w:before="100" w:beforeAutospacing="1" w:after="100" w:afterAutospacing="1"/>
    </w:pPr>
    <w:rPr>
      <w:rFonts w:eastAsia="Times New Roman"/>
      <w:sz w:val="24"/>
    </w:rPr>
  </w:style>
  <w:style w:type="paragraph" w:customStyle="1" w:styleId="bodycopy">
    <w:name w:val="bodycopy"/>
    <w:basedOn w:val="Normal"/>
    <w:uiPriority w:val="99"/>
    <w:qFormat/>
    <w:rsid w:val="00F13B4C"/>
    <w:pPr>
      <w:spacing w:before="100" w:beforeAutospacing="1" w:after="100" w:afterAutospacing="1"/>
    </w:pPr>
    <w:rPr>
      <w:rFonts w:eastAsia="Times New Roman"/>
      <w:sz w:val="24"/>
    </w:rPr>
  </w:style>
  <w:style w:type="character" w:customStyle="1" w:styleId="labeltext">
    <w:name w:val="labeltext"/>
    <w:rsid w:val="00F13B4C"/>
  </w:style>
  <w:style w:type="character" w:customStyle="1" w:styleId="viewlink">
    <w:name w:val="viewlink"/>
    <w:rsid w:val="00F13B4C"/>
  </w:style>
  <w:style w:type="character" w:customStyle="1" w:styleId="share">
    <w:name w:val="share"/>
    <w:rsid w:val="00F13B4C"/>
  </w:style>
  <w:style w:type="character" w:customStyle="1" w:styleId="inlinkchart">
    <w:name w:val="inlink_chart"/>
    <w:rsid w:val="00F13B4C"/>
  </w:style>
  <w:style w:type="character" w:customStyle="1" w:styleId="underLight">
    <w:name w:val="underLight"/>
    <w:uiPriority w:val="1"/>
    <w:qFormat/>
    <w:rsid w:val="00F13B4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F13B4C"/>
  </w:style>
  <w:style w:type="character" w:customStyle="1" w:styleId="author-rss">
    <w:name w:val="author-rss"/>
    <w:rsid w:val="00F13B4C"/>
  </w:style>
  <w:style w:type="character" w:customStyle="1" w:styleId="fbsharecountwrapper">
    <w:name w:val="fb_share_count_wrapper"/>
    <w:rsid w:val="00F13B4C"/>
  </w:style>
  <w:style w:type="character" w:customStyle="1" w:styleId="fbbuttontext">
    <w:name w:val="fb_button_text"/>
    <w:rsid w:val="00F13B4C"/>
  </w:style>
  <w:style w:type="character" w:customStyle="1" w:styleId="hw">
    <w:name w:val="hw"/>
    <w:rsid w:val="00F13B4C"/>
  </w:style>
  <w:style w:type="character" w:customStyle="1" w:styleId="linktotop">
    <w:name w:val="linktotop"/>
    <w:rsid w:val="00F13B4C"/>
  </w:style>
  <w:style w:type="character" w:customStyle="1" w:styleId="maintextbldleft">
    <w:name w:val="maintextbldleft"/>
    <w:rsid w:val="00F13B4C"/>
  </w:style>
  <w:style w:type="character" w:customStyle="1" w:styleId="maintextleft">
    <w:name w:val="maintextleft"/>
    <w:rsid w:val="00F13B4C"/>
  </w:style>
  <w:style w:type="character" w:customStyle="1" w:styleId="descriptionstyle1block">
    <w:name w:val="description style1 block"/>
    <w:rsid w:val="00F13B4C"/>
  </w:style>
  <w:style w:type="paragraph" w:customStyle="1" w:styleId="Fifth">
    <w:name w:val="Fifth"/>
    <w:basedOn w:val="Normal"/>
    <w:link w:val="FifthChar"/>
    <w:uiPriority w:val="99"/>
    <w:qFormat/>
    <w:rsid w:val="00F13B4C"/>
    <w:rPr>
      <w:rFonts w:eastAsia="Calibri"/>
    </w:rPr>
  </w:style>
  <w:style w:type="character" w:customStyle="1" w:styleId="gutter-right-1">
    <w:name w:val="gutter-right-1"/>
    <w:basedOn w:val="DefaultParagraphFont"/>
    <w:rsid w:val="00F13B4C"/>
  </w:style>
  <w:style w:type="character" w:customStyle="1" w:styleId="ssl3">
    <w:name w:val="ss_l3"/>
    <w:rsid w:val="00F13B4C"/>
  </w:style>
  <w:style w:type="paragraph" w:customStyle="1" w:styleId="NoteLevel22">
    <w:name w:val="Note Level 22"/>
    <w:basedOn w:val="Normal"/>
    <w:next w:val="Normal"/>
    <w:uiPriority w:val="99"/>
    <w:qFormat/>
    <w:rsid w:val="00F13B4C"/>
    <w:pPr>
      <w:keepNext/>
      <w:ind w:left="288" w:right="288"/>
    </w:pPr>
    <w:rPr>
      <w:rFonts w:eastAsia="MS Gothic"/>
      <w:szCs w:val="20"/>
    </w:rPr>
  </w:style>
  <w:style w:type="paragraph" w:customStyle="1" w:styleId="wp-caption-text">
    <w:name w:val="wp-caption-text"/>
    <w:basedOn w:val="Normal"/>
    <w:uiPriority w:val="99"/>
    <w:qFormat/>
    <w:rsid w:val="00F13B4C"/>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F13B4C"/>
    <w:rPr>
      <w:color w:val="2B579A"/>
      <w:shd w:val="clear" w:color="auto" w:fill="E6E6E6"/>
    </w:rPr>
  </w:style>
  <w:style w:type="paragraph" w:customStyle="1" w:styleId="svarticle">
    <w:name w:val="svarticle"/>
    <w:basedOn w:val="Normal"/>
    <w:uiPriority w:val="99"/>
    <w:qFormat/>
    <w:rsid w:val="00F13B4C"/>
    <w:pPr>
      <w:spacing w:before="100" w:beforeAutospacing="1" w:after="100" w:afterAutospacing="1"/>
    </w:pPr>
    <w:rPr>
      <w:rFonts w:eastAsia="Times New Roman"/>
      <w:sz w:val="24"/>
    </w:rPr>
  </w:style>
  <w:style w:type="character" w:customStyle="1" w:styleId="FontStyle39">
    <w:name w:val="Font Style39"/>
    <w:uiPriority w:val="99"/>
    <w:rsid w:val="00F13B4C"/>
    <w:rPr>
      <w:rFonts w:ascii="Constantia" w:hAnsi="Constantia" w:cs="Constantia" w:hint="default"/>
      <w:b/>
      <w:bCs/>
      <w:sz w:val="18"/>
      <w:szCs w:val="18"/>
    </w:rPr>
  </w:style>
  <w:style w:type="character" w:customStyle="1" w:styleId="6">
    <w:name w:val="6"/>
    <w:rsid w:val="00F13B4C"/>
    <w:rPr>
      <w:rFonts w:ascii="Arial" w:hAnsi="Arial" w:cs="Arial" w:hint="default"/>
      <w:bCs/>
      <w:sz w:val="20"/>
      <w:u w:val="single"/>
      <w:lang w:val="en-US" w:eastAsia="en-US" w:bidi="ar-SA"/>
    </w:rPr>
  </w:style>
  <w:style w:type="character" w:customStyle="1" w:styleId="CharChar4">
    <w:name w:val="Char Char4"/>
    <w:rsid w:val="00F13B4C"/>
    <w:rPr>
      <w:szCs w:val="24"/>
      <w:lang w:eastAsia="zh-CN"/>
    </w:rPr>
  </w:style>
  <w:style w:type="character" w:customStyle="1" w:styleId="BodyTextFirstIndentChar1">
    <w:name w:val="Body Text First Indent Char1"/>
    <w:basedOn w:val="BodyTextChar"/>
    <w:rsid w:val="00F13B4C"/>
    <w:rPr>
      <w:rFonts w:ascii="Times New Roman" w:eastAsia="Calibri" w:hAnsi="Times New Roman" w:cs="Times New Roman"/>
      <w:sz w:val="24"/>
      <w:szCs w:val="24"/>
    </w:rPr>
  </w:style>
  <w:style w:type="character" w:customStyle="1" w:styleId="Header11">
    <w:name w:val="Header11"/>
    <w:rsid w:val="00F13B4C"/>
  </w:style>
  <w:style w:type="paragraph" w:customStyle="1" w:styleId="canvas-atom">
    <w:name w:val="canvas-atom"/>
    <w:basedOn w:val="Normal"/>
    <w:uiPriority w:val="99"/>
    <w:qFormat/>
    <w:rsid w:val="00F13B4C"/>
    <w:pPr>
      <w:spacing w:before="100" w:beforeAutospacing="1" w:after="100" w:afterAutospacing="1"/>
    </w:pPr>
    <w:rPr>
      <w:sz w:val="24"/>
    </w:rPr>
  </w:style>
  <w:style w:type="character" w:customStyle="1" w:styleId="posa">
    <w:name w:val="pos(a)"/>
    <w:basedOn w:val="DefaultParagraphFont"/>
    <w:rsid w:val="00F13B4C"/>
  </w:style>
  <w:style w:type="character" w:customStyle="1" w:styleId="u-hiddeninnarrowenv">
    <w:name w:val="u-hiddeninnarrowenv"/>
    <w:basedOn w:val="DefaultParagraphFont"/>
    <w:rsid w:val="00F13B4C"/>
  </w:style>
  <w:style w:type="character" w:customStyle="1" w:styleId="followbutton-bird">
    <w:name w:val="followbutton-bird"/>
    <w:basedOn w:val="DefaultParagraphFont"/>
    <w:rsid w:val="00F13B4C"/>
  </w:style>
  <w:style w:type="character" w:customStyle="1" w:styleId="tweetauthor-name">
    <w:name w:val="tweetauthor-name"/>
    <w:basedOn w:val="DefaultParagraphFont"/>
    <w:rsid w:val="00F13B4C"/>
  </w:style>
  <w:style w:type="character" w:customStyle="1" w:styleId="tweetauthor-verifiedbadge">
    <w:name w:val="tweetauthor-verifiedbadge"/>
    <w:basedOn w:val="DefaultParagraphFont"/>
    <w:rsid w:val="00F13B4C"/>
  </w:style>
  <w:style w:type="character" w:customStyle="1" w:styleId="tweetauthor-screenname">
    <w:name w:val="tweetauthor-screenname"/>
    <w:basedOn w:val="DefaultParagraphFont"/>
    <w:rsid w:val="00F13B4C"/>
  </w:style>
  <w:style w:type="paragraph" w:customStyle="1" w:styleId="tweet-text">
    <w:name w:val="tweet-text"/>
    <w:basedOn w:val="Normal"/>
    <w:uiPriority w:val="99"/>
    <w:qFormat/>
    <w:rsid w:val="00F13B4C"/>
    <w:pPr>
      <w:spacing w:before="100" w:beforeAutospacing="1" w:after="100" w:afterAutospacing="1"/>
    </w:pPr>
  </w:style>
  <w:style w:type="character" w:customStyle="1" w:styleId="u-hiddenvisually">
    <w:name w:val="u-hiddenvisually"/>
    <w:basedOn w:val="DefaultParagraphFont"/>
    <w:rsid w:val="00F13B4C"/>
  </w:style>
  <w:style w:type="character" w:customStyle="1" w:styleId="tweetaction-stat">
    <w:name w:val="tweetaction-stat"/>
    <w:basedOn w:val="DefaultParagraphFont"/>
    <w:rsid w:val="00F13B4C"/>
  </w:style>
  <w:style w:type="character" w:customStyle="1" w:styleId="related">
    <w:name w:val="related"/>
    <w:basedOn w:val="DefaultParagraphFont"/>
    <w:rsid w:val="00F13B4C"/>
  </w:style>
  <w:style w:type="character" w:customStyle="1" w:styleId="related-content">
    <w:name w:val="related-content"/>
    <w:basedOn w:val="DefaultParagraphFont"/>
    <w:rsid w:val="00F13B4C"/>
  </w:style>
  <w:style w:type="character" w:customStyle="1" w:styleId="name-of-author">
    <w:name w:val="name-of-author"/>
    <w:basedOn w:val="DefaultParagraphFont"/>
    <w:rsid w:val="00F13B4C"/>
  </w:style>
  <w:style w:type="character" w:customStyle="1" w:styleId="first-name">
    <w:name w:val="first-name"/>
    <w:basedOn w:val="DefaultParagraphFont"/>
    <w:rsid w:val="00F13B4C"/>
  </w:style>
  <w:style w:type="character" w:customStyle="1" w:styleId="last-name">
    <w:name w:val="last-name"/>
    <w:basedOn w:val="DefaultParagraphFont"/>
    <w:rsid w:val="00F13B4C"/>
  </w:style>
  <w:style w:type="paragraph" w:customStyle="1" w:styleId="description">
    <w:name w:val="description"/>
    <w:basedOn w:val="Normal"/>
    <w:uiPriority w:val="99"/>
    <w:qFormat/>
    <w:rsid w:val="00F13B4C"/>
    <w:pPr>
      <w:spacing w:before="100" w:beforeAutospacing="1" w:after="100" w:afterAutospacing="1"/>
    </w:pPr>
  </w:style>
  <w:style w:type="paragraph" w:customStyle="1" w:styleId="graf">
    <w:name w:val="graf"/>
    <w:basedOn w:val="Normal"/>
    <w:uiPriority w:val="99"/>
    <w:qFormat/>
    <w:rsid w:val="00F13B4C"/>
    <w:pPr>
      <w:spacing w:before="100" w:beforeAutospacing="1" w:after="100" w:afterAutospacing="1"/>
    </w:pPr>
  </w:style>
  <w:style w:type="character" w:customStyle="1" w:styleId="caption10">
    <w:name w:val="caption1"/>
    <w:basedOn w:val="DefaultParagraphFont"/>
    <w:rsid w:val="00F13B4C"/>
  </w:style>
  <w:style w:type="paragraph" w:customStyle="1" w:styleId="column">
    <w:name w:val="column"/>
    <w:basedOn w:val="Normal"/>
    <w:uiPriority w:val="99"/>
    <w:qFormat/>
    <w:rsid w:val="00F13B4C"/>
    <w:pPr>
      <w:spacing w:before="100" w:beforeAutospacing="1" w:after="100" w:afterAutospacing="1"/>
    </w:pPr>
  </w:style>
  <w:style w:type="paragraph" w:customStyle="1" w:styleId="recirc-container">
    <w:name w:val="recirc-container"/>
    <w:basedOn w:val="Normal"/>
    <w:uiPriority w:val="99"/>
    <w:qFormat/>
    <w:rsid w:val="00F13B4C"/>
    <w:pPr>
      <w:spacing w:before="100" w:beforeAutospacing="1" w:after="100" w:afterAutospacing="1"/>
    </w:pPr>
    <w:rPr>
      <w:sz w:val="24"/>
    </w:rPr>
  </w:style>
  <w:style w:type="character" w:customStyle="1" w:styleId="recirc-text">
    <w:name w:val="&quot;recirc-text”"/>
    <w:basedOn w:val="DefaultParagraphFont"/>
    <w:rsid w:val="00F13B4C"/>
  </w:style>
  <w:style w:type="character" w:customStyle="1" w:styleId="video-icon">
    <w:name w:val="video-icon"/>
    <w:basedOn w:val="DefaultParagraphFont"/>
    <w:rsid w:val="00F13B4C"/>
  </w:style>
  <w:style w:type="paragraph" w:customStyle="1" w:styleId="selectionshareable">
    <w:name w:val="selectionshareable"/>
    <w:basedOn w:val="Normal"/>
    <w:uiPriority w:val="99"/>
    <w:qFormat/>
    <w:rsid w:val="00F13B4C"/>
    <w:pPr>
      <w:spacing w:before="100" w:beforeAutospacing="1" w:after="100" w:afterAutospacing="1"/>
    </w:pPr>
    <w:rPr>
      <w:sz w:val="24"/>
    </w:rPr>
  </w:style>
  <w:style w:type="character" w:customStyle="1" w:styleId="powa-shot-play-btn-text">
    <w:name w:val="powa-shot-play-btn-text"/>
    <w:basedOn w:val="DefaultParagraphFont"/>
    <w:rsid w:val="00F13B4C"/>
  </w:style>
  <w:style w:type="character" w:customStyle="1" w:styleId="powa-shot-click">
    <w:name w:val="powa-shot-click"/>
    <w:basedOn w:val="DefaultParagraphFont"/>
    <w:rsid w:val="00F13B4C"/>
  </w:style>
  <w:style w:type="character" w:customStyle="1" w:styleId="wpv-blurb">
    <w:name w:val="wpv-blurb"/>
    <w:basedOn w:val="DefaultParagraphFont"/>
    <w:rsid w:val="00F13B4C"/>
  </w:style>
  <w:style w:type="paragraph" w:customStyle="1" w:styleId="interstitial-link">
    <w:name w:val="interstitial-link"/>
    <w:basedOn w:val="Normal"/>
    <w:uiPriority w:val="99"/>
    <w:qFormat/>
    <w:rsid w:val="00F13B4C"/>
    <w:pPr>
      <w:spacing w:before="100" w:beforeAutospacing="1" w:after="100" w:afterAutospacing="1"/>
    </w:pPr>
    <w:rPr>
      <w:sz w:val="24"/>
    </w:rPr>
  </w:style>
  <w:style w:type="character" w:customStyle="1" w:styleId="pb-caption">
    <w:name w:val="pb-caption"/>
    <w:basedOn w:val="DefaultParagraphFont"/>
    <w:rsid w:val="00F13B4C"/>
  </w:style>
  <w:style w:type="paragraph" w:customStyle="1" w:styleId="see-also">
    <w:name w:val="see-also"/>
    <w:basedOn w:val="Normal"/>
    <w:uiPriority w:val="99"/>
    <w:qFormat/>
    <w:rsid w:val="00F13B4C"/>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F13B4C"/>
  </w:style>
  <w:style w:type="character" w:customStyle="1" w:styleId="m-2745674872889869693gmail-styleunderline">
    <w:name w:val="m_-2745674872889869693gmail-styleunderline"/>
    <w:basedOn w:val="DefaultParagraphFont"/>
    <w:rsid w:val="00F13B4C"/>
  </w:style>
  <w:style w:type="character" w:customStyle="1" w:styleId="UnresolvedMention3">
    <w:name w:val="Unresolved Mention3"/>
    <w:basedOn w:val="DefaultParagraphFont"/>
    <w:uiPriority w:val="99"/>
    <w:unhideWhenUsed/>
    <w:rsid w:val="00F13B4C"/>
    <w:rPr>
      <w:color w:val="808080"/>
      <w:shd w:val="clear" w:color="auto" w:fill="E6E6E6"/>
    </w:rPr>
  </w:style>
  <w:style w:type="character" w:customStyle="1" w:styleId="UnresolvedMention4">
    <w:name w:val="Unresolved Mention4"/>
    <w:basedOn w:val="DefaultParagraphFont"/>
    <w:uiPriority w:val="99"/>
    <w:semiHidden/>
    <w:unhideWhenUsed/>
    <w:rsid w:val="00F13B4C"/>
    <w:rPr>
      <w:color w:val="808080"/>
      <w:shd w:val="clear" w:color="auto" w:fill="E6E6E6"/>
    </w:rPr>
  </w:style>
  <w:style w:type="character" w:customStyle="1" w:styleId="m-8082899869479211226gmail-styleunderline">
    <w:name w:val="m_-8082899869479211226gmail-styleunderline"/>
    <w:basedOn w:val="DefaultParagraphFont"/>
    <w:rsid w:val="00F13B4C"/>
  </w:style>
  <w:style w:type="character" w:customStyle="1" w:styleId="StyleUnderlineChar">
    <w:name w:val="Style Underline Char"/>
    <w:basedOn w:val="DefaultParagraphFont"/>
    <w:locked/>
    <w:rsid w:val="00F13B4C"/>
    <w:rPr>
      <w:u w:val="single"/>
    </w:rPr>
  </w:style>
  <w:style w:type="paragraph" w:customStyle="1" w:styleId="NoteLevel23">
    <w:name w:val="Note Level 23"/>
    <w:basedOn w:val="Normal"/>
    <w:next w:val="Normal"/>
    <w:uiPriority w:val="99"/>
    <w:qFormat/>
    <w:rsid w:val="00F13B4C"/>
    <w:pPr>
      <w:keepNext/>
      <w:ind w:left="288" w:right="288"/>
    </w:pPr>
    <w:rPr>
      <w:rFonts w:eastAsia="MS Gothic"/>
      <w:szCs w:val="20"/>
    </w:rPr>
  </w:style>
  <w:style w:type="character" w:customStyle="1" w:styleId="Heading5Char1">
    <w:name w:val="Heading 5 Char1"/>
    <w:aliases w:val="Text Char1"/>
    <w:basedOn w:val="DefaultParagraphFont"/>
    <w:semiHidden/>
    <w:rsid w:val="00F13B4C"/>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F13B4C"/>
    <w:rPr>
      <w:rFonts w:ascii="Georgia" w:hAnsi="Georgia"/>
    </w:rPr>
  </w:style>
  <w:style w:type="paragraph" w:customStyle="1" w:styleId="NoteLevel24">
    <w:name w:val="Note Level 24"/>
    <w:basedOn w:val="Normal"/>
    <w:next w:val="Normal"/>
    <w:uiPriority w:val="99"/>
    <w:qFormat/>
    <w:rsid w:val="00F13B4C"/>
    <w:pPr>
      <w:keepNext/>
      <w:ind w:left="288" w:right="288"/>
    </w:pPr>
    <w:rPr>
      <w:rFonts w:eastAsia="MS Gothic"/>
      <w:sz w:val="24"/>
      <w:szCs w:val="20"/>
    </w:rPr>
  </w:style>
  <w:style w:type="paragraph" w:customStyle="1" w:styleId="NoteLevel25">
    <w:name w:val="Note Level 25"/>
    <w:basedOn w:val="Normal"/>
    <w:next w:val="Normal"/>
    <w:uiPriority w:val="99"/>
    <w:qFormat/>
    <w:rsid w:val="00F13B4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F13B4C"/>
  </w:style>
  <w:style w:type="character" w:customStyle="1" w:styleId="italics">
    <w:name w:val="italics"/>
    <w:basedOn w:val="DefaultParagraphFont"/>
    <w:rsid w:val="00F13B4C"/>
  </w:style>
  <w:style w:type="paragraph" w:customStyle="1" w:styleId="analytics0">
    <w:name w:val="analytics"/>
    <w:basedOn w:val="Normal"/>
    <w:link w:val="analyticsChar0"/>
    <w:uiPriority w:val="4"/>
    <w:qFormat/>
    <w:rsid w:val="00F13B4C"/>
    <w:rPr>
      <w:b/>
      <w:color w:val="C00000"/>
      <w:sz w:val="26"/>
    </w:rPr>
  </w:style>
  <w:style w:type="character" w:customStyle="1" w:styleId="analyticsChar0">
    <w:name w:val="analytics Char"/>
    <w:basedOn w:val="DefaultParagraphFont"/>
    <w:link w:val="analytics0"/>
    <w:uiPriority w:val="4"/>
    <w:rsid w:val="00F13B4C"/>
    <w:rPr>
      <w:rFonts w:ascii="Times New Roman" w:hAnsi="Times New Roman" w:cs="Times New Roman"/>
      <w:b/>
      <w:color w:val="C00000"/>
      <w:sz w:val="26"/>
    </w:rPr>
  </w:style>
  <w:style w:type="character" w:customStyle="1" w:styleId="swauthor">
    <w:name w:val="sw_author"/>
    <w:rsid w:val="00F13B4C"/>
  </w:style>
  <w:style w:type="character" w:customStyle="1" w:styleId="HotRouteChar">
    <w:name w:val="Hot Route! Char"/>
    <w:link w:val="HotRoute"/>
    <w:uiPriority w:val="99"/>
    <w:rsid w:val="00F13B4C"/>
    <w:rPr>
      <w:rFonts w:ascii="Times New Roman" w:eastAsia="Times New Roman" w:hAnsi="Times New Roman" w:cs="Times New Roman"/>
    </w:rPr>
  </w:style>
  <w:style w:type="paragraph" w:customStyle="1" w:styleId="PhoTag">
    <w:name w:val="PhoTag"/>
    <w:basedOn w:val="Normal"/>
    <w:next w:val="Normal"/>
    <w:autoRedefine/>
    <w:qFormat/>
    <w:rsid w:val="00F13B4C"/>
    <w:rPr>
      <w:b/>
    </w:rPr>
  </w:style>
  <w:style w:type="character" w:customStyle="1" w:styleId="boldunderlineChar2">
    <w:name w:val="bold underline Char"/>
    <w:basedOn w:val="DefaultParagraphFont"/>
    <w:rsid w:val="00F13B4C"/>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F13B4C"/>
    <w:rPr>
      <w:rFonts w:eastAsia="Times New Roman"/>
      <w:sz w:val="16"/>
      <w:szCs w:val="20"/>
    </w:rPr>
  </w:style>
  <w:style w:type="character" w:customStyle="1" w:styleId="ReallySmallChar">
    <w:name w:val="Really Small Char"/>
    <w:basedOn w:val="DefaultParagraphFont"/>
    <w:link w:val="ReallySmall"/>
    <w:rsid w:val="00F13B4C"/>
    <w:rPr>
      <w:rFonts w:ascii="Times New Roman" w:eastAsia="Times New Roman" w:hAnsi="Times New Roman" w:cs="Times New Roman"/>
      <w:sz w:val="16"/>
      <w:szCs w:val="20"/>
    </w:rPr>
  </w:style>
  <w:style w:type="paragraph" w:customStyle="1" w:styleId="Heading4Cite">
    <w:name w:val="Heading 4 Cite"/>
    <w:basedOn w:val="Normal"/>
    <w:link w:val="Heading4CiteChar"/>
    <w:autoRedefine/>
    <w:qFormat/>
    <w:rsid w:val="00F13B4C"/>
    <w:rPr>
      <w:rFonts w:eastAsia="Calibri"/>
      <w:color w:val="000000"/>
    </w:rPr>
  </w:style>
  <w:style w:type="character" w:customStyle="1" w:styleId="Heading4CiteChar">
    <w:name w:val="Heading 4 Cite Char"/>
    <w:link w:val="Heading4Cite"/>
    <w:rsid w:val="00F13B4C"/>
    <w:rPr>
      <w:rFonts w:ascii="Times New Roman" w:eastAsia="Calibri" w:hAnsi="Times New Roman" w:cs="Times New Roman"/>
      <w:color w:val="000000"/>
    </w:rPr>
  </w:style>
  <w:style w:type="paragraph" w:customStyle="1" w:styleId="PageTitle0">
    <w:name w:val="Page Title"/>
    <w:basedOn w:val="Normal"/>
    <w:next w:val="Normal"/>
    <w:qFormat/>
    <w:rsid w:val="00F13B4C"/>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F13B4C"/>
    <w:rPr>
      <w:i/>
      <w:iCs/>
      <w:sz w:val="20"/>
      <w:u w:val="single"/>
    </w:rPr>
  </w:style>
  <w:style w:type="paragraph" w:customStyle="1" w:styleId="UnderlineEmphasis">
    <w:name w:val="Underline + Emphasis"/>
    <w:basedOn w:val="Normal"/>
    <w:next w:val="Normal"/>
    <w:link w:val="UnderlineEmphasisChar"/>
    <w:autoRedefine/>
    <w:qFormat/>
    <w:rsid w:val="00F13B4C"/>
    <w:rPr>
      <w:rFonts w:eastAsia="Calibri"/>
      <w:b/>
      <w:color w:val="000000"/>
      <w:u w:val="single"/>
    </w:rPr>
  </w:style>
  <w:style w:type="character" w:customStyle="1" w:styleId="UnderlineEmphasisChar">
    <w:name w:val="Underline + Emphasis Char"/>
    <w:link w:val="UnderlineEmphasis"/>
    <w:rsid w:val="00F13B4C"/>
    <w:rPr>
      <w:rFonts w:ascii="Times New Roman" w:eastAsia="Calibri" w:hAnsi="Times New Roman" w:cs="Times New Roman"/>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F13B4C"/>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F13B4C"/>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F13B4C"/>
    <w:rPr>
      <w:rFonts w:ascii="Times New Roman" w:eastAsia="Times New Roman" w:hAnsi="Times New Roman"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F13B4C"/>
    <w:rPr>
      <w:rFonts w:ascii="Times New Roman" w:eastAsia="Times New Roman" w:hAnsi="Times New Roman" w:cs="Times New Roman"/>
      <w:bCs/>
      <w:color w:val="000000"/>
      <w:sz w:val="16"/>
      <w:szCs w:val="28"/>
    </w:rPr>
  </w:style>
  <w:style w:type="paragraph" w:customStyle="1" w:styleId="StyleUnderline9pt2">
    <w:name w:val="Style Underline + 9 pt2"/>
    <w:basedOn w:val="Normal"/>
    <w:link w:val="StyleUnderline9pt2Char"/>
    <w:rsid w:val="00F13B4C"/>
    <w:rPr>
      <w:rFonts w:eastAsia="Times New Roman"/>
      <w:color w:val="000000"/>
      <w:szCs w:val="20"/>
      <w:u w:val="single"/>
    </w:rPr>
  </w:style>
  <w:style w:type="character" w:customStyle="1" w:styleId="StyleUnderline9pt2Char">
    <w:name w:val="Style Underline + 9 pt2 Char"/>
    <w:link w:val="StyleUnderline9pt2"/>
    <w:rsid w:val="00F13B4C"/>
    <w:rPr>
      <w:rFonts w:ascii="Times New Roman" w:eastAsia="Times New Roman" w:hAnsi="Times New Roman" w:cs="Times New Roman"/>
      <w:color w:val="000000"/>
      <w:szCs w:val="20"/>
      <w:u w:val="single"/>
    </w:rPr>
  </w:style>
  <w:style w:type="paragraph" w:customStyle="1" w:styleId="TxBr5p1">
    <w:name w:val="TxBr_5p1"/>
    <w:basedOn w:val="Normal"/>
    <w:rsid w:val="00F13B4C"/>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F13B4C"/>
    <w:pPr>
      <w:ind w:left="400"/>
    </w:pPr>
    <w:rPr>
      <w:rFonts w:eastAsia="Calibri"/>
      <w:color w:val="000000"/>
    </w:rPr>
  </w:style>
  <w:style w:type="numbering" w:customStyle="1" w:styleId="NoList12">
    <w:name w:val="No List12"/>
    <w:next w:val="NoList"/>
    <w:semiHidden/>
    <w:unhideWhenUsed/>
    <w:rsid w:val="00F13B4C"/>
  </w:style>
  <w:style w:type="numbering" w:customStyle="1" w:styleId="NoList21">
    <w:name w:val="No List21"/>
    <w:next w:val="NoList"/>
    <w:semiHidden/>
    <w:unhideWhenUsed/>
    <w:rsid w:val="00F13B4C"/>
  </w:style>
  <w:style w:type="numbering" w:customStyle="1" w:styleId="NoList211">
    <w:name w:val="No List211"/>
    <w:next w:val="NoList"/>
    <w:uiPriority w:val="99"/>
    <w:semiHidden/>
    <w:unhideWhenUsed/>
    <w:rsid w:val="00F13B4C"/>
  </w:style>
  <w:style w:type="character" w:customStyle="1" w:styleId="flagicon">
    <w:name w:val="flagicon"/>
    <w:basedOn w:val="DefaultParagraphFont"/>
    <w:rsid w:val="00F13B4C"/>
  </w:style>
  <w:style w:type="character" w:customStyle="1" w:styleId="A11">
    <w:name w:val="A11"/>
    <w:rsid w:val="00F13B4C"/>
    <w:rPr>
      <w:rFonts w:ascii="Minion Pro" w:hAnsi="Minion Pro" w:cs="Minion Pro" w:hint="default"/>
      <w:color w:val="211D1E"/>
      <w:sz w:val="12"/>
      <w:szCs w:val="12"/>
    </w:rPr>
  </w:style>
  <w:style w:type="character" w:customStyle="1" w:styleId="A12">
    <w:name w:val="A12"/>
    <w:uiPriority w:val="99"/>
    <w:rsid w:val="00F13B4C"/>
    <w:rPr>
      <w:rFonts w:ascii="Minion Pro" w:hAnsi="Minion Pro" w:cs="Minion Pro" w:hint="default"/>
      <w:color w:val="211D1E"/>
      <w:sz w:val="22"/>
      <w:szCs w:val="22"/>
    </w:rPr>
  </w:style>
  <w:style w:type="character" w:customStyle="1" w:styleId="CardsCharChar">
    <w:name w:val="Cards Char Char"/>
    <w:rsid w:val="00F13B4C"/>
    <w:rPr>
      <w:szCs w:val="24"/>
      <w:lang w:val="en-US" w:eastAsia="en-US" w:bidi="ar-SA"/>
    </w:rPr>
  </w:style>
  <w:style w:type="character" w:customStyle="1" w:styleId="CitationChar1">
    <w:name w:val="Citation Char1"/>
    <w:basedOn w:val="DefaultParagraphFont"/>
    <w:rsid w:val="00F13B4C"/>
    <w:rPr>
      <w:rFonts w:ascii="Times New Roman" w:eastAsia="Times New Roman" w:hAnsi="Times New Roman" w:cs="Arial"/>
      <w:b/>
      <w:sz w:val="20"/>
      <w:szCs w:val="36"/>
    </w:rPr>
  </w:style>
  <w:style w:type="character" w:customStyle="1" w:styleId="bold-italic-sub-c">
    <w:name w:val="bold-italic-sub-c"/>
    <w:basedOn w:val="DefaultParagraphFont"/>
    <w:rsid w:val="00F13B4C"/>
  </w:style>
  <w:style w:type="character" w:customStyle="1" w:styleId="charoverride-4">
    <w:name w:val="charoverride-4"/>
    <w:basedOn w:val="DefaultParagraphFont"/>
    <w:rsid w:val="00F13B4C"/>
  </w:style>
  <w:style w:type="character" w:customStyle="1" w:styleId="charoverride-3">
    <w:name w:val="charoverride-3"/>
    <w:basedOn w:val="DefaultParagraphFont"/>
    <w:rsid w:val="00F13B4C"/>
  </w:style>
  <w:style w:type="character" w:customStyle="1" w:styleId="BlockTitle2Char">
    <w:name w:val="Block Title2 Char"/>
    <w:link w:val="BlockTitle2"/>
    <w:uiPriority w:val="99"/>
    <w:rsid w:val="00F13B4C"/>
    <w:rPr>
      <w:rFonts w:ascii="Times New Roman" w:eastAsia="Times New Roman" w:hAnsi="Times New Roman" w:cs="Times New Roman"/>
      <w:b/>
      <w:sz w:val="32"/>
      <w:szCs w:val="20"/>
      <w:u w:val="single"/>
    </w:rPr>
  </w:style>
  <w:style w:type="paragraph" w:customStyle="1" w:styleId="tag1">
    <w:name w:val="tag1"/>
    <w:basedOn w:val="Normal"/>
    <w:qFormat/>
    <w:rsid w:val="00F13B4C"/>
    <w:rPr>
      <w:rFonts w:eastAsia="Times New Roman"/>
      <w:b/>
      <w:szCs w:val="20"/>
    </w:rPr>
  </w:style>
  <w:style w:type="paragraph" w:customStyle="1" w:styleId="tagcite1">
    <w:name w:val="tagcite"/>
    <w:basedOn w:val="Normal"/>
    <w:qFormat/>
    <w:rsid w:val="00F13B4C"/>
    <w:rPr>
      <w:rFonts w:eastAsia="Times New Roman"/>
      <w:b/>
    </w:rPr>
  </w:style>
  <w:style w:type="paragraph" w:customStyle="1" w:styleId="SmallFontCharCharChar">
    <w:name w:val="Small Font Char Char Char"/>
    <w:basedOn w:val="Normal"/>
    <w:uiPriority w:val="99"/>
    <w:qFormat/>
    <w:rsid w:val="00F13B4C"/>
    <w:rPr>
      <w:rFonts w:eastAsia="Times New Roman"/>
      <w:sz w:val="12"/>
    </w:rPr>
  </w:style>
  <w:style w:type="paragraph" w:customStyle="1" w:styleId="Regular">
    <w:name w:val="Regular"/>
    <w:qFormat/>
    <w:rsid w:val="00F13B4C"/>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F13B4C"/>
    <w:rPr>
      <w:bCs/>
      <w:kern w:val="28"/>
      <w:szCs w:val="32"/>
      <w:u w:val="single"/>
    </w:rPr>
  </w:style>
  <w:style w:type="character" w:customStyle="1" w:styleId="tag1Char">
    <w:name w:val="tag1 Char"/>
    <w:rsid w:val="00F13B4C"/>
    <w:rPr>
      <w:b/>
      <w:bCs w:val="0"/>
      <w:sz w:val="24"/>
    </w:rPr>
  </w:style>
  <w:style w:type="character" w:customStyle="1" w:styleId="SmallFontCharCharCharChar">
    <w:name w:val="Small Font Char Char Char Char"/>
    <w:rsid w:val="00F13B4C"/>
    <w:rPr>
      <w:rFonts w:ascii="Arial" w:hAnsi="Arial" w:cs="Arial" w:hint="default"/>
      <w:sz w:val="12"/>
      <w:szCs w:val="24"/>
    </w:rPr>
  </w:style>
  <w:style w:type="character" w:customStyle="1" w:styleId="TagCiteChar2">
    <w:name w:val="TagCite Char"/>
    <w:rsid w:val="00F13B4C"/>
    <w:rPr>
      <w:rFonts w:ascii="Garamond" w:hAnsi="Garamond" w:hint="default"/>
      <w:b/>
      <w:bCs w:val="0"/>
      <w:sz w:val="24"/>
      <w:szCs w:val="24"/>
    </w:rPr>
  </w:style>
  <w:style w:type="character" w:customStyle="1" w:styleId="heading2char2charchar1">
    <w:name w:val="heading2char2charchar1"/>
    <w:rsid w:val="00F13B4C"/>
  </w:style>
  <w:style w:type="character" w:customStyle="1" w:styleId="charchar60">
    <w:name w:val="charchar6"/>
    <w:rsid w:val="00F13B4C"/>
  </w:style>
  <w:style w:type="character" w:customStyle="1" w:styleId="searchtermbold">
    <w:name w:val="searchtermbold"/>
    <w:rsid w:val="00F13B4C"/>
  </w:style>
  <w:style w:type="character" w:customStyle="1" w:styleId="regtext">
    <w:name w:val="regtext"/>
    <w:uiPriority w:val="99"/>
    <w:rsid w:val="00F13B4C"/>
  </w:style>
  <w:style w:type="character" w:customStyle="1" w:styleId="bps-topic-ident">
    <w:name w:val="bps-topic-ident"/>
    <w:rsid w:val="00F13B4C"/>
  </w:style>
  <w:style w:type="character" w:customStyle="1" w:styleId="RegularChar">
    <w:name w:val="Regular Char"/>
    <w:rsid w:val="00F13B4C"/>
    <w:rPr>
      <w:rFonts w:ascii="Garamond" w:hAnsi="Garamond" w:cs="Arial" w:hint="default"/>
      <w:bCs/>
      <w:kern w:val="20"/>
      <w:szCs w:val="32"/>
      <w:lang w:val="en-US" w:eastAsia="en-US" w:bidi="ar-SA"/>
    </w:rPr>
  </w:style>
  <w:style w:type="character" w:customStyle="1" w:styleId="BoldunderlineChar3">
    <w:name w:val="Bold underline Char"/>
    <w:rsid w:val="00F13B4C"/>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F13B4C"/>
    <w:rPr>
      <w:b/>
      <w:lang w:val="en-US" w:eastAsia="en-US"/>
    </w:rPr>
  </w:style>
  <w:style w:type="paragraph" w:customStyle="1" w:styleId="FreeForm">
    <w:name w:val="Free Form"/>
    <w:qFormat/>
    <w:rsid w:val="00F13B4C"/>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F13B4C"/>
    <w:rPr>
      <w:rFonts w:cs="Calibri"/>
      <w:b/>
      <w:u w:val="single"/>
    </w:rPr>
  </w:style>
  <w:style w:type="paragraph" w:customStyle="1" w:styleId="AuthorDate2">
    <w:name w:val="Author/Date"/>
    <w:basedOn w:val="Normal"/>
    <w:link w:val="AuthorDateChar0"/>
    <w:qFormat/>
    <w:rsid w:val="00F13B4C"/>
    <w:rPr>
      <w:rFonts w:asciiTheme="minorHAnsi" w:hAnsiTheme="minorHAnsi" w:cs="Calibri"/>
      <w:b/>
      <w:u w:val="single"/>
    </w:rPr>
  </w:style>
  <w:style w:type="character" w:customStyle="1" w:styleId="HilightChar">
    <w:name w:val="Hilight Char"/>
    <w:rsid w:val="00F13B4C"/>
    <w:rPr>
      <w:rFonts w:eastAsia="Calibri"/>
      <w:b/>
      <w:noProof w:val="0"/>
      <w:sz w:val="22"/>
      <w:szCs w:val="22"/>
      <w:u w:val="single"/>
      <w:lang w:val="en-US" w:eastAsia="ar-SA" w:bidi="ar-SA"/>
    </w:rPr>
  </w:style>
  <w:style w:type="paragraph" w:customStyle="1" w:styleId="TagCite2">
    <w:name w:val="Tag &amp; Cite"/>
    <w:basedOn w:val="Normal"/>
    <w:link w:val="TagCiteChar3"/>
    <w:qFormat/>
    <w:rsid w:val="00F13B4C"/>
    <w:pPr>
      <w:jc w:val="both"/>
    </w:pPr>
    <w:rPr>
      <w:rFonts w:eastAsia="Times New Roman"/>
      <w:b/>
    </w:rPr>
  </w:style>
  <w:style w:type="character" w:customStyle="1" w:styleId="TagCiteChar3">
    <w:name w:val="Tag &amp; Cite Char"/>
    <w:link w:val="TagCite2"/>
    <w:rsid w:val="00F13B4C"/>
    <w:rPr>
      <w:rFonts w:ascii="Times New Roman" w:eastAsia="Times New Roman" w:hAnsi="Times New Roman" w:cs="Times New Roman"/>
      <w:b/>
    </w:rPr>
  </w:style>
  <w:style w:type="paragraph" w:customStyle="1" w:styleId="HighlightedText">
    <w:name w:val="Highlighted Text"/>
    <w:basedOn w:val="Normal"/>
    <w:link w:val="HighlightedTextChar"/>
    <w:qFormat/>
    <w:rsid w:val="00F13B4C"/>
    <w:pPr>
      <w:jc w:val="both"/>
    </w:pPr>
    <w:rPr>
      <w:rFonts w:eastAsia="Times New Roman"/>
      <w:u w:val="thick"/>
    </w:rPr>
  </w:style>
  <w:style w:type="character" w:customStyle="1" w:styleId="HighlightedTextChar">
    <w:name w:val="Highlighted Text Char"/>
    <w:link w:val="HighlightedText"/>
    <w:rsid w:val="00F13B4C"/>
    <w:rPr>
      <w:rFonts w:ascii="Times New Roman" w:eastAsia="Times New Roman" w:hAnsi="Times New Roman" w:cs="Times New Roman"/>
      <w:u w:val="thick"/>
    </w:rPr>
  </w:style>
  <w:style w:type="character" w:customStyle="1" w:styleId="StyleUnderlineCharChar">
    <w:name w:val="Style Underline Char Char"/>
    <w:rsid w:val="00F13B4C"/>
    <w:rPr>
      <w:rFonts w:ascii="Times New Roman" w:eastAsia="Times New Roman" w:hAnsi="Times New Roman" w:cs="Times New Roman"/>
      <w:sz w:val="20"/>
      <w:szCs w:val="20"/>
      <w:u w:val="single"/>
    </w:rPr>
  </w:style>
  <w:style w:type="character" w:customStyle="1" w:styleId="c1">
    <w:name w:val="c1"/>
    <w:rsid w:val="00F13B4C"/>
  </w:style>
  <w:style w:type="paragraph" w:customStyle="1" w:styleId="TagStyle">
    <w:name w:val="Tag Style"/>
    <w:basedOn w:val="Normal"/>
    <w:qFormat/>
    <w:rsid w:val="00F13B4C"/>
    <w:rPr>
      <w:rFonts w:eastAsia="Times New Roman"/>
      <w:b/>
    </w:rPr>
  </w:style>
  <w:style w:type="paragraph" w:customStyle="1" w:styleId="Hat2">
    <w:name w:val="Hat2"/>
    <w:basedOn w:val="Heading2"/>
    <w:next w:val="Heading2"/>
    <w:autoRedefine/>
    <w:uiPriority w:val="99"/>
    <w:qFormat/>
    <w:rsid w:val="00F13B4C"/>
    <w:pPr>
      <w:keepNext w:val="0"/>
      <w:keepLines w:val="0"/>
      <w:pageBreakBefore w:val="0"/>
      <w:jc w:val="left"/>
    </w:pPr>
    <w:rPr>
      <w:rFonts w:eastAsia="Calibri" w:cs="Times New Roman"/>
      <w:caps/>
      <w:sz w:val="20"/>
      <w:u w:val="none"/>
    </w:rPr>
  </w:style>
  <w:style w:type="character" w:customStyle="1" w:styleId="Highlight0">
    <w:name w:val="Highlight"/>
    <w:qFormat/>
    <w:rsid w:val="00F13B4C"/>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F13B4C"/>
    <w:rPr>
      <w:rFonts w:ascii="Calibri" w:eastAsia="Calibri" w:hAnsi="Calibri"/>
      <w:sz w:val="15"/>
    </w:rPr>
  </w:style>
  <w:style w:type="paragraph" w:customStyle="1" w:styleId="UnreadText">
    <w:name w:val="Unread Text"/>
    <w:basedOn w:val="Normal"/>
    <w:link w:val="UnreadTextChar"/>
    <w:autoRedefine/>
    <w:qFormat/>
    <w:rsid w:val="00F13B4C"/>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F13B4C"/>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F13B4C"/>
    <w:pPr>
      <w:spacing w:after="200" w:line="276" w:lineRule="auto"/>
    </w:pPr>
    <w:rPr>
      <w:rFonts w:ascii="Cambria" w:eastAsia="Times New Roman" w:hAnsi="Cambria" w:cs="Times New Roman"/>
      <w:u w:val="thick"/>
      <w:lang w:eastAsia="ko-KR"/>
    </w:rPr>
  </w:style>
  <w:style w:type="character" w:customStyle="1" w:styleId="Underline4">
    <w:name w:val="*Underline*"/>
    <w:rsid w:val="00F13B4C"/>
    <w:rPr>
      <w:rFonts w:ascii="Times New Roman" w:hAnsi="Times New Roman"/>
      <w:b/>
      <w:sz w:val="24"/>
      <w:u w:val="single"/>
    </w:rPr>
  </w:style>
  <w:style w:type="paragraph" w:customStyle="1" w:styleId="TxBr33p1">
    <w:name w:val="TxBr_33p1"/>
    <w:basedOn w:val="Normal"/>
    <w:uiPriority w:val="99"/>
    <w:qFormat/>
    <w:rsid w:val="00F13B4C"/>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F13B4C"/>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F13B4C"/>
    <w:rPr>
      <w:rFonts w:eastAsia="SimSun"/>
      <w:lang w:eastAsia="zh-CN"/>
    </w:rPr>
  </w:style>
  <w:style w:type="character" w:customStyle="1" w:styleId="heading3char0">
    <w:name w:val="heading3char"/>
    <w:rsid w:val="00F13B4C"/>
  </w:style>
  <w:style w:type="character" w:customStyle="1" w:styleId="Heading51">
    <w:name w:val="Heading 51"/>
    <w:aliases w:val="Heading 5 Char Char Char"/>
    <w:rsid w:val="00F13B4C"/>
    <w:rPr>
      <w:b/>
      <w:bCs/>
      <w:iCs/>
      <w:szCs w:val="26"/>
      <w:lang w:val="en-US" w:eastAsia="en-US" w:bidi="ar-SA"/>
    </w:rPr>
  </w:style>
  <w:style w:type="character" w:customStyle="1" w:styleId="comments-post">
    <w:name w:val="comments-post"/>
    <w:rsid w:val="00F13B4C"/>
  </w:style>
  <w:style w:type="paragraph" w:customStyle="1" w:styleId="boldcite">
    <w:name w:val="bold cite"/>
    <w:basedOn w:val="Normal"/>
    <w:link w:val="boldciteChar4"/>
    <w:qFormat/>
    <w:rsid w:val="00F13B4C"/>
    <w:rPr>
      <w:rFonts w:eastAsia="Calibri"/>
      <w:b/>
      <w:color w:val="000000"/>
      <w:sz w:val="28"/>
      <w:u w:val="thick" w:color="000000"/>
    </w:rPr>
  </w:style>
  <w:style w:type="character" w:customStyle="1" w:styleId="boldciteChar4">
    <w:name w:val="bold cite Char4"/>
    <w:link w:val="boldcite"/>
    <w:locked/>
    <w:rsid w:val="00F13B4C"/>
    <w:rPr>
      <w:rFonts w:ascii="Times New Roman" w:eastAsia="Calibri" w:hAnsi="Times New Roman" w:cs="Times New Roman"/>
      <w:b/>
      <w:color w:val="000000"/>
      <w:sz w:val="28"/>
      <w:u w:val="thick" w:color="000000"/>
    </w:rPr>
  </w:style>
  <w:style w:type="character" w:customStyle="1" w:styleId="underlinecardChar">
    <w:name w:val="underline card Char"/>
    <w:rsid w:val="00F13B4C"/>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F13B4C"/>
    <w:pPr>
      <w:ind w:left="547" w:right="648"/>
      <w:jc w:val="both"/>
    </w:pPr>
    <w:rPr>
      <w:rFonts w:eastAsia="Calibri"/>
      <w:sz w:val="12"/>
      <w:szCs w:val="12"/>
    </w:rPr>
  </w:style>
  <w:style w:type="character" w:customStyle="1" w:styleId="Irrelevant5fontChar">
    <w:name w:val="Irrelevant (5 font) Char"/>
    <w:rsid w:val="00F13B4C"/>
    <w:rPr>
      <w:sz w:val="10"/>
      <w:szCs w:val="10"/>
      <w:lang w:val="en-US" w:eastAsia="en-US" w:bidi="ar-SA"/>
    </w:rPr>
  </w:style>
  <w:style w:type="character" w:customStyle="1" w:styleId="CardsFont6ptChar1">
    <w:name w:val="Cards + Font: 6 pt Char1"/>
    <w:link w:val="CardsFont6pt"/>
    <w:uiPriority w:val="99"/>
    <w:rsid w:val="00F13B4C"/>
    <w:rPr>
      <w:rFonts w:ascii="Times New Roman" w:eastAsia="Times New Roman" w:hAnsi="Times New Roman" w:cs="Times New Roman"/>
      <w:sz w:val="12"/>
      <w:szCs w:val="24"/>
    </w:rPr>
  </w:style>
  <w:style w:type="character" w:customStyle="1" w:styleId="Hyperlink13">
    <w:name w:val="Hyperlink13"/>
    <w:rsid w:val="00F13B4C"/>
    <w:rPr>
      <w:b w:val="0"/>
      <w:bCs w:val="0"/>
      <w:strike w:val="0"/>
      <w:dstrike w:val="0"/>
      <w:color w:val="008000"/>
      <w:sz w:val="20"/>
      <w:szCs w:val="20"/>
      <w:u w:val="none"/>
      <w:effect w:val="none"/>
    </w:rPr>
  </w:style>
  <w:style w:type="character" w:customStyle="1" w:styleId="standardcontent1">
    <w:name w:val="standardcontent1"/>
    <w:rsid w:val="00F13B4C"/>
    <w:rPr>
      <w:rFonts w:ascii="Arial" w:hAnsi="Arial" w:cs="Arial" w:hint="default"/>
      <w:strike w:val="0"/>
      <w:dstrike w:val="0"/>
      <w:sz w:val="24"/>
      <w:szCs w:val="24"/>
      <w:u w:val="none"/>
      <w:effect w:val="none"/>
    </w:rPr>
  </w:style>
  <w:style w:type="character" w:customStyle="1" w:styleId="Hyperlink4">
    <w:name w:val="Hyperlink4"/>
    <w:rsid w:val="00F13B4C"/>
    <w:rPr>
      <w:color w:val="000066"/>
      <w:u w:val="single"/>
    </w:rPr>
  </w:style>
  <w:style w:type="paragraph" w:customStyle="1" w:styleId="rddateline">
    <w:name w:val="rddateline"/>
    <w:basedOn w:val="Normal"/>
    <w:uiPriority w:val="99"/>
    <w:qFormat/>
    <w:rsid w:val="00F13B4C"/>
    <w:rPr>
      <w:rFonts w:eastAsia="Calibri"/>
      <w:szCs w:val="20"/>
    </w:rPr>
  </w:style>
  <w:style w:type="paragraph" w:customStyle="1" w:styleId="rdheadline">
    <w:name w:val="rdheadline"/>
    <w:basedOn w:val="Normal"/>
    <w:uiPriority w:val="99"/>
    <w:qFormat/>
    <w:rsid w:val="00F13B4C"/>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F13B4C"/>
    <w:pPr>
      <w:spacing w:after="100" w:afterAutospacing="1"/>
    </w:pPr>
    <w:rPr>
      <w:rFonts w:ascii="Verdana" w:eastAsia="Calibri" w:hAnsi="Verdana"/>
      <w:szCs w:val="20"/>
    </w:rPr>
  </w:style>
  <w:style w:type="character" w:customStyle="1" w:styleId="rddeckline1">
    <w:name w:val="rddeckline1"/>
    <w:rsid w:val="00F13B4C"/>
    <w:rPr>
      <w:rFonts w:ascii="Verdana" w:hAnsi="Verdana" w:hint="default"/>
      <w:b/>
      <w:bCs/>
      <w:sz w:val="22"/>
      <w:szCs w:val="22"/>
    </w:rPr>
  </w:style>
  <w:style w:type="character" w:customStyle="1" w:styleId="link-external">
    <w:name w:val="link-external"/>
    <w:rsid w:val="00F13B4C"/>
  </w:style>
  <w:style w:type="character" w:customStyle="1" w:styleId="contact1">
    <w:name w:val="contact1"/>
    <w:rsid w:val="00F13B4C"/>
    <w:rPr>
      <w:rFonts w:ascii="Tahoma" w:hAnsi="Tahoma" w:cs="Tahoma" w:hint="default"/>
      <w:color w:val="999999"/>
      <w:sz w:val="20"/>
      <w:szCs w:val="20"/>
    </w:rPr>
  </w:style>
  <w:style w:type="character" w:customStyle="1" w:styleId="credits1">
    <w:name w:val="credits1"/>
    <w:rsid w:val="00F13B4C"/>
    <w:rPr>
      <w:rFonts w:ascii="Tahoma" w:hAnsi="Tahoma" w:cs="Tahoma" w:hint="default"/>
      <w:color w:val="999999"/>
      <w:sz w:val="16"/>
      <w:szCs w:val="16"/>
    </w:rPr>
  </w:style>
  <w:style w:type="paragraph" w:customStyle="1" w:styleId="Heading20">
    <w:name w:val="Heading2"/>
    <w:basedOn w:val="Normal"/>
    <w:link w:val="Heading2Char0"/>
    <w:qFormat/>
    <w:rsid w:val="00F13B4C"/>
    <w:pPr>
      <w:jc w:val="center"/>
    </w:pPr>
    <w:rPr>
      <w:rFonts w:eastAsia="Times New Roman"/>
      <w:b/>
      <w:caps/>
    </w:rPr>
  </w:style>
  <w:style w:type="character" w:customStyle="1" w:styleId="Heading2Char0">
    <w:name w:val="Heading2 Char"/>
    <w:link w:val="Heading20"/>
    <w:rsid w:val="00F13B4C"/>
    <w:rPr>
      <w:rFonts w:ascii="Times New Roman" w:eastAsia="Times New Roman" w:hAnsi="Times New Roman" w:cs="Times New Roman"/>
      <w:b/>
      <w:caps/>
    </w:rPr>
  </w:style>
  <w:style w:type="paragraph" w:customStyle="1" w:styleId="Header2">
    <w:name w:val="Header2"/>
    <w:basedOn w:val="Heading20"/>
    <w:link w:val="Header2Char"/>
    <w:qFormat/>
    <w:rsid w:val="00F13B4C"/>
  </w:style>
  <w:style w:type="character" w:customStyle="1" w:styleId="Header2Char">
    <w:name w:val="Header2 Char"/>
    <w:link w:val="Header2"/>
    <w:rsid w:val="00F13B4C"/>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F13B4C"/>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F13B4C"/>
    <w:rPr>
      <w:rFonts w:ascii="Times New Roman" w:eastAsia="Times New Roman" w:hAnsi="Times New Roman" w:cs="Times New Roman"/>
      <w:u w:val="thick"/>
    </w:rPr>
  </w:style>
  <w:style w:type="paragraph" w:customStyle="1" w:styleId="StyleHeading212pt">
    <w:name w:val="Style Heading2 + 12 pt"/>
    <w:basedOn w:val="Heading20"/>
    <w:link w:val="StyleHeading212ptChar"/>
    <w:qFormat/>
    <w:rsid w:val="00F13B4C"/>
    <w:rPr>
      <w:bCs/>
    </w:rPr>
  </w:style>
  <w:style w:type="character" w:customStyle="1" w:styleId="StyleHeading212ptChar">
    <w:name w:val="Style Heading2 + 12 pt Char"/>
    <w:link w:val="StyleHeading212pt"/>
    <w:rsid w:val="00F13B4C"/>
    <w:rPr>
      <w:rFonts w:ascii="Times New Roman" w:eastAsia="Times New Roman" w:hAnsi="Times New Roman" w:cs="Times New Roman"/>
      <w:b/>
      <w:bCs/>
      <w:caps/>
    </w:rPr>
  </w:style>
  <w:style w:type="paragraph" w:customStyle="1" w:styleId="Heading212pt">
    <w:name w:val="Heading2 + 12 pt"/>
    <w:basedOn w:val="StyleHeading212pt"/>
    <w:link w:val="Heading212ptChar"/>
    <w:qFormat/>
    <w:rsid w:val="00F13B4C"/>
  </w:style>
  <w:style w:type="character" w:customStyle="1" w:styleId="Heading212ptChar">
    <w:name w:val="Heading2 + 12 pt Char"/>
    <w:link w:val="Heading212pt"/>
    <w:rsid w:val="00F13B4C"/>
    <w:rPr>
      <w:rFonts w:ascii="Times New Roman" w:eastAsia="Times New Roman" w:hAnsi="Times New Roman" w:cs="Times New Roman"/>
      <w:b/>
      <w:bCs/>
      <w:caps/>
    </w:rPr>
  </w:style>
  <w:style w:type="character" w:customStyle="1" w:styleId="StyleBoldText12pt10ptNotBoldKernat16pt">
    <w:name w:val="Style Bold Text 12 pt + 10 pt Not Bold Kern at 16 pt"/>
    <w:rsid w:val="00F13B4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F13B4C"/>
  </w:style>
  <w:style w:type="paragraph" w:customStyle="1" w:styleId="highlightcardtext">
    <w:name w:val="highlight card text"/>
    <w:basedOn w:val="evidencetext"/>
    <w:uiPriority w:val="99"/>
    <w:qFormat/>
    <w:rsid w:val="00F13B4C"/>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F13B4C"/>
    <w:pPr>
      <w:ind w:left="1440" w:right="2016"/>
    </w:pPr>
    <w:rPr>
      <w:rFonts w:eastAsia="Calibri"/>
      <w:sz w:val="18"/>
      <w:u w:val="single"/>
      <w:lang w:val="en-US" w:eastAsia="en-US"/>
    </w:rPr>
  </w:style>
  <w:style w:type="paragraph" w:customStyle="1" w:styleId="underlinecard">
    <w:name w:val="underline card"/>
    <w:basedOn w:val="Normal"/>
    <w:uiPriority w:val="99"/>
    <w:qFormat/>
    <w:rsid w:val="00F13B4C"/>
    <w:pPr>
      <w:ind w:left="1728" w:right="1728"/>
    </w:pPr>
    <w:rPr>
      <w:rFonts w:eastAsia="Calibri"/>
      <w:sz w:val="18"/>
      <w:u w:val="single"/>
    </w:rPr>
  </w:style>
  <w:style w:type="paragraph" w:customStyle="1" w:styleId="CardsChar2">
    <w:name w:val="Cards Char2"/>
    <w:basedOn w:val="Normal"/>
    <w:uiPriority w:val="99"/>
    <w:qFormat/>
    <w:rsid w:val="00F13B4C"/>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F13B4C"/>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F13B4C"/>
    <w:rPr>
      <w:rFonts w:ascii="Times New Roman" w:eastAsia="Times New Roman" w:hAnsi="Times New Roman" w:cs="Times New Roman"/>
      <w:b/>
      <w:bCs/>
    </w:rPr>
  </w:style>
  <w:style w:type="character" w:customStyle="1" w:styleId="UnderlinedCards">
    <w:name w:val="Underlined Cards"/>
    <w:rsid w:val="00F13B4C"/>
    <w:rPr>
      <w:sz w:val="24"/>
      <w:szCs w:val="24"/>
      <w:u w:val="thick"/>
      <w:lang w:val="en-US" w:eastAsia="en-US" w:bidi="ar-SA"/>
    </w:rPr>
  </w:style>
  <w:style w:type="character" w:customStyle="1" w:styleId="CardsFont12ptCharCharCharCharCharCharCharCharChar">
    <w:name w:val="Cards + Font: 12 pt Char Char Char Char Char Char Char Char Char"/>
    <w:rsid w:val="00F13B4C"/>
    <w:rPr>
      <w:sz w:val="24"/>
      <w:szCs w:val="24"/>
      <w:u w:val="thick"/>
      <w:lang w:val="en-US" w:eastAsia="en-US" w:bidi="ar-SA"/>
    </w:rPr>
  </w:style>
  <w:style w:type="character" w:customStyle="1" w:styleId="highlightcardtextChar">
    <w:name w:val="highlight card text Char"/>
    <w:rsid w:val="00F13B4C"/>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F13B4C"/>
    <w:pPr>
      <w:ind w:left="1728" w:right="1728"/>
    </w:pPr>
    <w:rPr>
      <w:rFonts w:eastAsia="Times New Roman"/>
      <w:sz w:val="18"/>
    </w:rPr>
  </w:style>
  <w:style w:type="character" w:customStyle="1" w:styleId="CardTextCharCharCharCharChar">
    <w:name w:val="Card Text Char Char Char Char Char"/>
    <w:link w:val="CardTextCharCharCharChar"/>
    <w:rsid w:val="00F13B4C"/>
    <w:rPr>
      <w:rFonts w:ascii="Times New Roman" w:eastAsia="Times New Roman" w:hAnsi="Times New Roman" w:cs="Times New Roman"/>
      <w:sz w:val="18"/>
    </w:rPr>
  </w:style>
  <w:style w:type="character" w:customStyle="1" w:styleId="TagsChar4">
    <w:name w:val="Tags Char4"/>
    <w:rsid w:val="00F13B4C"/>
    <w:rPr>
      <w:b/>
      <w:lang w:val="en-US" w:eastAsia="en-US" w:bidi="ar-SA"/>
    </w:rPr>
  </w:style>
  <w:style w:type="character" w:customStyle="1" w:styleId="hit1">
    <w:name w:val="hit1"/>
    <w:rsid w:val="00F13B4C"/>
    <w:rPr>
      <w:rFonts w:ascii="Verdana" w:hAnsi="Verdana" w:hint="default"/>
      <w:b/>
      <w:bCs/>
      <w:vanish w:val="0"/>
      <w:webHidden w:val="0"/>
      <w:color w:val="CC0033"/>
      <w:sz w:val="20"/>
      <w:szCs w:val="20"/>
      <w:specVanish w:val="0"/>
    </w:rPr>
  </w:style>
  <w:style w:type="character" w:customStyle="1" w:styleId="tightinline1">
    <w:name w:val="tightinline1"/>
    <w:rsid w:val="00F13B4C"/>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F13B4C"/>
    <w:pPr>
      <w:ind w:left="1728" w:right="1728"/>
    </w:pPr>
    <w:rPr>
      <w:rFonts w:eastAsia="Calibri"/>
      <w:sz w:val="18"/>
    </w:rPr>
  </w:style>
  <w:style w:type="paragraph" w:customStyle="1" w:styleId="boldciteChar">
    <w:name w:val="bold cite Char"/>
    <w:basedOn w:val="Heading1"/>
    <w:uiPriority w:val="99"/>
    <w:qFormat/>
    <w:rsid w:val="00F13B4C"/>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F13B4C"/>
    <w:rPr>
      <w:rFonts w:eastAsia="Calibri"/>
      <w:b/>
    </w:rPr>
  </w:style>
  <w:style w:type="character" w:customStyle="1" w:styleId="blsp-spelling-corrected">
    <w:name w:val="blsp-spelling-corrected"/>
    <w:rsid w:val="00F13B4C"/>
  </w:style>
  <w:style w:type="character" w:customStyle="1" w:styleId="blsp-spelling-error">
    <w:name w:val="blsp-spelling-error"/>
    <w:rsid w:val="00F13B4C"/>
  </w:style>
  <w:style w:type="character" w:customStyle="1" w:styleId="sup">
    <w:name w:val="sup"/>
    <w:rsid w:val="00F13B4C"/>
  </w:style>
  <w:style w:type="character" w:customStyle="1" w:styleId="pgnum">
    <w:name w:val="pgnum"/>
    <w:rsid w:val="00F13B4C"/>
  </w:style>
  <w:style w:type="character" w:customStyle="1" w:styleId="SmallFontCharChar">
    <w:name w:val="Small Font Char Char"/>
    <w:rsid w:val="00F13B4C"/>
    <w:rPr>
      <w:rFonts w:ascii="Arial" w:hAnsi="Arial"/>
      <w:sz w:val="12"/>
      <w:szCs w:val="24"/>
      <w:lang w:val="en-US" w:eastAsia="en-US" w:bidi="ar-SA"/>
    </w:rPr>
  </w:style>
  <w:style w:type="paragraph" w:customStyle="1" w:styleId="textmargin">
    <w:name w:val="textmargin"/>
    <w:basedOn w:val="Normal"/>
    <w:uiPriority w:val="99"/>
    <w:qFormat/>
    <w:rsid w:val="00F13B4C"/>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F13B4C"/>
    <w:pPr>
      <w:spacing w:before="100" w:beforeAutospacing="1" w:after="100" w:afterAutospacing="1"/>
    </w:pPr>
    <w:rPr>
      <w:rFonts w:eastAsia="Calibri"/>
      <w:color w:val="000000"/>
    </w:rPr>
  </w:style>
  <w:style w:type="paragraph" w:customStyle="1" w:styleId="header10">
    <w:name w:val="header1"/>
    <w:basedOn w:val="Normal"/>
    <w:uiPriority w:val="99"/>
    <w:qFormat/>
    <w:rsid w:val="00F13B4C"/>
    <w:pPr>
      <w:spacing w:before="100" w:beforeAutospacing="1" w:after="100" w:afterAutospacing="1"/>
    </w:pPr>
    <w:rPr>
      <w:rFonts w:eastAsia="Calibri"/>
      <w:color w:val="000000"/>
    </w:rPr>
  </w:style>
  <w:style w:type="paragraph" w:customStyle="1" w:styleId="style10">
    <w:name w:val="style1"/>
    <w:basedOn w:val="Normal"/>
    <w:uiPriority w:val="99"/>
    <w:qFormat/>
    <w:rsid w:val="00F13B4C"/>
    <w:rPr>
      <w:rFonts w:ascii="Verdana" w:eastAsia="Calibri" w:hAnsi="Verdana"/>
      <w:szCs w:val="20"/>
    </w:rPr>
  </w:style>
  <w:style w:type="paragraph" w:customStyle="1" w:styleId="correctindex">
    <w:name w:val="correct index"/>
    <w:basedOn w:val="Normal"/>
    <w:uiPriority w:val="99"/>
    <w:qFormat/>
    <w:rsid w:val="00F13B4C"/>
    <w:rPr>
      <w:rFonts w:eastAsia="Calibri"/>
      <w:color w:val="000000"/>
    </w:rPr>
  </w:style>
  <w:style w:type="paragraph" w:customStyle="1" w:styleId="bc2">
    <w:name w:val="bc_2"/>
    <w:basedOn w:val="Normal"/>
    <w:uiPriority w:val="99"/>
    <w:qFormat/>
    <w:rsid w:val="00F13B4C"/>
    <w:pPr>
      <w:spacing w:before="100" w:beforeAutospacing="1" w:after="100" w:afterAutospacing="1"/>
    </w:pPr>
    <w:rPr>
      <w:rFonts w:eastAsia="Calibri"/>
      <w:color w:val="000000"/>
    </w:rPr>
  </w:style>
  <w:style w:type="character" w:customStyle="1" w:styleId="bc21">
    <w:name w:val="bc_21"/>
    <w:rsid w:val="00F13B4C"/>
  </w:style>
  <w:style w:type="paragraph" w:customStyle="1" w:styleId="style21">
    <w:name w:val="style2"/>
    <w:basedOn w:val="Normal"/>
    <w:uiPriority w:val="99"/>
    <w:qFormat/>
    <w:rsid w:val="00F13B4C"/>
    <w:rPr>
      <w:rFonts w:ascii="Verdana" w:eastAsia="Calibri" w:hAnsi="Verdana"/>
      <w:szCs w:val="20"/>
    </w:rPr>
  </w:style>
  <w:style w:type="paragraph" w:customStyle="1" w:styleId="quote2">
    <w:name w:val="quote2"/>
    <w:basedOn w:val="Normal"/>
    <w:uiPriority w:val="99"/>
    <w:qFormat/>
    <w:rsid w:val="00F13B4C"/>
    <w:rPr>
      <w:rFonts w:ascii="Verdana" w:eastAsia="Calibri" w:hAnsi="Verdana"/>
      <w:szCs w:val="20"/>
    </w:rPr>
  </w:style>
  <w:style w:type="character" w:customStyle="1" w:styleId="copystyle">
    <w:name w:val="copystyle"/>
    <w:rsid w:val="00F13B4C"/>
  </w:style>
  <w:style w:type="paragraph" w:customStyle="1" w:styleId="BlockTitle10">
    <w:name w:val="Block Title #1"/>
    <w:basedOn w:val="Heading1"/>
    <w:qFormat/>
    <w:rsid w:val="00F13B4C"/>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F13B4C"/>
    <w:rPr>
      <w:rFonts w:ascii="Arial" w:hAnsi="Arial" w:cs="Arial"/>
      <w:b/>
      <w:bCs/>
      <w:kern w:val="32"/>
      <w:sz w:val="24"/>
      <w:szCs w:val="24"/>
      <w:lang w:val="en-US" w:eastAsia="en-US" w:bidi="ar-SA"/>
    </w:rPr>
  </w:style>
  <w:style w:type="character" w:customStyle="1" w:styleId="ReadUnderline">
    <w:name w:val="Read Underline"/>
    <w:rsid w:val="00F13B4C"/>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F13B4C"/>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F13B4C"/>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F13B4C"/>
    <w:rPr>
      <w:rFonts w:eastAsia="Times New Roman"/>
      <w:sz w:val="18"/>
    </w:rPr>
  </w:style>
  <w:style w:type="paragraph" w:customStyle="1" w:styleId="F4">
    <w:name w:val="F4"/>
    <w:basedOn w:val="Normal"/>
    <w:link w:val="F4Char"/>
    <w:qFormat/>
    <w:rsid w:val="00F13B4C"/>
    <w:pPr>
      <w:ind w:left="288" w:right="288"/>
    </w:pPr>
    <w:rPr>
      <w:rFonts w:eastAsia="Times New Roman"/>
      <w:szCs w:val="20"/>
      <w:u w:val="single"/>
    </w:rPr>
  </w:style>
  <w:style w:type="character" w:customStyle="1" w:styleId="F4Char">
    <w:name w:val="F4 Char"/>
    <w:link w:val="F4"/>
    <w:rsid w:val="00F13B4C"/>
    <w:rPr>
      <w:rFonts w:ascii="Times New Roman" w:eastAsia="Times New Roman" w:hAnsi="Times New Roman" w:cs="Times New Roman"/>
      <w:szCs w:val="20"/>
      <w:u w:val="single"/>
    </w:rPr>
  </w:style>
  <w:style w:type="paragraph" w:customStyle="1" w:styleId="StyleCARD">
    <w:name w:val="Style CARD +"/>
    <w:basedOn w:val="Normal"/>
    <w:link w:val="StyleCARDChar"/>
    <w:qFormat/>
    <w:rsid w:val="00F13B4C"/>
    <w:pPr>
      <w:ind w:left="300" w:right="288"/>
    </w:pPr>
    <w:rPr>
      <w:rFonts w:eastAsia="Times New Roman"/>
      <w:szCs w:val="20"/>
    </w:rPr>
  </w:style>
  <w:style w:type="character" w:customStyle="1" w:styleId="StyleCARDChar">
    <w:name w:val="Style CARD + Char"/>
    <w:link w:val="StyleCARD"/>
    <w:rsid w:val="00F13B4C"/>
    <w:rPr>
      <w:rFonts w:ascii="Times New Roman" w:eastAsia="Times New Roman" w:hAnsi="Times New Roman" w:cs="Times New Roman"/>
      <w:szCs w:val="20"/>
    </w:rPr>
  </w:style>
  <w:style w:type="character" w:customStyle="1" w:styleId="noiconheadline">
    <w:name w:val="noicon_headline"/>
    <w:rsid w:val="00F13B4C"/>
  </w:style>
  <w:style w:type="character" w:customStyle="1" w:styleId="BlockTitleCharChar">
    <w:name w:val="Block Title Char Char"/>
    <w:rsid w:val="00F13B4C"/>
    <w:rPr>
      <w:rFonts w:ascii="Georgia" w:hAnsi="Georgia" w:cs="Arial"/>
      <w:b/>
      <w:bCs/>
      <w:kern w:val="32"/>
      <w:sz w:val="28"/>
      <w:szCs w:val="32"/>
      <w:lang w:val="en-US" w:eastAsia="en-US" w:bidi="ar-SA"/>
    </w:rPr>
  </w:style>
  <w:style w:type="paragraph" w:styleId="MacroText">
    <w:name w:val="macro"/>
    <w:link w:val="MacroTextChar"/>
    <w:rsid w:val="00F13B4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F13B4C"/>
    <w:rPr>
      <w:rFonts w:ascii="Courier New" w:eastAsia="Times New Roman" w:hAnsi="Courier New" w:cs="Courier New"/>
      <w:sz w:val="20"/>
      <w:szCs w:val="20"/>
    </w:rPr>
  </w:style>
  <w:style w:type="character" w:customStyle="1" w:styleId="pp1">
    <w:name w:val="pp1"/>
    <w:rsid w:val="00F13B4C"/>
    <w:rPr>
      <w:rFonts w:ascii="Times New Roman" w:hAnsi="Times New Roman" w:cs="Times New Roman" w:hint="default"/>
      <w:i w:val="0"/>
      <w:iCs w:val="0"/>
      <w:smallCaps w:val="0"/>
      <w:sz w:val="30"/>
      <w:szCs w:val="30"/>
    </w:rPr>
  </w:style>
  <w:style w:type="character" w:customStyle="1" w:styleId="prbodytext1">
    <w:name w:val="pr_bodytext1"/>
    <w:rsid w:val="00F13B4C"/>
    <w:rPr>
      <w:rFonts w:ascii="Arial" w:hAnsi="Arial" w:cs="Arial" w:hint="default"/>
      <w:sz w:val="20"/>
      <w:szCs w:val="20"/>
    </w:rPr>
  </w:style>
  <w:style w:type="character" w:customStyle="1" w:styleId="marrontitulobig">
    <w:name w:val="marron_titulo_big"/>
    <w:rsid w:val="00F13B4C"/>
  </w:style>
  <w:style w:type="character" w:customStyle="1" w:styleId="articlehead">
    <w:name w:val="articlehead"/>
    <w:rsid w:val="00F13B4C"/>
  </w:style>
  <w:style w:type="character" w:customStyle="1" w:styleId="lead">
    <w:name w:val="lead"/>
    <w:rsid w:val="00F13B4C"/>
  </w:style>
  <w:style w:type="character" w:customStyle="1" w:styleId="manchettebig2">
    <w:name w:val="manchettebig2"/>
    <w:rsid w:val="00F13B4C"/>
  </w:style>
  <w:style w:type="character" w:customStyle="1" w:styleId="blue3">
    <w:name w:val="blue3"/>
    <w:rsid w:val="00F13B4C"/>
  </w:style>
  <w:style w:type="paragraph" w:customStyle="1" w:styleId="issuedetails">
    <w:name w:val="issue_details"/>
    <w:basedOn w:val="Normal"/>
    <w:uiPriority w:val="99"/>
    <w:qFormat/>
    <w:rsid w:val="00F13B4C"/>
    <w:pPr>
      <w:spacing w:before="100" w:beforeAutospacing="1" w:after="100" w:afterAutospacing="1"/>
    </w:pPr>
    <w:rPr>
      <w:rFonts w:eastAsia="Times New Roman"/>
    </w:rPr>
  </w:style>
  <w:style w:type="character" w:customStyle="1" w:styleId="over-title">
    <w:name w:val="over-title"/>
    <w:rsid w:val="00F13B4C"/>
  </w:style>
  <w:style w:type="character" w:customStyle="1" w:styleId="contentheader">
    <w:name w:val="contentheader"/>
    <w:rsid w:val="00F13B4C"/>
  </w:style>
  <w:style w:type="paragraph" w:customStyle="1" w:styleId="TxBrp2">
    <w:name w:val="TxBr_p2"/>
    <w:basedOn w:val="Normal"/>
    <w:qFormat/>
    <w:rsid w:val="00F13B4C"/>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F13B4C"/>
    <w:rPr>
      <w:rFonts w:eastAsia="SimSun"/>
      <w:szCs w:val="24"/>
      <w:lang w:val="en-US" w:eastAsia="zh-CN" w:bidi="ar-SA"/>
    </w:rPr>
  </w:style>
  <w:style w:type="character" w:customStyle="1" w:styleId="tagscharchar0">
    <w:name w:val="tagscharchar"/>
    <w:rsid w:val="00F13B4C"/>
  </w:style>
  <w:style w:type="character" w:customStyle="1" w:styleId="FontStyle13">
    <w:name w:val="Font Style13"/>
    <w:uiPriority w:val="99"/>
    <w:rsid w:val="00F13B4C"/>
    <w:rPr>
      <w:rFonts w:ascii="Times New Roman" w:hAnsi="Times New Roman" w:cs="Times New Roman"/>
      <w:sz w:val="18"/>
      <w:szCs w:val="18"/>
    </w:rPr>
  </w:style>
  <w:style w:type="character" w:customStyle="1" w:styleId="FontStyle14">
    <w:name w:val="Font Style14"/>
    <w:uiPriority w:val="99"/>
    <w:rsid w:val="00F13B4C"/>
    <w:rPr>
      <w:rFonts w:ascii="Times New Roman" w:hAnsi="Times New Roman" w:cs="Times New Roman"/>
      <w:i/>
      <w:iCs/>
      <w:sz w:val="18"/>
      <w:szCs w:val="18"/>
    </w:rPr>
  </w:style>
  <w:style w:type="character" w:customStyle="1" w:styleId="FontStyle15">
    <w:name w:val="Font Style15"/>
    <w:uiPriority w:val="99"/>
    <w:rsid w:val="00F13B4C"/>
    <w:rPr>
      <w:rFonts w:ascii="Times New Roman" w:hAnsi="Times New Roman" w:cs="Times New Roman"/>
      <w:b/>
      <w:bCs/>
      <w:sz w:val="18"/>
      <w:szCs w:val="18"/>
    </w:rPr>
  </w:style>
  <w:style w:type="character" w:customStyle="1" w:styleId="FontStyle16">
    <w:name w:val="Font Style16"/>
    <w:uiPriority w:val="99"/>
    <w:rsid w:val="00F13B4C"/>
    <w:rPr>
      <w:rFonts w:ascii="Times New Roman" w:hAnsi="Times New Roman" w:cs="Times New Roman"/>
      <w:b/>
      <w:bCs/>
      <w:spacing w:val="-20"/>
      <w:sz w:val="16"/>
      <w:szCs w:val="16"/>
    </w:rPr>
  </w:style>
  <w:style w:type="character" w:customStyle="1" w:styleId="FontStyle17">
    <w:name w:val="Font Style17"/>
    <w:uiPriority w:val="99"/>
    <w:rsid w:val="00F13B4C"/>
    <w:rPr>
      <w:rFonts w:ascii="Times New Roman" w:hAnsi="Times New Roman" w:cs="Times New Roman"/>
      <w:b/>
      <w:bCs/>
      <w:sz w:val="10"/>
      <w:szCs w:val="10"/>
    </w:rPr>
  </w:style>
  <w:style w:type="character" w:customStyle="1" w:styleId="in-widget">
    <w:name w:val="in-widget"/>
    <w:rsid w:val="00F13B4C"/>
  </w:style>
  <w:style w:type="paragraph" w:customStyle="1" w:styleId="bodycopyindent">
    <w:name w:val="bodycopyindent"/>
    <w:basedOn w:val="Normal"/>
    <w:uiPriority w:val="99"/>
    <w:qFormat/>
    <w:rsid w:val="00F13B4C"/>
    <w:pPr>
      <w:spacing w:before="100" w:beforeAutospacing="1" w:after="100" w:afterAutospacing="1"/>
    </w:pPr>
    <w:rPr>
      <w:rFonts w:eastAsia="Times New Roman"/>
    </w:rPr>
  </w:style>
  <w:style w:type="character" w:customStyle="1" w:styleId="copyright">
    <w:name w:val="copyright"/>
    <w:rsid w:val="00F13B4C"/>
  </w:style>
  <w:style w:type="character" w:customStyle="1" w:styleId="spanstyle">
    <w:name w:val="spanstyle"/>
    <w:rsid w:val="00F13B4C"/>
  </w:style>
  <w:style w:type="paragraph" w:customStyle="1" w:styleId="tussenkop">
    <w:name w:val="tussenkop"/>
    <w:basedOn w:val="Normal"/>
    <w:uiPriority w:val="99"/>
    <w:qFormat/>
    <w:rsid w:val="00F13B4C"/>
    <w:pPr>
      <w:spacing w:before="100" w:beforeAutospacing="1" w:after="100" w:afterAutospacing="1"/>
    </w:pPr>
    <w:rPr>
      <w:rFonts w:eastAsia="Times New Roman"/>
    </w:rPr>
  </w:style>
  <w:style w:type="character" w:customStyle="1" w:styleId="docnumbertitle">
    <w:name w:val="doc_number_title"/>
    <w:basedOn w:val="DefaultParagraphFont"/>
    <w:rsid w:val="00F13B4C"/>
  </w:style>
  <w:style w:type="paragraph" w:customStyle="1" w:styleId="Style6">
    <w:name w:val="Style6"/>
    <w:basedOn w:val="Normal"/>
    <w:link w:val="Style6Char"/>
    <w:autoRedefine/>
    <w:qFormat/>
    <w:rsid w:val="00F13B4C"/>
    <w:rPr>
      <w:b/>
    </w:rPr>
  </w:style>
  <w:style w:type="character" w:customStyle="1" w:styleId="Style6Char">
    <w:name w:val="Style6 Char"/>
    <w:basedOn w:val="DefaultParagraphFont"/>
    <w:link w:val="Style6"/>
    <w:rsid w:val="00F13B4C"/>
    <w:rPr>
      <w:rFonts w:ascii="Times New Roman" w:hAnsi="Times New Roman" w:cs="Times New Roman"/>
      <w:b/>
    </w:rPr>
  </w:style>
  <w:style w:type="paragraph" w:customStyle="1" w:styleId="Style11">
    <w:name w:val="Style11"/>
    <w:basedOn w:val="Normal"/>
    <w:link w:val="Style11Char"/>
    <w:qFormat/>
    <w:rsid w:val="00F13B4C"/>
    <w:rPr>
      <w:rFonts w:asciiTheme="minorHAnsi" w:hAnsiTheme="minorHAnsi" w:cstheme="minorBidi"/>
      <w:b/>
      <w:u w:val="thick"/>
    </w:rPr>
  </w:style>
  <w:style w:type="paragraph" w:customStyle="1" w:styleId="Style12">
    <w:name w:val="Style12"/>
    <w:basedOn w:val="Normal"/>
    <w:link w:val="Style12Char"/>
    <w:qFormat/>
    <w:rsid w:val="00F13B4C"/>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F13B4C"/>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F13B4C"/>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F13B4C"/>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F13B4C"/>
    <w:rPr>
      <w:b w:val="0"/>
      <w:bCs w:val="0"/>
      <w:sz w:val="22"/>
      <w:u w:val="single"/>
      <w:bdr w:val="none" w:sz="0" w:space="0" w:color="auto"/>
    </w:rPr>
  </w:style>
  <w:style w:type="paragraph" w:customStyle="1" w:styleId="Cardd">
    <w:name w:val="Cardd"/>
    <w:basedOn w:val="Normal"/>
    <w:uiPriority w:val="4"/>
    <w:qFormat/>
    <w:rsid w:val="00F13B4C"/>
    <w:pPr>
      <w:ind w:left="288" w:right="288"/>
    </w:pPr>
  </w:style>
  <w:style w:type="character" w:customStyle="1" w:styleId="erasure">
    <w:name w:val="erasure"/>
    <w:rsid w:val="00F13B4C"/>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F13B4C"/>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F13B4C"/>
    <w:rPr>
      <w:rFonts w:ascii="Consolas" w:hAnsi="Consolas" w:cs="Consolas"/>
      <w:sz w:val="20"/>
      <w:szCs w:val="20"/>
    </w:rPr>
  </w:style>
  <w:style w:type="paragraph" w:customStyle="1" w:styleId="Tagline0">
    <w:name w:val="Tagline"/>
    <w:basedOn w:val="Normal"/>
    <w:link w:val="TaglineChar"/>
    <w:qFormat/>
    <w:rsid w:val="00F13B4C"/>
    <w:pPr>
      <w:spacing w:line="256" w:lineRule="auto"/>
    </w:pPr>
    <w:rPr>
      <w:b/>
      <w:sz w:val="26"/>
    </w:rPr>
  </w:style>
  <w:style w:type="paragraph" w:customStyle="1" w:styleId="StyleHeading3BlockLatinBodyCalibri">
    <w:name w:val="Style Heading 3Block + (Latin) +Body (Calibri)"/>
    <w:basedOn w:val="Heading3"/>
    <w:rsid w:val="00F13B4C"/>
    <w:rPr>
      <w:caps/>
    </w:rPr>
  </w:style>
  <w:style w:type="paragraph" w:customStyle="1" w:styleId="StyleHeading4Tagheading2Heading2Char2CharHeading2Char1">
    <w:name w:val="Style Heading 4Tagheading 2Heading 2 Char2 CharHeading 2 Char1 ..."/>
    <w:basedOn w:val="Heading4"/>
    <w:rsid w:val="00F13B4C"/>
    <w:rPr>
      <w:iCs w:val="0"/>
    </w:rPr>
  </w:style>
  <w:style w:type="character" w:customStyle="1" w:styleId="StyleStyleBoldUnderlineIntenseEmphasisUnderlineStyleapple-s1">
    <w:name w:val="Style Style Bold UnderlineIntense EmphasisUnderlineStyleapple-s...1"/>
    <w:basedOn w:val="DefaultParagraphFont"/>
    <w:rsid w:val="00F13B4C"/>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F13B4C"/>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F13B4C"/>
    <w:pPr>
      <w:ind w:left="720"/>
      <w:contextualSpacing/>
    </w:pPr>
  </w:style>
  <w:style w:type="character" w:customStyle="1" w:styleId="arial11">
    <w:name w:val="arial_11"/>
    <w:basedOn w:val="DefaultParagraphFont"/>
    <w:rsid w:val="00F13B4C"/>
  </w:style>
  <w:style w:type="character" w:customStyle="1" w:styleId="articleauthor">
    <w:name w:val="articleauthor"/>
    <w:basedOn w:val="DefaultParagraphFont"/>
    <w:rsid w:val="00F13B4C"/>
  </w:style>
  <w:style w:type="character" w:customStyle="1" w:styleId="article-date">
    <w:name w:val="article-date"/>
    <w:basedOn w:val="DefaultParagraphFont"/>
    <w:rsid w:val="00F13B4C"/>
  </w:style>
  <w:style w:type="character" w:customStyle="1" w:styleId="bodysubtoc">
    <w:name w:val="bodysubtoc"/>
    <w:basedOn w:val="DefaultParagraphFont"/>
    <w:rsid w:val="00F13B4C"/>
  </w:style>
  <w:style w:type="character" w:customStyle="1" w:styleId="lefttitlesmaller">
    <w:name w:val="lefttitlesmaller"/>
    <w:basedOn w:val="DefaultParagraphFont"/>
    <w:rsid w:val="00F13B4C"/>
  </w:style>
  <w:style w:type="character" w:customStyle="1" w:styleId="mb">
    <w:name w:val="mb"/>
    <w:basedOn w:val="DefaultParagraphFont"/>
    <w:rsid w:val="00F13B4C"/>
  </w:style>
  <w:style w:type="character" w:customStyle="1" w:styleId="field-content">
    <w:name w:val="field-content"/>
    <w:basedOn w:val="DefaultParagraphFont"/>
    <w:rsid w:val="00F13B4C"/>
  </w:style>
  <w:style w:type="character" w:customStyle="1" w:styleId="submitted-date">
    <w:name w:val="submitted-date"/>
    <w:basedOn w:val="DefaultParagraphFont"/>
    <w:rsid w:val="00F13B4C"/>
  </w:style>
  <w:style w:type="character" w:customStyle="1" w:styleId="submitted-time">
    <w:name w:val="submitted-time"/>
    <w:basedOn w:val="DefaultParagraphFont"/>
    <w:rsid w:val="00F13B4C"/>
  </w:style>
  <w:style w:type="paragraph" w:customStyle="1" w:styleId="date-comments">
    <w:name w:val="date-comments"/>
    <w:basedOn w:val="Normal"/>
    <w:uiPriority w:val="99"/>
    <w:qFormat/>
    <w:rsid w:val="00F13B4C"/>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F13B4C"/>
    <w:pPr>
      <w:spacing w:line="181" w:lineRule="atLeast"/>
    </w:pPr>
    <w:rPr>
      <w:rFonts w:ascii="Sabon LT Std" w:eastAsia="MS Mincho" w:hAnsi="Sabon LT Std"/>
      <w:color w:val="auto"/>
      <w:sz w:val="20"/>
    </w:rPr>
  </w:style>
  <w:style w:type="character" w:customStyle="1" w:styleId="A2">
    <w:name w:val="A2"/>
    <w:uiPriority w:val="99"/>
    <w:rsid w:val="00F13B4C"/>
    <w:rPr>
      <w:rFonts w:cs="Sabon LT Std"/>
      <w:color w:val="000000"/>
      <w:sz w:val="15"/>
      <w:szCs w:val="15"/>
    </w:rPr>
  </w:style>
  <w:style w:type="paragraph" w:customStyle="1" w:styleId="Pa15">
    <w:name w:val="Pa15"/>
    <w:basedOn w:val="Default"/>
    <w:next w:val="Default"/>
    <w:uiPriority w:val="99"/>
    <w:qFormat/>
    <w:rsid w:val="00F13B4C"/>
    <w:pPr>
      <w:spacing w:line="241" w:lineRule="atLeast"/>
    </w:pPr>
    <w:rPr>
      <w:rFonts w:ascii="Sabon LT Std" w:eastAsia="MS Mincho" w:hAnsi="Sabon LT Std"/>
      <w:color w:val="auto"/>
      <w:sz w:val="20"/>
    </w:rPr>
  </w:style>
  <w:style w:type="character" w:customStyle="1" w:styleId="searchword">
    <w:name w:val="searchword"/>
    <w:basedOn w:val="DefaultParagraphFont"/>
    <w:rsid w:val="00F13B4C"/>
  </w:style>
  <w:style w:type="character" w:customStyle="1" w:styleId="meta-prep">
    <w:name w:val="meta-prep"/>
    <w:basedOn w:val="DefaultParagraphFont"/>
    <w:rsid w:val="00F13B4C"/>
  </w:style>
  <w:style w:type="character" w:customStyle="1" w:styleId="entry-date">
    <w:name w:val="entry-date"/>
    <w:basedOn w:val="DefaultParagraphFont"/>
    <w:rsid w:val="00F13B4C"/>
  </w:style>
  <w:style w:type="paragraph" w:customStyle="1" w:styleId="Shrink6">
    <w:name w:val="Shrink 6"/>
    <w:basedOn w:val="Normal"/>
    <w:qFormat/>
    <w:rsid w:val="00F13B4C"/>
    <w:rPr>
      <w:rFonts w:eastAsia="Calibri"/>
      <w:sz w:val="12"/>
    </w:rPr>
  </w:style>
  <w:style w:type="paragraph" w:customStyle="1" w:styleId="HeaderCharCharCharCharCharCharCharCha">
    <w:name w:val="Header Char Char Char Char Char Char Char Cha"/>
    <w:aliases w:val="Char Char Char Cha"/>
    <w:basedOn w:val="Normal"/>
    <w:qFormat/>
    <w:rsid w:val="00F13B4C"/>
    <w:pPr>
      <w:spacing w:before="100" w:beforeAutospacing="1" w:after="100" w:afterAutospacing="1"/>
    </w:pPr>
    <w:rPr>
      <w:rFonts w:eastAsia="Times New Roman"/>
    </w:rPr>
  </w:style>
  <w:style w:type="character" w:customStyle="1" w:styleId="CiteReal0">
    <w:name w:val="CiteReal"/>
    <w:uiPriority w:val="1"/>
    <w:qFormat/>
    <w:rsid w:val="00F13B4C"/>
    <w:rPr>
      <w:rFonts w:ascii="Arial" w:hAnsi="Arial"/>
      <w:b/>
      <w:sz w:val="24"/>
      <w:u w:val="single"/>
    </w:rPr>
  </w:style>
  <w:style w:type="paragraph" w:customStyle="1" w:styleId="10ptfont">
    <w:name w:val="10pt font"/>
    <w:basedOn w:val="Normal"/>
    <w:link w:val="10ptfontChar"/>
    <w:autoRedefine/>
    <w:rsid w:val="00F13B4C"/>
    <w:rPr>
      <w:rFonts w:eastAsia="Times New Roman"/>
    </w:rPr>
  </w:style>
  <w:style w:type="character" w:customStyle="1" w:styleId="10ptfontChar">
    <w:name w:val="10pt font Char"/>
    <w:link w:val="10ptfont"/>
    <w:rsid w:val="00F13B4C"/>
    <w:rPr>
      <w:rFonts w:ascii="Times New Roman" w:eastAsia="Times New Roman" w:hAnsi="Times New Roman" w:cs="Times New Roman"/>
    </w:rPr>
  </w:style>
  <w:style w:type="character" w:customStyle="1" w:styleId="HIGHLIGHT1">
    <w:name w:val="HIGHLIGHT"/>
    <w:uiPriority w:val="1"/>
    <w:qFormat/>
    <w:rsid w:val="00F13B4C"/>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F13B4C"/>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F13B4C"/>
    <w:pPr>
      <w:suppressAutoHyphens/>
      <w:spacing w:before="280" w:after="280"/>
    </w:pPr>
    <w:rPr>
      <w:color w:val="000000"/>
    </w:rPr>
  </w:style>
  <w:style w:type="character" w:customStyle="1" w:styleId="StyleIntenseReferenceGaramond">
    <w:name w:val="Style Intense Reference + Garamond"/>
    <w:rsid w:val="00F13B4C"/>
    <w:rPr>
      <w:rFonts w:ascii="Garamond" w:hAnsi="Garamond"/>
      <w:bCs/>
      <w:color w:val="auto"/>
      <w:spacing w:val="5"/>
      <w:sz w:val="20"/>
      <w:u w:val="single"/>
    </w:rPr>
  </w:style>
  <w:style w:type="character" w:customStyle="1" w:styleId="StyleIntenseReferenceGaramondBold">
    <w:name w:val="Style Intense Reference + Garamond Bold"/>
    <w:rsid w:val="00F13B4C"/>
    <w:rPr>
      <w:rFonts w:ascii="Garamond" w:hAnsi="Garamond"/>
      <w:b/>
      <w:bCs/>
      <w:color w:val="auto"/>
      <w:spacing w:val="5"/>
      <w:sz w:val="20"/>
      <w:u w:val="single"/>
    </w:rPr>
  </w:style>
  <w:style w:type="character" w:customStyle="1" w:styleId="newstime">
    <w:name w:val="newstime"/>
    <w:basedOn w:val="DefaultParagraphFont"/>
    <w:rsid w:val="00F13B4C"/>
  </w:style>
  <w:style w:type="character" w:customStyle="1" w:styleId="IntenseReference1">
    <w:name w:val="Intense Reference1"/>
    <w:qFormat/>
    <w:rsid w:val="00F13B4C"/>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F13B4C"/>
    <w:rPr>
      <w:rFonts w:ascii="Garamond" w:hAnsi="Garamond"/>
      <w:b/>
      <w:sz w:val="24"/>
      <w:szCs w:val="26"/>
      <w:bdr w:val="none" w:sz="0" w:space="0" w:color="auto"/>
      <w:shd w:val="clear" w:color="auto" w:fill="FFFF00"/>
    </w:rPr>
  </w:style>
  <w:style w:type="character" w:customStyle="1" w:styleId="ilad1">
    <w:name w:val="il_ad1"/>
    <w:rsid w:val="00F13B4C"/>
    <w:rPr>
      <w:vanish/>
      <w:webHidden w:val="0"/>
      <w:color w:val="000000"/>
      <w:u w:val="single"/>
      <w:specVanish/>
    </w:rPr>
  </w:style>
  <w:style w:type="character" w:customStyle="1" w:styleId="ThickUnderlineCharChar">
    <w:name w:val="Thick Underline Char Char"/>
    <w:rsid w:val="00F13B4C"/>
    <w:rPr>
      <w:sz w:val="24"/>
      <w:szCs w:val="24"/>
      <w:u w:val="thick"/>
      <w:lang w:val="en-US" w:eastAsia="en-US" w:bidi="ar-SA"/>
    </w:rPr>
  </w:style>
  <w:style w:type="character" w:customStyle="1" w:styleId="Underline21">
    <w:name w:val="Underline 2"/>
    <w:basedOn w:val="DefaultParagraphFont"/>
    <w:uiPriority w:val="1"/>
    <w:qFormat/>
    <w:rsid w:val="00F13B4C"/>
    <w:rPr>
      <w:b/>
      <w:u w:val="single"/>
    </w:rPr>
  </w:style>
  <w:style w:type="paragraph" w:customStyle="1" w:styleId="first">
    <w:name w:val="first"/>
    <w:basedOn w:val="Normal"/>
    <w:qFormat/>
    <w:rsid w:val="00F13B4C"/>
    <w:pPr>
      <w:spacing w:before="100" w:beforeAutospacing="1" w:after="100" w:afterAutospacing="1"/>
    </w:pPr>
    <w:rPr>
      <w:rFonts w:eastAsia="Times New Roman"/>
      <w:sz w:val="24"/>
    </w:rPr>
  </w:style>
  <w:style w:type="character" w:customStyle="1" w:styleId="tx">
    <w:name w:val="tx"/>
    <w:basedOn w:val="DefaultParagraphFont"/>
    <w:rsid w:val="00F13B4C"/>
  </w:style>
  <w:style w:type="character" w:customStyle="1" w:styleId="oneclick-link">
    <w:name w:val="oneclick-link"/>
    <w:basedOn w:val="DefaultParagraphFont"/>
    <w:rsid w:val="00F13B4C"/>
  </w:style>
  <w:style w:type="paragraph" w:customStyle="1" w:styleId="StyleHeading4TagsmalltextBigcardbodyNormalTagNotBold">
    <w:name w:val="Style Heading 4Tagsmall textBig cardbodyNormal Tag + Not Bold"/>
    <w:basedOn w:val="Heading4"/>
    <w:qFormat/>
    <w:rsid w:val="00F13B4C"/>
    <w:rPr>
      <w:bCs/>
    </w:rPr>
  </w:style>
  <w:style w:type="character" w:customStyle="1" w:styleId="BlockHeadingsCharCharChar">
    <w:name w:val="Block Headings Char Char Char"/>
    <w:locked/>
    <w:rsid w:val="00F13B4C"/>
  </w:style>
  <w:style w:type="paragraph" w:customStyle="1" w:styleId="BlockHeadingsCharChar">
    <w:name w:val="Block Headings Char Char"/>
    <w:basedOn w:val="Normal"/>
    <w:qFormat/>
    <w:rsid w:val="00F13B4C"/>
  </w:style>
  <w:style w:type="character" w:customStyle="1" w:styleId="CitesCharCharCharChar">
    <w:name w:val="Cites Char Char Char Char"/>
    <w:locked/>
    <w:rsid w:val="00F13B4C"/>
  </w:style>
  <w:style w:type="character" w:customStyle="1" w:styleId="TagsChar1CharChar">
    <w:name w:val="Tags Char1 Char Char"/>
    <w:locked/>
    <w:rsid w:val="00F13B4C"/>
  </w:style>
  <w:style w:type="paragraph" w:customStyle="1" w:styleId="TagsChar1Char">
    <w:name w:val="Tags Char1 Char"/>
    <w:basedOn w:val="Normal"/>
    <w:qFormat/>
    <w:rsid w:val="00F13B4C"/>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F13B4C"/>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F13B4C"/>
  </w:style>
  <w:style w:type="character" w:customStyle="1" w:styleId="CardsFont6ptCharCharChar">
    <w:name w:val="Cards + Font: 6 pt Char Char Char"/>
    <w:locked/>
    <w:rsid w:val="00F13B4C"/>
  </w:style>
  <w:style w:type="character" w:customStyle="1" w:styleId="CardsUnderlineChar">
    <w:name w:val="Cards + Underline Char"/>
    <w:locked/>
    <w:rsid w:val="00F13B4C"/>
  </w:style>
  <w:style w:type="paragraph" w:customStyle="1" w:styleId="CardsUnderline">
    <w:name w:val="Cards + Underline"/>
    <w:basedOn w:val="Normal"/>
    <w:next w:val="Style3"/>
    <w:qFormat/>
    <w:rsid w:val="00F13B4C"/>
  </w:style>
  <w:style w:type="paragraph" w:customStyle="1" w:styleId="StyleNormalWebNormalWebChar1CharNormalWebCharCharC">
    <w:name w:val="Style Normal (Web)Normal (Web) Char1 CharNormal (Web) Char Char C..."/>
    <w:basedOn w:val="Title"/>
    <w:qFormat/>
    <w:rsid w:val="00F13B4C"/>
    <w:pPr>
      <w:outlineLvl w:val="9"/>
    </w:pPr>
    <w:rPr>
      <w:rFonts w:ascii="Georgia" w:hAnsi="Georgia" w:cstheme="minorBidi"/>
      <w:u w:val="none"/>
    </w:rPr>
  </w:style>
  <w:style w:type="paragraph" w:customStyle="1" w:styleId="Reference">
    <w:name w:val="Reference"/>
    <w:qFormat/>
    <w:rsid w:val="00F13B4C"/>
    <w:pPr>
      <w:spacing w:after="200" w:line="276" w:lineRule="auto"/>
    </w:pPr>
  </w:style>
  <w:style w:type="paragraph" w:customStyle="1" w:styleId="StyleHeading2Heading2Char2CharHeading2Char1CharCharHead">
    <w:name w:val="Style Heading 2Heading 2 Char2 CharHeading 2 Char1 Char CharHead..."/>
    <w:basedOn w:val="Heading2"/>
    <w:qFormat/>
    <w:rsid w:val="00F13B4C"/>
    <w:rPr>
      <w:bCs/>
      <w:caps/>
    </w:rPr>
  </w:style>
  <w:style w:type="paragraph" w:customStyle="1" w:styleId="Blocktitle3">
    <w:name w:val="Block title"/>
    <w:basedOn w:val="Heading1"/>
    <w:next w:val="Debate-EmphasizedText-F5"/>
    <w:autoRedefine/>
    <w:qFormat/>
    <w:rsid w:val="00F13B4C"/>
    <w:rPr>
      <w:bCs/>
      <w:caps/>
    </w:rPr>
  </w:style>
  <w:style w:type="paragraph" w:customStyle="1" w:styleId="SmallCite">
    <w:name w:val="Small Cite"/>
    <w:basedOn w:val="Normal"/>
    <w:next w:val="BlockHeading1"/>
    <w:qFormat/>
    <w:rsid w:val="00F13B4C"/>
  </w:style>
  <w:style w:type="paragraph" w:customStyle="1" w:styleId="links1">
    <w:name w:val="links1"/>
    <w:basedOn w:val="Normal"/>
    <w:qFormat/>
    <w:rsid w:val="00F13B4C"/>
  </w:style>
  <w:style w:type="paragraph" w:customStyle="1" w:styleId="endtext">
    <w:name w:val="endtext"/>
    <w:basedOn w:val="Normal"/>
    <w:next w:val="CardTag"/>
    <w:qFormat/>
    <w:rsid w:val="00F13B4C"/>
  </w:style>
  <w:style w:type="paragraph" w:customStyle="1" w:styleId="g">
    <w:name w:val="g"/>
    <w:basedOn w:val="Normal"/>
    <w:next w:val="Paste"/>
    <w:qFormat/>
    <w:rsid w:val="00F13B4C"/>
  </w:style>
  <w:style w:type="paragraph" w:customStyle="1" w:styleId="Repeatheader">
    <w:name w:val="Repeat header"/>
    <w:basedOn w:val="Normal"/>
    <w:next w:val="noindent"/>
    <w:autoRedefine/>
    <w:qFormat/>
    <w:rsid w:val="00F13B4C"/>
  </w:style>
  <w:style w:type="paragraph" w:customStyle="1" w:styleId="StyleCardNotUnderlined8pt">
    <w:name w:val="Style Card Not Underlined + 8 pt"/>
    <w:basedOn w:val="Debate-CardTextUnderlined-F3"/>
    <w:next w:val="endtext"/>
    <w:qFormat/>
    <w:rsid w:val="00F13B4C"/>
    <w:pPr>
      <w:spacing w:line="240" w:lineRule="auto"/>
      <w:contextualSpacing w:val="0"/>
    </w:pPr>
    <w:rPr>
      <w:sz w:val="22"/>
      <w:u w:val="none"/>
    </w:rPr>
  </w:style>
  <w:style w:type="paragraph" w:customStyle="1" w:styleId="CardNotUnderlined3">
    <w:name w:val="Card Not Underlined 3"/>
    <w:basedOn w:val="Debate-CardTextUnderlined-F3"/>
    <w:qFormat/>
    <w:rsid w:val="00F13B4C"/>
    <w:pPr>
      <w:spacing w:line="240" w:lineRule="auto"/>
      <w:contextualSpacing w:val="0"/>
    </w:pPr>
    <w:rPr>
      <w:sz w:val="22"/>
      <w:u w:val="none"/>
    </w:rPr>
  </w:style>
  <w:style w:type="paragraph" w:customStyle="1" w:styleId="CardNotUnderlinedFinal">
    <w:name w:val="Card Not Underlined Final"/>
    <w:next w:val="g"/>
    <w:qFormat/>
    <w:rsid w:val="00F13B4C"/>
  </w:style>
  <w:style w:type="paragraph" w:customStyle="1" w:styleId="Numbering">
    <w:name w:val="Numbering"/>
    <w:basedOn w:val="Normal"/>
    <w:next w:val="Normal"/>
    <w:qFormat/>
    <w:rsid w:val="00F13B4C"/>
  </w:style>
  <w:style w:type="paragraph" w:customStyle="1" w:styleId="Un-IndexedHeading">
    <w:name w:val="Un-Indexed Heading"/>
    <w:basedOn w:val="Heading1"/>
    <w:next w:val="Normal"/>
    <w:qFormat/>
    <w:rsid w:val="00F13B4C"/>
    <w:rPr>
      <w:bCs/>
      <w:caps/>
    </w:rPr>
  </w:style>
  <w:style w:type="paragraph" w:customStyle="1" w:styleId="Circle">
    <w:name w:val="Circle"/>
    <w:basedOn w:val="Normal"/>
    <w:next w:val="Normal"/>
    <w:qFormat/>
    <w:rsid w:val="00F13B4C"/>
  </w:style>
  <w:style w:type="paragraph" w:customStyle="1" w:styleId="PageHeader">
    <w:name w:val="Page Header"/>
    <w:basedOn w:val="Normal"/>
    <w:next w:val="CardNotUnderlined3"/>
    <w:link w:val="PageHeaderChar"/>
    <w:qFormat/>
    <w:rsid w:val="00F13B4C"/>
  </w:style>
  <w:style w:type="paragraph" w:customStyle="1" w:styleId="IndentedLettering">
    <w:name w:val="Indented Lettering"/>
    <w:basedOn w:val="Small"/>
    <w:next w:val="Normal"/>
    <w:qFormat/>
    <w:rsid w:val="00F13B4C"/>
    <w:rPr>
      <w:rFonts w:ascii="Arial" w:eastAsiaTheme="minorHAnsi" w:hAnsi="Arial"/>
      <w:sz w:val="22"/>
      <w:szCs w:val="22"/>
    </w:rPr>
  </w:style>
  <w:style w:type="paragraph" w:customStyle="1" w:styleId="Lettering">
    <w:name w:val="Lettering"/>
    <w:basedOn w:val="Small"/>
    <w:next w:val="Normal"/>
    <w:qFormat/>
    <w:rsid w:val="00F13B4C"/>
    <w:rPr>
      <w:rFonts w:ascii="Arial" w:eastAsiaTheme="minorHAnsi" w:hAnsi="Arial"/>
      <w:sz w:val="22"/>
      <w:szCs w:val="22"/>
    </w:rPr>
  </w:style>
  <w:style w:type="paragraph" w:customStyle="1" w:styleId="FileName">
    <w:name w:val="File Name"/>
    <w:basedOn w:val="Normal"/>
    <w:next w:val="Normal"/>
    <w:qFormat/>
    <w:rsid w:val="00F13B4C"/>
  </w:style>
  <w:style w:type="paragraph" w:customStyle="1" w:styleId="Pagination">
    <w:name w:val="Pagination"/>
    <w:basedOn w:val="Normal"/>
    <w:next w:val="Normal"/>
    <w:qFormat/>
    <w:rsid w:val="00F13B4C"/>
  </w:style>
  <w:style w:type="paragraph" w:customStyle="1" w:styleId="IndentedNumbering">
    <w:name w:val="Indented Numbering"/>
    <w:basedOn w:val="CardNotUnderlinedFinal"/>
    <w:next w:val="Normal"/>
    <w:qFormat/>
    <w:rsid w:val="00F13B4C"/>
  </w:style>
  <w:style w:type="paragraph" w:customStyle="1" w:styleId="CardContinued1">
    <w:name w:val="Card Continued 1"/>
    <w:basedOn w:val="Normal"/>
    <w:next w:val="Normal"/>
    <w:qFormat/>
    <w:rsid w:val="00F13B4C"/>
  </w:style>
  <w:style w:type="paragraph" w:customStyle="1" w:styleId="CardContinued2">
    <w:name w:val="Card Continued 2"/>
    <w:basedOn w:val="Circle"/>
    <w:next w:val="Normal"/>
    <w:qFormat/>
    <w:rsid w:val="00F13B4C"/>
  </w:style>
  <w:style w:type="paragraph" w:customStyle="1" w:styleId="Clearformatting">
    <w:name w:val="Clear formatting"/>
    <w:basedOn w:val="Normal"/>
    <w:next w:val="IndentedLettering"/>
    <w:qFormat/>
    <w:rsid w:val="00F13B4C"/>
  </w:style>
  <w:style w:type="paragraph" w:customStyle="1" w:styleId="SmallCardText">
    <w:name w:val="Small Card Text"/>
    <w:basedOn w:val="Lettering"/>
    <w:next w:val="FileName"/>
    <w:qFormat/>
    <w:rsid w:val="00F13B4C"/>
  </w:style>
  <w:style w:type="paragraph" w:customStyle="1" w:styleId="TAGFONT">
    <w:name w:val="TAG FONT"/>
    <w:basedOn w:val="Normal"/>
    <w:next w:val="Pagination"/>
    <w:autoRedefine/>
    <w:qFormat/>
    <w:rsid w:val="00F13B4C"/>
  </w:style>
  <w:style w:type="paragraph" w:customStyle="1" w:styleId="8point">
    <w:name w:val="8 point"/>
    <w:basedOn w:val="Normal"/>
    <w:next w:val="fullstory"/>
    <w:qFormat/>
    <w:rsid w:val="00F13B4C"/>
  </w:style>
  <w:style w:type="paragraph" w:customStyle="1" w:styleId="citationunderline">
    <w:name w:val="citation/underline"/>
    <w:autoRedefine/>
    <w:qFormat/>
    <w:rsid w:val="00F13B4C"/>
    <w:pPr>
      <w:spacing w:after="200" w:line="276" w:lineRule="auto"/>
    </w:pPr>
  </w:style>
  <w:style w:type="paragraph" w:customStyle="1" w:styleId="Style60">
    <w:name w:val="Style 6"/>
    <w:next w:val="8point"/>
    <w:qFormat/>
    <w:rsid w:val="00F13B4C"/>
    <w:pPr>
      <w:spacing w:after="200" w:line="276" w:lineRule="auto"/>
    </w:pPr>
  </w:style>
  <w:style w:type="character" w:customStyle="1" w:styleId="DateCitesAuthorCharChar">
    <w:name w:val="DateCitesAuthor Char Char"/>
    <w:locked/>
    <w:rsid w:val="00F13B4C"/>
  </w:style>
  <w:style w:type="paragraph" w:customStyle="1" w:styleId="DateCitesAuthorChar">
    <w:name w:val="DateCitesAuthor Char"/>
    <w:basedOn w:val="Normal"/>
    <w:next w:val="Minimize"/>
    <w:qFormat/>
    <w:rsid w:val="00F13B4C"/>
  </w:style>
  <w:style w:type="paragraph" w:customStyle="1" w:styleId="articlebodynormaltext">
    <w:name w:val="articlebody_normaltext"/>
    <w:basedOn w:val="Normal"/>
    <w:next w:val="Citation-Complete"/>
    <w:qFormat/>
    <w:rsid w:val="00F13B4C"/>
  </w:style>
  <w:style w:type="paragraph" w:customStyle="1" w:styleId="targetcaption">
    <w:name w:val="targetcaption"/>
    <w:basedOn w:val="Normal"/>
    <w:next w:val="2909F619802848F09E01365C32F34654"/>
    <w:qFormat/>
    <w:rsid w:val="00F13B4C"/>
  </w:style>
  <w:style w:type="paragraph" w:customStyle="1" w:styleId="Index">
    <w:name w:val="Index"/>
    <w:basedOn w:val="Normal"/>
    <w:next w:val="western"/>
    <w:qFormat/>
    <w:rsid w:val="00F13B4C"/>
  </w:style>
  <w:style w:type="paragraph" w:customStyle="1" w:styleId="boldness">
    <w:name w:val="boldness"/>
    <w:basedOn w:val="Normal"/>
    <w:next w:val="TagCite"/>
    <w:qFormat/>
    <w:rsid w:val="00F13B4C"/>
  </w:style>
  <w:style w:type="character" w:customStyle="1" w:styleId="UnderlineCardChar0">
    <w:name w:val="UnderlineCard Char"/>
    <w:locked/>
    <w:rsid w:val="00F13B4C"/>
  </w:style>
  <w:style w:type="paragraph" w:customStyle="1" w:styleId="UnderlineCard0">
    <w:name w:val="UnderlineCard"/>
    <w:basedOn w:val="Heading4"/>
    <w:next w:val="CM6"/>
    <w:qFormat/>
    <w:rsid w:val="00F13B4C"/>
    <w:rPr>
      <w:bCs/>
    </w:rPr>
  </w:style>
  <w:style w:type="paragraph" w:customStyle="1" w:styleId="CM21">
    <w:name w:val="CM21"/>
    <w:basedOn w:val="Normal"/>
    <w:uiPriority w:val="99"/>
    <w:qFormat/>
    <w:rsid w:val="00F13B4C"/>
  </w:style>
  <w:style w:type="paragraph" w:customStyle="1" w:styleId="Pa10">
    <w:name w:val="Pa10"/>
    <w:basedOn w:val="Normal"/>
    <w:uiPriority w:val="99"/>
    <w:qFormat/>
    <w:rsid w:val="00F13B4C"/>
  </w:style>
  <w:style w:type="paragraph" w:customStyle="1" w:styleId="Pa31">
    <w:name w:val="Pa3+1"/>
    <w:basedOn w:val="Normal"/>
    <w:uiPriority w:val="99"/>
    <w:qFormat/>
    <w:rsid w:val="00F13B4C"/>
  </w:style>
  <w:style w:type="paragraph" w:customStyle="1" w:styleId="Pa1">
    <w:name w:val="Pa1"/>
    <w:basedOn w:val="Normal"/>
    <w:uiPriority w:val="99"/>
    <w:qFormat/>
    <w:rsid w:val="00F13B4C"/>
  </w:style>
  <w:style w:type="character" w:customStyle="1" w:styleId="CardUpSize-LightChar">
    <w:name w:val="CardUpSize - Light Char"/>
    <w:basedOn w:val="DefaultParagraphFont"/>
    <w:locked/>
    <w:rsid w:val="00F13B4C"/>
  </w:style>
  <w:style w:type="paragraph" w:customStyle="1" w:styleId="CardUpSize-Light">
    <w:name w:val="CardUpSize - Light"/>
    <w:basedOn w:val="Normal"/>
    <w:next w:val="Pa2"/>
    <w:qFormat/>
    <w:rsid w:val="00F13B4C"/>
  </w:style>
  <w:style w:type="character" w:customStyle="1" w:styleId="CiteCardUpSize-HeavyChar">
    <w:name w:val="Cite // CardUpSize - Heavy Char"/>
    <w:basedOn w:val="DefaultParagraphFont"/>
    <w:locked/>
    <w:rsid w:val="00F13B4C"/>
  </w:style>
  <w:style w:type="paragraph" w:customStyle="1" w:styleId="CiteCardUpSize-Heavy">
    <w:name w:val="Cite // CardUpSize - Heavy"/>
    <w:basedOn w:val="Normal"/>
    <w:next w:val="H4Tag"/>
    <w:qFormat/>
    <w:rsid w:val="00F13B4C"/>
  </w:style>
  <w:style w:type="character" w:customStyle="1" w:styleId="UnderlineCharCharCharCharCharCharCharChar">
    <w:name w:val="Underline Char Char Char Char Char Char Char Char"/>
    <w:basedOn w:val="DefaultParagraphFont"/>
    <w:locked/>
    <w:rsid w:val="00F13B4C"/>
  </w:style>
  <w:style w:type="paragraph" w:customStyle="1" w:styleId="UnderlineCharCharCharCharCharCharChar">
    <w:name w:val="Underline Char Char Char Char Char Char Char"/>
    <w:basedOn w:val="Normal"/>
    <w:qFormat/>
    <w:rsid w:val="00F13B4C"/>
  </w:style>
  <w:style w:type="character" w:customStyle="1" w:styleId="SmalltextCharCharCharChar0">
    <w:name w:val="Small text Char Char Char Char"/>
    <w:basedOn w:val="DefaultParagraphFont"/>
    <w:locked/>
    <w:rsid w:val="00F13B4C"/>
  </w:style>
  <w:style w:type="paragraph" w:customStyle="1" w:styleId="SmalltextCharCharChar0">
    <w:name w:val="Small text Char Char Char"/>
    <w:basedOn w:val="Normal"/>
    <w:next w:val="Analytics"/>
    <w:qFormat/>
    <w:rsid w:val="00F13B4C"/>
  </w:style>
  <w:style w:type="paragraph" w:customStyle="1" w:styleId="Textbody">
    <w:name w:val="Text body"/>
    <w:basedOn w:val="SmalltextCharCharChar0"/>
    <w:next w:val="WW-Default"/>
    <w:qFormat/>
    <w:rsid w:val="00F13B4C"/>
  </w:style>
  <w:style w:type="paragraph" w:customStyle="1" w:styleId="Default1">
    <w:name w:val="Default1"/>
    <w:basedOn w:val="Normal"/>
    <w:uiPriority w:val="99"/>
    <w:qFormat/>
    <w:rsid w:val="00F13B4C"/>
  </w:style>
  <w:style w:type="paragraph" w:customStyle="1" w:styleId="NFAPWPheader">
    <w:name w:val="NFAP WP header"/>
    <w:basedOn w:val="Normal"/>
    <w:uiPriority w:val="99"/>
    <w:qFormat/>
    <w:rsid w:val="00F13B4C"/>
  </w:style>
  <w:style w:type="character" w:customStyle="1" w:styleId="CiteCharCharChar">
    <w:name w:val="Cite Char Char Char"/>
    <w:locked/>
    <w:rsid w:val="00F13B4C"/>
  </w:style>
  <w:style w:type="paragraph" w:customStyle="1" w:styleId="CiteCharChar">
    <w:name w:val="Cite Char Char"/>
    <w:basedOn w:val="Normal"/>
    <w:next w:val="Normal"/>
    <w:qFormat/>
    <w:rsid w:val="00F13B4C"/>
  </w:style>
  <w:style w:type="paragraph" w:customStyle="1" w:styleId="CiteCardCharChar">
    <w:name w:val="Cite_Card Char Char"/>
    <w:autoRedefine/>
    <w:qFormat/>
    <w:rsid w:val="00F13B4C"/>
    <w:pPr>
      <w:spacing w:after="200" w:line="276" w:lineRule="auto"/>
    </w:pPr>
  </w:style>
  <w:style w:type="character" w:customStyle="1" w:styleId="CiteCardCharCharCharChar">
    <w:name w:val="Cite_Card Char Char Char Char"/>
    <w:locked/>
    <w:rsid w:val="00F13B4C"/>
  </w:style>
  <w:style w:type="paragraph" w:customStyle="1" w:styleId="CiteCardCharCharChar">
    <w:name w:val="Cite_Card Char Char Char"/>
    <w:qFormat/>
    <w:rsid w:val="00F13B4C"/>
    <w:pPr>
      <w:spacing w:after="200" w:line="276" w:lineRule="auto"/>
    </w:pPr>
  </w:style>
  <w:style w:type="paragraph" w:customStyle="1" w:styleId="heading">
    <w:name w:val="heading"/>
    <w:basedOn w:val="Normal"/>
    <w:qFormat/>
    <w:rsid w:val="00F13B4C"/>
  </w:style>
  <w:style w:type="character" w:customStyle="1" w:styleId="LittleChar">
    <w:name w:val="Little Char"/>
    <w:locked/>
    <w:rsid w:val="00F13B4C"/>
  </w:style>
  <w:style w:type="character" w:customStyle="1" w:styleId="DebateHeaderChar">
    <w:name w:val="Debate Header Char"/>
    <w:locked/>
    <w:rsid w:val="00F13B4C"/>
  </w:style>
  <w:style w:type="character" w:customStyle="1" w:styleId="UnhighlightedChar">
    <w:name w:val="Unhighlighted Char"/>
    <w:locked/>
    <w:rsid w:val="00F13B4C"/>
  </w:style>
  <w:style w:type="paragraph" w:customStyle="1" w:styleId="Unhighlighted">
    <w:name w:val="Unhighlighted"/>
    <w:basedOn w:val="Normal"/>
    <w:next w:val="TagCite2"/>
    <w:autoRedefine/>
    <w:qFormat/>
    <w:rsid w:val="00F13B4C"/>
  </w:style>
  <w:style w:type="character" w:customStyle="1" w:styleId="StylecardUnderlineChar">
    <w:name w:val="Style card + Underline Char"/>
    <w:locked/>
    <w:rsid w:val="00F13B4C"/>
  </w:style>
  <w:style w:type="paragraph" w:customStyle="1" w:styleId="StylecardUnderline">
    <w:name w:val="Style card + Underline"/>
    <w:basedOn w:val="CiteSpacing"/>
    <w:next w:val="Unhighlighted"/>
    <w:qFormat/>
    <w:rsid w:val="00F13B4C"/>
  </w:style>
  <w:style w:type="paragraph" w:customStyle="1" w:styleId="TagF3">
    <w:name w:val="Tag (F3)"/>
    <w:qFormat/>
    <w:rsid w:val="00F13B4C"/>
    <w:pPr>
      <w:spacing w:after="200" w:line="276" w:lineRule="auto"/>
    </w:pPr>
  </w:style>
  <w:style w:type="paragraph" w:customStyle="1" w:styleId="style14">
    <w:name w:val="style14"/>
    <w:basedOn w:val="Normal"/>
    <w:next w:val="cites"/>
    <w:qFormat/>
    <w:rsid w:val="00F13B4C"/>
  </w:style>
  <w:style w:type="paragraph" w:customStyle="1" w:styleId="CardTagCite1Char">
    <w:name w:val="Card Tag + Cite #1 Char"/>
    <w:basedOn w:val="Normal"/>
    <w:qFormat/>
    <w:rsid w:val="00F13B4C"/>
  </w:style>
  <w:style w:type="paragraph" w:customStyle="1" w:styleId="articlebody">
    <w:name w:val="articlebody"/>
    <w:basedOn w:val="Normal"/>
    <w:next w:val="i1"/>
    <w:qFormat/>
    <w:rsid w:val="00F13B4C"/>
  </w:style>
  <w:style w:type="character" w:customStyle="1" w:styleId="CiteCardCharCharCharCharCharCharCharChar">
    <w:name w:val="Cite_Card Char Char Char Char Char Char Char Char"/>
    <w:locked/>
    <w:rsid w:val="00F13B4C"/>
  </w:style>
  <w:style w:type="paragraph" w:customStyle="1" w:styleId="CiteCardCharCharCharCharCharCharChar">
    <w:name w:val="Cite_Card Char Char Char Char Char Char Char"/>
    <w:next w:val="CardTagCite1Char"/>
    <w:autoRedefine/>
    <w:qFormat/>
    <w:rsid w:val="00F13B4C"/>
    <w:pPr>
      <w:spacing w:after="200" w:line="276" w:lineRule="auto"/>
    </w:pPr>
  </w:style>
  <w:style w:type="paragraph" w:customStyle="1" w:styleId="foldie">
    <w:name w:val="foldie"/>
    <w:next w:val="HotRoute0"/>
    <w:qFormat/>
    <w:rsid w:val="00F13B4C"/>
  </w:style>
  <w:style w:type="paragraph" w:customStyle="1" w:styleId="billtextsection">
    <w:name w:val="bill_text_section"/>
    <w:basedOn w:val="Normal"/>
    <w:next w:val="articlebody"/>
    <w:qFormat/>
    <w:rsid w:val="00F13B4C"/>
  </w:style>
  <w:style w:type="character" w:customStyle="1" w:styleId="CiteNormalChar">
    <w:name w:val="Cite Normal Char"/>
    <w:locked/>
    <w:rsid w:val="00F13B4C"/>
  </w:style>
  <w:style w:type="paragraph" w:customStyle="1" w:styleId="StyleNormalWeb10pt">
    <w:name w:val="Style Normal (Web) + 10 pt"/>
    <w:basedOn w:val="Title"/>
    <w:next w:val="Boldunderline1"/>
    <w:qFormat/>
    <w:rsid w:val="00F13B4C"/>
    <w:pPr>
      <w:outlineLvl w:val="9"/>
    </w:pPr>
    <w:rPr>
      <w:rFonts w:ascii="Georgia" w:hAnsi="Georgia" w:cstheme="minorBidi"/>
      <w:u w:val="none"/>
    </w:rPr>
  </w:style>
  <w:style w:type="character" w:customStyle="1" w:styleId="cardChar2">
    <w:name w:val="%card Char"/>
    <w:locked/>
    <w:rsid w:val="00F13B4C"/>
  </w:style>
  <w:style w:type="paragraph" w:customStyle="1" w:styleId="card2">
    <w:name w:val="%card"/>
    <w:basedOn w:val="Normal"/>
    <w:next w:val="BLOCKTITLE0"/>
    <w:qFormat/>
    <w:rsid w:val="00F13B4C"/>
  </w:style>
  <w:style w:type="paragraph" w:customStyle="1" w:styleId="p1">
    <w:name w:val="p1"/>
    <w:basedOn w:val="Normal"/>
    <w:next w:val="BlockHeadings"/>
    <w:qFormat/>
    <w:rsid w:val="00F13B4C"/>
  </w:style>
  <w:style w:type="character" w:customStyle="1" w:styleId="UnunderlinedTextChar">
    <w:name w:val="Ununderlined Text Char"/>
    <w:locked/>
    <w:rsid w:val="00F13B4C"/>
  </w:style>
  <w:style w:type="paragraph" w:customStyle="1" w:styleId="UnunderlinedText">
    <w:name w:val="Ununderlined Text"/>
    <w:basedOn w:val="Normal"/>
    <w:next w:val="card2"/>
    <w:autoRedefine/>
    <w:qFormat/>
    <w:rsid w:val="00F13B4C"/>
  </w:style>
  <w:style w:type="character" w:customStyle="1" w:styleId="ReallyfuckingsmallCharCharCharChar">
    <w:name w:val="Really fucking small Char Char Char Char"/>
    <w:locked/>
    <w:rsid w:val="00F13B4C"/>
  </w:style>
  <w:style w:type="paragraph" w:customStyle="1" w:styleId="ReallyfuckingsmallCharCharChar">
    <w:name w:val="Really fucking small Char Char Char"/>
    <w:basedOn w:val="Normal"/>
    <w:next w:val="NoSpacing"/>
    <w:qFormat/>
    <w:rsid w:val="00F13B4C"/>
  </w:style>
  <w:style w:type="character" w:customStyle="1" w:styleId="CardDownx1Char">
    <w:name w:val="CardDown x1 Char"/>
    <w:locked/>
    <w:rsid w:val="00F13B4C"/>
  </w:style>
  <w:style w:type="paragraph" w:customStyle="1" w:styleId="CardDownx1">
    <w:name w:val="CardDown x1"/>
    <w:basedOn w:val="Normal"/>
    <w:next w:val="Regular"/>
    <w:qFormat/>
    <w:rsid w:val="00F13B4C"/>
  </w:style>
  <w:style w:type="paragraph" w:customStyle="1" w:styleId="CardDownx15">
    <w:name w:val="CardDown x1.5"/>
    <w:basedOn w:val="Normal"/>
    <w:qFormat/>
    <w:rsid w:val="00F13B4C"/>
  </w:style>
  <w:style w:type="paragraph" w:customStyle="1" w:styleId="CiteTag">
    <w:name w:val="Cite/Tag"/>
    <w:basedOn w:val="Normal"/>
    <w:qFormat/>
    <w:rsid w:val="00F13B4C"/>
  </w:style>
  <w:style w:type="paragraph" w:customStyle="1" w:styleId="Heading5SizeDown">
    <w:name w:val="Heading 5 Size Down"/>
    <w:basedOn w:val="Normal"/>
    <w:autoRedefine/>
    <w:qFormat/>
    <w:rsid w:val="00F13B4C"/>
  </w:style>
  <w:style w:type="character" w:customStyle="1" w:styleId="StyleStyleArialNarrow9ptLeft-075ArialNarrowChar">
    <w:name w:val="Style Style Arial Narrow 9 pt Left:  -0.75&quot; + Arial Narrow Char"/>
    <w:locked/>
    <w:rsid w:val="00F13B4C"/>
  </w:style>
  <w:style w:type="paragraph" w:customStyle="1" w:styleId="StyleStyleArialNarrow9ptLeft-075ArialNarrow">
    <w:name w:val="Style Style Arial Narrow 9 pt Left:  -0.75&quot; + Arial Narrow"/>
    <w:basedOn w:val="Normal"/>
    <w:next w:val="Heading5SizeDown"/>
    <w:qFormat/>
    <w:rsid w:val="00F13B4C"/>
  </w:style>
  <w:style w:type="character" w:customStyle="1" w:styleId="StyleStyleCardTextLeft-075Right0Char">
    <w:name w:val="Style Style Card Text + Left:  -0.75&quot; + Right:  0&quot; Char"/>
    <w:locked/>
    <w:rsid w:val="00F13B4C"/>
  </w:style>
  <w:style w:type="paragraph" w:customStyle="1" w:styleId="StyleStyleCardTextLeft-075Right0">
    <w:name w:val="Style Style Card Text + Left:  -0.75&quot; + Right:  0&quot;"/>
    <w:basedOn w:val="Normal"/>
    <w:next w:val="evidencetext"/>
    <w:autoRedefine/>
    <w:qFormat/>
    <w:rsid w:val="00F13B4C"/>
  </w:style>
  <w:style w:type="paragraph" w:customStyle="1" w:styleId="ecxmsonormal">
    <w:name w:val="ecxmsonormal"/>
    <w:basedOn w:val="Normal"/>
    <w:qFormat/>
    <w:rsid w:val="00F13B4C"/>
  </w:style>
  <w:style w:type="character" w:customStyle="1" w:styleId="DebateUnderlineBoldChar">
    <w:name w:val="Debate Underline Bold Char"/>
    <w:locked/>
    <w:rsid w:val="00F13B4C"/>
  </w:style>
  <w:style w:type="paragraph" w:customStyle="1" w:styleId="DebateUnderlineBold">
    <w:name w:val="Debate Underline Bold"/>
    <w:basedOn w:val="Cardtext4"/>
    <w:qFormat/>
    <w:rsid w:val="00F13B4C"/>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F13B4C"/>
  </w:style>
  <w:style w:type="paragraph" w:customStyle="1" w:styleId="StyleArialNarrow12ptBoldLeft-075">
    <w:name w:val="Style Arial Narrow 12 pt Bold Left:  -0.75&quot;"/>
    <w:basedOn w:val="Normal"/>
    <w:next w:val="ecxmsonormal"/>
    <w:qFormat/>
    <w:rsid w:val="00F13B4C"/>
  </w:style>
  <w:style w:type="character" w:customStyle="1" w:styleId="StyleStyleevidencetextBorderSinglesolidlineAuto05Char">
    <w:name w:val="Style Style evidence text + Border: : (Single solid line Auto  0.5 ... Char"/>
    <w:locked/>
    <w:rsid w:val="00F13B4C"/>
  </w:style>
  <w:style w:type="paragraph" w:customStyle="1" w:styleId="StyleStyleevidencetextBorderSinglesolidlineAuto05">
    <w:name w:val="Style Style evidence text + Border: : (Single solid line Auto  0.5 ..."/>
    <w:basedOn w:val="Normal"/>
    <w:next w:val="DebateUnderlineBold"/>
    <w:qFormat/>
    <w:rsid w:val="00F13B4C"/>
  </w:style>
  <w:style w:type="paragraph" w:customStyle="1" w:styleId="CiteCharCharCharChar">
    <w:name w:val="Cite Char Char Char Char"/>
    <w:basedOn w:val="Normal"/>
    <w:next w:val="Normal"/>
    <w:qFormat/>
    <w:rsid w:val="00F13B4C"/>
  </w:style>
  <w:style w:type="character" w:customStyle="1" w:styleId="UnderliningCharChar1CharCharChar">
    <w:name w:val="Underlining Char Char1 Char Char Char"/>
    <w:locked/>
    <w:rsid w:val="00F13B4C"/>
  </w:style>
  <w:style w:type="paragraph" w:customStyle="1" w:styleId="UnderliningCharChar1CharChar">
    <w:name w:val="Underlining Char Char1 Char Char"/>
    <w:basedOn w:val="Normal"/>
    <w:next w:val="Normal"/>
    <w:qFormat/>
    <w:rsid w:val="00F13B4C"/>
  </w:style>
  <w:style w:type="paragraph" w:customStyle="1" w:styleId="CiteCharCharCharCharChar">
    <w:name w:val="Cite Char Char Char Char Char"/>
    <w:basedOn w:val="Normal"/>
    <w:next w:val="Normal"/>
    <w:qFormat/>
    <w:rsid w:val="00F13B4C"/>
  </w:style>
  <w:style w:type="character" w:customStyle="1" w:styleId="UnderliningCharCharChar">
    <w:name w:val="Underlining Char Char Char"/>
    <w:locked/>
    <w:rsid w:val="00F13B4C"/>
  </w:style>
  <w:style w:type="paragraph" w:customStyle="1" w:styleId="Style120">
    <w:name w:val="Style 12"/>
    <w:qFormat/>
    <w:rsid w:val="00F13B4C"/>
    <w:pPr>
      <w:spacing w:after="200" w:line="276" w:lineRule="auto"/>
    </w:pPr>
  </w:style>
  <w:style w:type="paragraph" w:customStyle="1" w:styleId="Style7">
    <w:name w:val="Style 7"/>
    <w:next w:val="CiteCharCharCharCharChar"/>
    <w:qFormat/>
    <w:rsid w:val="00F13B4C"/>
    <w:pPr>
      <w:spacing w:after="200" w:line="276" w:lineRule="auto"/>
    </w:pPr>
  </w:style>
  <w:style w:type="paragraph" w:customStyle="1" w:styleId="Style9">
    <w:name w:val="Style 9"/>
    <w:qFormat/>
    <w:rsid w:val="00F13B4C"/>
    <w:pPr>
      <w:spacing w:after="200" w:line="276" w:lineRule="auto"/>
    </w:pPr>
  </w:style>
  <w:style w:type="paragraph" w:customStyle="1" w:styleId="Emphasis3">
    <w:name w:val="Emphasis3"/>
    <w:qFormat/>
    <w:rsid w:val="00F13B4C"/>
    <w:pPr>
      <w:spacing w:after="200" w:line="276" w:lineRule="auto"/>
    </w:pPr>
  </w:style>
  <w:style w:type="paragraph" w:customStyle="1" w:styleId="formfldssel">
    <w:name w:val="formfldssel"/>
    <w:basedOn w:val="Normal"/>
    <w:qFormat/>
    <w:rsid w:val="00F13B4C"/>
  </w:style>
  <w:style w:type="paragraph" w:customStyle="1" w:styleId="hpleftlk">
    <w:name w:val="hpleftlk"/>
    <w:basedOn w:val="Normal"/>
    <w:next w:val="SmallCard"/>
    <w:qFormat/>
    <w:rsid w:val="00F13B4C"/>
  </w:style>
  <w:style w:type="paragraph" w:customStyle="1" w:styleId="lblu">
    <w:name w:val="lblu"/>
    <w:basedOn w:val="Normal"/>
    <w:next w:val="BreifTitle"/>
    <w:qFormat/>
    <w:rsid w:val="00F13B4C"/>
  </w:style>
  <w:style w:type="paragraph" w:customStyle="1" w:styleId="Underlinestyle1">
    <w:name w:val="Underlinestyle"/>
    <w:basedOn w:val="Normal"/>
    <w:next w:val="Normal10pt"/>
    <w:qFormat/>
    <w:rsid w:val="00F13B4C"/>
  </w:style>
  <w:style w:type="paragraph" w:customStyle="1" w:styleId="OffensiveLanguage">
    <w:name w:val="Offensive Language"/>
    <w:basedOn w:val="Normal"/>
    <w:next w:val="Normal"/>
    <w:qFormat/>
    <w:rsid w:val="00F13B4C"/>
  </w:style>
  <w:style w:type="paragraph" w:customStyle="1" w:styleId="clearformatting0">
    <w:name w:val="clear formatting"/>
    <w:basedOn w:val="Normal"/>
    <w:next w:val="Style40"/>
    <w:qFormat/>
    <w:rsid w:val="00F13B4C"/>
  </w:style>
  <w:style w:type="paragraph" w:customStyle="1" w:styleId="Style18">
    <w:name w:val="Style 18"/>
    <w:next w:val="CM10"/>
    <w:uiPriority w:val="99"/>
    <w:qFormat/>
    <w:rsid w:val="00F13B4C"/>
    <w:pPr>
      <w:spacing w:after="200" w:line="276" w:lineRule="auto"/>
    </w:pPr>
  </w:style>
  <w:style w:type="paragraph" w:customStyle="1" w:styleId="formfld">
    <w:name w:val="formfld"/>
    <w:basedOn w:val="Normal"/>
    <w:next w:val="OffensiveLanguage"/>
    <w:qFormat/>
    <w:rsid w:val="00F13B4C"/>
  </w:style>
  <w:style w:type="character" w:styleId="BookTitle">
    <w:name w:val="Book Title"/>
    <w:basedOn w:val="DefaultParagraphFont"/>
    <w:qFormat/>
    <w:rsid w:val="00F13B4C"/>
    <w:rPr>
      <w:b/>
      <w:bCs/>
      <w:i/>
      <w:iCs/>
      <w:spacing w:val="5"/>
    </w:rPr>
  </w:style>
  <w:style w:type="character" w:customStyle="1" w:styleId="sup1">
    <w:name w:val="sup1"/>
    <w:rsid w:val="00F13B4C"/>
  </w:style>
  <w:style w:type="character" w:customStyle="1" w:styleId="pgnum1">
    <w:name w:val="pgnum1"/>
    <w:rsid w:val="00F13B4C"/>
  </w:style>
  <w:style w:type="character" w:customStyle="1" w:styleId="apple">
    <w:name w:val="apple"/>
    <w:rsid w:val="00F13B4C"/>
  </w:style>
  <w:style w:type="character" w:customStyle="1" w:styleId="inhoud">
    <w:name w:val="inhoud"/>
    <w:rsid w:val="00F13B4C"/>
  </w:style>
  <w:style w:type="character" w:customStyle="1" w:styleId="Cites-AuthorDate">
    <w:name w:val="Cites-Author/Date"/>
    <w:qFormat/>
    <w:rsid w:val="00F13B4C"/>
  </w:style>
  <w:style w:type="character" w:customStyle="1" w:styleId="StyleCardtextChar10pt">
    <w:name w:val="Style Card text Char + 10 pt"/>
    <w:rsid w:val="00F13B4C"/>
  </w:style>
  <w:style w:type="character" w:customStyle="1" w:styleId="smcaps">
    <w:name w:val="smcaps"/>
    <w:rsid w:val="00F13B4C"/>
  </w:style>
  <w:style w:type="character" w:customStyle="1" w:styleId="Style1Char2">
    <w:name w:val="Style1 Char2"/>
    <w:rsid w:val="00F13B4C"/>
  </w:style>
  <w:style w:type="character" w:customStyle="1" w:styleId="inside-head1">
    <w:name w:val="inside-head1"/>
    <w:rsid w:val="00F13B4C"/>
  </w:style>
  <w:style w:type="character" w:customStyle="1" w:styleId="datestamp1">
    <w:name w:val="datestamp1"/>
    <w:rsid w:val="00F13B4C"/>
  </w:style>
  <w:style w:type="character" w:customStyle="1" w:styleId="pagetools1">
    <w:name w:val="pagetools1"/>
    <w:rsid w:val="00F13B4C"/>
  </w:style>
  <w:style w:type="character" w:customStyle="1" w:styleId="smallredtext">
    <w:name w:val="smallredtext"/>
    <w:rsid w:val="00F13B4C"/>
  </w:style>
  <w:style w:type="character" w:customStyle="1" w:styleId="storyheading31">
    <w:name w:val="storyheading31"/>
    <w:rsid w:val="00F13B4C"/>
  </w:style>
  <w:style w:type="character" w:customStyle="1" w:styleId="storydeck31">
    <w:name w:val="storydeck31"/>
    <w:rsid w:val="00F13B4C"/>
  </w:style>
  <w:style w:type="character" w:customStyle="1" w:styleId="subtitle10">
    <w:name w:val="subtitle1"/>
    <w:rsid w:val="00F13B4C"/>
  </w:style>
  <w:style w:type="character" w:customStyle="1" w:styleId="clsbiolink">
    <w:name w:val="clsbiolink"/>
    <w:rsid w:val="00F13B4C"/>
  </w:style>
  <w:style w:type="character" w:customStyle="1" w:styleId="clssmaller">
    <w:name w:val="clssmaller"/>
    <w:rsid w:val="00F13B4C"/>
  </w:style>
  <w:style w:type="character" w:customStyle="1" w:styleId="sm1">
    <w:name w:val="sm1"/>
    <w:rsid w:val="00F13B4C"/>
  </w:style>
  <w:style w:type="character" w:customStyle="1" w:styleId="noindentChar">
    <w:name w:val="noindent Char"/>
    <w:rsid w:val="00F13B4C"/>
  </w:style>
  <w:style w:type="character" w:customStyle="1" w:styleId="SmallChar1">
    <w:name w:val="Small Char1"/>
    <w:rsid w:val="00F13B4C"/>
  </w:style>
  <w:style w:type="character" w:customStyle="1" w:styleId="fullcite0">
    <w:name w:val="fullcite"/>
    <w:rsid w:val="00F13B4C"/>
  </w:style>
  <w:style w:type="character" w:customStyle="1" w:styleId="Style9ptThickunderline">
    <w:name w:val="Style 9 pt Thick underline"/>
    <w:rsid w:val="00F13B4C"/>
  </w:style>
  <w:style w:type="character" w:customStyle="1" w:styleId="CardNotUnderlinedChar">
    <w:name w:val="Card Not Underlined Char"/>
    <w:rsid w:val="00F13B4C"/>
  </w:style>
  <w:style w:type="character" w:customStyle="1" w:styleId="IndexHeadersCharChar">
    <w:name w:val="Index Headers Char Char"/>
    <w:rsid w:val="00F13B4C"/>
  </w:style>
  <w:style w:type="character" w:customStyle="1" w:styleId="CircleChar1">
    <w:name w:val="Circle Char1"/>
    <w:rsid w:val="00F13B4C"/>
  </w:style>
  <w:style w:type="character" w:customStyle="1" w:styleId="justify">
    <w:name w:val="justify"/>
    <w:rsid w:val="00F13B4C"/>
  </w:style>
  <w:style w:type="character" w:customStyle="1" w:styleId="SmallCardTextChar">
    <w:name w:val="Small Card Text Char"/>
    <w:rsid w:val="00F13B4C"/>
  </w:style>
  <w:style w:type="character" w:customStyle="1" w:styleId="tagChar30">
    <w:name w:val="tag Char3"/>
    <w:rsid w:val="00F13B4C"/>
  </w:style>
  <w:style w:type="character" w:customStyle="1" w:styleId="awtw">
    <w:name w:val="awtw"/>
    <w:rsid w:val="00F13B4C"/>
  </w:style>
  <w:style w:type="character" w:customStyle="1" w:styleId="ld3">
    <w:name w:val="ld3"/>
    <w:rsid w:val="00F13B4C"/>
  </w:style>
  <w:style w:type="character" w:customStyle="1" w:styleId="5Notunderlined">
    <w:name w:val="5 Not underlined"/>
    <w:rsid w:val="00F13B4C"/>
  </w:style>
  <w:style w:type="character" w:customStyle="1" w:styleId="externaledithide">
    <w:name w:val="external_edit_hide"/>
    <w:rsid w:val="00F13B4C"/>
  </w:style>
  <w:style w:type="character" w:customStyle="1" w:styleId="CharacterStyle20">
    <w:name w:val="Character Style 20"/>
    <w:rsid w:val="00F13B4C"/>
  </w:style>
  <w:style w:type="character" w:customStyle="1" w:styleId="A9">
    <w:name w:val="A9"/>
    <w:uiPriority w:val="99"/>
    <w:rsid w:val="00F13B4C"/>
  </w:style>
  <w:style w:type="character" w:customStyle="1" w:styleId="centerheadlines">
    <w:name w:val="centerheadlines"/>
    <w:rsid w:val="00F13B4C"/>
  </w:style>
  <w:style w:type="character" w:customStyle="1" w:styleId="datetime">
    <w:name w:val="datetime"/>
    <w:rsid w:val="00F13B4C"/>
  </w:style>
  <w:style w:type="character" w:customStyle="1" w:styleId="info">
    <w:name w:val="info"/>
    <w:rsid w:val="00F13B4C"/>
  </w:style>
  <w:style w:type="character" w:customStyle="1" w:styleId="datestory">
    <w:name w:val="datestory"/>
    <w:rsid w:val="00F13B4C"/>
  </w:style>
  <w:style w:type="character" w:customStyle="1" w:styleId="goohl1">
    <w:name w:val="goohl1"/>
    <w:rsid w:val="00F13B4C"/>
  </w:style>
  <w:style w:type="character" w:customStyle="1" w:styleId="StyleUnderlineBorderSinglesolidlineAuto05ptLinew">
    <w:name w:val="Style Underline Border: : (Single solid line Auto  0.5 pt Line w..."/>
    <w:basedOn w:val="DefaultParagraphFont"/>
    <w:rsid w:val="00F13B4C"/>
  </w:style>
  <w:style w:type="character" w:customStyle="1" w:styleId="citeschar10">
    <w:name w:val="citeschar1"/>
    <w:basedOn w:val="DefaultParagraphFont"/>
    <w:rsid w:val="00F13B4C"/>
  </w:style>
  <w:style w:type="character" w:customStyle="1" w:styleId="cardunderlinedchar1">
    <w:name w:val="cardunderlinedchar"/>
    <w:basedOn w:val="DefaultParagraphFont"/>
    <w:rsid w:val="00F13B4C"/>
  </w:style>
  <w:style w:type="character" w:customStyle="1" w:styleId="Style1CharCharChar">
    <w:name w:val="Style1 Char Char Char"/>
    <w:locked/>
    <w:rsid w:val="00F13B4C"/>
  </w:style>
  <w:style w:type="character" w:customStyle="1" w:styleId="provider">
    <w:name w:val="provider"/>
    <w:basedOn w:val="DefaultParagraphFont"/>
    <w:rsid w:val="00F13B4C"/>
  </w:style>
  <w:style w:type="character" w:customStyle="1" w:styleId="vitstorybyline">
    <w:name w:val="vitstorybyline"/>
    <w:rsid w:val="00F13B4C"/>
  </w:style>
  <w:style w:type="character" w:customStyle="1" w:styleId="yahoobuzzbadge-form">
    <w:name w:val="yahoobuzzbadge-form"/>
    <w:rsid w:val="00F13B4C"/>
  </w:style>
  <w:style w:type="character" w:customStyle="1" w:styleId="tickerlinx">
    <w:name w:val="tickerlinx"/>
    <w:rsid w:val="00F13B4C"/>
  </w:style>
  <w:style w:type="character" w:customStyle="1" w:styleId="post-timestamp">
    <w:name w:val="post-timestamp"/>
    <w:rsid w:val="00F13B4C"/>
  </w:style>
  <w:style w:type="character" w:customStyle="1" w:styleId="mw-headline">
    <w:name w:val="mw-headline"/>
    <w:rsid w:val="00F13B4C"/>
  </w:style>
  <w:style w:type="character" w:customStyle="1" w:styleId="month">
    <w:name w:val="month"/>
    <w:rsid w:val="00F13B4C"/>
  </w:style>
  <w:style w:type="character" w:customStyle="1" w:styleId="texttitlebigred">
    <w:name w:val="texttitlebigred"/>
    <w:rsid w:val="00F13B4C"/>
  </w:style>
  <w:style w:type="character" w:customStyle="1" w:styleId="subtitles">
    <w:name w:val="subtitles"/>
    <w:rsid w:val="00F13B4C"/>
  </w:style>
  <w:style w:type="character" w:customStyle="1" w:styleId="CiteCardChar1">
    <w:name w:val="Cite_Card Char1"/>
    <w:rsid w:val="00F13B4C"/>
  </w:style>
  <w:style w:type="character" w:customStyle="1" w:styleId="ptitleinside">
    <w:name w:val="p_title_inside"/>
    <w:rsid w:val="00F13B4C"/>
  </w:style>
  <w:style w:type="character" w:customStyle="1" w:styleId="paramv">
    <w:name w:val="paramv"/>
    <w:rsid w:val="00F13B4C"/>
  </w:style>
  <w:style w:type="character" w:customStyle="1" w:styleId="symbol">
    <w:name w:val="symbol"/>
    <w:rsid w:val="00F13B4C"/>
  </w:style>
  <w:style w:type="character" w:customStyle="1" w:styleId="data">
    <w:name w:val="data"/>
    <w:rsid w:val="00F13B4C"/>
  </w:style>
  <w:style w:type="character" w:customStyle="1" w:styleId="pub-date">
    <w:name w:val="pub-date"/>
    <w:rsid w:val="00F13B4C"/>
  </w:style>
  <w:style w:type="character" w:customStyle="1" w:styleId="AuthorDateF4">
    <w:name w:val="Author Date (F4)"/>
    <w:rsid w:val="00F13B4C"/>
  </w:style>
  <w:style w:type="character" w:customStyle="1" w:styleId="BoldUnderlineF6">
    <w:name w:val="Bold Underline (F6)"/>
    <w:rsid w:val="00F13B4C"/>
  </w:style>
  <w:style w:type="character" w:customStyle="1" w:styleId="grouptext">
    <w:name w:val="group_text"/>
    <w:rsid w:val="00F13B4C"/>
  </w:style>
  <w:style w:type="character" w:customStyle="1" w:styleId="authors">
    <w:name w:val="authors"/>
    <w:rsid w:val="00F13B4C"/>
  </w:style>
  <w:style w:type="character" w:customStyle="1" w:styleId="StyleArial12ptBoldItalic">
    <w:name w:val="Style Arial 12 pt Bold Italic"/>
    <w:rsid w:val="00F13B4C"/>
  </w:style>
  <w:style w:type="character" w:customStyle="1" w:styleId="verdana12grey1">
    <w:name w:val="verdana12grey1"/>
    <w:rsid w:val="00F13B4C"/>
  </w:style>
  <w:style w:type="character" w:customStyle="1" w:styleId="verdana9grey1a">
    <w:name w:val="verdana9grey1a"/>
    <w:rsid w:val="00F13B4C"/>
  </w:style>
  <w:style w:type="character" w:customStyle="1" w:styleId="nn-twttr-share-btn">
    <w:name w:val="nn-twttr-share-btn"/>
    <w:rsid w:val="00F13B4C"/>
  </w:style>
  <w:style w:type="character" w:customStyle="1" w:styleId="count">
    <w:name w:val="count"/>
    <w:rsid w:val="00F13B4C"/>
  </w:style>
  <w:style w:type="character" w:customStyle="1" w:styleId="comment-count">
    <w:name w:val="comment-count"/>
    <w:rsid w:val="00F13B4C"/>
  </w:style>
  <w:style w:type="character" w:customStyle="1" w:styleId="comment-count-text">
    <w:name w:val="comment-count-text"/>
    <w:rsid w:val="00F13B4C"/>
  </w:style>
  <w:style w:type="character" w:customStyle="1" w:styleId="lightheader">
    <w:name w:val="lightheader"/>
    <w:rsid w:val="00F13B4C"/>
  </w:style>
  <w:style w:type="character" w:customStyle="1" w:styleId="CiteCardCharCharCharCharChar">
    <w:name w:val="Cite_Card Char Char Char Char Char"/>
    <w:rsid w:val="00F13B4C"/>
  </w:style>
  <w:style w:type="character" w:customStyle="1" w:styleId="CiteCardCharCharCharCharCharChar">
    <w:name w:val="Cite_Card Char Char Char Char Char Char"/>
    <w:rsid w:val="00F13B4C"/>
  </w:style>
  <w:style w:type="character" w:customStyle="1" w:styleId="yahoobuzzbadge">
    <w:name w:val="yahoobuzzbadge"/>
    <w:rsid w:val="00F13B4C"/>
  </w:style>
  <w:style w:type="character" w:customStyle="1" w:styleId="StrongEmphasis">
    <w:name w:val="Strong Emphasis"/>
    <w:rsid w:val="00F13B4C"/>
  </w:style>
  <w:style w:type="character" w:customStyle="1" w:styleId="article-articlebody">
    <w:name w:val="article-articlebody"/>
    <w:basedOn w:val="DefaultParagraphFont"/>
    <w:rsid w:val="00F13B4C"/>
  </w:style>
  <w:style w:type="character" w:customStyle="1" w:styleId="pageheader0">
    <w:name w:val="pageheader"/>
    <w:basedOn w:val="DefaultParagraphFont"/>
    <w:rsid w:val="00F13B4C"/>
  </w:style>
  <w:style w:type="character" w:customStyle="1" w:styleId="AuthorCharChar">
    <w:name w:val="Author Char Char"/>
    <w:rsid w:val="00F13B4C"/>
  </w:style>
  <w:style w:type="character" w:customStyle="1" w:styleId="smallchar2">
    <w:name w:val="smallchar"/>
    <w:basedOn w:val="DefaultParagraphFont"/>
    <w:rsid w:val="00F13B4C"/>
  </w:style>
  <w:style w:type="character" w:customStyle="1" w:styleId="Shortcite">
    <w:name w:val="Shortcite"/>
    <w:rsid w:val="00F13B4C"/>
  </w:style>
  <w:style w:type="character" w:customStyle="1" w:styleId="Longcite">
    <w:name w:val="Longcite"/>
    <w:rsid w:val="00F13B4C"/>
  </w:style>
  <w:style w:type="character" w:customStyle="1" w:styleId="address">
    <w:name w:val="address"/>
    <w:rsid w:val="00F13B4C"/>
  </w:style>
  <w:style w:type="character" w:customStyle="1" w:styleId="NormalizationChar">
    <w:name w:val="Normalization Char"/>
    <w:rsid w:val="00F13B4C"/>
  </w:style>
  <w:style w:type="character" w:customStyle="1" w:styleId="Shrinker">
    <w:name w:val="Shrinker"/>
    <w:rsid w:val="00F13B4C"/>
  </w:style>
  <w:style w:type="character" w:customStyle="1" w:styleId="heading2char1">
    <w:name w:val="heading2char"/>
    <w:basedOn w:val="DefaultParagraphFont"/>
    <w:rsid w:val="00F13B4C"/>
  </w:style>
  <w:style w:type="character" w:customStyle="1" w:styleId="heading3char1">
    <w:name w:val="heading3char1"/>
    <w:basedOn w:val="DefaultParagraphFont"/>
    <w:rsid w:val="00F13B4C"/>
  </w:style>
  <w:style w:type="character" w:customStyle="1" w:styleId="underlinea">
    <w:name w:val="underlinea"/>
    <w:basedOn w:val="DefaultParagraphFont"/>
    <w:rsid w:val="00F13B4C"/>
  </w:style>
  <w:style w:type="character" w:customStyle="1" w:styleId="StyleUnderlineChar9pt2">
    <w:name w:val="Style Underline Char + 9 pt2"/>
    <w:rsid w:val="00F13B4C"/>
  </w:style>
  <w:style w:type="character" w:customStyle="1" w:styleId="StyleUnderlineChar9ptBold1">
    <w:name w:val="Style Underline Char + 9 pt Bold1"/>
    <w:rsid w:val="00F13B4C"/>
  </w:style>
  <w:style w:type="character" w:customStyle="1" w:styleId="FontStyle329">
    <w:name w:val="Font Style329"/>
    <w:uiPriority w:val="99"/>
    <w:rsid w:val="00F13B4C"/>
  </w:style>
  <w:style w:type="character" w:customStyle="1" w:styleId="FontStyle232">
    <w:name w:val="Font Style232"/>
    <w:uiPriority w:val="99"/>
    <w:rsid w:val="00F13B4C"/>
  </w:style>
  <w:style w:type="character" w:customStyle="1" w:styleId="MicroTextCharChar">
    <w:name w:val="MicroText Char Char"/>
    <w:rsid w:val="00F13B4C"/>
  </w:style>
  <w:style w:type="character" w:customStyle="1" w:styleId="style61">
    <w:name w:val="style6"/>
    <w:rsid w:val="00F13B4C"/>
  </w:style>
  <w:style w:type="character" w:customStyle="1" w:styleId="Title2">
    <w:name w:val="Title2"/>
    <w:basedOn w:val="DefaultParagraphFont"/>
    <w:rsid w:val="00F13B4C"/>
  </w:style>
  <w:style w:type="character" w:customStyle="1" w:styleId="pmterms2">
    <w:name w:val="pmterms2"/>
    <w:basedOn w:val="DefaultParagraphFont"/>
    <w:rsid w:val="00F13B4C"/>
  </w:style>
  <w:style w:type="character" w:customStyle="1" w:styleId="BoldandUnderlineChar1Char2CharChar">
    <w:name w:val="Bold and Underline Char1 Char2 Char Char"/>
    <w:basedOn w:val="DefaultParagraphFont"/>
    <w:rsid w:val="00F13B4C"/>
  </w:style>
  <w:style w:type="character" w:customStyle="1" w:styleId="UnderlineChar1Char1">
    <w:name w:val="Underline Char1 Char1"/>
    <w:basedOn w:val="DefaultParagraphFont"/>
    <w:rsid w:val="00F13B4C"/>
  </w:style>
  <w:style w:type="character" w:customStyle="1" w:styleId="featurecontentgray1">
    <w:name w:val="featurecontentgray1"/>
    <w:basedOn w:val="DefaultParagraphFont"/>
    <w:rsid w:val="00F13B4C"/>
  </w:style>
  <w:style w:type="character" w:customStyle="1" w:styleId="CardCharCharChar0">
    <w:name w:val="Card Char Char Char"/>
    <w:basedOn w:val="DefaultParagraphFont"/>
    <w:rsid w:val="00F13B4C"/>
  </w:style>
  <w:style w:type="character" w:customStyle="1" w:styleId="big1">
    <w:name w:val="big1"/>
    <w:basedOn w:val="DefaultParagraphFont"/>
    <w:rsid w:val="00F13B4C"/>
  </w:style>
  <w:style w:type="character" w:customStyle="1" w:styleId="articletitle1">
    <w:name w:val="articletitle1"/>
    <w:basedOn w:val="DefaultParagraphFont"/>
    <w:rsid w:val="00F13B4C"/>
  </w:style>
  <w:style w:type="character" w:customStyle="1" w:styleId="prodgeneral">
    <w:name w:val="prodgeneral"/>
    <w:basedOn w:val="DefaultParagraphFont"/>
    <w:rsid w:val="00F13B4C"/>
  </w:style>
  <w:style w:type="character" w:customStyle="1" w:styleId="Style10pt">
    <w:name w:val="Style 10 pt"/>
    <w:basedOn w:val="DefaultParagraphFont"/>
    <w:rsid w:val="00F13B4C"/>
  </w:style>
  <w:style w:type="character" w:customStyle="1" w:styleId="StyleUnderlineChar0">
    <w:name w:val="Style Underline + Char"/>
    <w:basedOn w:val="DefaultParagraphFont"/>
    <w:rsid w:val="00F13B4C"/>
  </w:style>
  <w:style w:type="character" w:customStyle="1" w:styleId="highlightChar">
    <w:name w:val="highlight Char"/>
    <w:basedOn w:val="DefaultParagraphFont"/>
    <w:rsid w:val="00F13B4C"/>
  </w:style>
  <w:style w:type="character" w:customStyle="1" w:styleId="citeChar1">
    <w:name w:val="cite Char"/>
    <w:basedOn w:val="DefaultParagraphFont"/>
    <w:rsid w:val="00F13B4C"/>
  </w:style>
  <w:style w:type="character" w:customStyle="1" w:styleId="OffensiveLanguageChar">
    <w:name w:val="Offensive Language Char"/>
    <w:rsid w:val="00F13B4C"/>
  </w:style>
  <w:style w:type="character" w:customStyle="1" w:styleId="yellowfadeinnerspan">
    <w:name w:val="yellowfadeinnerspan"/>
    <w:rsid w:val="00F13B4C"/>
  </w:style>
  <w:style w:type="character" w:customStyle="1" w:styleId="ipa">
    <w:name w:val="ipa"/>
    <w:basedOn w:val="DefaultParagraphFont"/>
    <w:rsid w:val="00F13B4C"/>
  </w:style>
  <w:style w:type="table" w:customStyle="1" w:styleId="TableGrid1">
    <w:name w:val="Table Grid1"/>
    <w:basedOn w:val="TableNormal"/>
    <w:rsid w:val="00F13B4C"/>
    <w:pPr>
      <w:spacing w:after="200" w:line="276" w:lineRule="auto"/>
    </w:pPr>
    <w:tblPr/>
  </w:style>
  <w:style w:type="character" w:customStyle="1" w:styleId="StyleciteChar">
    <w:name w:val="Style cite + Char"/>
    <w:basedOn w:val="DefaultParagraphFont"/>
    <w:rsid w:val="00F13B4C"/>
  </w:style>
  <w:style w:type="character" w:customStyle="1" w:styleId="DebateUnderlinedChar">
    <w:name w:val="Debate Underlined Char"/>
    <w:locked/>
    <w:rsid w:val="00F13B4C"/>
  </w:style>
  <w:style w:type="paragraph" w:customStyle="1" w:styleId="DebateUnderlined">
    <w:name w:val="Debate Underlined"/>
    <w:basedOn w:val="Normal"/>
    <w:next w:val="about"/>
    <w:qFormat/>
    <w:rsid w:val="00F13B4C"/>
  </w:style>
  <w:style w:type="character" w:customStyle="1" w:styleId="Card10f2Char">
    <w:name w:val="Card.10.f2 Char"/>
    <w:locked/>
    <w:rsid w:val="00F13B4C"/>
  </w:style>
  <w:style w:type="paragraph" w:customStyle="1" w:styleId="Card10f2">
    <w:name w:val="Card.10.f2"/>
    <w:basedOn w:val="Normal"/>
    <w:next w:val="thumbnail"/>
    <w:autoRedefine/>
    <w:qFormat/>
    <w:rsid w:val="00F13B4C"/>
  </w:style>
  <w:style w:type="character" w:customStyle="1" w:styleId="Bodytext5">
    <w:name w:val="Body text_"/>
    <w:basedOn w:val="DefaultParagraphFont"/>
    <w:locked/>
    <w:rsid w:val="00F13B4C"/>
    <w:rPr>
      <w:shd w:val="clear" w:color="auto" w:fill="FFFFFF"/>
    </w:rPr>
  </w:style>
  <w:style w:type="paragraph" w:customStyle="1" w:styleId="BodyText50">
    <w:name w:val="Body Text5"/>
    <w:basedOn w:val="Normal"/>
    <w:next w:val="wallacepara"/>
    <w:qFormat/>
    <w:rsid w:val="00F13B4C"/>
  </w:style>
  <w:style w:type="paragraph" w:customStyle="1" w:styleId="user">
    <w:name w:val="user"/>
    <w:basedOn w:val="Normal"/>
    <w:next w:val="morelink"/>
    <w:qFormat/>
    <w:rsid w:val="00F13B4C"/>
  </w:style>
  <w:style w:type="paragraph" w:customStyle="1" w:styleId="about">
    <w:name w:val="about"/>
    <w:basedOn w:val="Normal"/>
    <w:next w:val="audiolink"/>
    <w:qFormat/>
    <w:rsid w:val="00F13B4C"/>
  </w:style>
  <w:style w:type="paragraph" w:customStyle="1" w:styleId="t6">
    <w:name w:val="t6"/>
    <w:basedOn w:val="Normal"/>
    <w:next w:val="nav1"/>
    <w:qFormat/>
    <w:rsid w:val="00F13B4C"/>
  </w:style>
  <w:style w:type="paragraph" w:customStyle="1" w:styleId="thumbnail">
    <w:name w:val="thumbnail"/>
    <w:basedOn w:val="Normal"/>
    <w:next w:val="nav2"/>
    <w:qFormat/>
    <w:rsid w:val="00F13B4C"/>
  </w:style>
  <w:style w:type="paragraph" w:customStyle="1" w:styleId="stand-first-alone">
    <w:name w:val="stand-first-alone"/>
    <w:basedOn w:val="Normal"/>
    <w:next w:val="Pa0"/>
    <w:qFormat/>
    <w:rsid w:val="00F13B4C"/>
  </w:style>
  <w:style w:type="paragraph" w:customStyle="1" w:styleId="wallacepara">
    <w:name w:val="wallacepara"/>
    <w:basedOn w:val="Normal"/>
    <w:next w:val="CM45"/>
    <w:qFormat/>
    <w:rsid w:val="00F13B4C"/>
  </w:style>
  <w:style w:type="paragraph" w:customStyle="1" w:styleId="morelink">
    <w:name w:val="morelink"/>
    <w:basedOn w:val="Normal"/>
    <w:next w:val="CM46"/>
    <w:qFormat/>
    <w:rsid w:val="00F13B4C"/>
  </w:style>
  <w:style w:type="paragraph" w:customStyle="1" w:styleId="audiolink">
    <w:name w:val="audiolink"/>
    <w:basedOn w:val="Normal"/>
    <w:next w:val="F4-NormalText"/>
    <w:qFormat/>
    <w:rsid w:val="00F13B4C"/>
  </w:style>
  <w:style w:type="paragraph" w:customStyle="1" w:styleId="titlestyle1">
    <w:name w:val="titlestyle1"/>
    <w:basedOn w:val="Normal"/>
    <w:next w:val="FullText"/>
    <w:qFormat/>
    <w:rsid w:val="00F13B4C"/>
  </w:style>
  <w:style w:type="paragraph" w:customStyle="1" w:styleId="nav1">
    <w:name w:val="nav1"/>
    <w:basedOn w:val="Normal"/>
    <w:next w:val="TagLine"/>
    <w:qFormat/>
    <w:rsid w:val="00F13B4C"/>
  </w:style>
  <w:style w:type="paragraph" w:customStyle="1" w:styleId="nav2">
    <w:name w:val="nav2"/>
    <w:basedOn w:val="Normal"/>
    <w:qFormat/>
    <w:rsid w:val="00F13B4C"/>
  </w:style>
  <w:style w:type="paragraph" w:customStyle="1" w:styleId="Pa0">
    <w:name w:val="Pa0"/>
    <w:basedOn w:val="Normal"/>
    <w:uiPriority w:val="99"/>
    <w:qFormat/>
    <w:rsid w:val="00F13B4C"/>
  </w:style>
  <w:style w:type="paragraph" w:customStyle="1" w:styleId="CM45">
    <w:name w:val="CM45"/>
    <w:basedOn w:val="Normal"/>
    <w:uiPriority w:val="99"/>
    <w:qFormat/>
    <w:rsid w:val="00F13B4C"/>
  </w:style>
  <w:style w:type="paragraph" w:customStyle="1" w:styleId="CM46">
    <w:name w:val="CM46"/>
    <w:basedOn w:val="Normal"/>
    <w:uiPriority w:val="99"/>
    <w:qFormat/>
    <w:rsid w:val="00F13B4C"/>
  </w:style>
  <w:style w:type="character" w:customStyle="1" w:styleId="Heading18">
    <w:name w:val="Heading #18_"/>
    <w:basedOn w:val="DefaultParagraphFont"/>
    <w:locked/>
    <w:rsid w:val="00F13B4C"/>
  </w:style>
  <w:style w:type="paragraph" w:customStyle="1" w:styleId="Heading180">
    <w:name w:val="Heading #18"/>
    <w:basedOn w:val="Normal"/>
    <w:qFormat/>
    <w:rsid w:val="00F13B4C"/>
  </w:style>
  <w:style w:type="character" w:customStyle="1" w:styleId="Picturecaption2">
    <w:name w:val="Picture caption (2)_"/>
    <w:basedOn w:val="DefaultParagraphFont"/>
    <w:locked/>
    <w:rsid w:val="00F13B4C"/>
  </w:style>
  <w:style w:type="paragraph" w:customStyle="1" w:styleId="Picturecaption20">
    <w:name w:val="Picture caption (2)"/>
    <w:basedOn w:val="Normal"/>
    <w:qFormat/>
    <w:rsid w:val="00F13B4C"/>
  </w:style>
  <w:style w:type="character" w:customStyle="1" w:styleId="Picturecaption">
    <w:name w:val="Picture caption_"/>
    <w:basedOn w:val="DefaultParagraphFont"/>
    <w:locked/>
    <w:rsid w:val="00F13B4C"/>
  </w:style>
  <w:style w:type="paragraph" w:customStyle="1" w:styleId="Picturecaption0">
    <w:name w:val="Picture caption"/>
    <w:basedOn w:val="Normal"/>
    <w:qFormat/>
    <w:rsid w:val="00F13B4C"/>
  </w:style>
  <w:style w:type="character" w:customStyle="1" w:styleId="Bodytext31">
    <w:name w:val="Body text (31)_"/>
    <w:basedOn w:val="DefaultParagraphFont"/>
    <w:locked/>
    <w:rsid w:val="00F13B4C"/>
  </w:style>
  <w:style w:type="paragraph" w:customStyle="1" w:styleId="Bodytext310">
    <w:name w:val="Body text (31)"/>
    <w:basedOn w:val="Normal"/>
    <w:qFormat/>
    <w:rsid w:val="00F13B4C"/>
  </w:style>
  <w:style w:type="character" w:customStyle="1" w:styleId="Heading22">
    <w:name w:val="Heading #22_"/>
    <w:basedOn w:val="DefaultParagraphFont"/>
    <w:locked/>
    <w:rsid w:val="00F13B4C"/>
  </w:style>
  <w:style w:type="paragraph" w:customStyle="1" w:styleId="Heading220">
    <w:name w:val="Heading #22"/>
    <w:basedOn w:val="Normal"/>
    <w:qFormat/>
    <w:rsid w:val="00F13B4C"/>
  </w:style>
  <w:style w:type="character" w:customStyle="1" w:styleId="Bodytext131">
    <w:name w:val="Body text (131)_"/>
    <w:basedOn w:val="DefaultParagraphFont"/>
    <w:locked/>
    <w:rsid w:val="00F13B4C"/>
  </w:style>
  <w:style w:type="paragraph" w:customStyle="1" w:styleId="Bodytext1310">
    <w:name w:val="Body text (131)"/>
    <w:basedOn w:val="Normal"/>
    <w:qFormat/>
    <w:rsid w:val="00F13B4C"/>
  </w:style>
  <w:style w:type="character" w:customStyle="1" w:styleId="Bodytext140">
    <w:name w:val="Body text (140)_"/>
    <w:basedOn w:val="DefaultParagraphFont"/>
    <w:locked/>
    <w:rsid w:val="00F13B4C"/>
  </w:style>
  <w:style w:type="paragraph" w:customStyle="1" w:styleId="Bodytext1400">
    <w:name w:val="Body text (140)"/>
    <w:basedOn w:val="Normal"/>
    <w:qFormat/>
    <w:rsid w:val="00F13B4C"/>
  </w:style>
  <w:style w:type="character" w:customStyle="1" w:styleId="Bodytext141">
    <w:name w:val="Body text (141)_"/>
    <w:basedOn w:val="DefaultParagraphFont"/>
    <w:locked/>
    <w:rsid w:val="00F13B4C"/>
  </w:style>
  <w:style w:type="paragraph" w:customStyle="1" w:styleId="Bodytext1410">
    <w:name w:val="Body text (141)"/>
    <w:basedOn w:val="Normal"/>
    <w:qFormat/>
    <w:rsid w:val="00F13B4C"/>
  </w:style>
  <w:style w:type="character" w:customStyle="1" w:styleId="Tableofcontents20">
    <w:name w:val="Table of contents (20)_"/>
    <w:basedOn w:val="DefaultParagraphFont"/>
    <w:locked/>
    <w:rsid w:val="00F13B4C"/>
  </w:style>
  <w:style w:type="paragraph" w:customStyle="1" w:styleId="Tableofcontents200">
    <w:name w:val="Table of contents (20)"/>
    <w:basedOn w:val="Normal"/>
    <w:qFormat/>
    <w:rsid w:val="00F13B4C"/>
  </w:style>
  <w:style w:type="character" w:customStyle="1" w:styleId="Tableofcontents21">
    <w:name w:val="Table of contents (21)_"/>
    <w:basedOn w:val="DefaultParagraphFont"/>
    <w:locked/>
    <w:rsid w:val="00F13B4C"/>
  </w:style>
  <w:style w:type="paragraph" w:customStyle="1" w:styleId="Tableofcontents210">
    <w:name w:val="Table of contents (21)"/>
    <w:basedOn w:val="Normal"/>
    <w:qFormat/>
    <w:rsid w:val="00F13B4C"/>
  </w:style>
  <w:style w:type="character" w:customStyle="1" w:styleId="Tableofcontents22">
    <w:name w:val="Table of contents (22)_"/>
    <w:basedOn w:val="DefaultParagraphFont"/>
    <w:locked/>
    <w:rsid w:val="00F13B4C"/>
  </w:style>
  <w:style w:type="paragraph" w:customStyle="1" w:styleId="Tableofcontents220">
    <w:name w:val="Table of contents (22)"/>
    <w:basedOn w:val="Normal"/>
    <w:qFormat/>
    <w:rsid w:val="00F13B4C"/>
  </w:style>
  <w:style w:type="character" w:customStyle="1" w:styleId="Bodytext142">
    <w:name w:val="Body text (142)_"/>
    <w:basedOn w:val="DefaultParagraphFont"/>
    <w:locked/>
    <w:rsid w:val="00F13B4C"/>
  </w:style>
  <w:style w:type="paragraph" w:customStyle="1" w:styleId="Bodytext1420">
    <w:name w:val="Body text (142)"/>
    <w:basedOn w:val="Normal"/>
    <w:qFormat/>
    <w:rsid w:val="00F13B4C"/>
  </w:style>
  <w:style w:type="character" w:customStyle="1" w:styleId="Bodytext143">
    <w:name w:val="Body text (143)_"/>
    <w:basedOn w:val="DefaultParagraphFont"/>
    <w:locked/>
    <w:rsid w:val="00F13B4C"/>
  </w:style>
  <w:style w:type="paragraph" w:customStyle="1" w:styleId="Bodytext1430">
    <w:name w:val="Body text (143)"/>
    <w:basedOn w:val="Normal"/>
    <w:qFormat/>
    <w:rsid w:val="00F13B4C"/>
  </w:style>
  <w:style w:type="character" w:customStyle="1" w:styleId="Bodytext144Exact">
    <w:name w:val="Body text (144) Exact"/>
    <w:basedOn w:val="DefaultParagraphFont"/>
    <w:locked/>
    <w:rsid w:val="00F13B4C"/>
  </w:style>
  <w:style w:type="paragraph" w:customStyle="1" w:styleId="Bodytext144">
    <w:name w:val="Body text (144)"/>
    <w:basedOn w:val="Normal"/>
    <w:qFormat/>
    <w:rsid w:val="00F13B4C"/>
  </w:style>
  <w:style w:type="character" w:customStyle="1" w:styleId="Bodytext145Exact">
    <w:name w:val="Body text (145) Exact"/>
    <w:basedOn w:val="DefaultParagraphFont"/>
    <w:locked/>
    <w:rsid w:val="00F13B4C"/>
  </w:style>
  <w:style w:type="paragraph" w:customStyle="1" w:styleId="Bodytext145">
    <w:name w:val="Body text (145)"/>
    <w:basedOn w:val="Normal"/>
    <w:qFormat/>
    <w:rsid w:val="00F13B4C"/>
  </w:style>
  <w:style w:type="character" w:customStyle="1" w:styleId="Bodytext146">
    <w:name w:val="Body text (146)_"/>
    <w:basedOn w:val="DefaultParagraphFont"/>
    <w:locked/>
    <w:rsid w:val="00F13B4C"/>
  </w:style>
  <w:style w:type="paragraph" w:customStyle="1" w:styleId="Bodytext1460">
    <w:name w:val="Body text (146)"/>
    <w:basedOn w:val="Normal"/>
    <w:qFormat/>
    <w:rsid w:val="00F13B4C"/>
  </w:style>
  <w:style w:type="character" w:customStyle="1" w:styleId="Heading230">
    <w:name w:val="Heading #23_"/>
    <w:basedOn w:val="DefaultParagraphFont"/>
    <w:locked/>
    <w:rsid w:val="00F13B4C"/>
  </w:style>
  <w:style w:type="paragraph" w:customStyle="1" w:styleId="Heading231">
    <w:name w:val="Heading #23"/>
    <w:basedOn w:val="Normal"/>
    <w:qFormat/>
    <w:rsid w:val="00F13B4C"/>
  </w:style>
  <w:style w:type="character" w:customStyle="1" w:styleId="Picturecaption36">
    <w:name w:val="Picture caption (36)_"/>
    <w:basedOn w:val="DefaultParagraphFont"/>
    <w:locked/>
    <w:rsid w:val="00F13B4C"/>
  </w:style>
  <w:style w:type="paragraph" w:customStyle="1" w:styleId="Picturecaption360">
    <w:name w:val="Picture caption (36)"/>
    <w:basedOn w:val="Normal"/>
    <w:qFormat/>
    <w:rsid w:val="00F13B4C"/>
  </w:style>
  <w:style w:type="character" w:customStyle="1" w:styleId="Picturecaption42">
    <w:name w:val="Picture caption (42)_"/>
    <w:basedOn w:val="DefaultParagraphFont"/>
    <w:locked/>
    <w:rsid w:val="00F13B4C"/>
  </w:style>
  <w:style w:type="paragraph" w:customStyle="1" w:styleId="Picturecaption420">
    <w:name w:val="Picture caption (42)"/>
    <w:basedOn w:val="Normal"/>
    <w:qFormat/>
    <w:rsid w:val="00F13B4C"/>
  </w:style>
  <w:style w:type="character" w:customStyle="1" w:styleId="Bodytext154">
    <w:name w:val="Body text (154)_"/>
    <w:basedOn w:val="DefaultParagraphFont"/>
    <w:locked/>
    <w:rsid w:val="00F13B4C"/>
  </w:style>
  <w:style w:type="paragraph" w:customStyle="1" w:styleId="Bodytext1540">
    <w:name w:val="Body text (154)"/>
    <w:basedOn w:val="Normal"/>
    <w:qFormat/>
    <w:rsid w:val="00F13B4C"/>
  </w:style>
  <w:style w:type="character" w:customStyle="1" w:styleId="Bodytext155">
    <w:name w:val="Body text (155)_"/>
    <w:basedOn w:val="DefaultParagraphFont"/>
    <w:locked/>
    <w:rsid w:val="00F13B4C"/>
  </w:style>
  <w:style w:type="paragraph" w:customStyle="1" w:styleId="Bodytext1550">
    <w:name w:val="Body text (155)"/>
    <w:basedOn w:val="Normal"/>
    <w:qFormat/>
    <w:rsid w:val="00F13B4C"/>
  </w:style>
  <w:style w:type="character" w:customStyle="1" w:styleId="Bodytext156">
    <w:name w:val="Body text (156)_"/>
    <w:basedOn w:val="DefaultParagraphFont"/>
    <w:locked/>
    <w:rsid w:val="00F13B4C"/>
  </w:style>
  <w:style w:type="paragraph" w:customStyle="1" w:styleId="Bodytext1560">
    <w:name w:val="Body text (156)"/>
    <w:basedOn w:val="Normal"/>
    <w:qFormat/>
    <w:rsid w:val="00F13B4C"/>
  </w:style>
  <w:style w:type="character" w:customStyle="1" w:styleId="Bodytext60">
    <w:name w:val="Body text (60)_"/>
    <w:basedOn w:val="DefaultParagraphFont"/>
    <w:locked/>
    <w:rsid w:val="00F13B4C"/>
  </w:style>
  <w:style w:type="paragraph" w:customStyle="1" w:styleId="Bodytext600">
    <w:name w:val="Body text (60)"/>
    <w:basedOn w:val="Normal"/>
    <w:qFormat/>
    <w:rsid w:val="00F13B4C"/>
  </w:style>
  <w:style w:type="character" w:customStyle="1" w:styleId="Bodytext158">
    <w:name w:val="Body text (158)_"/>
    <w:basedOn w:val="DefaultParagraphFont"/>
    <w:locked/>
    <w:rsid w:val="00F13B4C"/>
  </w:style>
  <w:style w:type="paragraph" w:customStyle="1" w:styleId="Bodytext1580">
    <w:name w:val="Body text (158)"/>
    <w:basedOn w:val="Normal"/>
    <w:qFormat/>
    <w:rsid w:val="00F13B4C"/>
  </w:style>
  <w:style w:type="character" w:customStyle="1" w:styleId="Bodytext159">
    <w:name w:val="Body text (159)_"/>
    <w:basedOn w:val="DefaultParagraphFont"/>
    <w:locked/>
    <w:rsid w:val="00F13B4C"/>
  </w:style>
  <w:style w:type="paragraph" w:customStyle="1" w:styleId="Bodytext1590">
    <w:name w:val="Body text (159)"/>
    <w:basedOn w:val="Normal"/>
    <w:qFormat/>
    <w:rsid w:val="00F13B4C"/>
  </w:style>
  <w:style w:type="character" w:customStyle="1" w:styleId="Bodytext160">
    <w:name w:val="Body text (160)_"/>
    <w:basedOn w:val="DefaultParagraphFont"/>
    <w:locked/>
    <w:rsid w:val="00F13B4C"/>
  </w:style>
  <w:style w:type="paragraph" w:customStyle="1" w:styleId="Bodytext1600">
    <w:name w:val="Body text (160)"/>
    <w:basedOn w:val="Normal"/>
    <w:qFormat/>
    <w:rsid w:val="00F13B4C"/>
  </w:style>
  <w:style w:type="character" w:customStyle="1" w:styleId="Picturecaption4">
    <w:name w:val="Picture caption (4)_"/>
    <w:basedOn w:val="DefaultParagraphFont"/>
    <w:locked/>
    <w:rsid w:val="00F13B4C"/>
  </w:style>
  <w:style w:type="paragraph" w:customStyle="1" w:styleId="Picturecaption40">
    <w:name w:val="Picture caption (4)"/>
    <w:basedOn w:val="Normal"/>
    <w:qFormat/>
    <w:rsid w:val="00F13B4C"/>
  </w:style>
  <w:style w:type="character" w:customStyle="1" w:styleId="Heading10">
    <w:name w:val="Heading #10_"/>
    <w:basedOn w:val="DefaultParagraphFont"/>
    <w:locked/>
    <w:rsid w:val="00F13B4C"/>
  </w:style>
  <w:style w:type="paragraph" w:customStyle="1" w:styleId="Heading100">
    <w:name w:val="Heading #10"/>
    <w:basedOn w:val="Normal"/>
    <w:qFormat/>
    <w:rsid w:val="00F13B4C"/>
  </w:style>
  <w:style w:type="character" w:customStyle="1" w:styleId="Picturecaption3">
    <w:name w:val="Picture caption (3)_"/>
    <w:basedOn w:val="DefaultParagraphFont"/>
    <w:locked/>
    <w:rsid w:val="00F13B4C"/>
  </w:style>
  <w:style w:type="paragraph" w:customStyle="1" w:styleId="Picturecaption30">
    <w:name w:val="Picture caption (3)"/>
    <w:basedOn w:val="Normal"/>
    <w:qFormat/>
    <w:rsid w:val="00F13B4C"/>
  </w:style>
  <w:style w:type="character" w:customStyle="1" w:styleId="Heading13">
    <w:name w:val="Heading #13_"/>
    <w:basedOn w:val="DefaultParagraphFont"/>
    <w:locked/>
    <w:rsid w:val="00F13B4C"/>
  </w:style>
  <w:style w:type="paragraph" w:customStyle="1" w:styleId="Heading130">
    <w:name w:val="Heading #13"/>
    <w:basedOn w:val="Normal"/>
    <w:qFormat/>
    <w:rsid w:val="00F13B4C"/>
  </w:style>
  <w:style w:type="character" w:customStyle="1" w:styleId="Heading92">
    <w:name w:val="Heading #9 (2)_"/>
    <w:basedOn w:val="DefaultParagraphFont"/>
    <w:locked/>
    <w:rsid w:val="00F13B4C"/>
  </w:style>
  <w:style w:type="paragraph" w:customStyle="1" w:styleId="Heading920">
    <w:name w:val="Heading #9 (2)"/>
    <w:basedOn w:val="Normal"/>
    <w:qFormat/>
    <w:rsid w:val="00F13B4C"/>
  </w:style>
  <w:style w:type="character" w:customStyle="1" w:styleId="Heading15">
    <w:name w:val="Heading #15_"/>
    <w:basedOn w:val="DefaultParagraphFont"/>
    <w:locked/>
    <w:rsid w:val="00F13B4C"/>
  </w:style>
  <w:style w:type="paragraph" w:customStyle="1" w:styleId="Heading150">
    <w:name w:val="Heading #15"/>
    <w:basedOn w:val="Normal"/>
    <w:qFormat/>
    <w:rsid w:val="00F13B4C"/>
  </w:style>
  <w:style w:type="character" w:customStyle="1" w:styleId="Bodytext38">
    <w:name w:val="Body text (38)_"/>
    <w:basedOn w:val="DefaultParagraphFont"/>
    <w:locked/>
    <w:rsid w:val="00F13B4C"/>
  </w:style>
  <w:style w:type="paragraph" w:customStyle="1" w:styleId="Bodytext380">
    <w:name w:val="Body text (38)"/>
    <w:basedOn w:val="Normal"/>
    <w:qFormat/>
    <w:rsid w:val="00F13B4C"/>
  </w:style>
  <w:style w:type="character" w:customStyle="1" w:styleId="Heading17">
    <w:name w:val="Heading #17_"/>
    <w:basedOn w:val="DefaultParagraphFont"/>
    <w:locked/>
    <w:rsid w:val="00F13B4C"/>
  </w:style>
  <w:style w:type="paragraph" w:customStyle="1" w:styleId="Heading170">
    <w:name w:val="Heading #17"/>
    <w:basedOn w:val="Normal"/>
    <w:qFormat/>
    <w:rsid w:val="00F13B4C"/>
  </w:style>
  <w:style w:type="character" w:customStyle="1" w:styleId="Bodytext97Exact">
    <w:name w:val="Body text (97) Exact"/>
    <w:basedOn w:val="DefaultParagraphFont"/>
    <w:locked/>
    <w:rsid w:val="00F13B4C"/>
  </w:style>
  <w:style w:type="paragraph" w:customStyle="1" w:styleId="Bodytext97">
    <w:name w:val="Body text (97)"/>
    <w:basedOn w:val="Normal"/>
    <w:qFormat/>
    <w:rsid w:val="00F13B4C"/>
  </w:style>
  <w:style w:type="character" w:customStyle="1" w:styleId="Bodytext42">
    <w:name w:val="Body text (42)_"/>
    <w:basedOn w:val="DefaultParagraphFont"/>
    <w:locked/>
    <w:rsid w:val="00F13B4C"/>
  </w:style>
  <w:style w:type="paragraph" w:customStyle="1" w:styleId="Bodytext420">
    <w:name w:val="Body text (42)"/>
    <w:basedOn w:val="Normal"/>
    <w:qFormat/>
    <w:rsid w:val="00F13B4C"/>
  </w:style>
  <w:style w:type="character" w:customStyle="1" w:styleId="Picturecaption9">
    <w:name w:val="Picture caption (9)_"/>
    <w:basedOn w:val="DefaultParagraphFont"/>
    <w:locked/>
    <w:rsid w:val="00F13B4C"/>
  </w:style>
  <w:style w:type="paragraph" w:customStyle="1" w:styleId="Picturecaption90">
    <w:name w:val="Picture caption (9)"/>
    <w:basedOn w:val="Normal"/>
    <w:qFormat/>
    <w:rsid w:val="00F13B4C"/>
  </w:style>
  <w:style w:type="character" w:customStyle="1" w:styleId="Bodytext96Exact">
    <w:name w:val="Body text (96) Exact"/>
    <w:basedOn w:val="DefaultParagraphFont"/>
    <w:locked/>
    <w:rsid w:val="00F13B4C"/>
  </w:style>
  <w:style w:type="paragraph" w:customStyle="1" w:styleId="Bodytext96">
    <w:name w:val="Body text (96)"/>
    <w:basedOn w:val="Normal"/>
    <w:qFormat/>
    <w:rsid w:val="00F13B4C"/>
  </w:style>
  <w:style w:type="character" w:customStyle="1" w:styleId="Heading142">
    <w:name w:val="Heading #14 (2)_"/>
    <w:basedOn w:val="DefaultParagraphFont"/>
    <w:locked/>
    <w:rsid w:val="00F13B4C"/>
  </w:style>
  <w:style w:type="paragraph" w:customStyle="1" w:styleId="Heading1420">
    <w:name w:val="Heading #14 (2)"/>
    <w:basedOn w:val="Normal"/>
    <w:qFormat/>
    <w:rsid w:val="00F13B4C"/>
  </w:style>
  <w:style w:type="character" w:customStyle="1" w:styleId="Picturecaption31">
    <w:name w:val="Picture caption (31)_"/>
    <w:basedOn w:val="DefaultParagraphFont"/>
    <w:locked/>
    <w:rsid w:val="00F13B4C"/>
  </w:style>
  <w:style w:type="paragraph" w:customStyle="1" w:styleId="Picturecaption310">
    <w:name w:val="Picture caption (31)"/>
    <w:basedOn w:val="Normal"/>
    <w:qFormat/>
    <w:rsid w:val="00F13B4C"/>
  </w:style>
  <w:style w:type="character" w:customStyle="1" w:styleId="Picturecaption27">
    <w:name w:val="Picture caption (27)_"/>
    <w:basedOn w:val="DefaultParagraphFont"/>
    <w:locked/>
    <w:rsid w:val="00F13B4C"/>
  </w:style>
  <w:style w:type="paragraph" w:customStyle="1" w:styleId="Picturecaption270">
    <w:name w:val="Picture caption (27)"/>
    <w:basedOn w:val="Normal"/>
    <w:qFormat/>
    <w:rsid w:val="00F13B4C"/>
  </w:style>
  <w:style w:type="character" w:customStyle="1" w:styleId="Bodytext43Exact">
    <w:name w:val="Body text (43) Exact"/>
    <w:basedOn w:val="DefaultParagraphFont"/>
    <w:locked/>
    <w:rsid w:val="00F13B4C"/>
  </w:style>
  <w:style w:type="paragraph" w:customStyle="1" w:styleId="Bodytext43">
    <w:name w:val="Body text (43)"/>
    <w:basedOn w:val="Normal"/>
    <w:qFormat/>
    <w:rsid w:val="00F13B4C"/>
  </w:style>
  <w:style w:type="character" w:customStyle="1" w:styleId="Bodytext109">
    <w:name w:val="Body text (109)_"/>
    <w:basedOn w:val="DefaultParagraphFont"/>
    <w:locked/>
    <w:rsid w:val="00F13B4C"/>
  </w:style>
  <w:style w:type="paragraph" w:customStyle="1" w:styleId="Bodytext1090">
    <w:name w:val="Body text (109)"/>
    <w:basedOn w:val="Normal"/>
    <w:qFormat/>
    <w:rsid w:val="00F13B4C"/>
  </w:style>
  <w:style w:type="character" w:customStyle="1" w:styleId="Bodytext110">
    <w:name w:val="Body text (110)_"/>
    <w:basedOn w:val="DefaultParagraphFont"/>
    <w:locked/>
    <w:rsid w:val="00F13B4C"/>
  </w:style>
  <w:style w:type="paragraph" w:customStyle="1" w:styleId="Bodytext1100">
    <w:name w:val="Body text (110)"/>
    <w:basedOn w:val="Normal"/>
    <w:qFormat/>
    <w:rsid w:val="00F13B4C"/>
  </w:style>
  <w:style w:type="character" w:customStyle="1" w:styleId="Bodytext111">
    <w:name w:val="Body text (111)_"/>
    <w:basedOn w:val="DefaultParagraphFont"/>
    <w:locked/>
    <w:rsid w:val="00F13B4C"/>
  </w:style>
  <w:style w:type="paragraph" w:customStyle="1" w:styleId="Bodytext1110">
    <w:name w:val="Body text (111)"/>
    <w:basedOn w:val="Normal"/>
    <w:qFormat/>
    <w:rsid w:val="00F13B4C"/>
  </w:style>
  <w:style w:type="character" w:customStyle="1" w:styleId="Tablecaption7">
    <w:name w:val="Table caption (7)_"/>
    <w:basedOn w:val="DefaultParagraphFont"/>
    <w:locked/>
    <w:rsid w:val="00F13B4C"/>
  </w:style>
  <w:style w:type="paragraph" w:customStyle="1" w:styleId="Tablecaption70">
    <w:name w:val="Table caption (7)"/>
    <w:basedOn w:val="Normal"/>
    <w:qFormat/>
    <w:rsid w:val="00F13B4C"/>
  </w:style>
  <w:style w:type="character" w:customStyle="1" w:styleId="Bodytext112">
    <w:name w:val="Body text (112)_"/>
    <w:basedOn w:val="DefaultParagraphFont"/>
    <w:locked/>
    <w:rsid w:val="00F13B4C"/>
  </w:style>
  <w:style w:type="paragraph" w:customStyle="1" w:styleId="Bodytext1120">
    <w:name w:val="Body text (112)"/>
    <w:basedOn w:val="Normal"/>
    <w:qFormat/>
    <w:rsid w:val="00F13B4C"/>
  </w:style>
  <w:style w:type="character" w:customStyle="1" w:styleId="Bodytext113">
    <w:name w:val="Body text (113)_"/>
    <w:basedOn w:val="DefaultParagraphFont"/>
    <w:locked/>
    <w:rsid w:val="00F13B4C"/>
  </w:style>
  <w:style w:type="paragraph" w:customStyle="1" w:styleId="Bodytext1130">
    <w:name w:val="Body text (113)"/>
    <w:basedOn w:val="Normal"/>
    <w:qFormat/>
    <w:rsid w:val="00F13B4C"/>
  </w:style>
  <w:style w:type="character" w:customStyle="1" w:styleId="Tableofcontents10">
    <w:name w:val="Table of contents (10)_"/>
    <w:basedOn w:val="DefaultParagraphFont"/>
    <w:locked/>
    <w:rsid w:val="00F13B4C"/>
  </w:style>
  <w:style w:type="paragraph" w:customStyle="1" w:styleId="Tableofcontents100">
    <w:name w:val="Table of contents (10)"/>
    <w:basedOn w:val="Normal"/>
    <w:qFormat/>
    <w:rsid w:val="00F13B4C"/>
  </w:style>
  <w:style w:type="character" w:customStyle="1" w:styleId="Tableofcontents12">
    <w:name w:val="Table of contents (12)_"/>
    <w:basedOn w:val="DefaultParagraphFont"/>
    <w:locked/>
    <w:rsid w:val="00F13B4C"/>
  </w:style>
  <w:style w:type="paragraph" w:customStyle="1" w:styleId="Tableofcontents120">
    <w:name w:val="Table of contents (12)"/>
    <w:basedOn w:val="Normal"/>
    <w:qFormat/>
    <w:rsid w:val="00F13B4C"/>
  </w:style>
  <w:style w:type="character" w:customStyle="1" w:styleId="Tableofcontents14">
    <w:name w:val="Table of contents (14)_"/>
    <w:basedOn w:val="DefaultParagraphFont"/>
    <w:locked/>
    <w:rsid w:val="00F13B4C"/>
  </w:style>
  <w:style w:type="paragraph" w:customStyle="1" w:styleId="Tableofcontents140">
    <w:name w:val="Table of contents (14)"/>
    <w:basedOn w:val="Normal"/>
    <w:qFormat/>
    <w:rsid w:val="00F13B4C"/>
  </w:style>
  <w:style w:type="character" w:customStyle="1" w:styleId="Heading162">
    <w:name w:val="Heading #16 (2)_"/>
    <w:basedOn w:val="DefaultParagraphFont"/>
    <w:locked/>
    <w:rsid w:val="00F13B4C"/>
  </w:style>
  <w:style w:type="paragraph" w:customStyle="1" w:styleId="Heading1620">
    <w:name w:val="Heading #16 (2)"/>
    <w:basedOn w:val="Normal"/>
    <w:qFormat/>
    <w:rsid w:val="00F13B4C"/>
  </w:style>
  <w:style w:type="paragraph" w:customStyle="1" w:styleId="txgreen">
    <w:name w:val="txgreen"/>
    <w:basedOn w:val="Normal"/>
    <w:uiPriority w:val="99"/>
    <w:qFormat/>
    <w:rsid w:val="00F13B4C"/>
  </w:style>
  <w:style w:type="paragraph" w:customStyle="1" w:styleId="rtecenter">
    <w:name w:val="rtecenter"/>
    <w:basedOn w:val="Normal"/>
    <w:uiPriority w:val="99"/>
    <w:qFormat/>
    <w:rsid w:val="00F13B4C"/>
  </w:style>
  <w:style w:type="paragraph" w:customStyle="1" w:styleId="StyleHeading4TagBigcardNotBold">
    <w:name w:val="Style Heading 4TagBig card + Not Bold"/>
    <w:basedOn w:val="Heading4"/>
    <w:qFormat/>
    <w:rsid w:val="00F13B4C"/>
    <w:rPr>
      <w:bCs/>
    </w:rPr>
  </w:style>
  <w:style w:type="paragraph" w:customStyle="1" w:styleId="Stylecardtext8pt">
    <w:name w:val="Style card text + 8 pt"/>
    <w:basedOn w:val="Normal"/>
    <w:qFormat/>
    <w:rsid w:val="00F13B4C"/>
  </w:style>
  <w:style w:type="paragraph" w:customStyle="1" w:styleId="Stylecardtext5pt">
    <w:name w:val="Style card text + 5 pt"/>
    <w:basedOn w:val="Normal"/>
    <w:qFormat/>
    <w:rsid w:val="00F13B4C"/>
  </w:style>
  <w:style w:type="character" w:customStyle="1" w:styleId="StyleLatinGaramond9ptUnderline">
    <w:name w:val="Style (Latin) Garamond 9 pt Underline"/>
    <w:rsid w:val="00F13B4C"/>
  </w:style>
  <w:style w:type="character" w:customStyle="1" w:styleId="l9">
    <w:name w:val="l9"/>
    <w:basedOn w:val="DefaultParagraphFont"/>
    <w:rsid w:val="00F13B4C"/>
  </w:style>
  <w:style w:type="character" w:customStyle="1" w:styleId="l8">
    <w:name w:val="l8"/>
    <w:basedOn w:val="DefaultParagraphFont"/>
    <w:rsid w:val="00F13B4C"/>
  </w:style>
  <w:style w:type="character" w:customStyle="1" w:styleId="l6">
    <w:name w:val="l6"/>
    <w:basedOn w:val="DefaultParagraphFont"/>
    <w:rsid w:val="00F13B4C"/>
  </w:style>
  <w:style w:type="character" w:customStyle="1" w:styleId="l7">
    <w:name w:val="l7"/>
    <w:basedOn w:val="DefaultParagraphFont"/>
    <w:rsid w:val="00F13B4C"/>
  </w:style>
  <w:style w:type="character" w:customStyle="1" w:styleId="ellipsistext">
    <w:name w:val="ellipsis_text"/>
    <w:basedOn w:val="DefaultParagraphFont"/>
    <w:rsid w:val="00F13B4C"/>
  </w:style>
  <w:style w:type="character" w:customStyle="1" w:styleId="referencediv">
    <w:name w:val="referencediv"/>
    <w:basedOn w:val="DefaultParagraphFont"/>
    <w:rsid w:val="00F13B4C"/>
  </w:style>
  <w:style w:type="character" w:customStyle="1" w:styleId="cite0">
    <w:name w:val="cite0"/>
    <w:rsid w:val="00F13B4C"/>
  </w:style>
  <w:style w:type="character" w:customStyle="1" w:styleId="Aunderline1">
    <w:name w:val="Aunderline"/>
    <w:qFormat/>
    <w:rsid w:val="00F13B4C"/>
  </w:style>
  <w:style w:type="character" w:customStyle="1" w:styleId="desc">
    <w:name w:val="desc"/>
    <w:basedOn w:val="DefaultParagraphFont"/>
    <w:rsid w:val="00F13B4C"/>
  </w:style>
  <w:style w:type="character" w:customStyle="1" w:styleId="in-top">
    <w:name w:val="in-top"/>
    <w:rsid w:val="00F13B4C"/>
  </w:style>
  <w:style w:type="character" w:customStyle="1" w:styleId="nukeled">
    <w:name w:val="nukeled"/>
    <w:rsid w:val="00F13B4C"/>
  </w:style>
  <w:style w:type="character" w:customStyle="1" w:styleId="contextlyrelated">
    <w:name w:val="contextly_related"/>
    <w:rsid w:val="00F13B4C"/>
  </w:style>
  <w:style w:type="character" w:customStyle="1" w:styleId="in-right">
    <w:name w:val="in-right"/>
    <w:rsid w:val="00F13B4C"/>
  </w:style>
  <w:style w:type="character" w:customStyle="1" w:styleId="adtext">
    <w:name w:val="ad_text"/>
    <w:rsid w:val="00F13B4C"/>
  </w:style>
  <w:style w:type="character" w:customStyle="1" w:styleId="linkrow">
    <w:name w:val="link_row"/>
    <w:rsid w:val="00F13B4C"/>
  </w:style>
  <w:style w:type="character" w:customStyle="1" w:styleId="revision-date">
    <w:name w:val="revision-date"/>
    <w:rsid w:val="00F13B4C"/>
  </w:style>
  <w:style w:type="character" w:customStyle="1" w:styleId="facebook-share">
    <w:name w:val="facebook-share"/>
    <w:rsid w:val="00F13B4C"/>
  </w:style>
  <w:style w:type="character" w:customStyle="1" w:styleId="facebook-share-label">
    <w:name w:val="facebook-share-label"/>
    <w:rsid w:val="00F13B4C"/>
  </w:style>
  <w:style w:type="character" w:customStyle="1" w:styleId="ata11y">
    <w:name w:val="at_a11y"/>
    <w:rsid w:val="00F13B4C"/>
  </w:style>
  <w:style w:type="character" w:customStyle="1" w:styleId="tpk">
    <w:name w:val="tpk"/>
    <w:rsid w:val="00F13B4C"/>
  </w:style>
  <w:style w:type="character" w:customStyle="1" w:styleId="A24">
    <w:name w:val="A24"/>
    <w:uiPriority w:val="99"/>
    <w:rsid w:val="00F13B4C"/>
  </w:style>
  <w:style w:type="character" w:customStyle="1" w:styleId="A25">
    <w:name w:val="A25"/>
    <w:uiPriority w:val="99"/>
    <w:rsid w:val="00F13B4C"/>
  </w:style>
  <w:style w:type="character" w:customStyle="1" w:styleId="Headerorfooter">
    <w:name w:val="Header or footer_"/>
    <w:basedOn w:val="DefaultParagraphFont"/>
    <w:rsid w:val="00F13B4C"/>
  </w:style>
  <w:style w:type="character" w:customStyle="1" w:styleId="Bodytext21">
    <w:name w:val="Body text (2)_"/>
    <w:basedOn w:val="DefaultParagraphFont"/>
    <w:rsid w:val="00F13B4C"/>
  </w:style>
  <w:style w:type="character" w:customStyle="1" w:styleId="Bodytext22">
    <w:name w:val="Body text (2)"/>
    <w:basedOn w:val="Bodytext32"/>
    <w:rsid w:val="00F13B4C"/>
  </w:style>
  <w:style w:type="character" w:customStyle="1" w:styleId="Headerorfooter0">
    <w:name w:val="Header or footer"/>
    <w:basedOn w:val="Bodytext100"/>
    <w:rsid w:val="00F13B4C"/>
  </w:style>
  <w:style w:type="character" w:customStyle="1" w:styleId="Bodytext33">
    <w:name w:val="Body text (3)_"/>
    <w:basedOn w:val="DefaultParagraphFont"/>
    <w:rsid w:val="00F13B4C"/>
  </w:style>
  <w:style w:type="character" w:customStyle="1" w:styleId="Bodytext31Exact">
    <w:name w:val="Body text (31) Exact"/>
    <w:basedOn w:val="DefaultParagraphFont"/>
    <w:rsid w:val="00F13B4C"/>
  </w:style>
  <w:style w:type="character" w:customStyle="1" w:styleId="Bodytext100">
    <w:name w:val="Body text (10)_"/>
    <w:basedOn w:val="DefaultParagraphFont"/>
    <w:rsid w:val="00F13B4C"/>
  </w:style>
  <w:style w:type="character" w:customStyle="1" w:styleId="Bodytext32">
    <w:name w:val="Body text (3)"/>
    <w:basedOn w:val="Bodytext3Spacing0ptExact"/>
    <w:rsid w:val="00F13B4C"/>
  </w:style>
  <w:style w:type="character" w:customStyle="1" w:styleId="Bodytext46">
    <w:name w:val="Body text (46)_"/>
    <w:basedOn w:val="DefaultParagraphFont"/>
    <w:rsid w:val="00F13B4C"/>
  </w:style>
  <w:style w:type="character" w:customStyle="1" w:styleId="Bodytext51">
    <w:name w:val="Body text (51)_"/>
    <w:basedOn w:val="DefaultParagraphFont"/>
    <w:rsid w:val="00F13B4C"/>
  </w:style>
  <w:style w:type="character" w:customStyle="1" w:styleId="Bodytext34">
    <w:name w:val="Body text (34)_"/>
    <w:basedOn w:val="DefaultParagraphFont"/>
    <w:rsid w:val="00F13B4C"/>
  </w:style>
  <w:style w:type="character" w:customStyle="1" w:styleId="Bodytext3Spacing0ptExact">
    <w:name w:val="Body text (3) + Spacing 0 pt Exact"/>
    <w:rsid w:val="00F13B4C"/>
  </w:style>
  <w:style w:type="character" w:customStyle="1" w:styleId="Bodytext82">
    <w:name w:val="Body text (82)_"/>
    <w:basedOn w:val="DefaultParagraphFont"/>
    <w:rsid w:val="00F13B4C"/>
  </w:style>
  <w:style w:type="character" w:customStyle="1" w:styleId="PicturecaptionSpacing0ptExact">
    <w:name w:val="Picture caption + Spacing 0 pt Exact"/>
    <w:basedOn w:val="DefaultParagraphFont"/>
    <w:rsid w:val="00F13B4C"/>
  </w:style>
  <w:style w:type="character" w:customStyle="1" w:styleId="Tableofcontents13">
    <w:name w:val="Table of contents (13)_"/>
    <w:basedOn w:val="DefaultParagraphFont"/>
    <w:rsid w:val="00F13B4C"/>
  </w:style>
  <w:style w:type="character" w:customStyle="1" w:styleId="Bodytext114">
    <w:name w:val="Body text (114)_"/>
    <w:basedOn w:val="DefaultParagraphFont"/>
    <w:rsid w:val="00F13B4C"/>
  </w:style>
  <w:style w:type="character" w:customStyle="1" w:styleId="Bodytext115">
    <w:name w:val="Body text (115)_"/>
    <w:basedOn w:val="DefaultParagraphFont"/>
    <w:rsid w:val="00F13B4C"/>
  </w:style>
  <w:style w:type="character" w:customStyle="1" w:styleId="Bodytext1150">
    <w:name w:val="Body text (115)"/>
    <w:basedOn w:val="Picturecaption2Spacing0ptExact"/>
    <w:rsid w:val="00F13B4C"/>
  </w:style>
  <w:style w:type="character" w:customStyle="1" w:styleId="Bodytext820">
    <w:name w:val="Body text (82)"/>
    <w:rsid w:val="00F13B4C"/>
  </w:style>
  <w:style w:type="character" w:customStyle="1" w:styleId="Bodytext101">
    <w:name w:val="Body text (10)"/>
    <w:basedOn w:val="PicturecaptionSpacing0ptExact"/>
    <w:rsid w:val="00F13B4C"/>
  </w:style>
  <w:style w:type="character" w:customStyle="1" w:styleId="Bodytext82Spacing0ptExact">
    <w:name w:val="Body text (82) + Spacing 0 pt Exact"/>
    <w:basedOn w:val="Bodytext820"/>
    <w:rsid w:val="00F13B4C"/>
  </w:style>
  <w:style w:type="character" w:customStyle="1" w:styleId="Bodytext131Exact">
    <w:name w:val="Body text (131) Exact"/>
    <w:basedOn w:val="DefaultParagraphFont"/>
    <w:rsid w:val="00F13B4C"/>
  </w:style>
  <w:style w:type="character" w:customStyle="1" w:styleId="Picturecaption2Spacing0ptExact">
    <w:name w:val="Picture caption (2) + Spacing 0 pt Exact"/>
    <w:basedOn w:val="DefaultParagraphFont"/>
    <w:rsid w:val="00F13B4C"/>
  </w:style>
  <w:style w:type="character" w:customStyle="1" w:styleId="Bodytext114Exact">
    <w:name w:val="Body text (114) Exact"/>
    <w:basedOn w:val="Bodytext131Exact"/>
    <w:rsid w:val="00F13B4C"/>
  </w:style>
  <w:style w:type="character" w:customStyle="1" w:styleId="Bodytext340">
    <w:name w:val="Body text (34)"/>
    <w:basedOn w:val="BodyText4"/>
    <w:rsid w:val="00F13B4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F13B4C"/>
  </w:style>
  <w:style w:type="character" w:customStyle="1" w:styleId="Bodytext510">
    <w:name w:val="Body text (51)"/>
    <w:basedOn w:val="Bodytext115"/>
    <w:rsid w:val="00F13B4C"/>
  </w:style>
  <w:style w:type="character" w:customStyle="1" w:styleId="Bodytext1140">
    <w:name w:val="Body text (114)"/>
    <w:basedOn w:val="Bodytext131Exact"/>
    <w:rsid w:val="00F13B4C"/>
  </w:style>
  <w:style w:type="character" w:customStyle="1" w:styleId="Tableofcontents130">
    <w:name w:val="Table of contents (13)"/>
    <w:basedOn w:val="Bodytext82Spacing0ptExact"/>
    <w:rsid w:val="00F13B4C"/>
  </w:style>
  <w:style w:type="character" w:customStyle="1" w:styleId="Bodytext460">
    <w:name w:val="Body text (46)"/>
    <w:basedOn w:val="Bodytext114"/>
    <w:rsid w:val="00F13B4C"/>
  </w:style>
  <w:style w:type="character" w:customStyle="1" w:styleId="Bodytext46NotBold">
    <w:name w:val="Body text (46) + Not Bold"/>
    <w:basedOn w:val="Bodytext114"/>
    <w:rsid w:val="00F13B4C"/>
  </w:style>
  <w:style w:type="character" w:customStyle="1" w:styleId="Bodytext46SegoeUI">
    <w:name w:val="Body text (46) + Segoe UI"/>
    <w:basedOn w:val="Bodytext114"/>
    <w:rsid w:val="00F13B4C"/>
  </w:style>
  <w:style w:type="character" w:customStyle="1" w:styleId="Bodytext115Spacing0ptExact">
    <w:name w:val="Body text (115) + Spacing 0 pt Exact"/>
    <w:basedOn w:val="Picturecaption2Spacing0ptExact"/>
    <w:rsid w:val="00F13B4C"/>
  </w:style>
  <w:style w:type="character" w:customStyle="1" w:styleId="Picturecaption42SmallCaps">
    <w:name w:val="Picture caption (42) + Small Caps"/>
    <w:basedOn w:val="DefaultParagraphFont"/>
    <w:rsid w:val="00F13B4C"/>
  </w:style>
  <w:style w:type="character" w:customStyle="1" w:styleId="Bodytext155Exact">
    <w:name w:val="Body text (155) Exact"/>
    <w:basedOn w:val="DefaultParagraphFont"/>
    <w:rsid w:val="00F13B4C"/>
  </w:style>
  <w:style w:type="character" w:customStyle="1" w:styleId="Bodytext157">
    <w:name w:val="Body text (157)_"/>
    <w:basedOn w:val="DefaultParagraphFont"/>
    <w:rsid w:val="00F13B4C"/>
  </w:style>
  <w:style w:type="character" w:customStyle="1" w:styleId="Bodytext157Spacing0pt">
    <w:name w:val="Body text (157) + Spacing 0 pt"/>
    <w:basedOn w:val="Bodytext39"/>
    <w:rsid w:val="00F13B4C"/>
  </w:style>
  <w:style w:type="character" w:customStyle="1" w:styleId="Bodytext1570">
    <w:name w:val="Body text (157)"/>
    <w:basedOn w:val="Bodytext39"/>
    <w:rsid w:val="00F13B4C"/>
  </w:style>
  <w:style w:type="character" w:customStyle="1" w:styleId="Heading2213pt">
    <w:name w:val="Heading #22 + 13 pt"/>
    <w:basedOn w:val="DefaultParagraphFont"/>
    <w:rsid w:val="00F13B4C"/>
  </w:style>
  <w:style w:type="character" w:customStyle="1" w:styleId="Heading22125pt">
    <w:name w:val="Heading #22 + 12.5 pt"/>
    <w:basedOn w:val="DefaultParagraphFont"/>
    <w:rsid w:val="00F13B4C"/>
  </w:style>
  <w:style w:type="character" w:customStyle="1" w:styleId="Bodytext300">
    <w:name w:val="Body text (30)_"/>
    <w:basedOn w:val="DefaultParagraphFont"/>
    <w:rsid w:val="00F13B4C"/>
  </w:style>
  <w:style w:type="character" w:customStyle="1" w:styleId="Bodytext301">
    <w:name w:val="Body text (30)"/>
    <w:basedOn w:val="Bodytext3TimesNewRoman"/>
    <w:rsid w:val="00F13B4C"/>
  </w:style>
  <w:style w:type="character" w:customStyle="1" w:styleId="Bodytext39">
    <w:name w:val="Body text (39)_"/>
    <w:basedOn w:val="DefaultParagraphFont"/>
    <w:rsid w:val="00F13B4C"/>
  </w:style>
  <w:style w:type="character" w:customStyle="1" w:styleId="Bodytext390">
    <w:name w:val="Body text (39)"/>
    <w:basedOn w:val="BodytextExact"/>
    <w:rsid w:val="00F13B4C"/>
  </w:style>
  <w:style w:type="character" w:customStyle="1" w:styleId="Bodytext159Exact">
    <w:name w:val="Body text (159) Exact"/>
    <w:basedOn w:val="DefaultParagraphFont"/>
    <w:rsid w:val="00F13B4C"/>
  </w:style>
  <w:style w:type="character" w:customStyle="1" w:styleId="Bodytext60Spacing0pt">
    <w:name w:val="Body text (60) + Spacing 0 pt"/>
    <w:basedOn w:val="DefaultParagraphFont"/>
    <w:rsid w:val="00F13B4C"/>
  </w:style>
  <w:style w:type="character" w:customStyle="1" w:styleId="Bodytext3Spacing-1pt">
    <w:name w:val="Body text (3) + Spacing -1 pt"/>
    <w:basedOn w:val="Bodytext3Spacing0ptExact"/>
    <w:rsid w:val="00F13B4C"/>
  </w:style>
  <w:style w:type="character" w:customStyle="1" w:styleId="Bodytext3TimesNewRoman">
    <w:name w:val="Body text (3) + Times New Roman"/>
    <w:aliases w:val="11.5 pt"/>
    <w:basedOn w:val="Bodytext3Spacing0ptExact"/>
    <w:rsid w:val="00F13B4C"/>
  </w:style>
  <w:style w:type="character" w:customStyle="1" w:styleId="Bodytext2NotBold">
    <w:name w:val="Body text (2) + Not Bold"/>
    <w:basedOn w:val="Bodytext32"/>
    <w:rsid w:val="00F13B4C"/>
  </w:style>
  <w:style w:type="character" w:customStyle="1" w:styleId="BodytextExact">
    <w:name w:val="Body text Exact"/>
    <w:basedOn w:val="DefaultParagraphFont"/>
    <w:rsid w:val="00F13B4C"/>
  </w:style>
  <w:style w:type="character" w:customStyle="1" w:styleId="Heading13Italic">
    <w:name w:val="Heading #13 + Italic"/>
    <w:basedOn w:val="DefaultParagraphFont"/>
    <w:rsid w:val="00F13B4C"/>
  </w:style>
  <w:style w:type="character" w:customStyle="1" w:styleId="Heading92Spacing2pt">
    <w:name w:val="Heading #9 (2) + Spacing 2 pt"/>
    <w:basedOn w:val="DefaultParagraphFont"/>
    <w:rsid w:val="00F13B4C"/>
  </w:style>
  <w:style w:type="character" w:customStyle="1" w:styleId="Bodytext38Spacing0pt">
    <w:name w:val="Body text (38) + Spacing 0 pt"/>
    <w:basedOn w:val="DefaultParagraphFont"/>
    <w:rsid w:val="00F13B4C"/>
  </w:style>
  <w:style w:type="character" w:customStyle="1" w:styleId="Bodytext42Spacing-1pt">
    <w:name w:val="Body text (42) + Spacing -1 pt"/>
    <w:basedOn w:val="DefaultParagraphFont"/>
    <w:rsid w:val="00F13B4C"/>
  </w:style>
  <w:style w:type="character" w:customStyle="1" w:styleId="Bodytext35">
    <w:name w:val="Body text (35)_"/>
    <w:basedOn w:val="DefaultParagraphFont"/>
    <w:rsid w:val="00F13B4C"/>
  </w:style>
  <w:style w:type="character" w:customStyle="1" w:styleId="Picturecaption19">
    <w:name w:val="Picture caption (19)_"/>
    <w:basedOn w:val="DefaultParagraphFont"/>
    <w:rsid w:val="00F13B4C"/>
  </w:style>
  <w:style w:type="character" w:customStyle="1" w:styleId="Picturecaption9Exact">
    <w:name w:val="Picture caption (9) Exact"/>
    <w:basedOn w:val="DefaultParagraphFont"/>
    <w:rsid w:val="00F13B4C"/>
  </w:style>
  <w:style w:type="character" w:customStyle="1" w:styleId="Bodytext87">
    <w:name w:val="Body text (87)_"/>
    <w:basedOn w:val="DefaultParagraphFont"/>
    <w:rsid w:val="00F13B4C"/>
  </w:style>
  <w:style w:type="character" w:customStyle="1" w:styleId="Bodytext6">
    <w:name w:val="Body text (6)_"/>
    <w:basedOn w:val="DefaultParagraphFont"/>
    <w:rsid w:val="00F13B4C"/>
  </w:style>
  <w:style w:type="character" w:customStyle="1" w:styleId="Heading142SmallCaps">
    <w:name w:val="Heading #14 (2) + Small Caps"/>
    <w:basedOn w:val="DefaultParagraphFont"/>
    <w:rsid w:val="00F13B4C"/>
  </w:style>
  <w:style w:type="character" w:customStyle="1" w:styleId="Bodytext350">
    <w:name w:val="Body text (35)"/>
    <w:basedOn w:val="Picturecaption190"/>
    <w:rsid w:val="00F13B4C"/>
  </w:style>
  <w:style w:type="character" w:customStyle="1" w:styleId="Picturecaption190">
    <w:name w:val="Picture caption (19)"/>
    <w:basedOn w:val="Picturecaption27Spacing0pt"/>
    <w:rsid w:val="00F13B4C"/>
  </w:style>
  <w:style w:type="character" w:customStyle="1" w:styleId="Picturecaption27Spacing0pt">
    <w:name w:val="Picture caption (27) + Spacing 0 pt"/>
    <w:basedOn w:val="DefaultParagraphFont"/>
    <w:rsid w:val="00F13B4C"/>
  </w:style>
  <w:style w:type="character" w:customStyle="1" w:styleId="Bodytext43Spacing0ptExact">
    <w:name w:val="Body text (43) + Spacing 0 pt Exact"/>
    <w:basedOn w:val="DefaultParagraphFont"/>
    <w:rsid w:val="00F13B4C"/>
  </w:style>
  <w:style w:type="character" w:customStyle="1" w:styleId="Bodytext61">
    <w:name w:val="Body text (6)"/>
    <w:basedOn w:val="Bodytext870"/>
    <w:rsid w:val="00F13B4C"/>
  </w:style>
  <w:style w:type="character" w:customStyle="1" w:styleId="Bodytext870">
    <w:name w:val="Body text (87)"/>
    <w:basedOn w:val="DefaultParagraphFont"/>
    <w:rsid w:val="00F13B4C"/>
  </w:style>
  <w:style w:type="character" w:customStyle="1" w:styleId="BodytextSegoeUI">
    <w:name w:val="Body text + Segoe UI"/>
    <w:aliases w:val="21.5 pt"/>
    <w:basedOn w:val="DefaultParagraphFont"/>
    <w:rsid w:val="00F13B4C"/>
  </w:style>
  <w:style w:type="character" w:customStyle="1" w:styleId="Bodytext68">
    <w:name w:val="Body text (68)_"/>
    <w:basedOn w:val="DefaultParagraphFont"/>
    <w:rsid w:val="00F13B4C"/>
  </w:style>
  <w:style w:type="character" w:customStyle="1" w:styleId="Bodytext112SmallCaps">
    <w:name w:val="Body text (112) + Small Caps"/>
    <w:basedOn w:val="DefaultParagraphFont"/>
    <w:rsid w:val="00F13B4C"/>
  </w:style>
  <w:style w:type="character" w:customStyle="1" w:styleId="Bodytext680">
    <w:name w:val="Body text (68)"/>
    <w:basedOn w:val="Heading162SmallCaps"/>
    <w:rsid w:val="00F13B4C"/>
  </w:style>
  <w:style w:type="character" w:customStyle="1" w:styleId="Tableofcontents11">
    <w:name w:val="Table of contents (11)_"/>
    <w:basedOn w:val="DefaultParagraphFont"/>
    <w:rsid w:val="00F13B4C"/>
  </w:style>
  <w:style w:type="character" w:customStyle="1" w:styleId="Tableofcontents110">
    <w:name w:val="Table of contents (11)"/>
    <w:basedOn w:val="article-quote-right"/>
    <w:rsid w:val="00F13B4C"/>
  </w:style>
  <w:style w:type="character" w:customStyle="1" w:styleId="Tableofcontents15">
    <w:name w:val="Table of contents (15)_"/>
    <w:basedOn w:val="DefaultParagraphFont"/>
    <w:rsid w:val="00F13B4C"/>
  </w:style>
  <w:style w:type="character" w:customStyle="1" w:styleId="Tableofcontents150">
    <w:name w:val="Table of contents (15)"/>
    <w:basedOn w:val="StyleBox12pt"/>
    <w:rsid w:val="00F13B4C"/>
  </w:style>
  <w:style w:type="character" w:customStyle="1" w:styleId="Heading162SmallCaps">
    <w:name w:val="Heading #16 (2) + Small Caps"/>
    <w:basedOn w:val="DefaultParagraphFont"/>
    <w:rsid w:val="00F13B4C"/>
  </w:style>
  <w:style w:type="character" w:customStyle="1" w:styleId="amp">
    <w:name w:val="amp"/>
    <w:basedOn w:val="DefaultParagraphFont"/>
    <w:rsid w:val="00F13B4C"/>
  </w:style>
  <w:style w:type="character" w:customStyle="1" w:styleId="article-quote-right">
    <w:name w:val="article-quote-right"/>
    <w:basedOn w:val="DefaultParagraphFont"/>
    <w:rsid w:val="00F13B4C"/>
  </w:style>
  <w:style w:type="character" w:customStyle="1" w:styleId="StyleBox12ptBold">
    <w:name w:val="Style Box + 12 pt Bold"/>
    <w:basedOn w:val="DefaultParagraphFont"/>
    <w:rsid w:val="00F13B4C"/>
  </w:style>
  <w:style w:type="character" w:customStyle="1" w:styleId="StyleBox12pt">
    <w:name w:val="Style Box + 12 pt"/>
    <w:basedOn w:val="DefaultParagraphFont"/>
    <w:rsid w:val="00F13B4C"/>
  </w:style>
  <w:style w:type="character" w:customStyle="1" w:styleId="commentstext0">
    <w:name w:val="commentstext"/>
    <w:rsid w:val="00F13B4C"/>
  </w:style>
  <w:style w:type="character" w:customStyle="1" w:styleId="wikicreatelink">
    <w:name w:val="wikicreatelink"/>
    <w:basedOn w:val="DefaultParagraphFont"/>
    <w:rsid w:val="00F13B4C"/>
  </w:style>
  <w:style w:type="character" w:customStyle="1" w:styleId="facebook-share-count">
    <w:name w:val="facebook-share-count"/>
    <w:basedOn w:val="DefaultParagraphFont"/>
    <w:rsid w:val="00F13B4C"/>
  </w:style>
  <w:style w:type="character" w:customStyle="1" w:styleId="tickerwrap">
    <w:name w:val="ticker_wrap"/>
    <w:basedOn w:val="DefaultParagraphFont"/>
    <w:rsid w:val="00F13B4C"/>
  </w:style>
  <w:style w:type="character" w:customStyle="1" w:styleId="smallcaps0">
    <w:name w:val="small_caps"/>
    <w:basedOn w:val="DefaultParagraphFont"/>
    <w:rsid w:val="00F13B4C"/>
  </w:style>
  <w:style w:type="character" w:customStyle="1" w:styleId="StyleGaramondText1">
    <w:name w:val="Style Garamond Text 1"/>
    <w:basedOn w:val="DefaultParagraphFont"/>
    <w:rsid w:val="00F13B4C"/>
  </w:style>
  <w:style w:type="character" w:customStyle="1" w:styleId="StyleGaramondText1Underline">
    <w:name w:val="Style Garamond Text 1 Underline"/>
    <w:basedOn w:val="DefaultParagraphFont"/>
    <w:rsid w:val="00F13B4C"/>
  </w:style>
  <w:style w:type="character" w:customStyle="1" w:styleId="StyleBoldUnderlineBorderSinglesolidlineAuto05pt">
    <w:name w:val="Style Bold Underline Border: : (Single solid line Auto  0.5 pt ..."/>
    <w:basedOn w:val="DefaultParagraphFont"/>
    <w:rsid w:val="00F13B4C"/>
  </w:style>
  <w:style w:type="character" w:customStyle="1" w:styleId="StyleStyleBoldUnderlineUnderlineIntenseEmphasisIntenseEmpha">
    <w:name w:val="Style Style Bold UnderlineUnderlineIntense EmphasisIntense Empha..."/>
    <w:basedOn w:val="DefaultParagraphFont"/>
    <w:rsid w:val="00F13B4C"/>
  </w:style>
  <w:style w:type="character" w:customStyle="1" w:styleId="Style7ptBold">
    <w:name w:val="Style 7 pt Bold"/>
    <w:basedOn w:val="DefaultParagraphFont"/>
    <w:rsid w:val="00F13B4C"/>
  </w:style>
  <w:style w:type="character" w:styleId="HTMLAcronym">
    <w:name w:val="HTML Acronym"/>
    <w:basedOn w:val="DefaultParagraphFont"/>
    <w:uiPriority w:val="99"/>
    <w:semiHidden/>
    <w:unhideWhenUsed/>
    <w:rsid w:val="00F13B4C"/>
  </w:style>
  <w:style w:type="paragraph" w:styleId="HTMLAddress">
    <w:name w:val="HTML Address"/>
    <w:basedOn w:val="Normal"/>
    <w:link w:val="HTMLAddressChar"/>
    <w:uiPriority w:val="99"/>
    <w:unhideWhenUsed/>
    <w:rsid w:val="00F13B4C"/>
    <w:rPr>
      <w:i/>
      <w:iCs/>
    </w:rPr>
  </w:style>
  <w:style w:type="character" w:customStyle="1" w:styleId="HTMLAddressChar">
    <w:name w:val="HTML Address Char"/>
    <w:basedOn w:val="DefaultParagraphFont"/>
    <w:link w:val="HTMLAddress"/>
    <w:uiPriority w:val="99"/>
    <w:rsid w:val="00F13B4C"/>
    <w:rPr>
      <w:rFonts w:ascii="Times New Roman" w:hAnsi="Times New Roman" w:cs="Times New Roman"/>
      <w:i/>
      <w:iCs/>
    </w:rPr>
  </w:style>
  <w:style w:type="paragraph" w:styleId="Index1">
    <w:name w:val="index 1"/>
    <w:basedOn w:val="Normal"/>
    <w:next w:val="Normal"/>
    <w:autoRedefine/>
    <w:unhideWhenUsed/>
    <w:rsid w:val="00F13B4C"/>
    <w:pPr>
      <w:ind w:left="220" w:hanging="220"/>
    </w:pPr>
  </w:style>
  <w:style w:type="character" w:customStyle="1" w:styleId="cardunderlineChar0">
    <w:name w:val="card underline Char"/>
    <w:locked/>
    <w:rsid w:val="00F13B4C"/>
  </w:style>
  <w:style w:type="paragraph" w:customStyle="1" w:styleId="cardunderline">
    <w:name w:val="card underline"/>
    <w:basedOn w:val="Normal"/>
    <w:next w:val="GAUnderline"/>
    <w:qFormat/>
    <w:rsid w:val="00F13B4C"/>
  </w:style>
  <w:style w:type="paragraph" w:customStyle="1" w:styleId="Hat1">
    <w:name w:val="Hat1"/>
    <w:basedOn w:val="Normal"/>
    <w:next w:val="Normal"/>
    <w:uiPriority w:val="2"/>
    <w:qFormat/>
    <w:rsid w:val="00F13B4C"/>
  </w:style>
  <w:style w:type="paragraph" w:customStyle="1" w:styleId="post-subtitle">
    <w:name w:val="post-subtitle"/>
    <w:basedOn w:val="Normal"/>
    <w:qFormat/>
    <w:rsid w:val="00F13B4C"/>
  </w:style>
  <w:style w:type="paragraph" w:customStyle="1" w:styleId="para">
    <w:name w:val="para"/>
    <w:basedOn w:val="Normal"/>
    <w:next w:val="ReallySamllText"/>
    <w:qFormat/>
    <w:rsid w:val="00F13B4C"/>
  </w:style>
  <w:style w:type="paragraph" w:customStyle="1" w:styleId="noindent0">
    <w:name w:val="no_indent"/>
    <w:basedOn w:val="Normal"/>
    <w:next w:val="NormalWeb3"/>
    <w:qFormat/>
    <w:rsid w:val="00F13B4C"/>
  </w:style>
  <w:style w:type="paragraph" w:customStyle="1" w:styleId="tagline1">
    <w:name w:val="tagline"/>
    <w:basedOn w:val="Normal"/>
    <w:next w:val="cardCharCharCharCharChar"/>
    <w:qFormat/>
    <w:rsid w:val="00F13B4C"/>
  </w:style>
  <w:style w:type="paragraph" w:customStyle="1" w:styleId="Block1">
    <w:name w:val="Block1"/>
    <w:basedOn w:val="Normal"/>
    <w:next w:val="Normal"/>
    <w:uiPriority w:val="3"/>
    <w:qFormat/>
    <w:rsid w:val="00F13B4C"/>
  </w:style>
  <w:style w:type="paragraph" w:customStyle="1" w:styleId="TOCHeading1">
    <w:name w:val="TOC Heading1"/>
    <w:basedOn w:val="Heading1"/>
    <w:next w:val="Normal"/>
    <w:uiPriority w:val="39"/>
    <w:qFormat/>
    <w:rsid w:val="00F13B4C"/>
    <w:rPr>
      <w:bCs/>
      <w:caps/>
    </w:rPr>
  </w:style>
  <w:style w:type="paragraph" w:customStyle="1" w:styleId="NoteLevel11">
    <w:name w:val="Note Level 11"/>
    <w:basedOn w:val="Normal"/>
    <w:next w:val="HeaderFooter"/>
    <w:uiPriority w:val="99"/>
    <w:qFormat/>
    <w:rsid w:val="00F13B4C"/>
  </w:style>
  <w:style w:type="character" w:customStyle="1" w:styleId="ReallySamllTextChar">
    <w:name w:val="ReallySamllText Char"/>
    <w:locked/>
    <w:rsid w:val="00F13B4C"/>
  </w:style>
  <w:style w:type="paragraph" w:customStyle="1" w:styleId="ReallySamllText">
    <w:name w:val="ReallySamllText"/>
    <w:basedOn w:val="Normal"/>
    <w:next w:val="CardTextUnderlined"/>
    <w:autoRedefine/>
    <w:qFormat/>
    <w:rsid w:val="00F13B4C"/>
  </w:style>
  <w:style w:type="paragraph" w:customStyle="1" w:styleId="NormalWeb3">
    <w:name w:val="Normal (Web)3"/>
    <w:basedOn w:val="Normal"/>
    <w:next w:val="CardTagCharChar"/>
    <w:qFormat/>
    <w:rsid w:val="00F13B4C"/>
  </w:style>
  <w:style w:type="paragraph" w:customStyle="1" w:styleId="cardCharCharCharCharChar">
    <w:name w:val="card Char Char Char Char Char"/>
    <w:basedOn w:val="Normal"/>
    <w:next w:val="fixed"/>
    <w:qFormat/>
    <w:rsid w:val="00F13B4C"/>
  </w:style>
  <w:style w:type="paragraph" w:customStyle="1" w:styleId="TagCiteChar4">
    <w:name w:val="Tag / Cite Char"/>
    <w:basedOn w:val="Normal"/>
    <w:next w:val="textonormal"/>
    <w:qFormat/>
    <w:rsid w:val="00F13B4C"/>
  </w:style>
  <w:style w:type="paragraph" w:customStyle="1" w:styleId="PageNumber2">
    <w:name w:val="Page Number2"/>
    <w:basedOn w:val="Normal"/>
    <w:next w:val="Normal"/>
    <w:qFormat/>
    <w:rsid w:val="00F13B4C"/>
  </w:style>
  <w:style w:type="paragraph" w:customStyle="1" w:styleId="HeaderFooter">
    <w:name w:val="Header &amp; Footer"/>
    <w:next w:val="ExecutiveSummarytext"/>
    <w:qFormat/>
    <w:rsid w:val="00F13B4C"/>
    <w:pPr>
      <w:spacing w:after="200" w:line="276" w:lineRule="auto"/>
    </w:pPr>
  </w:style>
  <w:style w:type="paragraph" w:customStyle="1" w:styleId="CardTextSmall0">
    <w:name w:val="Card Text Small"/>
    <w:basedOn w:val="Normal"/>
    <w:qFormat/>
    <w:rsid w:val="00F13B4C"/>
  </w:style>
  <w:style w:type="paragraph" w:customStyle="1" w:styleId="CardTextUnderlined">
    <w:name w:val="Card Text Underlined"/>
    <w:basedOn w:val="Normal"/>
    <w:next w:val="NormalUnderline"/>
    <w:qFormat/>
    <w:rsid w:val="00F13B4C"/>
  </w:style>
  <w:style w:type="paragraph" w:customStyle="1" w:styleId="HeaderDebate">
    <w:name w:val="Header Debate"/>
    <w:basedOn w:val="Normal"/>
    <w:next w:val="byline1"/>
    <w:qFormat/>
    <w:rsid w:val="00F13B4C"/>
  </w:style>
  <w:style w:type="paragraph" w:customStyle="1" w:styleId="NormalWeb1">
    <w:name w:val="Normal (Web)1"/>
    <w:basedOn w:val="Normal"/>
    <w:next w:val="PlaceholderText1"/>
    <w:qFormat/>
    <w:rsid w:val="00F13B4C"/>
  </w:style>
  <w:style w:type="paragraph" w:customStyle="1" w:styleId="CardTagCharChar">
    <w:name w:val="Card Tag Char Char"/>
    <w:basedOn w:val="Normal"/>
    <w:next w:val="NoteLevel31"/>
    <w:qFormat/>
    <w:rsid w:val="00F13B4C"/>
  </w:style>
  <w:style w:type="paragraph" w:customStyle="1" w:styleId="fixed">
    <w:name w:val="fixed"/>
    <w:basedOn w:val="Normal"/>
    <w:next w:val="NoteLevel41"/>
    <w:qFormat/>
    <w:rsid w:val="00F13B4C"/>
  </w:style>
  <w:style w:type="paragraph" w:customStyle="1" w:styleId="textonormal">
    <w:name w:val="textonormal"/>
    <w:basedOn w:val="Normal"/>
    <w:next w:val="NoteLevel51"/>
    <w:qFormat/>
    <w:rsid w:val="00F13B4C"/>
  </w:style>
  <w:style w:type="paragraph" w:customStyle="1" w:styleId="ExecutiveSummarytext">
    <w:name w:val="Executive Summary text"/>
    <w:basedOn w:val="Normal"/>
    <w:next w:val="Normal"/>
    <w:qFormat/>
    <w:rsid w:val="00F13B4C"/>
  </w:style>
  <w:style w:type="character" w:customStyle="1" w:styleId="NormalUnderlineChar1">
    <w:name w:val="Normal Underline Char1"/>
    <w:locked/>
    <w:rsid w:val="00F13B4C"/>
  </w:style>
  <w:style w:type="paragraph" w:customStyle="1" w:styleId="byline1">
    <w:name w:val="byline1"/>
    <w:basedOn w:val="Normal"/>
    <w:qFormat/>
    <w:rsid w:val="00F13B4C"/>
  </w:style>
  <w:style w:type="paragraph" w:customStyle="1" w:styleId="PlaceholderText1">
    <w:name w:val="Placeholder Text1"/>
    <w:basedOn w:val="Normal"/>
    <w:next w:val="ImportantText"/>
    <w:qFormat/>
    <w:rsid w:val="00F13B4C"/>
  </w:style>
  <w:style w:type="paragraph" w:customStyle="1" w:styleId="NoteLevel31">
    <w:name w:val="Note Level 31"/>
    <w:basedOn w:val="Normal"/>
    <w:qFormat/>
    <w:rsid w:val="00F13B4C"/>
  </w:style>
  <w:style w:type="paragraph" w:customStyle="1" w:styleId="NoteLevel41">
    <w:name w:val="Note Level 41"/>
    <w:basedOn w:val="Normal"/>
    <w:next w:val="StyleBodyText11ptBlackUnderline"/>
    <w:qFormat/>
    <w:rsid w:val="00F13B4C"/>
  </w:style>
  <w:style w:type="paragraph" w:customStyle="1" w:styleId="NoteLevel51">
    <w:name w:val="Note Level 51"/>
    <w:basedOn w:val="Normal"/>
    <w:qFormat/>
    <w:rsid w:val="00F13B4C"/>
  </w:style>
  <w:style w:type="paragraph" w:customStyle="1" w:styleId="NoteLevel61">
    <w:name w:val="Note Level 61"/>
    <w:basedOn w:val="Normal"/>
    <w:next w:val="StyleBodyText11ptBoldBlack"/>
    <w:qFormat/>
    <w:rsid w:val="00F13B4C"/>
  </w:style>
  <w:style w:type="paragraph" w:customStyle="1" w:styleId="NoteLevel71">
    <w:name w:val="Note Level 71"/>
    <w:basedOn w:val="Normal"/>
    <w:qFormat/>
    <w:rsid w:val="00F13B4C"/>
  </w:style>
  <w:style w:type="paragraph" w:customStyle="1" w:styleId="NoteLevel81">
    <w:name w:val="Note Level 81"/>
    <w:basedOn w:val="Normal"/>
    <w:next w:val="StyletinyBold"/>
    <w:qFormat/>
    <w:rsid w:val="00F13B4C"/>
  </w:style>
  <w:style w:type="paragraph" w:customStyle="1" w:styleId="NoteLevel91">
    <w:name w:val="Note Level 91"/>
    <w:basedOn w:val="Normal"/>
    <w:qFormat/>
    <w:rsid w:val="00F13B4C"/>
  </w:style>
  <w:style w:type="character" w:customStyle="1" w:styleId="ImportantTextChar">
    <w:name w:val="Important Text Char"/>
    <w:locked/>
    <w:rsid w:val="00F13B4C"/>
  </w:style>
  <w:style w:type="paragraph" w:customStyle="1" w:styleId="ImportantText">
    <w:name w:val="Important Text"/>
    <w:basedOn w:val="Normal"/>
    <w:next w:val="Normal"/>
    <w:qFormat/>
    <w:rsid w:val="00F13B4C"/>
  </w:style>
  <w:style w:type="character" w:customStyle="1" w:styleId="StyleBodyText11ptBlackUnderlineChar">
    <w:name w:val="Style Body Text + 11 pt Black Underline Char"/>
    <w:locked/>
    <w:rsid w:val="00F13B4C"/>
  </w:style>
  <w:style w:type="paragraph" w:customStyle="1" w:styleId="StyleBodyText11ptBlackUnderline">
    <w:name w:val="Style Body Text + 11 pt Black Underline"/>
    <w:basedOn w:val="Normal"/>
    <w:next w:val="ListContents"/>
    <w:qFormat/>
    <w:rsid w:val="00F13B4C"/>
  </w:style>
  <w:style w:type="character" w:customStyle="1" w:styleId="StyleBodyText11ptBoldBlackChar">
    <w:name w:val="Style Body Text + 11 pt Bold Black Char"/>
    <w:locked/>
    <w:rsid w:val="00F13B4C"/>
  </w:style>
  <w:style w:type="paragraph" w:customStyle="1" w:styleId="StyleBodyText11ptBoldBlack">
    <w:name w:val="Style Body Text + 11 pt Bold Black"/>
    <w:basedOn w:val="Normal"/>
    <w:next w:val="StyleListContents11ptCustomColorRGB353132Underline"/>
    <w:qFormat/>
    <w:rsid w:val="00F13B4C"/>
  </w:style>
  <w:style w:type="character" w:customStyle="1" w:styleId="StyletinyBoldChar">
    <w:name w:val="Style tiny + Bold Char"/>
    <w:locked/>
    <w:rsid w:val="00F13B4C"/>
  </w:style>
  <w:style w:type="paragraph" w:customStyle="1" w:styleId="StyletinyBold">
    <w:name w:val="Style tiny + Bold"/>
    <w:basedOn w:val="TagF3"/>
    <w:qFormat/>
    <w:rsid w:val="00F13B4C"/>
  </w:style>
  <w:style w:type="character" w:customStyle="1" w:styleId="Heading5SizeDownChar">
    <w:name w:val="Heading 5 Size Down Char"/>
    <w:locked/>
    <w:rsid w:val="00F13B4C"/>
  </w:style>
  <w:style w:type="character" w:customStyle="1" w:styleId="Normal2BoldChar">
    <w:name w:val="Normal2 + Bold Char"/>
    <w:locked/>
    <w:rsid w:val="00F13B4C"/>
  </w:style>
  <w:style w:type="paragraph" w:customStyle="1" w:styleId="Normal2Bold">
    <w:name w:val="Normal2 + Bold"/>
    <w:basedOn w:val="Normal"/>
    <w:next w:val="Unimportant"/>
    <w:qFormat/>
    <w:rsid w:val="00F13B4C"/>
  </w:style>
  <w:style w:type="character" w:customStyle="1" w:styleId="ListContentsChar">
    <w:name w:val="List Contents Char"/>
    <w:locked/>
    <w:rsid w:val="00F13B4C"/>
  </w:style>
  <w:style w:type="paragraph" w:customStyle="1" w:styleId="ListContents">
    <w:name w:val="List Contents"/>
    <w:basedOn w:val="Normal"/>
    <w:next w:val="Ununderlined"/>
    <w:qFormat/>
    <w:rsid w:val="00F13B4C"/>
  </w:style>
  <w:style w:type="character" w:customStyle="1" w:styleId="StyleListContents11ptCustomColorRGB353132UnderlineChar">
    <w:name w:val="Style List Contents + 11 pt Custom Color(RGB(353132)) Underline Char"/>
    <w:locked/>
    <w:rsid w:val="00F13B4C"/>
  </w:style>
  <w:style w:type="paragraph" w:customStyle="1" w:styleId="StyleListContents11ptCustomColorRGB353132Underline">
    <w:name w:val="Style List Contents + 11 pt Custom Color(RGB(353132)) Underline"/>
    <w:basedOn w:val="Ununderlined"/>
    <w:qFormat/>
    <w:rsid w:val="00F13B4C"/>
    <w:pPr>
      <w:jc w:val="left"/>
    </w:pPr>
    <w:rPr>
      <w:rFonts w:eastAsiaTheme="minorHAnsi"/>
      <w:sz w:val="20"/>
    </w:rPr>
  </w:style>
  <w:style w:type="character" w:customStyle="1" w:styleId="StyleCards12ptThickunderlineChar2">
    <w:name w:val="Style Cards + 12 pt Thick underline Char2"/>
    <w:locked/>
    <w:rsid w:val="00F13B4C"/>
  </w:style>
  <w:style w:type="paragraph" w:customStyle="1" w:styleId="StyleCards12ptThickunderline">
    <w:name w:val="Style Cards + 12 pt Thick underline"/>
    <w:basedOn w:val="Normal"/>
    <w:qFormat/>
    <w:rsid w:val="00F13B4C"/>
  </w:style>
  <w:style w:type="character" w:customStyle="1" w:styleId="UnimportantCharChar">
    <w:name w:val="Unimportant Char Char"/>
    <w:locked/>
    <w:rsid w:val="00F13B4C"/>
  </w:style>
  <w:style w:type="paragraph" w:customStyle="1" w:styleId="Unimportant">
    <w:name w:val="Unimportant"/>
    <w:basedOn w:val="Normal"/>
    <w:next w:val="DebateCite"/>
    <w:qFormat/>
    <w:rsid w:val="00F13B4C"/>
  </w:style>
  <w:style w:type="paragraph" w:customStyle="1" w:styleId="StyleHeading1Justified">
    <w:name w:val="Style Heading 1 + Justified"/>
    <w:basedOn w:val="Normal"/>
    <w:next w:val="Normal"/>
    <w:qFormat/>
    <w:rsid w:val="00F13B4C"/>
  </w:style>
  <w:style w:type="paragraph" w:customStyle="1" w:styleId="textunderline0">
    <w:name w:val="text underline"/>
    <w:basedOn w:val="Normal"/>
    <w:next w:val="Heading4Cite"/>
    <w:autoRedefine/>
    <w:qFormat/>
    <w:rsid w:val="00F13B4C"/>
  </w:style>
  <w:style w:type="character" w:customStyle="1" w:styleId="DebateTagChar">
    <w:name w:val="Debate Tag Char"/>
    <w:locked/>
    <w:rsid w:val="00F13B4C"/>
  </w:style>
  <w:style w:type="paragraph" w:customStyle="1" w:styleId="DebateTag">
    <w:name w:val="Debate Tag"/>
    <w:basedOn w:val="Normal"/>
    <w:autoRedefine/>
    <w:qFormat/>
    <w:rsid w:val="00F13B4C"/>
  </w:style>
  <w:style w:type="paragraph" w:customStyle="1" w:styleId="DebateCite">
    <w:name w:val="Debate Cite"/>
    <w:basedOn w:val="Normal"/>
    <w:next w:val="Normaltag"/>
    <w:autoRedefine/>
    <w:qFormat/>
    <w:rsid w:val="00F13B4C"/>
  </w:style>
  <w:style w:type="paragraph" w:customStyle="1" w:styleId="PreformattedText">
    <w:name w:val="Preformatted Text"/>
    <w:basedOn w:val="Normal"/>
    <w:next w:val="Cardnon-underlined"/>
    <w:qFormat/>
    <w:rsid w:val="00F13B4C"/>
  </w:style>
  <w:style w:type="paragraph" w:customStyle="1" w:styleId="MaggieTag">
    <w:name w:val="MaggieTag"/>
    <w:basedOn w:val="Heading2"/>
    <w:next w:val="BlockTitle4"/>
    <w:qFormat/>
    <w:rsid w:val="00F13B4C"/>
    <w:rPr>
      <w:bCs/>
      <w:caps/>
    </w:rPr>
  </w:style>
  <w:style w:type="paragraph" w:customStyle="1" w:styleId="4">
    <w:name w:val="4"/>
    <w:basedOn w:val="Normal"/>
    <w:next w:val="DottedUnderline1"/>
    <w:qFormat/>
    <w:rsid w:val="00F13B4C"/>
  </w:style>
  <w:style w:type="paragraph" w:customStyle="1" w:styleId="BlockTitle4">
    <w:name w:val="%Block Title"/>
    <w:basedOn w:val="Heading1"/>
    <w:next w:val="PageNumber4"/>
    <w:qFormat/>
    <w:rsid w:val="00F13B4C"/>
    <w:rPr>
      <w:bCs/>
      <w:caps/>
    </w:rPr>
  </w:style>
  <w:style w:type="paragraph" w:customStyle="1" w:styleId="HiddenBlockHeader">
    <w:name w:val="Hidden Block Header"/>
    <w:basedOn w:val="Normal"/>
    <w:next w:val="Cardtext4"/>
    <w:link w:val="HiddenBlockHeaderChar"/>
    <w:qFormat/>
    <w:rsid w:val="00F13B4C"/>
  </w:style>
  <w:style w:type="paragraph" w:customStyle="1" w:styleId="ThickUnderline">
    <w:name w:val="ThickUnderline"/>
    <w:qFormat/>
    <w:rsid w:val="00F13B4C"/>
    <w:pPr>
      <w:spacing w:after="200" w:line="276" w:lineRule="auto"/>
    </w:pPr>
  </w:style>
  <w:style w:type="paragraph" w:customStyle="1" w:styleId="DottedUnderline1">
    <w:name w:val="DottedUnderline"/>
    <w:basedOn w:val="Normal"/>
    <w:qFormat/>
    <w:rsid w:val="00F13B4C"/>
  </w:style>
  <w:style w:type="character" w:customStyle="1" w:styleId="Card-UnderlineChar">
    <w:name w:val="Card-Underline Char"/>
    <w:locked/>
    <w:rsid w:val="00F13B4C"/>
  </w:style>
  <w:style w:type="paragraph" w:customStyle="1" w:styleId="Card-Underline0">
    <w:name w:val="Card-Underline"/>
    <w:basedOn w:val="Normal"/>
    <w:next w:val="read"/>
    <w:qFormat/>
    <w:rsid w:val="00F13B4C"/>
  </w:style>
  <w:style w:type="paragraph" w:customStyle="1" w:styleId="PageNumber3">
    <w:name w:val="Page Number3"/>
    <w:basedOn w:val="Normal"/>
    <w:next w:val="Normal"/>
    <w:qFormat/>
    <w:rsid w:val="00F13B4C"/>
  </w:style>
  <w:style w:type="paragraph" w:customStyle="1" w:styleId="PageNumber4">
    <w:name w:val="Page Number4"/>
    <w:basedOn w:val="Normal"/>
    <w:next w:val="Normal"/>
    <w:qFormat/>
    <w:rsid w:val="00F13B4C"/>
  </w:style>
  <w:style w:type="paragraph" w:customStyle="1" w:styleId="PageNumber5">
    <w:name w:val="Page Number5"/>
    <w:basedOn w:val="Normal"/>
    <w:next w:val="Normal"/>
    <w:qFormat/>
    <w:rsid w:val="00F13B4C"/>
  </w:style>
  <w:style w:type="paragraph" w:customStyle="1" w:styleId="smalltext1">
    <w:name w:val="small text1"/>
    <w:basedOn w:val="Normal"/>
    <w:next w:val="Normal"/>
    <w:uiPriority w:val="4"/>
    <w:qFormat/>
    <w:rsid w:val="00F13B4C"/>
  </w:style>
  <w:style w:type="character" w:customStyle="1" w:styleId="CircleChar">
    <w:name w:val="Circle Char"/>
    <w:locked/>
    <w:rsid w:val="00F13B4C"/>
  </w:style>
  <w:style w:type="paragraph" w:customStyle="1" w:styleId="PageNumber6">
    <w:name w:val="Page Number6"/>
    <w:basedOn w:val="Normal"/>
    <w:next w:val="Normal"/>
    <w:qFormat/>
    <w:rsid w:val="00F13B4C"/>
  </w:style>
  <w:style w:type="paragraph" w:customStyle="1" w:styleId="lastupdated">
    <w:name w:val="lastupdated"/>
    <w:basedOn w:val="Normal"/>
    <w:qFormat/>
    <w:rsid w:val="00F13B4C"/>
  </w:style>
  <w:style w:type="paragraph" w:customStyle="1" w:styleId="hn-byline">
    <w:name w:val="hn-byline"/>
    <w:basedOn w:val="Normal"/>
    <w:next w:val="bodyintro"/>
    <w:qFormat/>
    <w:rsid w:val="00F13B4C"/>
  </w:style>
  <w:style w:type="paragraph" w:customStyle="1" w:styleId="articleinfo">
    <w:name w:val="articleinfo"/>
    <w:basedOn w:val="Normal"/>
    <w:next w:val="indent"/>
    <w:qFormat/>
    <w:rsid w:val="00F13B4C"/>
  </w:style>
  <w:style w:type="character" w:customStyle="1" w:styleId="StyleStyle16ptChar">
    <w:name w:val="Style Style1 + 6 pt Char"/>
    <w:locked/>
    <w:rsid w:val="00F13B4C"/>
  </w:style>
  <w:style w:type="paragraph" w:customStyle="1" w:styleId="StyleStyle16pt">
    <w:name w:val="Style Style1 + 6 pt"/>
    <w:basedOn w:val="Normal"/>
    <w:qFormat/>
    <w:rsid w:val="00F13B4C"/>
  </w:style>
  <w:style w:type="paragraph" w:customStyle="1" w:styleId="PageNumber7">
    <w:name w:val="Page Number7"/>
    <w:basedOn w:val="Normal"/>
    <w:next w:val="Normal"/>
    <w:qFormat/>
    <w:rsid w:val="00F13B4C"/>
  </w:style>
  <w:style w:type="paragraph" w:customStyle="1" w:styleId="OmniPage4">
    <w:name w:val="OmniPage #4"/>
    <w:basedOn w:val="Normal"/>
    <w:qFormat/>
    <w:rsid w:val="00F13B4C"/>
  </w:style>
  <w:style w:type="paragraph" w:customStyle="1" w:styleId="OmniPage10">
    <w:name w:val="OmniPage #10"/>
    <w:basedOn w:val="Normal"/>
    <w:qFormat/>
    <w:rsid w:val="00F13B4C"/>
  </w:style>
  <w:style w:type="paragraph" w:customStyle="1" w:styleId="PageNumber8">
    <w:name w:val="Page Number8"/>
    <w:basedOn w:val="Normal"/>
    <w:next w:val="Normal"/>
    <w:qFormat/>
    <w:rsid w:val="00F13B4C"/>
  </w:style>
  <w:style w:type="paragraph" w:customStyle="1" w:styleId="bodyintro">
    <w:name w:val="bodyintro"/>
    <w:basedOn w:val="Normal"/>
    <w:uiPriority w:val="99"/>
    <w:qFormat/>
    <w:rsid w:val="00F13B4C"/>
  </w:style>
  <w:style w:type="paragraph" w:customStyle="1" w:styleId="indent">
    <w:name w:val="indent"/>
    <w:basedOn w:val="Normal"/>
    <w:uiPriority w:val="99"/>
    <w:qFormat/>
    <w:rsid w:val="00F13B4C"/>
  </w:style>
  <w:style w:type="paragraph" w:customStyle="1" w:styleId="center">
    <w:name w:val="center"/>
    <w:basedOn w:val="Normal"/>
    <w:uiPriority w:val="99"/>
    <w:qFormat/>
    <w:rsid w:val="00F13B4C"/>
  </w:style>
  <w:style w:type="character" w:customStyle="1" w:styleId="Style8ptChar">
    <w:name w:val="Style 8 pt Char"/>
    <w:rsid w:val="00F13B4C"/>
  </w:style>
  <w:style w:type="character" w:customStyle="1" w:styleId="message-item">
    <w:name w:val="message-item"/>
    <w:rsid w:val="00F13B4C"/>
  </w:style>
  <w:style w:type="character" w:customStyle="1" w:styleId="datestamp">
    <w:name w:val="datestamp"/>
    <w:rsid w:val="00F13B4C"/>
  </w:style>
  <w:style w:type="character" w:customStyle="1" w:styleId="i">
    <w:name w:val="i"/>
    <w:rsid w:val="00F13B4C"/>
  </w:style>
  <w:style w:type="character" w:customStyle="1" w:styleId="forenames">
    <w:name w:val="forenames"/>
    <w:rsid w:val="00F13B4C"/>
  </w:style>
  <w:style w:type="character" w:customStyle="1" w:styleId="surname">
    <w:name w:val="surname"/>
    <w:rsid w:val="00F13B4C"/>
  </w:style>
  <w:style w:type="character" w:customStyle="1" w:styleId="medium-font">
    <w:name w:val="medium-font"/>
    <w:rsid w:val="00F13B4C"/>
  </w:style>
  <w:style w:type="character" w:customStyle="1" w:styleId="title-link-wrapper">
    <w:name w:val="title-link-wrapper"/>
    <w:rsid w:val="00F13B4C"/>
  </w:style>
  <w:style w:type="character" w:customStyle="1" w:styleId="refpreview">
    <w:name w:val="refpreview"/>
    <w:rsid w:val="00F13B4C"/>
  </w:style>
  <w:style w:type="character" w:customStyle="1" w:styleId="loose1">
    <w:name w:val="loose1"/>
    <w:rsid w:val="00F13B4C"/>
  </w:style>
  <w:style w:type="character" w:customStyle="1" w:styleId="email">
    <w:name w:val="email"/>
    <w:rsid w:val="00F13B4C"/>
  </w:style>
  <w:style w:type="character" w:customStyle="1" w:styleId="gsa">
    <w:name w:val="gs_a"/>
    <w:rsid w:val="00F13B4C"/>
  </w:style>
  <w:style w:type="character" w:customStyle="1" w:styleId="mainarttitle">
    <w:name w:val="mainarttitle"/>
    <w:rsid w:val="00F13B4C"/>
  </w:style>
  <w:style w:type="character" w:customStyle="1" w:styleId="mainartauthor">
    <w:name w:val="mainartauthor"/>
    <w:rsid w:val="00F13B4C"/>
  </w:style>
  <w:style w:type="character" w:customStyle="1" w:styleId="mainartdate">
    <w:name w:val="mainartdate"/>
    <w:rsid w:val="00F13B4C"/>
  </w:style>
  <w:style w:type="character" w:customStyle="1" w:styleId="gsggs">
    <w:name w:val="gs_ggs"/>
    <w:rsid w:val="00F13B4C"/>
  </w:style>
  <w:style w:type="character" w:customStyle="1" w:styleId="ahead">
    <w:name w:val="a_head"/>
    <w:rsid w:val="00F13B4C"/>
  </w:style>
  <w:style w:type="character" w:customStyle="1" w:styleId="footnote">
    <w:name w:val="footnote"/>
    <w:rsid w:val="00F13B4C"/>
  </w:style>
  <w:style w:type="character" w:customStyle="1" w:styleId="docbody">
    <w:name w:val="docbody"/>
    <w:rsid w:val="00F13B4C"/>
  </w:style>
  <w:style w:type="character" w:customStyle="1" w:styleId="superscript">
    <w:name w:val="superscript"/>
    <w:rsid w:val="00F13B4C"/>
  </w:style>
  <w:style w:type="character" w:customStyle="1" w:styleId="bwxsm">
    <w:name w:val="b w xsm"/>
    <w:rsid w:val="00F13B4C"/>
  </w:style>
  <w:style w:type="character" w:customStyle="1" w:styleId="fstd">
    <w:name w:val="f std"/>
    <w:rsid w:val="00F13B4C"/>
  </w:style>
  <w:style w:type="character" w:customStyle="1" w:styleId="gl">
    <w:name w:val="gl"/>
    <w:rsid w:val="00F13B4C"/>
  </w:style>
  <w:style w:type="character" w:customStyle="1" w:styleId="bio1">
    <w:name w:val="bio1"/>
    <w:rsid w:val="00F13B4C"/>
  </w:style>
  <w:style w:type="character" w:customStyle="1" w:styleId="cardCharCharCharCharCharChar">
    <w:name w:val="card Char Char Char Char Char Char"/>
    <w:rsid w:val="00F13B4C"/>
  </w:style>
  <w:style w:type="character" w:customStyle="1" w:styleId="Style24ptBoldUnderlineCenteredCharChar">
    <w:name w:val="Style 24 pt Bold Underline Centered Char Char"/>
    <w:rsid w:val="00F13B4C"/>
  </w:style>
  <w:style w:type="character" w:customStyle="1" w:styleId="TagCiteCharChar0">
    <w:name w:val="Tag / Cite Char Char"/>
    <w:rsid w:val="00F13B4C"/>
  </w:style>
  <w:style w:type="character" w:customStyle="1" w:styleId="CardTextUnderlinedCharChar">
    <w:name w:val="Card Text Underlined Char Char"/>
    <w:rsid w:val="00F13B4C"/>
  </w:style>
  <w:style w:type="character" w:customStyle="1" w:styleId="CardTagCharCharChar">
    <w:name w:val="Card Tag Char Char Char"/>
    <w:rsid w:val="00F13B4C"/>
  </w:style>
  <w:style w:type="character" w:customStyle="1" w:styleId="mainbody">
    <w:name w:val="mainbody"/>
    <w:basedOn w:val="DefaultParagraphFont"/>
    <w:rsid w:val="00F13B4C"/>
  </w:style>
  <w:style w:type="character" w:customStyle="1" w:styleId="UnderlineStyleChar2">
    <w:name w:val="Underline Style Char2"/>
    <w:rsid w:val="00F13B4C"/>
  </w:style>
  <w:style w:type="character" w:customStyle="1" w:styleId="t13">
    <w:name w:val="t13"/>
    <w:basedOn w:val="DefaultParagraphFont"/>
    <w:rsid w:val="00F13B4C"/>
  </w:style>
  <w:style w:type="character" w:customStyle="1" w:styleId="SmallFont7pt">
    <w:name w:val="Small Font (7 pt)"/>
    <w:qFormat/>
    <w:rsid w:val="00F13B4C"/>
  </w:style>
  <w:style w:type="character" w:customStyle="1" w:styleId="CharChar17">
    <w:name w:val="Char Char17"/>
    <w:locked/>
    <w:rsid w:val="00F13B4C"/>
  </w:style>
  <w:style w:type="character" w:customStyle="1" w:styleId="ilspan">
    <w:name w:val="il_span"/>
    <w:basedOn w:val="DefaultParagraphFont"/>
    <w:rsid w:val="00F13B4C"/>
  </w:style>
  <w:style w:type="character" w:customStyle="1" w:styleId="leftidx1">
    <w:name w:val="leftidx1"/>
    <w:rsid w:val="00F13B4C"/>
  </w:style>
  <w:style w:type="character" w:customStyle="1" w:styleId="blue1">
    <w:name w:val="blue1"/>
    <w:rsid w:val="00F13B4C"/>
  </w:style>
  <w:style w:type="character" w:customStyle="1" w:styleId="author-link1">
    <w:name w:val="author-link1"/>
    <w:rsid w:val="00F13B4C"/>
  </w:style>
  <w:style w:type="character" w:customStyle="1" w:styleId="black1">
    <w:name w:val="black1"/>
    <w:rsid w:val="00F13B4C"/>
  </w:style>
  <w:style w:type="character" w:customStyle="1" w:styleId="StyleunderlinedCharBold">
    <w:name w:val="Style underlined Char + Bold"/>
    <w:rsid w:val="00F13B4C"/>
  </w:style>
  <w:style w:type="character" w:customStyle="1" w:styleId="CardUnderline0">
    <w:name w:val="Card Underline"/>
    <w:rsid w:val="00F13B4C"/>
  </w:style>
  <w:style w:type="character" w:customStyle="1" w:styleId="lingoregion">
    <w:name w:val="lingo_region"/>
    <w:basedOn w:val="DefaultParagraphFont"/>
    <w:rsid w:val="00F13B4C"/>
  </w:style>
  <w:style w:type="character" w:customStyle="1" w:styleId="cite3">
    <w:name w:val="%cite"/>
    <w:rsid w:val="00F13B4C"/>
  </w:style>
  <w:style w:type="character" w:customStyle="1" w:styleId="Emphasis21">
    <w:name w:val="%Emphasis2"/>
    <w:rsid w:val="00F13B4C"/>
  </w:style>
  <w:style w:type="character" w:customStyle="1" w:styleId="bodycontentlink">
    <w:name w:val="bodycontentlink"/>
    <w:basedOn w:val="DefaultParagraphFont"/>
    <w:rsid w:val="00F13B4C"/>
  </w:style>
  <w:style w:type="character" w:customStyle="1" w:styleId="AAAcite">
    <w:name w:val="AAAcite"/>
    <w:rsid w:val="00F13B4C"/>
  </w:style>
  <w:style w:type="character" w:customStyle="1" w:styleId="tmplheaderlink">
    <w:name w:val="tmplheaderlink"/>
    <w:rsid w:val="00F13B4C"/>
  </w:style>
  <w:style w:type="character" w:customStyle="1" w:styleId="StyleStyleUnderlineUnderlineStyleBoldUnderlineIntenseEmphas">
    <w:name w:val="Style Style UnderlineUnderlineStyle Bold UnderlineIntense Emphas..."/>
    <w:basedOn w:val="DefaultParagraphFont"/>
    <w:rsid w:val="00F13B4C"/>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F13B4C"/>
    <w:rPr>
      <w:b w:val="0"/>
      <w:sz w:val="24"/>
      <w:u w:val="single"/>
      <w:bdr w:val="none" w:sz="0" w:space="0" w:color="auto"/>
    </w:rPr>
  </w:style>
  <w:style w:type="character" w:customStyle="1" w:styleId="Bodytext11">
    <w:name w:val="Body text (11)"/>
    <w:rsid w:val="00F13B4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F13B4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F13B4C"/>
  </w:style>
  <w:style w:type="paragraph" w:customStyle="1" w:styleId="StyleJustified">
    <w:name w:val="Style Justified"/>
    <w:basedOn w:val="Normal"/>
    <w:qFormat/>
    <w:rsid w:val="00F13B4C"/>
    <w:rPr>
      <w:rFonts w:eastAsia="Times New Roman"/>
      <w:szCs w:val="20"/>
    </w:rPr>
  </w:style>
  <w:style w:type="paragraph" w:customStyle="1" w:styleId="Style5">
    <w:name w:val="Style5"/>
    <w:basedOn w:val="Normal"/>
    <w:link w:val="Style5Char"/>
    <w:uiPriority w:val="99"/>
    <w:qFormat/>
    <w:rsid w:val="00F13B4C"/>
    <w:pPr>
      <w:ind w:left="432" w:right="432"/>
      <w:jc w:val="both"/>
    </w:pPr>
    <w:rPr>
      <w:rFonts w:eastAsia="Times New Roman"/>
    </w:rPr>
  </w:style>
  <w:style w:type="character" w:customStyle="1" w:styleId="Style5Char">
    <w:name w:val="Style5 Char"/>
    <w:link w:val="Style5"/>
    <w:uiPriority w:val="99"/>
    <w:rsid w:val="00F13B4C"/>
    <w:rPr>
      <w:rFonts w:ascii="Times New Roman" w:eastAsia="Times New Roman" w:hAnsi="Times New Roman" w:cs="Times New Roman"/>
    </w:rPr>
  </w:style>
  <w:style w:type="paragraph" w:customStyle="1" w:styleId="Style100">
    <w:name w:val="Style10"/>
    <w:basedOn w:val="Normal"/>
    <w:link w:val="Style10Char"/>
    <w:uiPriority w:val="99"/>
    <w:qFormat/>
    <w:rsid w:val="00F13B4C"/>
    <w:pPr>
      <w:ind w:right="432"/>
    </w:pPr>
    <w:rPr>
      <w:rFonts w:eastAsia="Times New Roman"/>
      <w:b/>
      <w:sz w:val="24"/>
    </w:rPr>
  </w:style>
  <w:style w:type="character" w:customStyle="1" w:styleId="Style10Char">
    <w:name w:val="Style10 Char"/>
    <w:link w:val="Style100"/>
    <w:uiPriority w:val="99"/>
    <w:rsid w:val="00F13B4C"/>
    <w:rPr>
      <w:rFonts w:ascii="Times New Roman" w:eastAsia="Times New Roman" w:hAnsi="Times New Roman" w:cs="Times New Roman"/>
      <w:b/>
      <w:sz w:val="24"/>
    </w:rPr>
  </w:style>
  <w:style w:type="character" w:customStyle="1" w:styleId="StyleStyleBoldUnderlineUnderlineapple-style-span6ptBoldK">
    <w:name w:val="Style Style Bold UnderlineUnderlineapple-style-span + 6 ptBoldK..."/>
    <w:basedOn w:val="DefaultParagraphFont"/>
    <w:rsid w:val="00F13B4C"/>
    <w:rPr>
      <w:b w:val="0"/>
      <w:bCs w:val="0"/>
      <w:sz w:val="22"/>
      <w:u w:val="single"/>
      <w:bdr w:val="none" w:sz="0" w:space="0" w:color="auto"/>
    </w:rPr>
  </w:style>
  <w:style w:type="paragraph" w:customStyle="1" w:styleId="UnderlinedEv">
    <w:name w:val="Underlined Ev"/>
    <w:basedOn w:val="Normal"/>
    <w:next w:val="Normal"/>
    <w:link w:val="UnderlinedEvChar"/>
    <w:qFormat/>
    <w:rsid w:val="00F13B4C"/>
    <w:rPr>
      <w:rFonts w:eastAsia="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F13B4C"/>
    <w:rPr>
      <w:u w:val="single"/>
      <w:bdr w:val="none" w:sz="0" w:space="0" w:color="auto"/>
    </w:rPr>
  </w:style>
  <w:style w:type="character" w:customStyle="1" w:styleId="UnderlinedEvidenceCharChar">
    <w:name w:val="Underlined Evidence Char Char"/>
    <w:rsid w:val="00F13B4C"/>
    <w:rPr>
      <w:rFonts w:ascii="Verdana" w:hAnsi="Verdana" w:hint="default"/>
      <w:sz w:val="21"/>
      <w:szCs w:val="21"/>
      <w:u w:val="thick"/>
      <w:lang w:val="en-US" w:eastAsia="en-US" w:bidi="ar-SA"/>
    </w:rPr>
  </w:style>
  <w:style w:type="character" w:customStyle="1" w:styleId="role">
    <w:name w:val="role"/>
    <w:rsid w:val="00F13B4C"/>
  </w:style>
  <w:style w:type="character" w:customStyle="1" w:styleId="pagination0">
    <w:name w:val="pagination"/>
    <w:basedOn w:val="DefaultParagraphFont"/>
    <w:rsid w:val="00F13B4C"/>
  </w:style>
  <w:style w:type="character" w:customStyle="1" w:styleId="doi">
    <w:name w:val="doi"/>
    <w:basedOn w:val="DefaultParagraphFont"/>
    <w:rsid w:val="00F13B4C"/>
  </w:style>
  <w:style w:type="character" w:customStyle="1" w:styleId="bodycontents">
    <w:name w:val="bodycontents"/>
    <w:basedOn w:val="DefaultParagraphFont"/>
    <w:rsid w:val="00F13B4C"/>
  </w:style>
  <w:style w:type="character" w:customStyle="1" w:styleId="comma">
    <w:name w:val="comma"/>
    <w:basedOn w:val="DefaultParagraphFont"/>
    <w:rsid w:val="00F13B4C"/>
  </w:style>
  <w:style w:type="character" w:customStyle="1" w:styleId="pad5right">
    <w:name w:val="pad5right"/>
    <w:basedOn w:val="DefaultParagraphFont"/>
    <w:rsid w:val="00F13B4C"/>
  </w:style>
  <w:style w:type="character" w:customStyle="1" w:styleId="divider">
    <w:name w:val="divider"/>
    <w:basedOn w:val="DefaultParagraphFont"/>
    <w:rsid w:val="00F13B4C"/>
  </w:style>
  <w:style w:type="character" w:customStyle="1" w:styleId="blogdate">
    <w:name w:val="blogdate"/>
    <w:basedOn w:val="DefaultParagraphFont"/>
    <w:rsid w:val="00F13B4C"/>
  </w:style>
  <w:style w:type="character" w:customStyle="1" w:styleId="ticker">
    <w:name w:val="ticker"/>
    <w:basedOn w:val="DefaultParagraphFont"/>
    <w:rsid w:val="00F13B4C"/>
  </w:style>
  <w:style w:type="character" w:customStyle="1" w:styleId="posted">
    <w:name w:val="posted"/>
    <w:basedOn w:val="DefaultParagraphFont"/>
    <w:rsid w:val="00F13B4C"/>
  </w:style>
  <w:style w:type="character" w:customStyle="1" w:styleId="time">
    <w:name w:val="time"/>
    <w:basedOn w:val="DefaultParagraphFont"/>
    <w:rsid w:val="00F13B4C"/>
  </w:style>
  <w:style w:type="character" w:customStyle="1" w:styleId="dot">
    <w:name w:val="dot"/>
    <w:basedOn w:val="DefaultParagraphFont"/>
    <w:rsid w:val="00F13B4C"/>
  </w:style>
  <w:style w:type="character" w:customStyle="1" w:styleId="hn-date">
    <w:name w:val="hn-date"/>
    <w:basedOn w:val="DefaultParagraphFont"/>
    <w:rsid w:val="00F13B4C"/>
  </w:style>
  <w:style w:type="character" w:customStyle="1" w:styleId="location">
    <w:name w:val="location"/>
    <w:basedOn w:val="DefaultParagraphFont"/>
    <w:rsid w:val="00F13B4C"/>
  </w:style>
  <w:style w:type="character" w:customStyle="1" w:styleId="dropcap-letter">
    <w:name w:val="dropcap-letter"/>
    <w:basedOn w:val="DefaultParagraphFont"/>
    <w:rsid w:val="00F13B4C"/>
  </w:style>
  <w:style w:type="character" w:customStyle="1" w:styleId="offscreen">
    <w:name w:val="offscreen"/>
    <w:basedOn w:val="DefaultParagraphFont"/>
    <w:rsid w:val="00F13B4C"/>
  </w:style>
  <w:style w:type="character" w:customStyle="1" w:styleId="linked-in">
    <w:name w:val="linked-in"/>
    <w:basedOn w:val="DefaultParagraphFont"/>
    <w:rsid w:val="00F13B4C"/>
  </w:style>
  <w:style w:type="character" w:customStyle="1" w:styleId="divs">
    <w:name w:val="divs"/>
    <w:basedOn w:val="DefaultParagraphFont"/>
    <w:rsid w:val="00F13B4C"/>
  </w:style>
  <w:style w:type="character" w:customStyle="1" w:styleId="h4">
    <w:name w:val="h4"/>
    <w:rsid w:val="00F13B4C"/>
  </w:style>
  <w:style w:type="character" w:customStyle="1" w:styleId="postheader">
    <w:name w:val="postheader"/>
    <w:basedOn w:val="DefaultParagraphFont"/>
    <w:rsid w:val="00F13B4C"/>
  </w:style>
  <w:style w:type="numbering" w:customStyle="1" w:styleId="1ai1">
    <w:name w:val="1 / a / i1"/>
    <w:rsid w:val="00F13B4C"/>
    <w:pPr>
      <w:numPr>
        <w:numId w:val="24"/>
      </w:numPr>
    </w:pPr>
  </w:style>
  <w:style w:type="numbering" w:styleId="1ai">
    <w:name w:val="Outline List 1"/>
    <w:basedOn w:val="NoList"/>
    <w:unhideWhenUsed/>
    <w:rsid w:val="00F13B4C"/>
    <w:pPr>
      <w:numPr>
        <w:numId w:val="25"/>
      </w:numPr>
    </w:pPr>
  </w:style>
  <w:style w:type="paragraph" w:styleId="Index2">
    <w:name w:val="index 2"/>
    <w:basedOn w:val="Normal"/>
    <w:next w:val="Normal"/>
    <w:autoRedefine/>
    <w:rsid w:val="00F13B4C"/>
    <w:pPr>
      <w:spacing w:after="200" w:line="276" w:lineRule="auto"/>
      <w:ind w:left="400" w:hanging="200"/>
    </w:pPr>
    <w:rPr>
      <w:bCs/>
    </w:rPr>
  </w:style>
  <w:style w:type="paragraph" w:styleId="Index3">
    <w:name w:val="index 3"/>
    <w:basedOn w:val="Normal"/>
    <w:next w:val="Normal"/>
    <w:autoRedefine/>
    <w:rsid w:val="00F13B4C"/>
    <w:pPr>
      <w:spacing w:after="200" w:line="276" w:lineRule="auto"/>
      <w:ind w:left="600" w:hanging="200"/>
    </w:pPr>
    <w:rPr>
      <w:bCs/>
    </w:rPr>
  </w:style>
  <w:style w:type="paragraph" w:styleId="Index4">
    <w:name w:val="index 4"/>
    <w:basedOn w:val="Normal"/>
    <w:next w:val="Normal"/>
    <w:autoRedefine/>
    <w:rsid w:val="00F13B4C"/>
    <w:pPr>
      <w:spacing w:after="200" w:line="276" w:lineRule="auto"/>
      <w:ind w:left="800" w:hanging="200"/>
    </w:pPr>
    <w:rPr>
      <w:bCs/>
    </w:rPr>
  </w:style>
  <w:style w:type="paragraph" w:styleId="Index5">
    <w:name w:val="index 5"/>
    <w:basedOn w:val="Normal"/>
    <w:next w:val="Normal"/>
    <w:autoRedefine/>
    <w:rsid w:val="00F13B4C"/>
    <w:pPr>
      <w:spacing w:after="200" w:line="276" w:lineRule="auto"/>
      <w:ind w:left="1000" w:hanging="200"/>
    </w:pPr>
    <w:rPr>
      <w:bCs/>
    </w:rPr>
  </w:style>
  <w:style w:type="paragraph" w:styleId="Index6">
    <w:name w:val="index 6"/>
    <w:basedOn w:val="Normal"/>
    <w:next w:val="Normal"/>
    <w:autoRedefine/>
    <w:rsid w:val="00F13B4C"/>
    <w:pPr>
      <w:spacing w:after="200" w:line="276" w:lineRule="auto"/>
      <w:ind w:left="1200" w:hanging="200"/>
    </w:pPr>
    <w:rPr>
      <w:bCs/>
    </w:rPr>
  </w:style>
  <w:style w:type="paragraph" w:styleId="Index7">
    <w:name w:val="index 7"/>
    <w:basedOn w:val="Normal"/>
    <w:next w:val="Normal"/>
    <w:autoRedefine/>
    <w:rsid w:val="00F13B4C"/>
    <w:pPr>
      <w:spacing w:after="200" w:line="276" w:lineRule="auto"/>
      <w:ind w:left="1400" w:hanging="200"/>
    </w:pPr>
    <w:rPr>
      <w:bCs/>
    </w:rPr>
  </w:style>
  <w:style w:type="paragraph" w:styleId="Index8">
    <w:name w:val="index 8"/>
    <w:basedOn w:val="Normal"/>
    <w:next w:val="Normal"/>
    <w:autoRedefine/>
    <w:rsid w:val="00F13B4C"/>
    <w:pPr>
      <w:spacing w:after="200" w:line="276" w:lineRule="auto"/>
      <w:ind w:left="1600" w:hanging="200"/>
    </w:pPr>
    <w:rPr>
      <w:bCs/>
    </w:rPr>
  </w:style>
  <w:style w:type="paragraph" w:styleId="Index9">
    <w:name w:val="index 9"/>
    <w:basedOn w:val="Normal"/>
    <w:next w:val="Normal"/>
    <w:autoRedefine/>
    <w:rsid w:val="00F13B4C"/>
    <w:pPr>
      <w:spacing w:after="200" w:line="276" w:lineRule="auto"/>
      <w:ind w:left="1800" w:hanging="200"/>
    </w:pPr>
    <w:rPr>
      <w:bCs/>
    </w:rPr>
  </w:style>
  <w:style w:type="paragraph" w:styleId="IndexHeading">
    <w:name w:val="index heading"/>
    <w:basedOn w:val="Normal"/>
    <w:next w:val="Index1"/>
    <w:rsid w:val="00F13B4C"/>
    <w:pPr>
      <w:spacing w:after="200" w:line="276" w:lineRule="auto"/>
    </w:pPr>
    <w:rPr>
      <w:bCs/>
    </w:rPr>
  </w:style>
  <w:style w:type="numbering" w:customStyle="1" w:styleId="NoList8">
    <w:name w:val="No List8"/>
    <w:next w:val="NoList"/>
    <w:semiHidden/>
    <w:unhideWhenUsed/>
    <w:rsid w:val="00F13B4C"/>
  </w:style>
  <w:style w:type="numbering" w:customStyle="1" w:styleId="NoList9">
    <w:name w:val="No List9"/>
    <w:next w:val="NoList"/>
    <w:semiHidden/>
    <w:unhideWhenUsed/>
    <w:rsid w:val="00F13B4C"/>
  </w:style>
  <w:style w:type="numbering" w:customStyle="1" w:styleId="NoList10">
    <w:name w:val="No List10"/>
    <w:next w:val="NoList"/>
    <w:semiHidden/>
    <w:unhideWhenUsed/>
    <w:rsid w:val="00F13B4C"/>
  </w:style>
  <w:style w:type="numbering" w:customStyle="1" w:styleId="NoList13">
    <w:name w:val="No List13"/>
    <w:next w:val="NoList"/>
    <w:semiHidden/>
    <w:unhideWhenUsed/>
    <w:rsid w:val="00F13B4C"/>
  </w:style>
  <w:style w:type="numbering" w:customStyle="1" w:styleId="NoList14">
    <w:name w:val="No List14"/>
    <w:next w:val="NoList"/>
    <w:semiHidden/>
    <w:unhideWhenUsed/>
    <w:rsid w:val="00F13B4C"/>
  </w:style>
  <w:style w:type="numbering" w:customStyle="1" w:styleId="NoList15">
    <w:name w:val="No List15"/>
    <w:next w:val="NoList"/>
    <w:uiPriority w:val="99"/>
    <w:semiHidden/>
    <w:unhideWhenUsed/>
    <w:rsid w:val="00F13B4C"/>
  </w:style>
  <w:style w:type="numbering" w:customStyle="1" w:styleId="NoList16">
    <w:name w:val="No List16"/>
    <w:next w:val="NoList"/>
    <w:uiPriority w:val="99"/>
    <w:semiHidden/>
    <w:unhideWhenUsed/>
    <w:rsid w:val="00F13B4C"/>
  </w:style>
  <w:style w:type="numbering" w:customStyle="1" w:styleId="NoList17">
    <w:name w:val="No List17"/>
    <w:next w:val="NoList"/>
    <w:semiHidden/>
    <w:unhideWhenUsed/>
    <w:rsid w:val="00F13B4C"/>
  </w:style>
  <w:style w:type="numbering" w:customStyle="1" w:styleId="NoList18">
    <w:name w:val="No List18"/>
    <w:next w:val="NoList"/>
    <w:uiPriority w:val="99"/>
    <w:semiHidden/>
    <w:unhideWhenUsed/>
    <w:rsid w:val="00F13B4C"/>
  </w:style>
  <w:style w:type="numbering" w:customStyle="1" w:styleId="NoList19">
    <w:name w:val="No List19"/>
    <w:next w:val="NoList"/>
    <w:uiPriority w:val="99"/>
    <w:semiHidden/>
    <w:unhideWhenUsed/>
    <w:rsid w:val="00F13B4C"/>
  </w:style>
  <w:style w:type="numbering" w:customStyle="1" w:styleId="NoList20">
    <w:name w:val="No List20"/>
    <w:next w:val="NoList"/>
    <w:semiHidden/>
    <w:unhideWhenUsed/>
    <w:rsid w:val="00F13B4C"/>
  </w:style>
  <w:style w:type="numbering" w:customStyle="1" w:styleId="NoList31">
    <w:name w:val="No List31"/>
    <w:next w:val="NoList"/>
    <w:semiHidden/>
    <w:unhideWhenUsed/>
    <w:rsid w:val="00F13B4C"/>
  </w:style>
  <w:style w:type="numbering" w:customStyle="1" w:styleId="NoList41">
    <w:name w:val="No List41"/>
    <w:next w:val="NoList"/>
    <w:semiHidden/>
    <w:unhideWhenUsed/>
    <w:rsid w:val="00F13B4C"/>
  </w:style>
  <w:style w:type="numbering" w:customStyle="1" w:styleId="NoList51">
    <w:name w:val="No List51"/>
    <w:next w:val="NoList"/>
    <w:semiHidden/>
    <w:unhideWhenUsed/>
    <w:rsid w:val="00F13B4C"/>
  </w:style>
  <w:style w:type="numbering" w:customStyle="1" w:styleId="NoList61">
    <w:name w:val="No List61"/>
    <w:next w:val="NoList"/>
    <w:semiHidden/>
    <w:unhideWhenUsed/>
    <w:rsid w:val="00F13B4C"/>
  </w:style>
  <w:style w:type="numbering" w:customStyle="1" w:styleId="NoList71">
    <w:name w:val="No List71"/>
    <w:next w:val="NoList"/>
    <w:semiHidden/>
    <w:unhideWhenUsed/>
    <w:rsid w:val="00F13B4C"/>
  </w:style>
  <w:style w:type="numbering" w:customStyle="1" w:styleId="NoList81">
    <w:name w:val="No List81"/>
    <w:next w:val="NoList"/>
    <w:semiHidden/>
    <w:unhideWhenUsed/>
    <w:rsid w:val="00F13B4C"/>
  </w:style>
  <w:style w:type="numbering" w:customStyle="1" w:styleId="NoList91">
    <w:name w:val="No List91"/>
    <w:next w:val="NoList"/>
    <w:semiHidden/>
    <w:unhideWhenUsed/>
    <w:rsid w:val="00F13B4C"/>
  </w:style>
  <w:style w:type="numbering" w:customStyle="1" w:styleId="NoList101">
    <w:name w:val="No List101"/>
    <w:next w:val="NoList"/>
    <w:uiPriority w:val="99"/>
    <w:semiHidden/>
    <w:unhideWhenUsed/>
    <w:rsid w:val="00F13B4C"/>
  </w:style>
  <w:style w:type="numbering" w:customStyle="1" w:styleId="NoList121">
    <w:name w:val="No List121"/>
    <w:next w:val="NoList"/>
    <w:semiHidden/>
    <w:unhideWhenUsed/>
    <w:rsid w:val="00F13B4C"/>
  </w:style>
  <w:style w:type="numbering" w:customStyle="1" w:styleId="NoList131">
    <w:name w:val="No List131"/>
    <w:next w:val="NoList"/>
    <w:semiHidden/>
    <w:unhideWhenUsed/>
    <w:rsid w:val="00F13B4C"/>
  </w:style>
  <w:style w:type="numbering" w:customStyle="1" w:styleId="NoList141">
    <w:name w:val="No List141"/>
    <w:next w:val="NoList"/>
    <w:semiHidden/>
    <w:unhideWhenUsed/>
    <w:rsid w:val="00F13B4C"/>
  </w:style>
  <w:style w:type="paragraph" w:customStyle="1" w:styleId="Quote20">
    <w:name w:val="Quote2"/>
    <w:basedOn w:val="Default"/>
    <w:next w:val="Default"/>
    <w:qFormat/>
    <w:rsid w:val="00F13B4C"/>
    <w:rPr>
      <w:rFonts w:eastAsia="Calibri"/>
      <w:color w:val="auto"/>
      <w:szCs w:val="22"/>
    </w:rPr>
  </w:style>
  <w:style w:type="character" w:customStyle="1" w:styleId="StyleLatinBaskervilleUnderline">
    <w:name w:val="Style (Latin) Baskerville Underline"/>
    <w:rsid w:val="00F13B4C"/>
    <w:rPr>
      <w:rFonts w:ascii="Baskerville" w:hAnsi="Baskerville"/>
      <w:sz w:val="26"/>
      <w:u w:val="single"/>
    </w:rPr>
  </w:style>
  <w:style w:type="numbering" w:customStyle="1" w:styleId="NoList22">
    <w:name w:val="No List22"/>
    <w:next w:val="NoList"/>
    <w:semiHidden/>
    <w:unhideWhenUsed/>
    <w:rsid w:val="00F13B4C"/>
  </w:style>
  <w:style w:type="numbering" w:customStyle="1" w:styleId="NoList23">
    <w:name w:val="No List23"/>
    <w:next w:val="NoList"/>
    <w:semiHidden/>
    <w:unhideWhenUsed/>
    <w:rsid w:val="00F13B4C"/>
  </w:style>
  <w:style w:type="numbering" w:customStyle="1" w:styleId="NoList24">
    <w:name w:val="No List24"/>
    <w:next w:val="NoList"/>
    <w:semiHidden/>
    <w:unhideWhenUsed/>
    <w:rsid w:val="00F13B4C"/>
  </w:style>
  <w:style w:type="numbering" w:customStyle="1" w:styleId="NoList25">
    <w:name w:val="No List25"/>
    <w:next w:val="NoList"/>
    <w:semiHidden/>
    <w:unhideWhenUsed/>
    <w:rsid w:val="00F13B4C"/>
  </w:style>
  <w:style w:type="character" w:customStyle="1" w:styleId="dropcap1">
    <w:name w:val="dropcap1"/>
    <w:rsid w:val="00F13B4C"/>
  </w:style>
  <w:style w:type="character" w:customStyle="1" w:styleId="HighlightedUnderlineEmphasis">
    <w:name w:val="Highlighted Underline Emphasis"/>
    <w:rsid w:val="00F13B4C"/>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F13B4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F13B4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F13B4C"/>
    <w:rPr>
      <w:rFonts w:ascii="Georgia" w:hAnsi="Georgia"/>
      <w:u w:val="single"/>
    </w:rPr>
  </w:style>
  <w:style w:type="paragraph" w:customStyle="1" w:styleId="StyleCardsGeorgia12ptBoldThickunderlineBorderSin">
    <w:name w:val="Style Cards + Georgia 12 pt Bold Thick underline Border: : (Sin..."/>
    <w:basedOn w:val="Normal"/>
    <w:qFormat/>
    <w:rsid w:val="00F13B4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F13B4C"/>
    <w:rPr>
      <w:rFonts w:ascii="Georgia" w:hAnsi="Georgia"/>
      <w:sz w:val="24"/>
      <w:u w:val="single"/>
    </w:rPr>
  </w:style>
  <w:style w:type="paragraph" w:customStyle="1" w:styleId="StyleCardsGeorgia">
    <w:name w:val="Style Cards + Georgia"/>
    <w:basedOn w:val="Normal"/>
    <w:qFormat/>
    <w:rsid w:val="00F13B4C"/>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F13B4C"/>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F13B4C"/>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F13B4C"/>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F13B4C"/>
    <w:rPr>
      <w:b w:val="0"/>
      <w:bCs w:val="0"/>
      <w:sz w:val="22"/>
      <w:u w:val="single"/>
      <w:bdr w:val="none" w:sz="0" w:space="0" w:color="auto"/>
    </w:rPr>
  </w:style>
  <w:style w:type="character" w:customStyle="1" w:styleId="maintitle">
    <w:name w:val="maintitle"/>
    <w:basedOn w:val="DefaultParagraphFont"/>
    <w:rsid w:val="00F13B4C"/>
  </w:style>
  <w:style w:type="character" w:customStyle="1" w:styleId="cit-title">
    <w:name w:val="cit-title"/>
    <w:basedOn w:val="DefaultParagraphFont"/>
    <w:rsid w:val="00F13B4C"/>
  </w:style>
  <w:style w:type="paragraph" w:customStyle="1" w:styleId="txttitle">
    <w:name w:val="txttitle"/>
    <w:basedOn w:val="Normal"/>
    <w:rsid w:val="00F13B4C"/>
    <w:pPr>
      <w:spacing w:before="100" w:beforeAutospacing="1" w:after="100" w:afterAutospacing="1"/>
    </w:pPr>
    <w:rPr>
      <w:sz w:val="24"/>
    </w:rPr>
  </w:style>
  <w:style w:type="character" w:customStyle="1" w:styleId="volume">
    <w:name w:val="volume"/>
    <w:basedOn w:val="DefaultParagraphFont"/>
    <w:rsid w:val="00F13B4C"/>
  </w:style>
  <w:style w:type="character" w:customStyle="1" w:styleId="z3988">
    <w:name w:val="z3988"/>
    <w:basedOn w:val="DefaultParagraphFont"/>
    <w:rsid w:val="00F13B4C"/>
  </w:style>
  <w:style w:type="character" w:customStyle="1" w:styleId="nowrap">
    <w:name w:val="nowrap"/>
    <w:basedOn w:val="DefaultParagraphFont"/>
    <w:rsid w:val="00F13B4C"/>
  </w:style>
  <w:style w:type="paragraph" w:customStyle="1" w:styleId="SmallCards">
    <w:name w:val="Small Cards"/>
    <w:basedOn w:val="Normal"/>
    <w:link w:val="SmallCardsChar"/>
    <w:autoRedefine/>
    <w:rsid w:val="00F13B4C"/>
    <w:rPr>
      <w:rFonts w:eastAsia="Times New Roman"/>
      <w:sz w:val="16"/>
      <w:szCs w:val="20"/>
    </w:rPr>
  </w:style>
  <w:style w:type="character" w:customStyle="1" w:styleId="freeaccess">
    <w:name w:val="freeaccess"/>
    <w:basedOn w:val="DefaultParagraphFont"/>
    <w:rsid w:val="00F13B4C"/>
  </w:style>
  <w:style w:type="character" w:customStyle="1" w:styleId="articoloinside">
    <w:name w:val="articolo_inside"/>
    <w:rsid w:val="00F13B4C"/>
  </w:style>
  <w:style w:type="paragraph" w:customStyle="1" w:styleId="pagetools">
    <w:name w:val="pagetools"/>
    <w:basedOn w:val="Normal"/>
    <w:qFormat/>
    <w:rsid w:val="00F13B4C"/>
    <w:pPr>
      <w:spacing w:before="100" w:beforeAutospacing="1" w:after="100" w:afterAutospacing="1"/>
    </w:pPr>
    <w:rPr>
      <w:rFonts w:eastAsia="Times New Roman"/>
      <w:sz w:val="24"/>
    </w:rPr>
  </w:style>
  <w:style w:type="character" w:customStyle="1" w:styleId="job">
    <w:name w:val="job"/>
    <w:basedOn w:val="DefaultParagraphFont"/>
    <w:rsid w:val="00F13B4C"/>
  </w:style>
  <w:style w:type="character" w:customStyle="1" w:styleId="publisher">
    <w:name w:val="publisher"/>
    <w:basedOn w:val="DefaultParagraphFont"/>
    <w:rsid w:val="00F13B4C"/>
  </w:style>
  <w:style w:type="character" w:customStyle="1" w:styleId="pubyear">
    <w:name w:val="pubyear"/>
    <w:basedOn w:val="DefaultParagraphFont"/>
    <w:rsid w:val="00F13B4C"/>
  </w:style>
  <w:style w:type="character" w:customStyle="1" w:styleId="pubcity">
    <w:name w:val="pubcity"/>
    <w:basedOn w:val="DefaultParagraphFont"/>
    <w:rsid w:val="00F13B4C"/>
  </w:style>
  <w:style w:type="paragraph" w:customStyle="1" w:styleId="C-Text">
    <w:name w:val="C-Text"/>
    <w:basedOn w:val="Normal"/>
    <w:qFormat/>
    <w:rsid w:val="00F13B4C"/>
    <w:pPr>
      <w:tabs>
        <w:tab w:val="num" w:pos="720"/>
      </w:tabs>
      <w:ind w:left="720" w:hanging="360"/>
    </w:pPr>
    <w:rPr>
      <w:rFonts w:ascii="Garamond" w:hAnsi="Garamond"/>
      <w:sz w:val="24"/>
    </w:rPr>
  </w:style>
  <w:style w:type="character" w:customStyle="1" w:styleId="ecdate">
    <w:name w:val="ec_date"/>
    <w:basedOn w:val="DefaultParagraphFont"/>
    <w:rsid w:val="00F13B4C"/>
    <w:rPr>
      <w:rFonts w:ascii="Verdana" w:hAnsi="Verdana" w:hint="default"/>
      <w:sz w:val="20"/>
      <w:szCs w:val="20"/>
      <w:shd w:val="clear" w:color="auto" w:fill="FFFFFF"/>
    </w:rPr>
  </w:style>
  <w:style w:type="paragraph" w:customStyle="1" w:styleId="ecmsonormal">
    <w:name w:val="ec_msonormal"/>
    <w:basedOn w:val="Normal"/>
    <w:qFormat/>
    <w:rsid w:val="00F13B4C"/>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F13B4C"/>
  </w:style>
  <w:style w:type="character" w:customStyle="1" w:styleId="articleheadline">
    <w:name w:val="articleheadline"/>
    <w:basedOn w:val="DefaultParagraphFont"/>
    <w:rsid w:val="00F13B4C"/>
  </w:style>
  <w:style w:type="paragraph" w:customStyle="1" w:styleId="u-intro">
    <w:name w:val="u-intro"/>
    <w:basedOn w:val="Normal"/>
    <w:qFormat/>
    <w:rsid w:val="00F13B4C"/>
    <w:pPr>
      <w:spacing w:before="100" w:beforeAutospacing="1" w:after="100" w:afterAutospacing="1"/>
    </w:pPr>
    <w:rPr>
      <w:sz w:val="24"/>
    </w:rPr>
  </w:style>
  <w:style w:type="character" w:customStyle="1" w:styleId="u-byline">
    <w:name w:val="u-byline"/>
    <w:basedOn w:val="DefaultParagraphFont"/>
    <w:rsid w:val="00F13B4C"/>
  </w:style>
  <w:style w:type="character" w:customStyle="1" w:styleId="articlebya">
    <w:name w:val="articleby_a"/>
    <w:basedOn w:val="DefaultParagraphFont"/>
    <w:rsid w:val="00F13B4C"/>
  </w:style>
  <w:style w:type="character" w:customStyle="1" w:styleId="popupwinby">
    <w:name w:val="popupwinby"/>
    <w:basedOn w:val="DefaultParagraphFont"/>
    <w:rsid w:val="00F13B4C"/>
  </w:style>
  <w:style w:type="character" w:customStyle="1" w:styleId="storyheader">
    <w:name w:val="storyheader"/>
    <w:basedOn w:val="DefaultParagraphFont"/>
    <w:rsid w:val="00F13B4C"/>
  </w:style>
  <w:style w:type="character" w:customStyle="1" w:styleId="marron">
    <w:name w:val="marron"/>
    <w:basedOn w:val="DefaultParagraphFont"/>
    <w:rsid w:val="00F13B4C"/>
  </w:style>
  <w:style w:type="character" w:customStyle="1" w:styleId="StyleNormalWeb10ptChar">
    <w:name w:val="Style Normal (Web) + 10 pt Char"/>
    <w:basedOn w:val="DefaultParagraphFont"/>
    <w:rsid w:val="00F13B4C"/>
    <w:rPr>
      <w:szCs w:val="24"/>
      <w:lang w:val="en-US" w:eastAsia="en-US" w:bidi="ar-SA"/>
    </w:rPr>
  </w:style>
  <w:style w:type="paragraph" w:customStyle="1" w:styleId="TagCiteShells">
    <w:name w:val="Tag/Cite/Shells"/>
    <w:basedOn w:val="Normal"/>
    <w:qFormat/>
    <w:rsid w:val="00F13B4C"/>
    <w:rPr>
      <w:b/>
    </w:rPr>
  </w:style>
  <w:style w:type="paragraph" w:customStyle="1" w:styleId="DefinitionTerm">
    <w:name w:val="Definition Term"/>
    <w:basedOn w:val="Normal"/>
    <w:next w:val="Normal"/>
    <w:qFormat/>
    <w:rsid w:val="00F13B4C"/>
    <w:rPr>
      <w:snapToGrid w:val="0"/>
      <w:sz w:val="24"/>
    </w:rPr>
  </w:style>
  <w:style w:type="character" w:customStyle="1" w:styleId="Style3CharChar">
    <w:name w:val="Style3 Char Char"/>
    <w:basedOn w:val="DefaultParagraphFont"/>
    <w:rsid w:val="00F13B4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F13B4C"/>
    <w:pPr>
      <w:spacing w:after="60"/>
    </w:pPr>
    <w:rPr>
      <w:rFonts w:eastAsia="SimSun" w:cs="Times New Roman"/>
      <w:bCs/>
      <w:sz w:val="20"/>
      <w:lang w:eastAsia="zh-CN"/>
    </w:rPr>
  </w:style>
  <w:style w:type="character" w:customStyle="1" w:styleId="NormalChar0">
    <w:name w:val="Normal Char"/>
    <w:basedOn w:val="DefaultParagraphFont"/>
    <w:rsid w:val="00F13B4C"/>
    <w:rPr>
      <w:lang w:eastAsia="en-US"/>
    </w:rPr>
  </w:style>
  <w:style w:type="character" w:customStyle="1" w:styleId="BoldUnderlineChar4">
    <w:name w:val="Bold + Underline Char"/>
    <w:basedOn w:val="DefaultParagraphFont"/>
    <w:rsid w:val="00F13B4C"/>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F13B4C"/>
  </w:style>
  <w:style w:type="character" w:customStyle="1" w:styleId="CharacterStyle7">
    <w:name w:val="Character Style 7"/>
    <w:rsid w:val="00F13B4C"/>
    <w:rPr>
      <w:rFonts w:ascii="Arial Narrow" w:hAnsi="Arial Narrow" w:cs="Arial Narrow"/>
      <w:sz w:val="20"/>
      <w:szCs w:val="20"/>
      <w:u w:val="single"/>
    </w:rPr>
  </w:style>
  <w:style w:type="character" w:customStyle="1" w:styleId="StyleStyle4Char">
    <w:name w:val="Style Style4 + Char"/>
    <w:basedOn w:val="DefaultParagraphFont"/>
    <w:rsid w:val="00F13B4C"/>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F13B4C"/>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F13B4C"/>
    <w:rPr>
      <w:rFonts w:ascii="Verdana" w:hAnsi="Verdana"/>
      <w:sz w:val="21"/>
      <w:szCs w:val="21"/>
      <w:u w:val="thick"/>
    </w:rPr>
  </w:style>
  <w:style w:type="paragraph" w:customStyle="1" w:styleId="Cite8">
    <w:name w:val="Cite8"/>
    <w:basedOn w:val="Normal"/>
    <w:autoRedefine/>
    <w:uiPriority w:val="99"/>
    <w:qFormat/>
    <w:rsid w:val="00F13B4C"/>
    <w:rPr>
      <w:rFonts w:eastAsia="Calibri"/>
      <w:sz w:val="16"/>
    </w:rPr>
  </w:style>
  <w:style w:type="character" w:customStyle="1" w:styleId="BoxX2">
    <w:name w:val="BoxX2"/>
    <w:qFormat/>
    <w:rsid w:val="00F13B4C"/>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F13B4C"/>
    <w:rPr>
      <w:rFonts w:ascii="Garamond" w:hAnsi="Garamond" w:hint="default"/>
      <w:sz w:val="16"/>
    </w:rPr>
  </w:style>
  <w:style w:type="paragraph" w:customStyle="1" w:styleId="StyleStyle49pt9">
    <w:name w:val="Style Style4 + 9 pt9"/>
    <w:basedOn w:val="Style4"/>
    <w:link w:val="StyleStyle49pt9Char"/>
    <w:rsid w:val="00F13B4C"/>
    <w:rPr>
      <w:rFonts w:eastAsia="SimSun"/>
      <w:szCs w:val="22"/>
      <w:lang w:eastAsia="zh-CN"/>
    </w:rPr>
  </w:style>
  <w:style w:type="character" w:customStyle="1" w:styleId="StyleStyle49pt9Char">
    <w:name w:val="Style Style4 + 9 pt9 Char"/>
    <w:link w:val="StyleStyle49pt9"/>
    <w:rsid w:val="00F13B4C"/>
    <w:rPr>
      <w:rFonts w:ascii="Times New Roman" w:eastAsia="SimSun" w:hAnsi="Times New Roman" w:cs="Times New Roman"/>
      <w:u w:val="single"/>
      <w:lang w:eastAsia="zh-CN"/>
    </w:rPr>
  </w:style>
  <w:style w:type="character" w:customStyle="1" w:styleId="UnderlineCard1">
    <w:name w:val="Underline Card"/>
    <w:uiPriority w:val="6"/>
    <w:qFormat/>
    <w:rsid w:val="00F13B4C"/>
    <w:rPr>
      <w:rFonts w:ascii="Arial" w:hAnsi="Arial"/>
      <w:b w:val="0"/>
      <w:bCs/>
      <w:sz w:val="20"/>
      <w:u w:val="single"/>
    </w:rPr>
  </w:style>
  <w:style w:type="paragraph" w:customStyle="1" w:styleId="DebateBlocking">
    <w:name w:val="DebateBlocking"/>
    <w:basedOn w:val="Normal"/>
    <w:next w:val="Nothing"/>
    <w:uiPriority w:val="99"/>
    <w:qFormat/>
    <w:rsid w:val="00F13B4C"/>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F13B4C"/>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F13B4C"/>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F13B4C"/>
    <w:pPr>
      <w:spacing w:before="100" w:beforeAutospacing="1" w:after="100" w:afterAutospacing="1"/>
    </w:pPr>
    <w:rPr>
      <w:rFonts w:eastAsia="Times New Roman"/>
      <w:sz w:val="24"/>
    </w:rPr>
  </w:style>
  <w:style w:type="character" w:customStyle="1" w:styleId="created">
    <w:name w:val="created"/>
    <w:basedOn w:val="DefaultParagraphFont"/>
    <w:rsid w:val="00F13B4C"/>
  </w:style>
  <w:style w:type="paragraph" w:customStyle="1" w:styleId="8font">
    <w:name w:val="8font"/>
    <w:basedOn w:val="Normal"/>
    <w:next w:val="Normal"/>
    <w:autoRedefine/>
    <w:qFormat/>
    <w:rsid w:val="00F13B4C"/>
    <w:rPr>
      <w:rFonts w:eastAsia="Cambria"/>
      <w:sz w:val="16"/>
      <w:szCs w:val="16"/>
    </w:rPr>
  </w:style>
  <w:style w:type="paragraph" w:customStyle="1" w:styleId="CiteLittle">
    <w:name w:val="Cite Little"/>
    <w:next w:val="Normal"/>
    <w:qFormat/>
    <w:rsid w:val="00F13B4C"/>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F13B4C"/>
    <w:rPr>
      <w:rFonts w:ascii="Times New Roman" w:eastAsia="MS Mincho" w:hAnsi="Times New Roman"/>
      <w:b/>
      <w:bCs/>
      <w:u w:val="thick"/>
    </w:rPr>
  </w:style>
  <w:style w:type="character" w:customStyle="1" w:styleId="StyleAsianMSMincho">
    <w:name w:val="Style (Asian) MS Mincho"/>
    <w:rsid w:val="00F13B4C"/>
    <w:rPr>
      <w:rFonts w:ascii="Times New Roman" w:eastAsia="MS Mincho" w:hAnsi="Times New Roman"/>
      <w:u w:val="thick"/>
    </w:rPr>
  </w:style>
  <w:style w:type="paragraph" w:customStyle="1" w:styleId="docheader">
    <w:name w:val="doc header"/>
    <w:autoRedefine/>
    <w:qFormat/>
    <w:rsid w:val="00F13B4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F13B4C"/>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F13B4C"/>
  </w:style>
  <w:style w:type="character" w:customStyle="1" w:styleId="CardCharChar1">
    <w:name w:val="Card Char Char1"/>
    <w:rsid w:val="00F13B4C"/>
    <w:rPr>
      <w:b/>
      <w:bCs/>
      <w:sz w:val="28"/>
      <w:szCs w:val="28"/>
    </w:rPr>
  </w:style>
  <w:style w:type="paragraph" w:customStyle="1" w:styleId="bloctitles">
    <w:name w:val="bloc titles"/>
    <w:basedOn w:val="Heading1"/>
    <w:next w:val="Normal"/>
    <w:link w:val="bloctitlesChar"/>
    <w:autoRedefine/>
    <w:qFormat/>
    <w:rsid w:val="00F13B4C"/>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F13B4C"/>
    <w:rPr>
      <w:rFonts w:ascii="Times New Roman" w:eastAsia="Times New Roman" w:hAnsi="Times New Roman" w:cs="Times New Roman"/>
      <w:b/>
      <w:bCs/>
      <w:caps/>
      <w:sz w:val="28"/>
      <w:szCs w:val="32"/>
      <w:u w:val="single"/>
    </w:rPr>
  </w:style>
  <w:style w:type="paragraph" w:customStyle="1" w:styleId="blocorganizer">
    <w:name w:val="bloc organizer"/>
    <w:basedOn w:val="Heading1"/>
    <w:next w:val="bloctitles"/>
    <w:link w:val="blocorganizerChar"/>
    <w:autoRedefine/>
    <w:qFormat/>
    <w:rsid w:val="00F13B4C"/>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F13B4C"/>
    <w:rPr>
      <w:rFonts w:ascii="Times New Roman" w:eastAsia="Times New Roman" w:hAnsi="Times New Roman" w:cs="Times New Roman"/>
      <w:b/>
      <w:bCs/>
      <w:caps/>
      <w:sz w:val="4"/>
      <w:szCs w:val="32"/>
      <w:u w:val="single"/>
    </w:rPr>
  </w:style>
  <w:style w:type="character" w:customStyle="1" w:styleId="UnderlineBoldChar">
    <w:name w:val="Underline Bold Char"/>
    <w:locked/>
    <w:rsid w:val="00F13B4C"/>
    <w:rPr>
      <w:rFonts w:ascii="Times New Roman" w:eastAsia="Times New Roman" w:hAnsi="Times New Roman" w:cs="Calibri"/>
      <w:b/>
      <w:sz w:val="24"/>
      <w:szCs w:val="20"/>
      <w:u w:val="single"/>
    </w:rPr>
  </w:style>
  <w:style w:type="character" w:customStyle="1" w:styleId="tagChar">
    <w:name w:val="%tag Char"/>
    <w:link w:val="tag"/>
    <w:uiPriority w:val="99"/>
    <w:rsid w:val="00F13B4C"/>
    <w:rPr>
      <w:rFonts w:ascii="Garamond" w:eastAsia="Calibri" w:hAnsi="Garamond" w:cs="Times New Roman"/>
      <w:bCs/>
      <w:sz w:val="18"/>
    </w:rPr>
  </w:style>
  <w:style w:type="character" w:customStyle="1" w:styleId="AAAcardChar">
    <w:name w:val="AAAcard Char"/>
    <w:link w:val="AAAcard"/>
    <w:uiPriority w:val="99"/>
    <w:rsid w:val="00F13B4C"/>
    <w:rPr>
      <w:rFonts w:ascii="Times New Roman" w:eastAsia="Times New Roman" w:hAnsi="Times New Roman" w:cs="Times New Roman"/>
    </w:rPr>
  </w:style>
  <w:style w:type="character" w:customStyle="1" w:styleId="underlineCharChar2">
    <w:name w:val="underline Char Char"/>
    <w:rsid w:val="00F13B4C"/>
    <w:rPr>
      <w:rFonts w:ascii="Arial Narrow" w:eastAsia="Times New Roman" w:hAnsi="Arial Narrow" w:cs="Calibri"/>
      <w:sz w:val="24"/>
      <w:u w:val="single"/>
    </w:rPr>
  </w:style>
  <w:style w:type="paragraph" w:customStyle="1" w:styleId="tagstyle0">
    <w:name w:val="tagstyle"/>
    <w:basedOn w:val="Normal"/>
    <w:rsid w:val="00F13B4C"/>
    <w:pPr>
      <w:spacing w:before="100" w:beforeAutospacing="1" w:after="100" w:afterAutospacing="1"/>
    </w:pPr>
    <w:rPr>
      <w:rFonts w:eastAsia="Times New Roman"/>
      <w:sz w:val="24"/>
    </w:rPr>
  </w:style>
  <w:style w:type="character" w:customStyle="1" w:styleId="newsstorytitle">
    <w:name w:val="news_story_title"/>
    <w:rsid w:val="00F13B4C"/>
  </w:style>
  <w:style w:type="character" w:customStyle="1" w:styleId="yqlink">
    <w:name w:val="yqlink"/>
    <w:rsid w:val="00F13B4C"/>
  </w:style>
  <w:style w:type="character" w:customStyle="1" w:styleId="clbody">
    <w:name w:val="clbody"/>
    <w:rsid w:val="00F13B4C"/>
  </w:style>
  <w:style w:type="character" w:customStyle="1" w:styleId="Boxing">
    <w:name w:val="Boxing"/>
    <w:rsid w:val="00F13B4C"/>
    <w:rPr>
      <w:rFonts w:ascii="Arial Narrow" w:hAnsi="Arial Narrow"/>
      <w:dstrike w:val="0"/>
      <w:sz w:val="20"/>
      <w:bdr w:val="single" w:sz="2" w:space="0" w:color="auto"/>
      <w:vertAlign w:val="baseline"/>
    </w:rPr>
  </w:style>
  <w:style w:type="paragraph" w:customStyle="1" w:styleId="Analyticals">
    <w:name w:val="Analyticals"/>
    <w:basedOn w:val="Normal"/>
    <w:rsid w:val="00F13B4C"/>
    <w:rPr>
      <w:rFonts w:eastAsia="Times New Roman"/>
      <w:sz w:val="24"/>
    </w:rPr>
  </w:style>
  <w:style w:type="character" w:customStyle="1" w:styleId="norm">
    <w:name w:val="norm"/>
    <w:rsid w:val="00F13B4C"/>
  </w:style>
  <w:style w:type="character" w:customStyle="1" w:styleId="boldandunderlinecharcharcharcharcharcharcharcharcharcharcharcharcharcharcharchar0">
    <w:name w:val="boldandunderlinecharcharcharcharcharcharcharcharcharcharcharcharcharcharcharchar"/>
    <w:rsid w:val="00F13B4C"/>
  </w:style>
  <w:style w:type="character" w:customStyle="1" w:styleId="underlinecharcharcharcharcharcharcharcharcharcharcharcharcharchar0">
    <w:name w:val="underlinecharcharcharcharcharcharcharcharcharcharcharcharcharchar"/>
    <w:rsid w:val="00F13B4C"/>
  </w:style>
  <w:style w:type="character" w:customStyle="1" w:styleId="CharCharCharCharCharChar1Char">
    <w:name w:val="Char Char Char Char Char Char1 Char"/>
    <w:rsid w:val="00F13B4C"/>
    <w:rPr>
      <w:rFonts w:ascii="Times New Roman" w:eastAsia="Times New Roman" w:hAnsi="Times New Roman" w:cs="Times New Roman"/>
      <w:b/>
      <w:sz w:val="24"/>
      <w:szCs w:val="24"/>
    </w:rPr>
  </w:style>
  <w:style w:type="character" w:customStyle="1" w:styleId="emphasis22">
    <w:name w:val="emphasis2"/>
    <w:rsid w:val="00F13B4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F13B4C"/>
    <w:rPr>
      <w:sz w:val="24"/>
      <w:szCs w:val="24"/>
      <w:lang w:val="en-US" w:eastAsia="en-US" w:bidi="ar-SA"/>
    </w:rPr>
  </w:style>
  <w:style w:type="character" w:customStyle="1" w:styleId="NewTag">
    <w:name w:val="NewTag"/>
    <w:uiPriority w:val="1"/>
    <w:qFormat/>
    <w:rsid w:val="00F13B4C"/>
    <w:rPr>
      <w:rFonts w:ascii="Georgia" w:hAnsi="Georgia"/>
      <w:b/>
      <w:sz w:val="24"/>
    </w:rPr>
  </w:style>
  <w:style w:type="character" w:customStyle="1" w:styleId="searchtools-record-title">
    <w:name w:val="searchtools-record-title"/>
    <w:basedOn w:val="DefaultParagraphFont"/>
    <w:rsid w:val="00F13B4C"/>
  </w:style>
  <w:style w:type="character" w:customStyle="1" w:styleId="rightside">
    <w:name w:val="rightside"/>
    <w:rsid w:val="00F13B4C"/>
  </w:style>
  <w:style w:type="character" w:customStyle="1" w:styleId="flourish">
    <w:name w:val="flourish"/>
    <w:rsid w:val="00F13B4C"/>
  </w:style>
  <w:style w:type="character" w:customStyle="1" w:styleId="style150">
    <w:name w:val="style150"/>
    <w:rsid w:val="00F13B4C"/>
  </w:style>
  <w:style w:type="character" w:customStyle="1" w:styleId="head">
    <w:name w:val="head"/>
    <w:rsid w:val="00F13B4C"/>
  </w:style>
  <w:style w:type="character" w:customStyle="1" w:styleId="apturelink">
    <w:name w:val="apturelink"/>
    <w:rsid w:val="00F13B4C"/>
  </w:style>
  <w:style w:type="character" w:customStyle="1" w:styleId="apturelinkicon">
    <w:name w:val="apturelinkicon"/>
    <w:rsid w:val="00F13B4C"/>
  </w:style>
  <w:style w:type="character" w:customStyle="1" w:styleId="titletxt">
    <w:name w:val="titletxt"/>
    <w:rsid w:val="00F13B4C"/>
  </w:style>
  <w:style w:type="character" w:customStyle="1" w:styleId="colbcopy">
    <w:name w:val="colbcopy"/>
    <w:rsid w:val="00F13B4C"/>
  </w:style>
  <w:style w:type="character" w:customStyle="1" w:styleId="hcard">
    <w:name w:val="hcard"/>
    <w:rsid w:val="00F13B4C"/>
  </w:style>
  <w:style w:type="table" w:styleId="MediumGrid2">
    <w:name w:val="Medium Grid 2"/>
    <w:basedOn w:val="TableNormal"/>
    <w:uiPriority w:val="68"/>
    <w:rsid w:val="00F13B4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F13B4C"/>
    <w:pPr>
      <w:widowControl/>
      <w:autoSpaceDE/>
      <w:autoSpaceDN/>
      <w:adjustRightInd/>
    </w:pPr>
    <w:rPr>
      <w:rFonts w:ascii="Courier" w:eastAsia="Cambria" w:hAnsi="Courier"/>
      <w:sz w:val="21"/>
      <w:szCs w:val="21"/>
    </w:rPr>
  </w:style>
  <w:style w:type="paragraph" w:customStyle="1" w:styleId="hotroute2">
    <w:name w:val="hotroute"/>
    <w:basedOn w:val="Normal"/>
    <w:qFormat/>
    <w:rsid w:val="00F13B4C"/>
    <w:pPr>
      <w:ind w:left="288"/>
    </w:pPr>
  </w:style>
  <w:style w:type="paragraph" w:customStyle="1" w:styleId="DeleteAnalytics">
    <w:name w:val="Delete Analytics"/>
    <w:basedOn w:val="Heading4"/>
    <w:qFormat/>
    <w:rsid w:val="00F13B4C"/>
    <w:rPr>
      <w:bCs/>
      <w:color w:val="800000"/>
    </w:rPr>
  </w:style>
  <w:style w:type="paragraph" w:customStyle="1" w:styleId="ReallyFuckingSmall0">
    <w:name w:val="Really Fucking Small"/>
    <w:basedOn w:val="Normal"/>
    <w:link w:val="ReallyFuckingSmallChar0"/>
    <w:rsid w:val="00F13B4C"/>
    <w:pPr>
      <w:ind w:left="144"/>
    </w:pPr>
    <w:rPr>
      <w:rFonts w:eastAsia="Times New Roman"/>
      <w:sz w:val="12"/>
    </w:rPr>
  </w:style>
  <w:style w:type="character" w:customStyle="1" w:styleId="ReallyFuckingSmallChar0">
    <w:name w:val="Really Fucking Small Char"/>
    <w:link w:val="ReallyFuckingSmall0"/>
    <w:rsid w:val="00F13B4C"/>
    <w:rPr>
      <w:rFonts w:ascii="Times New Roman" w:eastAsia="Times New Roman" w:hAnsi="Times New Roman" w:cs="Times New Roman"/>
      <w:sz w:val="12"/>
    </w:rPr>
  </w:style>
  <w:style w:type="paragraph" w:customStyle="1" w:styleId="Boxempahsis">
    <w:name w:val="Box empahsis"/>
    <w:basedOn w:val="Normal"/>
    <w:link w:val="BoxempahsisChar"/>
    <w:qFormat/>
    <w:rsid w:val="00F13B4C"/>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F13B4C"/>
    <w:rPr>
      <w:rFonts w:ascii="Franklin Gothic Heavy" w:hAnsi="Franklin Gothic Heavy" w:cs="Times New Roman"/>
      <w:sz w:val="24"/>
      <w:u w:val="single"/>
      <w:bdr w:val="single" w:sz="4" w:space="0" w:color="auto"/>
    </w:rPr>
  </w:style>
  <w:style w:type="character" w:customStyle="1" w:styleId="Qualified">
    <w:name w:val="Qualified"/>
    <w:rsid w:val="00F13B4C"/>
    <w:rPr>
      <w:rFonts w:asciiTheme="majorHAnsi" w:hAnsiTheme="majorHAnsi"/>
      <w:b/>
      <w:bCs/>
      <w:sz w:val="16"/>
    </w:rPr>
  </w:style>
  <w:style w:type="character" w:customStyle="1" w:styleId="Underline-Highlighted-WFU">
    <w:name w:val="Underline-Highlighted-WFU"/>
    <w:basedOn w:val="DefaultParagraphFont"/>
    <w:uiPriority w:val="1"/>
    <w:qFormat/>
    <w:rsid w:val="00F13B4C"/>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F13B4C"/>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F13B4C"/>
    <w:rPr>
      <w:rFonts w:ascii="Arial" w:eastAsia="Times New Roman" w:hAnsi="Arial" w:cs="Arial"/>
      <w:b/>
      <w:bCs/>
      <w:kern w:val="32"/>
      <w:sz w:val="28"/>
      <w:szCs w:val="32"/>
    </w:rPr>
  </w:style>
  <w:style w:type="character" w:customStyle="1" w:styleId="columntexthead">
    <w:name w:val="columntexthead"/>
    <w:rsid w:val="00F13B4C"/>
  </w:style>
  <w:style w:type="character" w:customStyle="1" w:styleId="instruction">
    <w:name w:val="instruction"/>
    <w:rsid w:val="00F13B4C"/>
  </w:style>
  <w:style w:type="character" w:customStyle="1" w:styleId="listpipe">
    <w:name w:val="listpipe"/>
    <w:rsid w:val="00F13B4C"/>
  </w:style>
  <w:style w:type="character" w:customStyle="1" w:styleId="imagelink">
    <w:name w:val="imagelink"/>
    <w:rsid w:val="00F13B4C"/>
  </w:style>
  <w:style w:type="character" w:customStyle="1" w:styleId="leadin">
    <w:name w:val="leadin"/>
    <w:rsid w:val="00F13B4C"/>
  </w:style>
  <w:style w:type="character" w:customStyle="1" w:styleId="noticiabyline">
    <w:name w:val="noticia_byline"/>
    <w:rsid w:val="00F13B4C"/>
  </w:style>
  <w:style w:type="character" w:customStyle="1" w:styleId="rightnowyahoo">
    <w:name w:val="right_now_yahoo"/>
    <w:rsid w:val="00F13B4C"/>
  </w:style>
  <w:style w:type="character" w:customStyle="1" w:styleId="submittedmeta">
    <w:name w:val="submitted meta"/>
    <w:rsid w:val="00F13B4C"/>
  </w:style>
  <w:style w:type="character" w:customStyle="1" w:styleId="A10">
    <w:name w:val="A10"/>
    <w:uiPriority w:val="99"/>
    <w:rsid w:val="00F13B4C"/>
    <w:rPr>
      <w:color w:val="000000"/>
      <w:sz w:val="12"/>
      <w:szCs w:val="12"/>
    </w:rPr>
  </w:style>
  <w:style w:type="paragraph" w:customStyle="1" w:styleId="Pa7">
    <w:name w:val="Pa7"/>
    <w:basedOn w:val="Default"/>
    <w:next w:val="Default"/>
    <w:uiPriority w:val="99"/>
    <w:qFormat/>
    <w:rsid w:val="00F13B4C"/>
    <w:pPr>
      <w:spacing w:before="280" w:line="221" w:lineRule="atLeast"/>
    </w:pPr>
    <w:rPr>
      <w:rFonts w:ascii="Baskerville" w:hAnsi="Baskerville"/>
      <w:color w:val="auto"/>
    </w:rPr>
  </w:style>
  <w:style w:type="character" w:customStyle="1" w:styleId="AAAunderline">
    <w:name w:val="AAAunderline"/>
    <w:qFormat/>
    <w:rsid w:val="00F13B4C"/>
    <w:rPr>
      <w:b/>
      <w:u w:val="single"/>
    </w:rPr>
  </w:style>
  <w:style w:type="paragraph" w:customStyle="1" w:styleId="IndexHeader">
    <w:name w:val="Index Header"/>
    <w:basedOn w:val="Normal"/>
    <w:rsid w:val="00F13B4C"/>
    <w:pPr>
      <w:ind w:left="-720"/>
      <w:outlineLvl w:val="0"/>
    </w:pPr>
    <w:rPr>
      <w:rFonts w:eastAsia="Times New Roman"/>
      <w:b/>
      <w:bCs/>
      <w:sz w:val="36"/>
      <w:szCs w:val="20"/>
    </w:rPr>
  </w:style>
  <w:style w:type="character" w:customStyle="1" w:styleId="IndexHeaderChar">
    <w:name w:val="Index Header Char"/>
    <w:rsid w:val="00F13B4C"/>
    <w:rPr>
      <w:rFonts w:ascii="Times New Roman" w:eastAsia="Times New Roman" w:hAnsi="Times New Roman"/>
      <w:b/>
      <w:bCs/>
      <w:sz w:val="36"/>
    </w:rPr>
  </w:style>
  <w:style w:type="paragraph" w:customStyle="1" w:styleId="CardRead">
    <w:name w:val="Card_Read"/>
    <w:basedOn w:val="Normal"/>
    <w:rsid w:val="00F13B4C"/>
    <w:rPr>
      <w:rFonts w:ascii="Times" w:eastAsia="Times" w:hAnsi="Times"/>
      <w:szCs w:val="20"/>
    </w:rPr>
  </w:style>
  <w:style w:type="paragraph" w:customStyle="1" w:styleId="CardNU">
    <w:name w:val="CardNU"/>
    <w:basedOn w:val="Normal"/>
    <w:rsid w:val="00F13B4C"/>
    <w:rPr>
      <w:rFonts w:ascii="Times" w:eastAsia="Times" w:hAnsi="Times"/>
      <w:sz w:val="14"/>
      <w:szCs w:val="20"/>
    </w:rPr>
  </w:style>
  <w:style w:type="paragraph" w:customStyle="1" w:styleId="StyleHeading310pt">
    <w:name w:val="Style Heading 3 + 10 pt"/>
    <w:basedOn w:val="Heading3"/>
    <w:rsid w:val="00F13B4C"/>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F13B4C"/>
    <w:rPr>
      <w:rFonts w:ascii="Times New Roman" w:eastAsia="Times New Roman" w:hAnsi="Times New Roman" w:cs="Arial"/>
      <w:b/>
      <w:bCs/>
      <w:sz w:val="26"/>
      <w:szCs w:val="26"/>
    </w:rPr>
  </w:style>
  <w:style w:type="paragraph" w:customStyle="1" w:styleId="Style30">
    <w:name w:val="Style 3"/>
    <w:basedOn w:val="Normal"/>
    <w:rsid w:val="00F13B4C"/>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F13B4C"/>
    <w:pPr>
      <w:spacing w:after="60"/>
    </w:pPr>
    <w:rPr>
      <w:rFonts w:eastAsia="Times New Roman"/>
      <w:sz w:val="18"/>
    </w:rPr>
  </w:style>
  <w:style w:type="paragraph" w:customStyle="1" w:styleId="OmniPage8">
    <w:name w:val="OmniPage #8"/>
    <w:basedOn w:val="Normal"/>
    <w:rsid w:val="00F13B4C"/>
    <w:rPr>
      <w:rFonts w:eastAsia="Times New Roman"/>
      <w:color w:val="000000"/>
      <w:szCs w:val="20"/>
    </w:rPr>
  </w:style>
  <w:style w:type="paragraph" w:customStyle="1" w:styleId="OmniPage2">
    <w:name w:val="OmniPage #2"/>
    <w:basedOn w:val="Normal"/>
    <w:rsid w:val="00F13B4C"/>
    <w:rPr>
      <w:rFonts w:eastAsia="Times New Roman"/>
      <w:color w:val="000000"/>
      <w:szCs w:val="20"/>
    </w:rPr>
  </w:style>
  <w:style w:type="paragraph" w:customStyle="1" w:styleId="OmniPage6">
    <w:name w:val="OmniPage #6"/>
    <w:basedOn w:val="Normal"/>
    <w:rsid w:val="00F13B4C"/>
    <w:rPr>
      <w:rFonts w:eastAsia="Times New Roman"/>
      <w:color w:val="000000"/>
      <w:szCs w:val="20"/>
    </w:rPr>
  </w:style>
  <w:style w:type="paragraph" w:customStyle="1" w:styleId="OmniPage7">
    <w:name w:val="OmniPage #7"/>
    <w:basedOn w:val="Normal"/>
    <w:rsid w:val="00F13B4C"/>
    <w:rPr>
      <w:rFonts w:eastAsia="Times New Roman"/>
      <w:color w:val="000000"/>
      <w:szCs w:val="20"/>
    </w:rPr>
  </w:style>
  <w:style w:type="paragraph" w:customStyle="1" w:styleId="OmniPage11">
    <w:name w:val="OmniPage #11"/>
    <w:basedOn w:val="Normal"/>
    <w:rsid w:val="00F13B4C"/>
    <w:rPr>
      <w:rFonts w:eastAsia="Times New Roman"/>
      <w:color w:val="000000"/>
      <w:szCs w:val="20"/>
    </w:rPr>
  </w:style>
  <w:style w:type="paragraph" w:customStyle="1" w:styleId="OmniPage12">
    <w:name w:val="OmniPage #12"/>
    <w:basedOn w:val="Normal"/>
    <w:rsid w:val="00F13B4C"/>
    <w:rPr>
      <w:rFonts w:eastAsia="Times New Roman"/>
      <w:color w:val="000000"/>
      <w:szCs w:val="20"/>
    </w:rPr>
  </w:style>
  <w:style w:type="paragraph" w:customStyle="1" w:styleId="OmniPage13">
    <w:name w:val="OmniPage #13"/>
    <w:basedOn w:val="Normal"/>
    <w:rsid w:val="00F13B4C"/>
    <w:rPr>
      <w:rFonts w:eastAsia="Times New Roman"/>
      <w:color w:val="000000"/>
      <w:szCs w:val="20"/>
    </w:rPr>
  </w:style>
  <w:style w:type="paragraph" w:customStyle="1" w:styleId="OmniPage14">
    <w:name w:val="OmniPage #14"/>
    <w:basedOn w:val="Normal"/>
    <w:rsid w:val="00F13B4C"/>
    <w:rPr>
      <w:rFonts w:eastAsia="Times New Roman"/>
      <w:color w:val="000000"/>
      <w:szCs w:val="20"/>
    </w:rPr>
  </w:style>
  <w:style w:type="paragraph" w:customStyle="1" w:styleId="OmniPage15">
    <w:name w:val="OmniPage #15"/>
    <w:basedOn w:val="Normal"/>
    <w:rsid w:val="00F13B4C"/>
    <w:rPr>
      <w:rFonts w:eastAsia="Times New Roman"/>
      <w:color w:val="000000"/>
      <w:szCs w:val="20"/>
    </w:rPr>
  </w:style>
  <w:style w:type="paragraph" w:customStyle="1" w:styleId="OmniPage17">
    <w:name w:val="OmniPage #17"/>
    <w:basedOn w:val="Normal"/>
    <w:rsid w:val="00F13B4C"/>
    <w:rPr>
      <w:rFonts w:eastAsia="Times New Roman"/>
      <w:color w:val="000000"/>
      <w:szCs w:val="20"/>
    </w:rPr>
  </w:style>
  <w:style w:type="paragraph" w:customStyle="1" w:styleId="OmniPage19">
    <w:name w:val="OmniPage #19"/>
    <w:basedOn w:val="Normal"/>
    <w:rsid w:val="00F13B4C"/>
    <w:rPr>
      <w:rFonts w:eastAsia="Times New Roman"/>
      <w:color w:val="000000"/>
      <w:szCs w:val="20"/>
    </w:rPr>
  </w:style>
  <w:style w:type="paragraph" w:customStyle="1" w:styleId="OmniPage20">
    <w:name w:val="OmniPage #20"/>
    <w:basedOn w:val="Normal"/>
    <w:rsid w:val="00F13B4C"/>
    <w:rPr>
      <w:rFonts w:eastAsia="Times New Roman"/>
      <w:color w:val="000000"/>
      <w:szCs w:val="20"/>
    </w:rPr>
  </w:style>
  <w:style w:type="paragraph" w:customStyle="1" w:styleId="OmniPage21">
    <w:name w:val="OmniPage #21"/>
    <w:basedOn w:val="Normal"/>
    <w:rsid w:val="00F13B4C"/>
    <w:rPr>
      <w:rFonts w:eastAsia="Times New Roman"/>
      <w:color w:val="000000"/>
      <w:szCs w:val="20"/>
    </w:rPr>
  </w:style>
  <w:style w:type="paragraph" w:customStyle="1" w:styleId="OmniPage22">
    <w:name w:val="OmniPage #22"/>
    <w:basedOn w:val="Normal"/>
    <w:rsid w:val="00F13B4C"/>
    <w:rPr>
      <w:rFonts w:eastAsia="Times New Roman"/>
      <w:color w:val="000000"/>
      <w:szCs w:val="20"/>
    </w:rPr>
  </w:style>
  <w:style w:type="paragraph" w:customStyle="1" w:styleId="OmniPage25">
    <w:name w:val="OmniPage #25"/>
    <w:basedOn w:val="Normal"/>
    <w:rsid w:val="00F13B4C"/>
    <w:rPr>
      <w:rFonts w:eastAsia="Times New Roman"/>
      <w:color w:val="000000"/>
      <w:szCs w:val="20"/>
    </w:rPr>
  </w:style>
  <w:style w:type="paragraph" w:customStyle="1" w:styleId="OmniPage18">
    <w:name w:val="OmniPage #18"/>
    <w:basedOn w:val="Normal"/>
    <w:rsid w:val="00F13B4C"/>
    <w:rPr>
      <w:rFonts w:eastAsia="Times New Roman"/>
      <w:color w:val="000000"/>
      <w:szCs w:val="20"/>
    </w:rPr>
  </w:style>
  <w:style w:type="paragraph" w:customStyle="1" w:styleId="OmniPage26">
    <w:name w:val="OmniPage #26"/>
    <w:basedOn w:val="Normal"/>
    <w:rsid w:val="00F13B4C"/>
    <w:rPr>
      <w:rFonts w:eastAsia="Times New Roman"/>
      <w:color w:val="000000"/>
      <w:szCs w:val="20"/>
    </w:rPr>
  </w:style>
  <w:style w:type="character" w:customStyle="1" w:styleId="iagsheaderlarge">
    <w:name w:val="iags_header_large"/>
    <w:rsid w:val="00F13B4C"/>
  </w:style>
  <w:style w:type="paragraph" w:customStyle="1" w:styleId="OmniPage9">
    <w:name w:val="OmniPage #9"/>
    <w:basedOn w:val="Normal"/>
    <w:rsid w:val="00F13B4C"/>
    <w:rPr>
      <w:rFonts w:eastAsia="Times New Roman"/>
      <w:color w:val="000000"/>
      <w:szCs w:val="20"/>
    </w:rPr>
  </w:style>
  <w:style w:type="paragraph" w:customStyle="1" w:styleId="OmniPage5">
    <w:name w:val="OmniPage #5"/>
    <w:basedOn w:val="Normal"/>
    <w:rsid w:val="00F13B4C"/>
    <w:rPr>
      <w:rFonts w:eastAsia="Times New Roman"/>
      <w:color w:val="000000"/>
      <w:szCs w:val="20"/>
    </w:rPr>
  </w:style>
  <w:style w:type="character" w:customStyle="1" w:styleId="style12char0">
    <w:name w:val="style12char"/>
    <w:rsid w:val="00F13B4C"/>
  </w:style>
  <w:style w:type="character" w:customStyle="1" w:styleId="charchar2">
    <w:name w:val="charchar2"/>
    <w:rsid w:val="00F13B4C"/>
  </w:style>
  <w:style w:type="character" w:customStyle="1" w:styleId="style11char0">
    <w:name w:val="style11char"/>
    <w:rsid w:val="00F13B4C"/>
  </w:style>
  <w:style w:type="paragraph" w:customStyle="1" w:styleId="CitesandCardText">
    <w:name w:val="Cites and Card Text"/>
    <w:basedOn w:val="Normal"/>
    <w:rsid w:val="00F13B4C"/>
    <w:rPr>
      <w:rFonts w:eastAsia="Times New Roman"/>
    </w:rPr>
  </w:style>
  <w:style w:type="paragraph" w:styleId="List2">
    <w:name w:val="List 2"/>
    <w:basedOn w:val="Default"/>
    <w:next w:val="Default"/>
    <w:rsid w:val="00F13B4C"/>
    <w:rPr>
      <w:color w:val="auto"/>
    </w:rPr>
  </w:style>
  <w:style w:type="paragraph" w:customStyle="1" w:styleId="Style16">
    <w:name w:val="Style 16"/>
    <w:basedOn w:val="Normal"/>
    <w:rsid w:val="00F13B4C"/>
    <w:pPr>
      <w:autoSpaceDE w:val="0"/>
      <w:autoSpaceDN w:val="0"/>
      <w:adjustRightInd w:val="0"/>
    </w:pPr>
    <w:rPr>
      <w:rFonts w:eastAsia="Times New Roman"/>
      <w:sz w:val="24"/>
    </w:rPr>
  </w:style>
  <w:style w:type="paragraph" w:customStyle="1" w:styleId="smalltext2">
    <w:name w:val="smalltext"/>
    <w:basedOn w:val="Normal"/>
    <w:link w:val="smalltextChar0"/>
    <w:rsid w:val="00F13B4C"/>
    <w:rPr>
      <w:rFonts w:eastAsia="Times New Roman"/>
      <w:sz w:val="16"/>
    </w:rPr>
  </w:style>
  <w:style w:type="character" w:customStyle="1" w:styleId="smalltextChar0">
    <w:name w:val="smalltext Char"/>
    <w:link w:val="smalltext2"/>
    <w:rsid w:val="00F13B4C"/>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F13B4C"/>
    <w:pPr>
      <w:spacing w:after="120"/>
    </w:pPr>
    <w:rPr>
      <w:color w:val="auto"/>
    </w:rPr>
  </w:style>
  <w:style w:type="paragraph" w:customStyle="1" w:styleId="headingChar">
    <w:name w:val="heading Char"/>
    <w:basedOn w:val="Normal"/>
    <w:rsid w:val="00F13B4C"/>
    <w:pPr>
      <w:jc w:val="center"/>
    </w:pPr>
    <w:rPr>
      <w:rFonts w:ascii="Arial Black" w:eastAsia="Times New Roman" w:hAnsi="Arial Black"/>
      <w:b/>
      <w:sz w:val="36"/>
      <w:u w:val="single"/>
    </w:rPr>
  </w:style>
  <w:style w:type="character" w:customStyle="1" w:styleId="boldunderlineCharChar0">
    <w:name w:val="boldunderline Char Char"/>
    <w:rsid w:val="00F13B4C"/>
    <w:rPr>
      <w:b/>
      <w:sz w:val="22"/>
      <w:szCs w:val="24"/>
      <w:u w:val="single"/>
      <w:lang w:val="en-US" w:eastAsia="en-US" w:bidi="ar-SA"/>
    </w:rPr>
  </w:style>
  <w:style w:type="paragraph" w:customStyle="1" w:styleId="Bullets-squares">
    <w:name w:val="Bullets - squares"/>
    <w:basedOn w:val="Normal"/>
    <w:next w:val="Normal"/>
    <w:rsid w:val="00F13B4C"/>
    <w:pPr>
      <w:numPr>
        <w:numId w:val="26"/>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F13B4C"/>
    <w:pPr>
      <w:spacing w:after="0" w:line="240" w:lineRule="auto"/>
    </w:pPr>
    <w:rPr>
      <w:rFonts w:ascii="Times New Roman" w:eastAsia="Times New Roman" w:hAnsi="Times New Roman" w:cs="Times New Roman"/>
      <w:sz w:val="16"/>
    </w:rPr>
  </w:style>
  <w:style w:type="character" w:customStyle="1" w:styleId="Size8Char">
    <w:name w:val="Size 8 Char"/>
    <w:link w:val="Size8"/>
    <w:rsid w:val="00F13B4C"/>
    <w:rPr>
      <w:rFonts w:ascii="Times New Roman" w:eastAsia="Times New Roman" w:hAnsi="Times New Roman" w:cs="Times New Roman"/>
      <w:sz w:val="16"/>
    </w:rPr>
  </w:style>
  <w:style w:type="paragraph" w:customStyle="1" w:styleId="RegularCite">
    <w:name w:val="Regular Cite"/>
    <w:qFormat/>
    <w:rsid w:val="00F13B4C"/>
    <w:pPr>
      <w:spacing w:after="0" w:line="240" w:lineRule="auto"/>
    </w:pPr>
    <w:rPr>
      <w:rFonts w:ascii="Times New Roman" w:eastAsia="Times New Roman" w:hAnsi="Times New Roman" w:cs="Times New Roman"/>
      <w:sz w:val="20"/>
    </w:rPr>
  </w:style>
  <w:style w:type="character" w:customStyle="1" w:styleId="eudoraheader">
    <w:name w:val="eudoraheader"/>
    <w:rsid w:val="00F13B4C"/>
  </w:style>
  <w:style w:type="character" w:customStyle="1" w:styleId="emailstyle26">
    <w:name w:val="emailstyle26"/>
    <w:rsid w:val="00F13B4C"/>
  </w:style>
  <w:style w:type="paragraph" w:customStyle="1" w:styleId="context">
    <w:name w:val="context"/>
    <w:basedOn w:val="Normal"/>
    <w:rsid w:val="00F13B4C"/>
    <w:pPr>
      <w:spacing w:before="100" w:beforeAutospacing="1" w:after="100" w:afterAutospacing="1"/>
    </w:pPr>
    <w:rPr>
      <w:rFonts w:eastAsia="Times New Roman"/>
      <w:sz w:val="24"/>
    </w:rPr>
  </w:style>
  <w:style w:type="character" w:customStyle="1" w:styleId="sendtofriend">
    <w:name w:val="sendtofriend"/>
    <w:rsid w:val="00F13B4C"/>
  </w:style>
  <w:style w:type="character" w:customStyle="1" w:styleId="pagetype">
    <w:name w:val="pagetype"/>
    <w:rsid w:val="00F13B4C"/>
  </w:style>
  <w:style w:type="character" w:customStyle="1" w:styleId="byl">
    <w:name w:val="byl"/>
    <w:rsid w:val="00F13B4C"/>
  </w:style>
  <w:style w:type="character" w:customStyle="1" w:styleId="byd">
    <w:name w:val="byd"/>
    <w:rsid w:val="00F13B4C"/>
  </w:style>
  <w:style w:type="paragraph" w:customStyle="1" w:styleId="Size6">
    <w:name w:val="Size 6"/>
    <w:link w:val="Size6Char"/>
    <w:qFormat/>
    <w:rsid w:val="00F13B4C"/>
    <w:pPr>
      <w:spacing w:after="0" w:line="240" w:lineRule="auto"/>
    </w:pPr>
    <w:rPr>
      <w:rFonts w:ascii="Times New Roman" w:eastAsia="Times New Roman" w:hAnsi="Times New Roman" w:cs="Times New Roman"/>
      <w:sz w:val="16"/>
    </w:rPr>
  </w:style>
  <w:style w:type="character" w:customStyle="1" w:styleId="Size6Char">
    <w:name w:val="Size 6 Char"/>
    <w:link w:val="Size6"/>
    <w:rsid w:val="00F13B4C"/>
    <w:rPr>
      <w:rFonts w:ascii="Times New Roman" w:eastAsia="Times New Roman" w:hAnsi="Times New Roman" w:cs="Times New Roman"/>
      <w:sz w:val="16"/>
    </w:rPr>
  </w:style>
  <w:style w:type="character" w:customStyle="1" w:styleId="underliningchar0">
    <w:name w:val="underliningchar"/>
    <w:rsid w:val="00F13B4C"/>
  </w:style>
  <w:style w:type="paragraph" w:customStyle="1" w:styleId="TxBrp11">
    <w:name w:val="TxBr_p11"/>
    <w:basedOn w:val="Normal"/>
    <w:rsid w:val="00F13B4C"/>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F13B4C"/>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F13B4C"/>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F13B4C"/>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F13B4C"/>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F13B4C"/>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F13B4C"/>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F13B4C"/>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F13B4C"/>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F13B4C"/>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F13B4C"/>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F13B4C"/>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F13B4C"/>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F13B4C"/>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F13B4C"/>
    <w:rPr>
      <w:vanish w:val="0"/>
      <w:webHidden w:val="0"/>
      <w:color w:val="999999"/>
      <w:sz w:val="12"/>
      <w:szCs w:val="12"/>
      <w:specVanish/>
    </w:rPr>
  </w:style>
  <w:style w:type="paragraph" w:customStyle="1" w:styleId="CardsFont8pt">
    <w:name w:val="Cards + Font: 8 pt"/>
    <w:basedOn w:val="Normal"/>
    <w:rsid w:val="00F13B4C"/>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F13B4C"/>
    <w:rPr>
      <w:sz w:val="16"/>
    </w:rPr>
  </w:style>
  <w:style w:type="character" w:customStyle="1" w:styleId="TagLineCharChar">
    <w:name w:val="Tag Line Char Char"/>
    <w:rsid w:val="00F13B4C"/>
    <w:rPr>
      <w:rFonts w:cs="Arial"/>
      <w:b/>
      <w:bCs/>
      <w:iCs/>
      <w:sz w:val="24"/>
      <w:szCs w:val="28"/>
      <w:lang w:val="en-US" w:eastAsia="en-US" w:bidi="ar-SA"/>
    </w:rPr>
  </w:style>
  <w:style w:type="paragraph" w:customStyle="1" w:styleId="published">
    <w:name w:val="published"/>
    <w:basedOn w:val="Normal"/>
    <w:rsid w:val="00F13B4C"/>
    <w:pPr>
      <w:spacing w:before="100" w:beforeAutospacing="1" w:after="100" w:afterAutospacing="1"/>
    </w:pPr>
    <w:rPr>
      <w:rFonts w:eastAsia="Times New Roman"/>
      <w:sz w:val="24"/>
    </w:rPr>
  </w:style>
  <w:style w:type="character" w:customStyle="1" w:styleId="articlecommentcount">
    <w:name w:val="article_comment_count"/>
    <w:rsid w:val="00F13B4C"/>
  </w:style>
  <w:style w:type="character" w:customStyle="1" w:styleId="articlerecommendcount">
    <w:name w:val="article_recommend_count"/>
    <w:rsid w:val="00F13B4C"/>
  </w:style>
  <w:style w:type="character" w:customStyle="1" w:styleId="normaltext1">
    <w:name w:val="normal_text"/>
    <w:rsid w:val="00F13B4C"/>
  </w:style>
  <w:style w:type="paragraph" w:customStyle="1" w:styleId="storytimestamp">
    <w:name w:val="storytimestamp"/>
    <w:basedOn w:val="Normal"/>
    <w:rsid w:val="00F13B4C"/>
    <w:pPr>
      <w:spacing w:before="100" w:beforeAutospacing="1" w:after="100" w:afterAutospacing="1"/>
    </w:pPr>
    <w:rPr>
      <w:rFonts w:eastAsia="Times New Roman"/>
      <w:sz w:val="24"/>
    </w:rPr>
  </w:style>
  <w:style w:type="character" w:customStyle="1" w:styleId="story-byline">
    <w:name w:val="story-byline"/>
    <w:rsid w:val="00F13B4C"/>
  </w:style>
  <w:style w:type="character" w:customStyle="1" w:styleId="story-titleline">
    <w:name w:val="story-titleline"/>
    <w:rsid w:val="00F13B4C"/>
  </w:style>
  <w:style w:type="paragraph" w:styleId="ListBullet2">
    <w:name w:val="List Bullet 2"/>
    <w:basedOn w:val="Normal"/>
    <w:rsid w:val="00F13B4C"/>
    <w:pPr>
      <w:tabs>
        <w:tab w:val="num" w:pos="1440"/>
      </w:tabs>
      <w:ind w:left="1440" w:hanging="360"/>
    </w:pPr>
    <w:rPr>
      <w:rFonts w:eastAsia="Times New Roman"/>
      <w:b/>
      <w:sz w:val="24"/>
      <w:szCs w:val="44"/>
    </w:rPr>
  </w:style>
  <w:style w:type="paragraph" w:customStyle="1" w:styleId="Cardnotunderlined0">
    <w:name w:val="Card not underlined"/>
    <w:basedOn w:val="Normal"/>
    <w:rsid w:val="00F13B4C"/>
    <w:rPr>
      <w:rFonts w:eastAsia="Times New Roman"/>
      <w:color w:val="000000"/>
      <w:sz w:val="10"/>
    </w:rPr>
  </w:style>
  <w:style w:type="character" w:customStyle="1" w:styleId="UnderlineCardChar1">
    <w:name w:val="Underline Card Char"/>
    <w:rsid w:val="00F13B4C"/>
    <w:rPr>
      <w:sz w:val="22"/>
      <w:szCs w:val="24"/>
      <w:u w:val="single"/>
      <w:lang w:val="en-US" w:eastAsia="en-US" w:bidi="ar-SA"/>
    </w:rPr>
  </w:style>
  <w:style w:type="character" w:customStyle="1" w:styleId="SourcesCharChar1">
    <w:name w:val="Sources Char Char1"/>
    <w:rsid w:val="00F13B4C"/>
    <w:rPr>
      <w:rFonts w:cs="Arial"/>
      <w:b/>
      <w:bCs/>
      <w:iCs/>
      <w:sz w:val="24"/>
      <w:szCs w:val="28"/>
      <w:lang w:val="en-US" w:eastAsia="en-US" w:bidi="ar-SA"/>
    </w:rPr>
  </w:style>
  <w:style w:type="paragraph" w:customStyle="1" w:styleId="OmniPage3">
    <w:name w:val="OmniPage #3"/>
    <w:basedOn w:val="Normal"/>
    <w:rsid w:val="00F13B4C"/>
    <w:rPr>
      <w:rFonts w:eastAsia="Times New Roman"/>
      <w:color w:val="000000"/>
      <w:szCs w:val="20"/>
    </w:rPr>
  </w:style>
  <w:style w:type="paragraph" w:customStyle="1" w:styleId="OmniPage16">
    <w:name w:val="OmniPage #16"/>
    <w:basedOn w:val="Normal"/>
    <w:rsid w:val="00F13B4C"/>
    <w:rPr>
      <w:rFonts w:eastAsia="Times New Roman"/>
      <w:color w:val="000000"/>
      <w:szCs w:val="20"/>
    </w:rPr>
  </w:style>
  <w:style w:type="paragraph" w:customStyle="1" w:styleId="OmniPage23">
    <w:name w:val="OmniPage #23"/>
    <w:basedOn w:val="Normal"/>
    <w:rsid w:val="00F13B4C"/>
    <w:rPr>
      <w:rFonts w:eastAsia="Times New Roman"/>
      <w:color w:val="000000"/>
      <w:szCs w:val="20"/>
    </w:rPr>
  </w:style>
  <w:style w:type="paragraph" w:customStyle="1" w:styleId="OmniPage24">
    <w:name w:val="OmniPage #24"/>
    <w:basedOn w:val="Normal"/>
    <w:rsid w:val="00F13B4C"/>
    <w:rPr>
      <w:rFonts w:eastAsia="Times New Roman"/>
      <w:color w:val="000000"/>
      <w:szCs w:val="20"/>
    </w:rPr>
  </w:style>
  <w:style w:type="paragraph" w:customStyle="1" w:styleId="OmniPage27">
    <w:name w:val="OmniPage #27"/>
    <w:basedOn w:val="Normal"/>
    <w:rsid w:val="00F13B4C"/>
    <w:rPr>
      <w:rFonts w:eastAsia="Times New Roman"/>
      <w:color w:val="000000"/>
      <w:szCs w:val="20"/>
    </w:rPr>
  </w:style>
  <w:style w:type="paragraph" w:customStyle="1" w:styleId="OmniPage28">
    <w:name w:val="OmniPage #28"/>
    <w:basedOn w:val="Normal"/>
    <w:rsid w:val="00F13B4C"/>
    <w:rPr>
      <w:rFonts w:eastAsia="Times New Roman"/>
      <w:color w:val="000000"/>
      <w:szCs w:val="20"/>
    </w:rPr>
  </w:style>
  <w:style w:type="paragraph" w:customStyle="1" w:styleId="OmniPage29">
    <w:name w:val="OmniPage #29"/>
    <w:basedOn w:val="Normal"/>
    <w:rsid w:val="00F13B4C"/>
    <w:rPr>
      <w:rFonts w:eastAsia="Times New Roman"/>
      <w:color w:val="000000"/>
      <w:szCs w:val="20"/>
    </w:rPr>
  </w:style>
  <w:style w:type="paragraph" w:customStyle="1" w:styleId="OmniPage30">
    <w:name w:val="OmniPage #30"/>
    <w:basedOn w:val="Normal"/>
    <w:rsid w:val="00F13B4C"/>
    <w:rPr>
      <w:rFonts w:eastAsia="Times New Roman"/>
      <w:color w:val="000000"/>
      <w:szCs w:val="20"/>
    </w:rPr>
  </w:style>
  <w:style w:type="paragraph" w:customStyle="1" w:styleId="OmniPage31">
    <w:name w:val="OmniPage #31"/>
    <w:basedOn w:val="Normal"/>
    <w:rsid w:val="00F13B4C"/>
    <w:rPr>
      <w:rFonts w:eastAsia="Times New Roman"/>
      <w:color w:val="000000"/>
      <w:szCs w:val="20"/>
    </w:rPr>
  </w:style>
  <w:style w:type="paragraph" w:customStyle="1" w:styleId="OmniPage32">
    <w:name w:val="OmniPage #32"/>
    <w:basedOn w:val="Normal"/>
    <w:rsid w:val="00F13B4C"/>
    <w:rPr>
      <w:rFonts w:eastAsia="Times New Roman"/>
      <w:color w:val="000000"/>
      <w:szCs w:val="20"/>
    </w:rPr>
  </w:style>
  <w:style w:type="paragraph" w:customStyle="1" w:styleId="OmniPage33">
    <w:name w:val="OmniPage #33"/>
    <w:basedOn w:val="Normal"/>
    <w:rsid w:val="00F13B4C"/>
    <w:rPr>
      <w:rFonts w:eastAsia="Times New Roman"/>
      <w:color w:val="000000"/>
      <w:szCs w:val="20"/>
    </w:rPr>
  </w:style>
  <w:style w:type="paragraph" w:customStyle="1" w:styleId="OmniPage34">
    <w:name w:val="OmniPage #34"/>
    <w:basedOn w:val="Normal"/>
    <w:rsid w:val="00F13B4C"/>
    <w:rPr>
      <w:rFonts w:eastAsia="Times New Roman"/>
      <w:color w:val="000000"/>
      <w:szCs w:val="20"/>
    </w:rPr>
  </w:style>
  <w:style w:type="paragraph" w:customStyle="1" w:styleId="OmniPage35">
    <w:name w:val="OmniPage #35"/>
    <w:basedOn w:val="Normal"/>
    <w:rsid w:val="00F13B4C"/>
    <w:rPr>
      <w:rFonts w:eastAsia="Times New Roman"/>
      <w:color w:val="000000"/>
      <w:szCs w:val="20"/>
    </w:rPr>
  </w:style>
  <w:style w:type="paragraph" w:customStyle="1" w:styleId="OmniPage36">
    <w:name w:val="OmniPage #36"/>
    <w:basedOn w:val="Normal"/>
    <w:rsid w:val="00F13B4C"/>
    <w:rPr>
      <w:rFonts w:eastAsia="Times New Roman"/>
      <w:color w:val="000000"/>
      <w:szCs w:val="20"/>
    </w:rPr>
  </w:style>
  <w:style w:type="paragraph" w:customStyle="1" w:styleId="OmniPage37">
    <w:name w:val="OmniPage #37"/>
    <w:basedOn w:val="Normal"/>
    <w:rsid w:val="00F13B4C"/>
    <w:rPr>
      <w:rFonts w:eastAsia="Times New Roman"/>
      <w:color w:val="000000"/>
      <w:szCs w:val="20"/>
    </w:rPr>
  </w:style>
  <w:style w:type="paragraph" w:customStyle="1" w:styleId="OmniPage38">
    <w:name w:val="OmniPage #38"/>
    <w:basedOn w:val="Normal"/>
    <w:rsid w:val="00F13B4C"/>
    <w:rPr>
      <w:rFonts w:eastAsia="Times New Roman"/>
      <w:color w:val="000000"/>
      <w:szCs w:val="20"/>
    </w:rPr>
  </w:style>
  <w:style w:type="paragraph" w:customStyle="1" w:styleId="OmniPage39">
    <w:name w:val="OmniPage #39"/>
    <w:basedOn w:val="Normal"/>
    <w:rsid w:val="00F13B4C"/>
    <w:rPr>
      <w:rFonts w:eastAsia="Times New Roman"/>
      <w:color w:val="000000"/>
      <w:szCs w:val="20"/>
    </w:rPr>
  </w:style>
  <w:style w:type="paragraph" w:customStyle="1" w:styleId="OmniPage40">
    <w:name w:val="OmniPage #40"/>
    <w:basedOn w:val="Normal"/>
    <w:rsid w:val="00F13B4C"/>
    <w:rPr>
      <w:rFonts w:eastAsia="Times New Roman"/>
      <w:color w:val="000000"/>
      <w:szCs w:val="20"/>
    </w:rPr>
  </w:style>
  <w:style w:type="paragraph" w:customStyle="1" w:styleId="OmniPage41">
    <w:name w:val="OmniPage #41"/>
    <w:basedOn w:val="Normal"/>
    <w:rsid w:val="00F13B4C"/>
    <w:rPr>
      <w:rFonts w:eastAsia="Times New Roman"/>
      <w:color w:val="000000"/>
      <w:szCs w:val="20"/>
    </w:rPr>
  </w:style>
  <w:style w:type="paragraph" w:customStyle="1" w:styleId="OmniPage42">
    <w:name w:val="OmniPage #42"/>
    <w:basedOn w:val="Normal"/>
    <w:rsid w:val="00F13B4C"/>
    <w:rPr>
      <w:rFonts w:eastAsia="Times New Roman"/>
      <w:color w:val="000000"/>
      <w:szCs w:val="20"/>
    </w:rPr>
  </w:style>
  <w:style w:type="paragraph" w:customStyle="1" w:styleId="OmniPage43">
    <w:name w:val="OmniPage #43"/>
    <w:basedOn w:val="Normal"/>
    <w:rsid w:val="00F13B4C"/>
    <w:rPr>
      <w:rFonts w:eastAsia="Times New Roman"/>
      <w:color w:val="000000"/>
      <w:szCs w:val="20"/>
    </w:rPr>
  </w:style>
  <w:style w:type="paragraph" w:customStyle="1" w:styleId="OmniPage44">
    <w:name w:val="OmniPage #44"/>
    <w:basedOn w:val="Normal"/>
    <w:rsid w:val="00F13B4C"/>
    <w:rPr>
      <w:rFonts w:eastAsia="Times New Roman"/>
      <w:color w:val="000000"/>
      <w:szCs w:val="20"/>
    </w:rPr>
  </w:style>
  <w:style w:type="paragraph" w:customStyle="1" w:styleId="OmniPage45">
    <w:name w:val="OmniPage #45"/>
    <w:basedOn w:val="Normal"/>
    <w:rsid w:val="00F13B4C"/>
    <w:rPr>
      <w:rFonts w:eastAsia="Times New Roman"/>
      <w:color w:val="000000"/>
      <w:szCs w:val="20"/>
    </w:rPr>
  </w:style>
  <w:style w:type="paragraph" w:customStyle="1" w:styleId="OmniPage46">
    <w:name w:val="OmniPage #46"/>
    <w:basedOn w:val="Normal"/>
    <w:rsid w:val="00F13B4C"/>
    <w:rPr>
      <w:rFonts w:eastAsia="Times New Roman"/>
      <w:color w:val="000000"/>
      <w:szCs w:val="20"/>
    </w:rPr>
  </w:style>
  <w:style w:type="paragraph" w:customStyle="1" w:styleId="OmniPage47">
    <w:name w:val="OmniPage #47"/>
    <w:basedOn w:val="Normal"/>
    <w:rsid w:val="00F13B4C"/>
    <w:rPr>
      <w:rFonts w:eastAsia="Times New Roman"/>
      <w:color w:val="000000"/>
      <w:szCs w:val="20"/>
    </w:rPr>
  </w:style>
  <w:style w:type="paragraph" w:customStyle="1" w:styleId="OmniPage48">
    <w:name w:val="OmniPage #48"/>
    <w:basedOn w:val="Normal"/>
    <w:rsid w:val="00F13B4C"/>
    <w:rPr>
      <w:rFonts w:eastAsia="Times New Roman"/>
      <w:color w:val="000000"/>
      <w:szCs w:val="20"/>
    </w:rPr>
  </w:style>
  <w:style w:type="paragraph" w:customStyle="1" w:styleId="OmniPage49">
    <w:name w:val="OmniPage #49"/>
    <w:basedOn w:val="Normal"/>
    <w:rsid w:val="00F13B4C"/>
    <w:rPr>
      <w:rFonts w:eastAsia="Times New Roman"/>
      <w:color w:val="000000"/>
      <w:szCs w:val="20"/>
    </w:rPr>
  </w:style>
  <w:style w:type="paragraph" w:customStyle="1" w:styleId="OmniPage50">
    <w:name w:val="OmniPage #50"/>
    <w:basedOn w:val="Normal"/>
    <w:rsid w:val="00F13B4C"/>
    <w:rPr>
      <w:rFonts w:eastAsia="Times New Roman"/>
      <w:color w:val="000000"/>
      <w:szCs w:val="20"/>
    </w:rPr>
  </w:style>
  <w:style w:type="paragraph" w:customStyle="1" w:styleId="OmniPage51">
    <w:name w:val="OmniPage #51"/>
    <w:basedOn w:val="Normal"/>
    <w:rsid w:val="00F13B4C"/>
    <w:rPr>
      <w:rFonts w:eastAsia="Times New Roman"/>
      <w:color w:val="000000"/>
      <w:szCs w:val="20"/>
    </w:rPr>
  </w:style>
  <w:style w:type="paragraph" w:customStyle="1" w:styleId="OmniPage52">
    <w:name w:val="OmniPage #52"/>
    <w:basedOn w:val="Normal"/>
    <w:rsid w:val="00F13B4C"/>
    <w:rPr>
      <w:rFonts w:eastAsia="Times New Roman"/>
      <w:color w:val="000000"/>
      <w:szCs w:val="20"/>
    </w:rPr>
  </w:style>
  <w:style w:type="paragraph" w:customStyle="1" w:styleId="OmniPage53">
    <w:name w:val="OmniPage #53"/>
    <w:basedOn w:val="Normal"/>
    <w:rsid w:val="00F13B4C"/>
    <w:rPr>
      <w:rFonts w:eastAsia="Times New Roman"/>
      <w:color w:val="000000"/>
      <w:szCs w:val="20"/>
    </w:rPr>
  </w:style>
  <w:style w:type="paragraph" w:customStyle="1" w:styleId="OmniPage54">
    <w:name w:val="OmniPage #54"/>
    <w:basedOn w:val="Normal"/>
    <w:rsid w:val="00F13B4C"/>
    <w:rPr>
      <w:rFonts w:eastAsia="Times New Roman"/>
      <w:color w:val="000000"/>
      <w:szCs w:val="20"/>
    </w:rPr>
  </w:style>
  <w:style w:type="paragraph" w:customStyle="1" w:styleId="OmniPage55">
    <w:name w:val="OmniPage #55"/>
    <w:basedOn w:val="Normal"/>
    <w:rsid w:val="00F13B4C"/>
    <w:rPr>
      <w:rFonts w:eastAsia="Times New Roman"/>
      <w:color w:val="000000"/>
      <w:szCs w:val="20"/>
    </w:rPr>
  </w:style>
  <w:style w:type="paragraph" w:customStyle="1" w:styleId="OmniPage56">
    <w:name w:val="OmniPage #56"/>
    <w:basedOn w:val="Normal"/>
    <w:rsid w:val="00F13B4C"/>
    <w:rPr>
      <w:rFonts w:eastAsia="Times New Roman"/>
      <w:color w:val="000000"/>
      <w:szCs w:val="20"/>
    </w:rPr>
  </w:style>
  <w:style w:type="paragraph" w:customStyle="1" w:styleId="OmniPage57">
    <w:name w:val="OmniPage #57"/>
    <w:basedOn w:val="Normal"/>
    <w:rsid w:val="00F13B4C"/>
    <w:rPr>
      <w:rFonts w:eastAsia="Times New Roman"/>
      <w:color w:val="000000"/>
      <w:szCs w:val="20"/>
    </w:rPr>
  </w:style>
  <w:style w:type="paragraph" w:customStyle="1" w:styleId="OmniPage58">
    <w:name w:val="OmniPage #58"/>
    <w:basedOn w:val="Normal"/>
    <w:rsid w:val="00F13B4C"/>
    <w:rPr>
      <w:rFonts w:eastAsia="Times New Roman"/>
      <w:color w:val="000000"/>
      <w:szCs w:val="20"/>
    </w:rPr>
  </w:style>
  <w:style w:type="paragraph" w:customStyle="1" w:styleId="OmniPage59">
    <w:name w:val="OmniPage #59"/>
    <w:basedOn w:val="Normal"/>
    <w:rsid w:val="00F13B4C"/>
    <w:rPr>
      <w:rFonts w:eastAsia="Times New Roman"/>
      <w:color w:val="000000"/>
      <w:szCs w:val="20"/>
    </w:rPr>
  </w:style>
  <w:style w:type="paragraph" w:customStyle="1" w:styleId="OmniPage60">
    <w:name w:val="OmniPage #60"/>
    <w:basedOn w:val="Normal"/>
    <w:rsid w:val="00F13B4C"/>
    <w:rPr>
      <w:rFonts w:eastAsia="Times New Roman"/>
      <w:color w:val="000000"/>
      <w:szCs w:val="20"/>
    </w:rPr>
  </w:style>
  <w:style w:type="paragraph" w:customStyle="1" w:styleId="OmniPage61">
    <w:name w:val="OmniPage #61"/>
    <w:basedOn w:val="Normal"/>
    <w:rsid w:val="00F13B4C"/>
    <w:rPr>
      <w:rFonts w:eastAsia="Times New Roman"/>
      <w:color w:val="000000"/>
      <w:szCs w:val="20"/>
    </w:rPr>
  </w:style>
  <w:style w:type="paragraph" w:customStyle="1" w:styleId="OmniPage62">
    <w:name w:val="OmniPage #62"/>
    <w:basedOn w:val="Normal"/>
    <w:rsid w:val="00F13B4C"/>
    <w:rPr>
      <w:rFonts w:eastAsia="Times New Roman"/>
      <w:color w:val="000000"/>
      <w:szCs w:val="20"/>
    </w:rPr>
  </w:style>
  <w:style w:type="paragraph" w:customStyle="1" w:styleId="OmniPage63">
    <w:name w:val="OmniPage #63"/>
    <w:basedOn w:val="Normal"/>
    <w:rsid w:val="00F13B4C"/>
    <w:rPr>
      <w:rFonts w:eastAsia="Times New Roman"/>
      <w:color w:val="000000"/>
      <w:szCs w:val="20"/>
    </w:rPr>
  </w:style>
  <w:style w:type="paragraph" w:customStyle="1" w:styleId="OmniPage64">
    <w:name w:val="OmniPage #64"/>
    <w:basedOn w:val="Normal"/>
    <w:rsid w:val="00F13B4C"/>
    <w:rPr>
      <w:rFonts w:eastAsia="Times New Roman"/>
      <w:color w:val="000000"/>
      <w:szCs w:val="20"/>
    </w:rPr>
  </w:style>
  <w:style w:type="paragraph" w:customStyle="1" w:styleId="OmniPage65">
    <w:name w:val="OmniPage #65"/>
    <w:basedOn w:val="Normal"/>
    <w:rsid w:val="00F13B4C"/>
    <w:rPr>
      <w:rFonts w:eastAsia="Times New Roman"/>
      <w:color w:val="000000"/>
      <w:szCs w:val="20"/>
    </w:rPr>
  </w:style>
  <w:style w:type="paragraph" w:customStyle="1" w:styleId="OmniPage66">
    <w:name w:val="OmniPage #66"/>
    <w:basedOn w:val="Normal"/>
    <w:rsid w:val="00F13B4C"/>
    <w:rPr>
      <w:rFonts w:eastAsia="Times New Roman"/>
      <w:color w:val="000000"/>
      <w:szCs w:val="20"/>
    </w:rPr>
  </w:style>
  <w:style w:type="paragraph" w:customStyle="1" w:styleId="OmniPage67">
    <w:name w:val="OmniPage #67"/>
    <w:basedOn w:val="Normal"/>
    <w:rsid w:val="00F13B4C"/>
    <w:rPr>
      <w:rFonts w:eastAsia="Times New Roman"/>
      <w:color w:val="000000"/>
      <w:szCs w:val="20"/>
    </w:rPr>
  </w:style>
  <w:style w:type="paragraph" w:customStyle="1" w:styleId="OmniPage68">
    <w:name w:val="OmniPage #68"/>
    <w:basedOn w:val="Normal"/>
    <w:rsid w:val="00F13B4C"/>
    <w:rPr>
      <w:rFonts w:eastAsia="Times New Roman"/>
      <w:color w:val="000000"/>
      <w:szCs w:val="20"/>
    </w:rPr>
  </w:style>
  <w:style w:type="paragraph" w:customStyle="1" w:styleId="OmniPage69">
    <w:name w:val="OmniPage #69"/>
    <w:basedOn w:val="Normal"/>
    <w:rsid w:val="00F13B4C"/>
    <w:rPr>
      <w:rFonts w:eastAsia="Times New Roman"/>
      <w:color w:val="000000"/>
      <w:szCs w:val="20"/>
    </w:rPr>
  </w:style>
  <w:style w:type="paragraph" w:customStyle="1" w:styleId="OmniPage70">
    <w:name w:val="OmniPage #70"/>
    <w:basedOn w:val="Normal"/>
    <w:rsid w:val="00F13B4C"/>
    <w:rPr>
      <w:rFonts w:eastAsia="Times New Roman"/>
      <w:color w:val="000000"/>
      <w:szCs w:val="20"/>
    </w:rPr>
  </w:style>
  <w:style w:type="paragraph" w:customStyle="1" w:styleId="OmniPage71">
    <w:name w:val="OmniPage #71"/>
    <w:basedOn w:val="Normal"/>
    <w:rsid w:val="00F13B4C"/>
    <w:rPr>
      <w:rFonts w:eastAsia="Times New Roman"/>
      <w:color w:val="000000"/>
      <w:szCs w:val="20"/>
    </w:rPr>
  </w:style>
  <w:style w:type="table" w:customStyle="1" w:styleId="MediumGrid22">
    <w:name w:val="Medium Grid 22"/>
    <w:basedOn w:val="TableNormal"/>
    <w:uiPriority w:val="68"/>
    <w:rsid w:val="00F13B4C"/>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F13B4C"/>
    <w:rPr>
      <w:rFonts w:ascii="Times New Roman" w:eastAsia="Times New Roman" w:hAnsi="Times New Roman" w:cs="Calibri"/>
      <w:sz w:val="16"/>
      <w:szCs w:val="20"/>
    </w:rPr>
  </w:style>
  <w:style w:type="character" w:customStyle="1" w:styleId="createby">
    <w:name w:val="createby"/>
    <w:rsid w:val="00F13B4C"/>
  </w:style>
  <w:style w:type="character" w:customStyle="1" w:styleId="quote-right">
    <w:name w:val="quote-right"/>
    <w:rsid w:val="00F13B4C"/>
  </w:style>
  <w:style w:type="character" w:customStyle="1" w:styleId="smallcase">
    <w:name w:val="smallcase"/>
    <w:rsid w:val="00F13B4C"/>
  </w:style>
  <w:style w:type="character" w:customStyle="1" w:styleId="ft0">
    <w:name w:val="ft0"/>
    <w:rsid w:val="00F13B4C"/>
  </w:style>
  <w:style w:type="character" w:customStyle="1" w:styleId="ft2">
    <w:name w:val="ft2"/>
    <w:rsid w:val="00F13B4C"/>
  </w:style>
  <w:style w:type="character" w:customStyle="1" w:styleId="ft3">
    <w:name w:val="ft3"/>
    <w:rsid w:val="00F13B4C"/>
  </w:style>
  <w:style w:type="character" w:customStyle="1" w:styleId="StyleTimesNewRoman12ptBold1">
    <w:name w:val="Style Times New Roman 12 pt Bold1"/>
    <w:rsid w:val="00F13B4C"/>
    <w:rPr>
      <w:b/>
      <w:bCs/>
      <w:sz w:val="24"/>
    </w:rPr>
  </w:style>
  <w:style w:type="character" w:customStyle="1" w:styleId="CircledChar2">
    <w:name w:val="Circled Char2"/>
    <w:rsid w:val="00F13B4C"/>
    <w:rPr>
      <w:rFonts w:eastAsia="MS Mincho"/>
      <w:b/>
      <w:szCs w:val="24"/>
      <w:u w:val="single"/>
      <w:lang w:val="en-US" w:eastAsia="ja-JP" w:bidi="ar-SA"/>
    </w:rPr>
  </w:style>
  <w:style w:type="character" w:customStyle="1" w:styleId="SmallTextChar2">
    <w:name w:val="Small Text Char2"/>
    <w:rsid w:val="00F13B4C"/>
    <w:rPr>
      <w:rFonts w:eastAsia="MS Mincho"/>
      <w:sz w:val="15"/>
      <w:szCs w:val="24"/>
      <w:lang w:val="en-US" w:eastAsia="ja-JP" w:bidi="ar-SA"/>
    </w:rPr>
  </w:style>
  <w:style w:type="character" w:customStyle="1" w:styleId="BoldandUnderlineCharCharCharCharChar1">
    <w:name w:val="Bold and Underline Char Char Char Char Char1"/>
    <w:rsid w:val="00F13B4C"/>
    <w:rPr>
      <w:b/>
      <w:szCs w:val="24"/>
      <w:u w:val="single"/>
      <w:lang w:val="en-US" w:eastAsia="en-US" w:bidi="ar-SA"/>
    </w:rPr>
  </w:style>
  <w:style w:type="character" w:customStyle="1" w:styleId="SmallCardChar">
    <w:name w:val="Small Card Char"/>
    <w:rsid w:val="00F13B4C"/>
    <w:rPr>
      <w:rFonts w:ascii="Palatino Linotype" w:eastAsia="Times New Roman" w:hAnsi="Palatino Linotype"/>
      <w:sz w:val="12"/>
      <w:szCs w:val="24"/>
    </w:rPr>
  </w:style>
  <w:style w:type="character" w:customStyle="1" w:styleId="StyleBoldUnderline10ptBold">
    <w:name w:val="Style Bold Underline + 10 pt Bold"/>
    <w:rsid w:val="00F13B4C"/>
    <w:rPr>
      <w:b/>
      <w:bCs/>
      <w:sz w:val="20"/>
      <w:u w:val="thick"/>
    </w:rPr>
  </w:style>
  <w:style w:type="character" w:customStyle="1" w:styleId="separator">
    <w:name w:val="separator"/>
    <w:rsid w:val="00F13B4C"/>
  </w:style>
  <w:style w:type="character" w:customStyle="1" w:styleId="PageHeaderChar">
    <w:name w:val="Page Header Char"/>
    <w:link w:val="PageHeader"/>
    <w:rsid w:val="00F13B4C"/>
    <w:rPr>
      <w:rFonts w:ascii="Times New Roman" w:hAnsi="Times New Roman" w:cs="Times New Roman"/>
    </w:rPr>
  </w:style>
  <w:style w:type="paragraph" w:customStyle="1" w:styleId="NormalUnderline0">
    <w:name w:val="Normal + Underline"/>
    <w:basedOn w:val="Normal"/>
    <w:link w:val="NormalUnderlineChar0"/>
    <w:qFormat/>
    <w:rsid w:val="00F13B4C"/>
    <w:pPr>
      <w:ind w:left="720"/>
    </w:pPr>
    <w:rPr>
      <w:rFonts w:eastAsia="Times New Roman"/>
      <w:b/>
      <w:sz w:val="24"/>
      <w:u w:val="single"/>
    </w:rPr>
  </w:style>
  <w:style w:type="paragraph" w:customStyle="1" w:styleId="NormalNoUnderline">
    <w:name w:val="Normal + No Underline"/>
    <w:basedOn w:val="Normal"/>
    <w:link w:val="NormalNoUnderlineChar"/>
    <w:rsid w:val="00F13B4C"/>
    <w:pPr>
      <w:ind w:left="720"/>
    </w:pPr>
    <w:rPr>
      <w:rFonts w:eastAsia="Times New Roman"/>
      <w:sz w:val="12"/>
    </w:rPr>
  </w:style>
  <w:style w:type="character" w:customStyle="1" w:styleId="NormalUnderlineChar0">
    <w:name w:val="Normal + Underline Char"/>
    <w:link w:val="NormalUnderline0"/>
    <w:rsid w:val="00F13B4C"/>
    <w:rPr>
      <w:rFonts w:ascii="Times New Roman" w:eastAsia="Times New Roman" w:hAnsi="Times New Roman" w:cs="Times New Roman"/>
      <w:b/>
      <w:sz w:val="24"/>
      <w:u w:val="single"/>
    </w:rPr>
  </w:style>
  <w:style w:type="character" w:customStyle="1" w:styleId="NormalNoUnderlineChar">
    <w:name w:val="Normal + No Underline Char"/>
    <w:link w:val="NormalNoUnderline"/>
    <w:rsid w:val="00F13B4C"/>
    <w:rPr>
      <w:rFonts w:ascii="Times New Roman" w:eastAsia="Times New Roman" w:hAnsi="Times New Roman" w:cs="Times New Roman"/>
      <w:sz w:val="12"/>
    </w:rPr>
  </w:style>
  <w:style w:type="paragraph" w:customStyle="1" w:styleId="TagCite3">
    <w:name w:val="Tag Cite"/>
    <w:basedOn w:val="PageHeader"/>
    <w:link w:val="TagCiteChar5"/>
    <w:qFormat/>
    <w:rsid w:val="00F13B4C"/>
    <w:rPr>
      <w:rFonts w:eastAsia="SimSun"/>
      <w:b/>
      <w:sz w:val="24"/>
      <w:lang w:eastAsia="zh-CN"/>
    </w:rPr>
  </w:style>
  <w:style w:type="character" w:customStyle="1" w:styleId="TagCiteChar5">
    <w:name w:val="Tag Cite Char"/>
    <w:link w:val="TagCite3"/>
    <w:rsid w:val="00F13B4C"/>
    <w:rPr>
      <w:rFonts w:ascii="Times New Roman" w:eastAsia="SimSun" w:hAnsi="Times New Roman" w:cs="Times New Roman"/>
      <w:b/>
      <w:sz w:val="24"/>
      <w:lang w:eastAsia="zh-CN"/>
    </w:rPr>
  </w:style>
  <w:style w:type="character" w:customStyle="1" w:styleId="smalllink">
    <w:name w:val="smalllink"/>
    <w:rsid w:val="00F13B4C"/>
  </w:style>
  <w:style w:type="character" w:customStyle="1" w:styleId="bighead1">
    <w:name w:val="bighead1"/>
    <w:rsid w:val="00F13B4C"/>
    <w:rPr>
      <w:rFonts w:ascii="Verdana" w:hAnsi="Verdana" w:hint="default"/>
      <w:b/>
      <w:bCs/>
      <w:sz w:val="27"/>
      <w:szCs w:val="27"/>
    </w:rPr>
  </w:style>
  <w:style w:type="character" w:customStyle="1" w:styleId="Underline-WFU">
    <w:name w:val="Underline-WFU"/>
    <w:uiPriority w:val="1"/>
    <w:qFormat/>
    <w:rsid w:val="00F13B4C"/>
    <w:rPr>
      <w:rFonts w:ascii="Cambria" w:hAnsi="Cambria"/>
      <w:sz w:val="21"/>
      <w:u w:val="single"/>
    </w:rPr>
  </w:style>
  <w:style w:type="paragraph" w:customStyle="1" w:styleId="Tiny-WFU">
    <w:name w:val="Tiny-WFU"/>
    <w:basedOn w:val="Normal"/>
    <w:qFormat/>
    <w:rsid w:val="00F13B4C"/>
    <w:rPr>
      <w:rFonts w:ascii="Cambria" w:eastAsia="Malgun Gothic" w:hAnsi="Cambria"/>
      <w:sz w:val="12"/>
      <w:lang w:eastAsia="ko-KR"/>
    </w:rPr>
  </w:style>
  <w:style w:type="character" w:customStyle="1" w:styleId="b">
    <w:name w:val="b"/>
    <w:rsid w:val="00F13B4C"/>
  </w:style>
  <w:style w:type="paragraph" w:customStyle="1" w:styleId="Indentation">
    <w:name w:val="Indentation"/>
    <w:basedOn w:val="Normal"/>
    <w:qFormat/>
    <w:rsid w:val="00F13B4C"/>
    <w:pPr>
      <w:ind w:left="288" w:right="288"/>
    </w:pPr>
    <w:rPr>
      <w:rFonts w:eastAsia="Calibri"/>
    </w:rPr>
  </w:style>
  <w:style w:type="character" w:customStyle="1" w:styleId="left-date1">
    <w:name w:val="left-date1"/>
    <w:rsid w:val="00F13B4C"/>
    <w:rPr>
      <w:rFonts w:ascii="Verdana" w:hAnsi="Verdana" w:hint="default"/>
      <w:color w:val="666666"/>
      <w:sz w:val="14"/>
      <w:szCs w:val="14"/>
    </w:rPr>
  </w:style>
  <w:style w:type="character" w:customStyle="1" w:styleId="org">
    <w:name w:val="org"/>
    <w:basedOn w:val="DefaultParagraphFont"/>
    <w:rsid w:val="00F13B4C"/>
  </w:style>
  <w:style w:type="paragraph" w:customStyle="1" w:styleId="seeall">
    <w:name w:val="seeall"/>
    <w:basedOn w:val="Normal"/>
    <w:rsid w:val="00F13B4C"/>
    <w:pPr>
      <w:spacing w:before="100" w:beforeAutospacing="1" w:after="100" w:afterAutospacing="1"/>
    </w:pPr>
    <w:rPr>
      <w:rFonts w:eastAsia="Times New Roman"/>
      <w:sz w:val="24"/>
    </w:rPr>
  </w:style>
  <w:style w:type="character" w:customStyle="1" w:styleId="list-comma">
    <w:name w:val="list-comma"/>
    <w:basedOn w:val="DefaultParagraphFont"/>
    <w:rsid w:val="00F13B4C"/>
  </w:style>
  <w:style w:type="character" w:customStyle="1" w:styleId="livefyre-commentcount">
    <w:name w:val="livefyre-commentcount"/>
    <w:basedOn w:val="DefaultParagraphFont"/>
    <w:rsid w:val="00F13B4C"/>
  </w:style>
  <w:style w:type="character" w:customStyle="1" w:styleId="rednegchange">
    <w:name w:val="red_neg_change"/>
    <w:basedOn w:val="DefaultParagraphFont"/>
    <w:rsid w:val="00F13B4C"/>
  </w:style>
  <w:style w:type="character" w:customStyle="1" w:styleId="wsodqchgshow">
    <w:name w:val="wsodq_chgshow"/>
    <w:basedOn w:val="DefaultParagraphFont"/>
    <w:rsid w:val="00F13B4C"/>
  </w:style>
  <w:style w:type="character" w:customStyle="1" w:styleId="greenposchange">
    <w:name w:val="green_pos_change"/>
    <w:basedOn w:val="DefaultParagraphFont"/>
    <w:rsid w:val="00F13B4C"/>
  </w:style>
  <w:style w:type="character" w:customStyle="1" w:styleId="image-credit">
    <w:name w:val="image-credit"/>
    <w:basedOn w:val="DefaultParagraphFont"/>
    <w:rsid w:val="00F13B4C"/>
  </w:style>
  <w:style w:type="paragraph" w:customStyle="1" w:styleId="gascontcredit">
    <w:name w:val="gas_cont_credit"/>
    <w:basedOn w:val="Normal"/>
    <w:rsid w:val="00F13B4C"/>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F13B4C"/>
    <w:rPr>
      <w:b/>
      <w:szCs w:val="24"/>
      <w:u w:val="single"/>
      <w:lang w:val="en-US" w:eastAsia="en-US" w:bidi="ar-SA"/>
    </w:rPr>
  </w:style>
  <w:style w:type="paragraph" w:customStyle="1" w:styleId="endarticle">
    <w:name w:val="endarticle"/>
    <w:basedOn w:val="Normal"/>
    <w:uiPriority w:val="99"/>
    <w:qFormat/>
    <w:rsid w:val="00F13B4C"/>
    <w:pPr>
      <w:spacing w:before="100" w:beforeAutospacing="1" w:after="100" w:afterAutospacing="1"/>
    </w:pPr>
    <w:rPr>
      <w:rFonts w:eastAsia="Times New Roman"/>
      <w:sz w:val="24"/>
    </w:rPr>
  </w:style>
  <w:style w:type="paragraph" w:customStyle="1" w:styleId="a-body-text">
    <w:name w:val="a-body-text"/>
    <w:basedOn w:val="Normal"/>
    <w:uiPriority w:val="99"/>
    <w:qFormat/>
    <w:rsid w:val="00F13B4C"/>
    <w:pPr>
      <w:spacing w:before="100" w:beforeAutospacing="1" w:after="100" w:afterAutospacing="1"/>
    </w:pPr>
    <w:rPr>
      <w:rFonts w:eastAsia="Times New Roman"/>
      <w:sz w:val="24"/>
    </w:rPr>
  </w:style>
  <w:style w:type="paragraph" w:customStyle="1" w:styleId="obgpara">
    <w:name w:val="obg_para"/>
    <w:basedOn w:val="Normal"/>
    <w:uiPriority w:val="99"/>
    <w:qFormat/>
    <w:rsid w:val="00F13B4C"/>
    <w:pPr>
      <w:spacing w:before="100" w:beforeAutospacing="1" w:after="100" w:afterAutospacing="1"/>
    </w:pPr>
    <w:rPr>
      <w:rFonts w:eastAsia="Times New Roman"/>
      <w:sz w:val="24"/>
    </w:rPr>
  </w:style>
  <w:style w:type="character" w:customStyle="1" w:styleId="caption4">
    <w:name w:val="caption4"/>
    <w:basedOn w:val="DefaultParagraphFont"/>
    <w:rsid w:val="00F13B4C"/>
  </w:style>
  <w:style w:type="character" w:customStyle="1" w:styleId="honorific-prefix">
    <w:name w:val="honorific-prefix"/>
    <w:basedOn w:val="DefaultParagraphFont"/>
    <w:rsid w:val="00F13B4C"/>
  </w:style>
  <w:style w:type="character" w:customStyle="1" w:styleId="given-name">
    <w:name w:val="given-name"/>
    <w:basedOn w:val="DefaultParagraphFont"/>
    <w:rsid w:val="00F13B4C"/>
  </w:style>
  <w:style w:type="character" w:customStyle="1" w:styleId="family-name">
    <w:name w:val="family-name"/>
    <w:basedOn w:val="DefaultParagraphFont"/>
    <w:rsid w:val="00F13B4C"/>
  </w:style>
  <w:style w:type="character" w:customStyle="1" w:styleId="chead">
    <w:name w:val="chead"/>
    <w:basedOn w:val="DefaultParagraphFont"/>
    <w:rsid w:val="00F13B4C"/>
  </w:style>
  <w:style w:type="character" w:customStyle="1" w:styleId="obgcapsstart">
    <w:name w:val="obg_caps_start"/>
    <w:basedOn w:val="DefaultParagraphFont"/>
    <w:rsid w:val="00F13B4C"/>
  </w:style>
  <w:style w:type="character" w:customStyle="1" w:styleId="pmtermsel">
    <w:name w:val="pmtermsel"/>
    <w:basedOn w:val="DefaultParagraphFont"/>
    <w:rsid w:val="00F13B4C"/>
  </w:style>
  <w:style w:type="character" w:customStyle="1" w:styleId="showipapr">
    <w:name w:val="show_ipapr"/>
    <w:basedOn w:val="DefaultParagraphFont"/>
    <w:rsid w:val="00F13B4C"/>
  </w:style>
  <w:style w:type="character" w:customStyle="1" w:styleId="dnindex">
    <w:name w:val="dnindex"/>
    <w:basedOn w:val="DefaultParagraphFont"/>
    <w:rsid w:val="00F13B4C"/>
  </w:style>
  <w:style w:type="character" w:customStyle="1" w:styleId="althead">
    <w:name w:val="althead"/>
    <w:basedOn w:val="DefaultParagraphFont"/>
    <w:rsid w:val="00F13B4C"/>
  </w:style>
  <w:style w:type="character" w:customStyle="1" w:styleId="arbd1">
    <w:name w:val="arbd1"/>
    <w:basedOn w:val="DefaultParagraphFont"/>
    <w:rsid w:val="00F13B4C"/>
  </w:style>
  <w:style w:type="character" w:customStyle="1" w:styleId="unx">
    <w:name w:val="unx"/>
    <w:basedOn w:val="DefaultParagraphFont"/>
    <w:rsid w:val="00F13B4C"/>
  </w:style>
  <w:style w:type="character" w:customStyle="1" w:styleId="lrdctph">
    <w:name w:val="lr_dct_ph"/>
    <w:basedOn w:val="DefaultParagraphFont"/>
    <w:rsid w:val="00F13B4C"/>
  </w:style>
  <w:style w:type="paragraph" w:customStyle="1" w:styleId="TxBr41p1">
    <w:name w:val="TxBr_41p1"/>
    <w:basedOn w:val="Normal"/>
    <w:qFormat/>
    <w:rsid w:val="00F13B4C"/>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F13B4C"/>
    <w:rPr>
      <w:sz w:val="18"/>
      <w:szCs w:val="24"/>
      <w:lang w:val="en-US" w:eastAsia="en-US" w:bidi="ar-SA"/>
    </w:rPr>
  </w:style>
  <w:style w:type="paragraph" w:customStyle="1" w:styleId="003Cite">
    <w:name w:val="003Cite"/>
    <w:basedOn w:val="Normal"/>
    <w:qFormat/>
    <w:rsid w:val="00F13B4C"/>
    <w:rPr>
      <w:rFonts w:eastAsia="Calibri"/>
      <w:sz w:val="16"/>
      <w:szCs w:val="16"/>
    </w:rPr>
  </w:style>
  <w:style w:type="paragraph" w:customStyle="1" w:styleId="NormalBold">
    <w:name w:val="Normal + Bold"/>
    <w:aliases w:val="Double Underline"/>
    <w:basedOn w:val="Normal"/>
    <w:link w:val="NormalBoldChar"/>
    <w:qFormat/>
    <w:rsid w:val="00F13B4C"/>
    <w:pPr>
      <w:jc w:val="both"/>
    </w:pPr>
    <w:rPr>
      <w:b/>
      <w:color w:val="000000"/>
      <w:u w:val="single"/>
    </w:rPr>
  </w:style>
  <w:style w:type="character" w:customStyle="1" w:styleId="NormalBoldChar">
    <w:name w:val="Normal + Bold Char"/>
    <w:aliases w:val="Double Underline Char"/>
    <w:basedOn w:val="DefaultParagraphFont"/>
    <w:link w:val="NormalBold"/>
    <w:rsid w:val="00F13B4C"/>
    <w:rPr>
      <w:rFonts w:ascii="Times New Roman" w:hAnsi="Times New Roman" w:cs="Times New Roman"/>
      <w:b/>
      <w:color w:val="000000"/>
      <w:u w:val="single"/>
    </w:rPr>
  </w:style>
  <w:style w:type="character" w:customStyle="1" w:styleId="BlockHeadingsChar1">
    <w:name w:val="Block Headings Char1"/>
    <w:rsid w:val="00F13B4C"/>
    <w:rPr>
      <w:b/>
      <w:caps/>
    </w:rPr>
  </w:style>
  <w:style w:type="character" w:customStyle="1" w:styleId="FontStyle170">
    <w:name w:val="Font Style170"/>
    <w:uiPriority w:val="99"/>
    <w:rsid w:val="00F13B4C"/>
    <w:rPr>
      <w:rFonts w:ascii="Bookman Old Style" w:hAnsi="Bookman Old Style" w:cs="Bookman Old Style"/>
      <w:sz w:val="16"/>
      <w:szCs w:val="16"/>
    </w:rPr>
  </w:style>
  <w:style w:type="character" w:customStyle="1" w:styleId="Styleunderline12pt">
    <w:name w:val="Style underline + 12 pt"/>
    <w:rsid w:val="00F13B4C"/>
    <w:rPr>
      <w:rFonts w:ascii="Times New Roman" w:hAnsi="Times New Roman"/>
      <w:bCs/>
      <w:sz w:val="20"/>
      <w:u w:val="single"/>
    </w:rPr>
  </w:style>
  <w:style w:type="character" w:customStyle="1" w:styleId="StyleUnderlineChar19pt">
    <w:name w:val="Style Underline Char1 + 9 pt"/>
    <w:basedOn w:val="UnderlineChar1"/>
    <w:rsid w:val="00F13B4C"/>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F13B4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F13B4C"/>
    <w:rPr>
      <w:rFonts w:ascii="Times New Roman" w:hAnsi="Times New Roman"/>
      <w:sz w:val="20"/>
      <w:u w:val="single"/>
      <w:lang w:val="en-US" w:eastAsia="en-US" w:bidi="ar-SA"/>
    </w:rPr>
  </w:style>
  <w:style w:type="paragraph" w:customStyle="1" w:styleId="StyleUnderline9pt10">
    <w:name w:val="Style Underline + 9 pt1"/>
    <w:rsid w:val="00F13B4C"/>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F13B4C"/>
    <w:rPr>
      <w:sz w:val="20"/>
      <w:u w:val="single"/>
    </w:rPr>
  </w:style>
  <w:style w:type="character" w:customStyle="1" w:styleId="StyleUnderlineChar19pt2">
    <w:name w:val="Style Underline Char1 + 9 pt2"/>
    <w:basedOn w:val="UnderlineChar1"/>
    <w:rsid w:val="00F13B4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F13B4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F13B4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F13B4C"/>
    <w:rPr>
      <w:rFonts w:ascii="Times New Roman" w:hAnsi="Times New Roman"/>
      <w:b/>
      <w:bCs/>
      <w:sz w:val="20"/>
      <w:szCs w:val="24"/>
      <w:u w:val="single"/>
      <w:lang w:val="en-US" w:eastAsia="en-US" w:bidi="ar-SA"/>
    </w:rPr>
  </w:style>
  <w:style w:type="character" w:customStyle="1" w:styleId="content">
    <w:name w:val="content"/>
    <w:basedOn w:val="DefaultParagraphFont"/>
    <w:rsid w:val="00F13B4C"/>
  </w:style>
  <w:style w:type="character" w:customStyle="1" w:styleId="tagCharCharCharChar">
    <w:name w:val="tag Char Char Char Char"/>
    <w:rsid w:val="00F13B4C"/>
    <w:rPr>
      <w:rFonts w:ascii="Georgia" w:eastAsia="Calibri" w:hAnsi="Georgia" w:cs="Calibri"/>
      <w:b/>
      <w:sz w:val="24"/>
    </w:rPr>
  </w:style>
  <w:style w:type="character" w:customStyle="1" w:styleId="3">
    <w:name w:val="3"/>
    <w:rsid w:val="00F13B4C"/>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F13B4C"/>
    <w:rPr>
      <w:rFonts w:cs="Arial"/>
      <w:b/>
      <w:bCs/>
      <w:iCs/>
      <w:szCs w:val="28"/>
      <w:lang w:val="en-US" w:eastAsia="en-US" w:bidi="ar-SA"/>
    </w:rPr>
  </w:style>
  <w:style w:type="paragraph" w:customStyle="1" w:styleId="EmphasisText">
    <w:name w:val="Emphasis Text"/>
    <w:basedOn w:val="UnderlinedText"/>
    <w:link w:val="EmphasisTextChar"/>
    <w:rsid w:val="00F13B4C"/>
    <w:pPr>
      <w:jc w:val="left"/>
    </w:pPr>
    <w:rPr>
      <w:rFonts w:eastAsia="SimSun"/>
      <w:u w:val="single"/>
    </w:rPr>
  </w:style>
  <w:style w:type="character" w:customStyle="1" w:styleId="EmphasisTextChar">
    <w:name w:val="Emphasis Text Char"/>
    <w:link w:val="EmphasisText"/>
    <w:rsid w:val="00F13B4C"/>
    <w:rPr>
      <w:rFonts w:ascii="Times New Roman" w:eastAsia="SimSun" w:hAnsi="Times New Roman" w:cs="Times New Roman"/>
      <w:b/>
      <w:sz w:val="24"/>
      <w:u w:val="single"/>
    </w:rPr>
  </w:style>
  <w:style w:type="character" w:customStyle="1" w:styleId="7">
    <w:name w:val="7"/>
    <w:rsid w:val="00F13B4C"/>
    <w:rPr>
      <w:rFonts w:cs="Arial"/>
      <w:bCs/>
      <w:sz w:val="20"/>
      <w:u w:val="single"/>
      <w:lang w:val="en-US" w:eastAsia="en-US" w:bidi="ar-SA"/>
    </w:rPr>
  </w:style>
  <w:style w:type="character" w:customStyle="1" w:styleId="StyleUnderlineChar19pt4">
    <w:name w:val="Style Underline Char1 + 9 pt4"/>
    <w:basedOn w:val="UnderlineChar1"/>
    <w:rsid w:val="00F13B4C"/>
    <w:rPr>
      <w:rFonts w:ascii="Times New Roman" w:hAnsi="Times New Roman"/>
      <w:sz w:val="20"/>
      <w:szCs w:val="24"/>
      <w:u w:val="single"/>
      <w:lang w:val="en-US" w:eastAsia="en-US" w:bidi="ar-SA"/>
    </w:rPr>
  </w:style>
  <w:style w:type="character" w:customStyle="1" w:styleId="StyleUnderlineChar19ptBold1">
    <w:name w:val="Style Underline Char1 + 9 pt Bold1"/>
    <w:rsid w:val="00F13B4C"/>
    <w:rPr>
      <w:rFonts w:ascii="Times New Roman" w:hAnsi="Times New Roman"/>
      <w:b/>
      <w:bCs/>
      <w:sz w:val="20"/>
      <w:szCs w:val="24"/>
      <w:u w:val="single"/>
      <w:lang w:val="en-US" w:eastAsia="en-US" w:bidi="ar-SA"/>
    </w:rPr>
  </w:style>
  <w:style w:type="character" w:customStyle="1" w:styleId="Style9ptUnderline3">
    <w:name w:val="Style 9 pt Underline3"/>
    <w:rsid w:val="00F13B4C"/>
    <w:rPr>
      <w:sz w:val="20"/>
      <w:u w:val="single"/>
    </w:rPr>
  </w:style>
  <w:style w:type="character" w:customStyle="1" w:styleId="Style9ptUnderline4">
    <w:name w:val="Style 9 pt Underline4"/>
    <w:rsid w:val="00F13B4C"/>
    <w:rPr>
      <w:sz w:val="20"/>
      <w:u w:val="single"/>
    </w:rPr>
  </w:style>
  <w:style w:type="character" w:customStyle="1" w:styleId="55">
    <w:name w:val="55"/>
    <w:rsid w:val="00F13B4C"/>
    <w:rPr>
      <w:rFonts w:cs="Arial"/>
      <w:bCs/>
      <w:sz w:val="20"/>
      <w:u w:val="single"/>
      <w:lang w:val="en-US" w:eastAsia="en-US" w:bidi="ar-SA"/>
    </w:rPr>
  </w:style>
  <w:style w:type="paragraph" w:customStyle="1" w:styleId="CardBody">
    <w:name w:val="Card Body"/>
    <w:basedOn w:val="Normal"/>
    <w:link w:val="CardBodyChar"/>
    <w:qFormat/>
    <w:rsid w:val="00F13B4C"/>
    <w:rPr>
      <w:rFonts w:eastAsia="Calibri"/>
      <w:sz w:val="16"/>
    </w:rPr>
  </w:style>
  <w:style w:type="character" w:customStyle="1" w:styleId="CardBodyChar">
    <w:name w:val="Card Body Char"/>
    <w:link w:val="CardBody"/>
    <w:rsid w:val="00F13B4C"/>
    <w:rPr>
      <w:rFonts w:ascii="Times New Roman" w:eastAsia="Calibri" w:hAnsi="Times New Roman" w:cs="Times New Roman"/>
      <w:sz w:val="16"/>
    </w:rPr>
  </w:style>
  <w:style w:type="character" w:customStyle="1" w:styleId="Styleunderline9ptBold">
    <w:name w:val="Style underline + 9 pt Bold"/>
    <w:rsid w:val="00F13B4C"/>
    <w:rPr>
      <w:b/>
      <w:bCs/>
      <w:sz w:val="20"/>
      <w:u w:val="single"/>
    </w:rPr>
  </w:style>
  <w:style w:type="character" w:customStyle="1" w:styleId="StyleUnderliningChar9ptBold">
    <w:name w:val="Style Underlining Char + 9 pt Bold"/>
    <w:rsid w:val="00F13B4C"/>
    <w:rPr>
      <w:rFonts w:ascii="Times New Roman" w:hAnsi="Times New Roman"/>
      <w:b/>
      <w:bCs/>
      <w:sz w:val="20"/>
      <w:szCs w:val="24"/>
      <w:u w:val="single"/>
      <w:lang w:val="en-US" w:eastAsia="en-US" w:bidi="ar-SA"/>
    </w:rPr>
  </w:style>
  <w:style w:type="character" w:customStyle="1" w:styleId="StyleUnderliningChar9pt">
    <w:name w:val="Style Underlining Char + 9 pt"/>
    <w:rsid w:val="00F13B4C"/>
    <w:rPr>
      <w:rFonts w:ascii="Times New Roman" w:hAnsi="Times New Roman"/>
      <w:sz w:val="20"/>
      <w:szCs w:val="24"/>
      <w:u w:val="single"/>
      <w:lang w:val="en-US" w:eastAsia="en-US" w:bidi="ar-SA"/>
    </w:rPr>
  </w:style>
  <w:style w:type="character" w:customStyle="1" w:styleId="34">
    <w:name w:val="34"/>
    <w:rsid w:val="00F13B4C"/>
    <w:rPr>
      <w:rFonts w:ascii="Times New Roman" w:hAnsi="Times New Roman" w:cs="Arial"/>
      <w:bCs/>
      <w:sz w:val="20"/>
      <w:u w:val="single"/>
      <w:lang w:val="en-US" w:eastAsia="en-US" w:bidi="ar-SA"/>
    </w:rPr>
  </w:style>
  <w:style w:type="character" w:customStyle="1" w:styleId="45">
    <w:name w:val="45"/>
    <w:rsid w:val="00F13B4C"/>
    <w:rPr>
      <w:rFonts w:ascii="Times New Roman" w:hAnsi="Times New Roman" w:cs="Arial"/>
      <w:b/>
      <w:bCs/>
      <w:sz w:val="20"/>
      <w:u w:val="single"/>
      <w:lang w:val="en-US" w:eastAsia="en-US" w:bidi="ar-SA"/>
    </w:rPr>
  </w:style>
  <w:style w:type="character" w:customStyle="1" w:styleId="Style9ptUnderline5">
    <w:name w:val="Style 9 pt Underline5"/>
    <w:rsid w:val="00F13B4C"/>
    <w:rPr>
      <w:rFonts w:ascii="Times New Roman" w:hAnsi="Times New Roman"/>
      <w:sz w:val="20"/>
      <w:u w:val="single"/>
    </w:rPr>
  </w:style>
  <w:style w:type="character" w:customStyle="1" w:styleId="Style9ptBoldUnderline2">
    <w:name w:val="Style 9 pt Bold Underline2"/>
    <w:rsid w:val="00F13B4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F13B4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F13B4C"/>
    <w:rPr>
      <w:lang w:eastAsia="zh-CN"/>
    </w:rPr>
  </w:style>
  <w:style w:type="character" w:customStyle="1" w:styleId="StyleStyle49pt1Char">
    <w:name w:val="Style Style4 + 9 pt1 Char"/>
    <w:basedOn w:val="Style4Char"/>
    <w:link w:val="StyleStyle49pt1"/>
    <w:rsid w:val="00F13B4C"/>
    <w:rPr>
      <w:rFonts w:ascii="Times New Roman" w:eastAsia="Times New Roman" w:hAnsi="Times New Roman" w:cs="Times New Roman"/>
      <w:szCs w:val="24"/>
      <w:u w:val="single"/>
      <w:lang w:eastAsia="zh-CN"/>
    </w:rPr>
  </w:style>
  <w:style w:type="paragraph" w:customStyle="1" w:styleId="StyleStyle49ptBold1">
    <w:name w:val="Style Style4 + 9 pt Bold1"/>
    <w:basedOn w:val="Style4"/>
    <w:link w:val="StyleStyle49ptBold1Char"/>
    <w:rsid w:val="00F13B4C"/>
    <w:rPr>
      <w:rFonts w:eastAsiaTheme="minorHAnsi"/>
      <w:b/>
      <w:bCs/>
      <w:szCs w:val="22"/>
    </w:rPr>
  </w:style>
  <w:style w:type="character" w:customStyle="1" w:styleId="StyleStyle49ptBold1Char">
    <w:name w:val="Style Style4 + 9 pt Bold1 Char"/>
    <w:link w:val="StyleStyle49ptBold1"/>
    <w:rsid w:val="00F13B4C"/>
    <w:rPr>
      <w:rFonts w:ascii="Times New Roman" w:hAnsi="Times New Roman" w:cs="Times New Roman"/>
      <w:b/>
      <w:bCs/>
      <w:u w:val="single"/>
    </w:rPr>
  </w:style>
  <w:style w:type="paragraph" w:customStyle="1" w:styleId="StyleStyle49pt2">
    <w:name w:val="Style Style4 + 9 pt2"/>
    <w:basedOn w:val="Style4"/>
    <w:link w:val="StyleStyle49pt2Char"/>
    <w:rsid w:val="00F13B4C"/>
    <w:rPr>
      <w:lang w:eastAsia="zh-CN"/>
    </w:rPr>
  </w:style>
  <w:style w:type="character" w:customStyle="1" w:styleId="StyleStyle49pt2Char">
    <w:name w:val="Style Style4 + 9 pt2 Char"/>
    <w:basedOn w:val="Style4Char"/>
    <w:link w:val="StyleStyle49pt2"/>
    <w:rsid w:val="00F13B4C"/>
    <w:rPr>
      <w:rFonts w:ascii="Times New Roman" w:eastAsia="Times New Roman" w:hAnsi="Times New Roman" w:cs="Times New Roman"/>
      <w:szCs w:val="24"/>
      <w:u w:val="single"/>
      <w:lang w:eastAsia="zh-CN"/>
    </w:rPr>
  </w:style>
  <w:style w:type="paragraph" w:customStyle="1" w:styleId="StyleStyle49ptBold2">
    <w:name w:val="Style Style4 + 9 pt Bold2"/>
    <w:basedOn w:val="Style4"/>
    <w:link w:val="StyleStyle49ptBold2Char"/>
    <w:rsid w:val="00F13B4C"/>
    <w:rPr>
      <w:rFonts w:eastAsiaTheme="minorHAnsi"/>
      <w:b/>
      <w:bCs/>
      <w:szCs w:val="22"/>
    </w:rPr>
  </w:style>
  <w:style w:type="character" w:customStyle="1" w:styleId="StyleStyle49ptBold2Char">
    <w:name w:val="Style Style4 + 9 pt Bold2 Char"/>
    <w:link w:val="StyleStyle49ptBold2"/>
    <w:rsid w:val="00F13B4C"/>
    <w:rPr>
      <w:rFonts w:ascii="Times New Roman" w:hAnsi="Times New Roman" w:cs="Times New Roman"/>
      <w:b/>
      <w:bCs/>
      <w:u w:val="single"/>
    </w:rPr>
  </w:style>
  <w:style w:type="character" w:customStyle="1" w:styleId="23">
    <w:name w:val="23"/>
    <w:rsid w:val="00F13B4C"/>
    <w:rPr>
      <w:rFonts w:ascii="Times New Roman" w:hAnsi="Times New Roman" w:cs="Arial"/>
      <w:bCs/>
      <w:sz w:val="20"/>
      <w:u w:val="single"/>
      <w:lang w:val="en-US" w:eastAsia="en-US" w:bidi="ar-SA"/>
    </w:rPr>
  </w:style>
  <w:style w:type="character" w:customStyle="1" w:styleId="33">
    <w:name w:val="33"/>
    <w:rsid w:val="00F13B4C"/>
    <w:rPr>
      <w:rFonts w:ascii="Times New Roman" w:hAnsi="Times New Roman" w:cs="Arial"/>
      <w:b/>
      <w:bCs/>
      <w:sz w:val="20"/>
      <w:u w:val="single"/>
      <w:lang w:val="en-US" w:eastAsia="en-US" w:bidi="ar-SA"/>
    </w:rPr>
  </w:style>
  <w:style w:type="character" w:customStyle="1" w:styleId="StyleArialNarrow9pt">
    <w:name w:val="Style Arial Narrow 9 pt"/>
    <w:rsid w:val="00F13B4C"/>
    <w:rPr>
      <w:rFonts w:ascii="Times New Roman" w:hAnsi="Times New Roman"/>
      <w:sz w:val="20"/>
    </w:rPr>
  </w:style>
  <w:style w:type="paragraph" w:customStyle="1" w:styleId="CiteBody">
    <w:name w:val="Cite Body"/>
    <w:basedOn w:val="Normal"/>
    <w:link w:val="CiteBodyChar"/>
    <w:qFormat/>
    <w:rsid w:val="00F13B4C"/>
    <w:rPr>
      <w:rFonts w:eastAsia="Calibri"/>
      <w:szCs w:val="16"/>
    </w:rPr>
  </w:style>
  <w:style w:type="paragraph" w:customStyle="1" w:styleId="CiteBold">
    <w:name w:val="Cite Bold"/>
    <w:basedOn w:val="CiteBody"/>
    <w:link w:val="CiteBoldChar"/>
    <w:qFormat/>
    <w:rsid w:val="00F13B4C"/>
    <w:rPr>
      <w:b/>
    </w:rPr>
  </w:style>
  <w:style w:type="character" w:customStyle="1" w:styleId="CiteBodyChar">
    <w:name w:val="Cite Body Char"/>
    <w:link w:val="CiteBody"/>
    <w:rsid w:val="00F13B4C"/>
    <w:rPr>
      <w:rFonts w:ascii="Times New Roman" w:eastAsia="Calibri" w:hAnsi="Times New Roman" w:cs="Times New Roman"/>
      <w:szCs w:val="16"/>
    </w:rPr>
  </w:style>
  <w:style w:type="character" w:customStyle="1" w:styleId="CiteBoldChar">
    <w:name w:val="Cite Bold Char"/>
    <w:link w:val="CiteBold"/>
    <w:rsid w:val="00F13B4C"/>
    <w:rPr>
      <w:rFonts w:ascii="Times New Roman" w:eastAsia="Calibri" w:hAnsi="Times New Roman" w:cs="Times New Roman"/>
      <w:b/>
      <w:szCs w:val="16"/>
    </w:rPr>
  </w:style>
  <w:style w:type="paragraph" w:customStyle="1" w:styleId="StyleCardBody11ptUnderline">
    <w:name w:val="Style Card Body + 11 pt Underline"/>
    <w:basedOn w:val="CardBody"/>
    <w:link w:val="StyleCardBody11ptUnderlineChar"/>
    <w:rsid w:val="00F13B4C"/>
    <w:rPr>
      <w:sz w:val="20"/>
      <w:u w:val="single"/>
    </w:rPr>
  </w:style>
  <w:style w:type="character" w:customStyle="1" w:styleId="StyleCardBody11ptUnderlineChar">
    <w:name w:val="Style Card Body + 11 pt Underline Char"/>
    <w:link w:val="StyleCardBody11ptUnderline"/>
    <w:rsid w:val="00F13B4C"/>
    <w:rPr>
      <w:rFonts w:ascii="Times New Roman" w:eastAsia="Calibri" w:hAnsi="Times New Roman" w:cs="Times New Roman"/>
      <w:sz w:val="20"/>
      <w:u w:val="single"/>
    </w:rPr>
  </w:style>
  <w:style w:type="paragraph" w:customStyle="1" w:styleId="StyleStyle49pt4">
    <w:name w:val="Style Style4 + 9 pt4"/>
    <w:basedOn w:val="Style4"/>
    <w:link w:val="StyleStyle49pt4Char"/>
    <w:rsid w:val="00F13B4C"/>
    <w:rPr>
      <w:lang w:eastAsia="zh-CN"/>
    </w:rPr>
  </w:style>
  <w:style w:type="character" w:customStyle="1" w:styleId="StyleStyle49pt4Char">
    <w:name w:val="Style Style4 + 9 pt4 Char"/>
    <w:basedOn w:val="Style4Char"/>
    <w:link w:val="StyleStyle49pt4"/>
    <w:rsid w:val="00F13B4C"/>
    <w:rPr>
      <w:rFonts w:ascii="Times New Roman" w:eastAsia="Times New Roman" w:hAnsi="Times New Roman" w:cs="Times New Roman"/>
      <w:szCs w:val="24"/>
      <w:u w:val="single"/>
      <w:lang w:eastAsia="zh-CN"/>
    </w:rPr>
  </w:style>
  <w:style w:type="paragraph" w:customStyle="1" w:styleId="StyleStyle49ptBold4">
    <w:name w:val="Style Style4 + 9 pt Bold4"/>
    <w:basedOn w:val="Style4"/>
    <w:link w:val="StyleStyle49ptBold4Char"/>
    <w:rsid w:val="00F13B4C"/>
    <w:rPr>
      <w:rFonts w:eastAsiaTheme="minorHAnsi"/>
      <w:b/>
      <w:bCs/>
      <w:szCs w:val="22"/>
    </w:rPr>
  </w:style>
  <w:style w:type="character" w:customStyle="1" w:styleId="StyleStyle49ptBold4Char">
    <w:name w:val="Style Style4 + 9 pt Bold4 Char"/>
    <w:link w:val="StyleStyle49ptBold4"/>
    <w:rsid w:val="00F13B4C"/>
    <w:rPr>
      <w:rFonts w:ascii="Times New Roman" w:hAnsi="Times New Roman" w:cs="Times New Roman"/>
      <w:b/>
      <w:bCs/>
      <w:u w:val="single"/>
    </w:rPr>
  </w:style>
  <w:style w:type="character" w:customStyle="1" w:styleId="StyleUnderlineCharChar9pt2">
    <w:name w:val="Style Underline Char Char + 9 pt2"/>
    <w:basedOn w:val="DefaultParagraphFont"/>
    <w:rsid w:val="00F13B4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F13B4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F13B4C"/>
    <w:rPr>
      <w:b/>
      <w:bCs/>
      <w:sz w:val="20"/>
      <w:u w:val="single"/>
      <w:bdr w:val="single" w:sz="4" w:space="0" w:color="auto"/>
    </w:rPr>
  </w:style>
  <w:style w:type="character" w:customStyle="1" w:styleId="Style9ptUnderline7">
    <w:name w:val="Style 9 pt Underline7"/>
    <w:rsid w:val="00F13B4C"/>
    <w:rPr>
      <w:sz w:val="20"/>
      <w:u w:val="single"/>
    </w:rPr>
  </w:style>
  <w:style w:type="character" w:customStyle="1" w:styleId="Style9ptBoldUnderline3">
    <w:name w:val="Style 9 pt Bold Underline3"/>
    <w:rsid w:val="00F13B4C"/>
    <w:rPr>
      <w:b/>
      <w:bCs/>
      <w:sz w:val="20"/>
      <w:u w:val="single"/>
    </w:rPr>
  </w:style>
  <w:style w:type="character" w:customStyle="1" w:styleId="Style9ptUnderline8">
    <w:name w:val="Style 9 pt Underline8"/>
    <w:rsid w:val="00F13B4C"/>
    <w:rPr>
      <w:sz w:val="20"/>
      <w:u w:val="single"/>
    </w:rPr>
  </w:style>
  <w:style w:type="paragraph" w:customStyle="1" w:styleId="StyleStyle49pt5">
    <w:name w:val="Style Style4 + 9 pt5"/>
    <w:basedOn w:val="Style4"/>
    <w:link w:val="StyleStyle49pt5Char"/>
    <w:rsid w:val="00F13B4C"/>
    <w:rPr>
      <w:lang w:eastAsia="zh-CN"/>
    </w:rPr>
  </w:style>
  <w:style w:type="character" w:customStyle="1" w:styleId="StyleStyle49pt5Char">
    <w:name w:val="Style Style4 + 9 pt5 Char"/>
    <w:basedOn w:val="Style4Char"/>
    <w:link w:val="StyleStyle49pt5"/>
    <w:rsid w:val="00F13B4C"/>
    <w:rPr>
      <w:rFonts w:ascii="Times New Roman" w:eastAsia="Times New Roman" w:hAnsi="Times New Roman" w:cs="Times New Roman"/>
      <w:szCs w:val="24"/>
      <w:u w:val="single"/>
      <w:lang w:eastAsia="zh-CN"/>
    </w:rPr>
  </w:style>
  <w:style w:type="character" w:customStyle="1" w:styleId="66">
    <w:name w:val="66"/>
    <w:rsid w:val="00F13B4C"/>
    <w:rPr>
      <w:rFonts w:cs="Arial"/>
      <w:bCs/>
      <w:sz w:val="20"/>
      <w:u w:val="single"/>
      <w:lang w:val="en-US" w:eastAsia="en-US" w:bidi="ar-SA"/>
    </w:rPr>
  </w:style>
  <w:style w:type="character" w:customStyle="1" w:styleId="Style9ptUnderline9">
    <w:name w:val="Style 9 pt Underline9"/>
    <w:rsid w:val="00F13B4C"/>
    <w:rPr>
      <w:sz w:val="20"/>
      <w:u w:val="single"/>
    </w:rPr>
  </w:style>
  <w:style w:type="paragraph" w:customStyle="1" w:styleId="StyleStyle49ptBold5">
    <w:name w:val="Style Style4 + 9 pt Bold5"/>
    <w:basedOn w:val="Style4"/>
    <w:link w:val="StyleStyle49ptBold5Char"/>
    <w:rsid w:val="00F13B4C"/>
    <w:rPr>
      <w:rFonts w:eastAsiaTheme="minorHAnsi"/>
      <w:b/>
      <w:bCs/>
      <w:szCs w:val="22"/>
    </w:rPr>
  </w:style>
  <w:style w:type="character" w:customStyle="1" w:styleId="StyleStyle49ptBold5Char">
    <w:name w:val="Style Style4 + 9 pt Bold5 Char"/>
    <w:link w:val="StyleStyle49ptBold5"/>
    <w:rsid w:val="00F13B4C"/>
    <w:rPr>
      <w:rFonts w:ascii="Times New Roman" w:hAnsi="Times New Roman" w:cs="Times New Roman"/>
      <w:b/>
      <w:bCs/>
      <w:u w:val="single"/>
    </w:rPr>
  </w:style>
  <w:style w:type="character" w:customStyle="1" w:styleId="Style9ptBoldUnderline4">
    <w:name w:val="Style 9 pt Bold Underline4"/>
    <w:rsid w:val="00F13B4C"/>
    <w:rPr>
      <w:b/>
      <w:bCs/>
      <w:sz w:val="20"/>
      <w:u w:val="single"/>
    </w:rPr>
  </w:style>
  <w:style w:type="paragraph" w:customStyle="1" w:styleId="StyleStyle49pt7">
    <w:name w:val="Style Style4 + 9 pt7"/>
    <w:basedOn w:val="Style4"/>
    <w:link w:val="StyleStyle49pt7Char"/>
    <w:rsid w:val="00F13B4C"/>
    <w:rPr>
      <w:lang w:eastAsia="zh-CN"/>
    </w:rPr>
  </w:style>
  <w:style w:type="character" w:customStyle="1" w:styleId="StyleStyle49pt7Char">
    <w:name w:val="Style Style4 + 9 pt7 Char"/>
    <w:basedOn w:val="Style4Char"/>
    <w:link w:val="StyleStyle49pt7"/>
    <w:rsid w:val="00F13B4C"/>
    <w:rPr>
      <w:rFonts w:ascii="Times New Roman" w:eastAsia="Times New Roman" w:hAnsi="Times New Roman" w:cs="Times New Roman"/>
      <w:szCs w:val="24"/>
      <w:u w:val="single"/>
      <w:lang w:eastAsia="zh-CN"/>
    </w:rPr>
  </w:style>
  <w:style w:type="character" w:customStyle="1" w:styleId="titleblue14">
    <w:name w:val="titleblue14"/>
    <w:basedOn w:val="DefaultParagraphFont"/>
    <w:rsid w:val="00F13B4C"/>
  </w:style>
  <w:style w:type="paragraph" w:customStyle="1" w:styleId="FONT7">
    <w:name w:val="FONT 7"/>
    <w:qFormat/>
    <w:rsid w:val="00F13B4C"/>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F13B4C"/>
    <w:rPr>
      <w:rFonts w:eastAsiaTheme="minorHAnsi"/>
      <w:szCs w:val="22"/>
    </w:rPr>
  </w:style>
  <w:style w:type="paragraph" w:customStyle="1" w:styleId="StyleHeading2Underline">
    <w:name w:val="Style Heading 2 + Underline"/>
    <w:basedOn w:val="Heading2"/>
    <w:link w:val="StyleHeading2UnderlineChar"/>
    <w:rsid w:val="00F13B4C"/>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F13B4C"/>
    <w:rPr>
      <w:rFonts w:ascii="Times New Roman" w:eastAsia="Times New Roman" w:hAnsi="Times New Roman" w:cs="Times New Roman"/>
      <w:b/>
      <w:bCs/>
      <w:caps/>
      <w:sz w:val="24"/>
      <w:szCs w:val="26"/>
      <w:u w:val="single"/>
    </w:rPr>
  </w:style>
  <w:style w:type="paragraph" w:customStyle="1" w:styleId="StyleCardText11ptBoldUnderline">
    <w:name w:val="Style Card Text + 11 pt Bold Underline"/>
    <w:link w:val="StyleCardText11ptBoldUnderlineChar"/>
    <w:rsid w:val="00F13B4C"/>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F13B4C"/>
    <w:rPr>
      <w:rFonts w:eastAsia="Calibri"/>
      <w:b/>
      <w:bCs/>
      <w:szCs w:val="24"/>
      <w:u w:val="single"/>
    </w:rPr>
  </w:style>
  <w:style w:type="paragraph" w:customStyle="1" w:styleId="StyleStyle49ptBold6">
    <w:name w:val="Style Style4 + 9 pt Bold6"/>
    <w:basedOn w:val="Style4"/>
    <w:link w:val="StyleStyle49ptBold6Char"/>
    <w:rsid w:val="00F13B4C"/>
    <w:rPr>
      <w:rFonts w:eastAsiaTheme="minorHAnsi"/>
      <w:b/>
      <w:bCs/>
      <w:szCs w:val="22"/>
    </w:rPr>
  </w:style>
  <w:style w:type="character" w:customStyle="1" w:styleId="StyleStyle49ptBold6Char">
    <w:name w:val="Style Style4 + 9 pt Bold6 Char"/>
    <w:link w:val="StyleStyle49ptBold6"/>
    <w:rsid w:val="00F13B4C"/>
    <w:rPr>
      <w:rFonts w:ascii="Times New Roman" w:hAnsi="Times New Roman" w:cs="Times New Roman"/>
      <w:b/>
      <w:bCs/>
      <w:u w:val="single"/>
    </w:rPr>
  </w:style>
  <w:style w:type="paragraph" w:customStyle="1" w:styleId="StyleCircled11pt">
    <w:name w:val="Style Circled + 11 pt"/>
    <w:basedOn w:val="Circled"/>
    <w:link w:val="StyleCircled11ptChar"/>
    <w:rsid w:val="00F13B4C"/>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F13B4C"/>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F13B4C"/>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F13B4C"/>
    <w:rPr>
      <w:rFonts w:eastAsia="Calibri"/>
      <w:b/>
      <w:bCs/>
      <w:szCs w:val="24"/>
      <w:u w:val="single"/>
      <w:bdr w:val="single" w:sz="4" w:space="0" w:color="auto"/>
    </w:rPr>
  </w:style>
  <w:style w:type="character" w:customStyle="1" w:styleId="StyleUnderlineCharChar9pt3">
    <w:name w:val="Style Underline Char Char + 9 pt3"/>
    <w:basedOn w:val="DefaultParagraphFont"/>
    <w:rsid w:val="00F13B4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F13B4C"/>
    <w:rPr>
      <w:sz w:val="20"/>
      <w:u w:val="single"/>
    </w:rPr>
  </w:style>
  <w:style w:type="character" w:customStyle="1" w:styleId="BoldandUnderlineChar2CharCharChar">
    <w:name w:val="Bold and Underline Char2 Char Char Char"/>
    <w:rsid w:val="00F13B4C"/>
    <w:rPr>
      <w:b/>
      <w:szCs w:val="24"/>
      <w:u w:val="single"/>
      <w:lang w:val="en-US" w:eastAsia="en-US" w:bidi="ar-SA"/>
    </w:rPr>
  </w:style>
  <w:style w:type="paragraph" w:customStyle="1" w:styleId="textboldChar">
    <w:name w:val="text bold Char"/>
    <w:basedOn w:val="Normal"/>
    <w:link w:val="textboldCharChar"/>
    <w:rsid w:val="00F13B4C"/>
    <w:pPr>
      <w:ind w:left="720"/>
    </w:pPr>
    <w:rPr>
      <w:rFonts w:eastAsia="Calibri"/>
      <w:b/>
      <w:sz w:val="24"/>
      <w:u w:val="thick"/>
    </w:rPr>
  </w:style>
  <w:style w:type="character" w:customStyle="1" w:styleId="textboldCharChar">
    <w:name w:val="text bold Char Char"/>
    <w:link w:val="textboldChar"/>
    <w:rsid w:val="00F13B4C"/>
    <w:rPr>
      <w:rFonts w:ascii="Times New Roman" w:eastAsia="Calibri" w:hAnsi="Times New Roman" w:cs="Times New Roman"/>
      <w:b/>
      <w:sz w:val="24"/>
      <w:u w:val="thick"/>
    </w:rPr>
  </w:style>
  <w:style w:type="character" w:customStyle="1" w:styleId="snapnoshots">
    <w:name w:val="snap_noshots"/>
    <w:basedOn w:val="DefaultParagraphFont"/>
    <w:rsid w:val="00F13B4C"/>
  </w:style>
  <w:style w:type="character" w:customStyle="1" w:styleId="cnbcsbhdcomp">
    <w:name w:val="cnbc_sbhd_comp"/>
    <w:rsid w:val="00F13B4C"/>
  </w:style>
  <w:style w:type="character" w:customStyle="1" w:styleId="blox-headline">
    <w:name w:val="blox-headline"/>
    <w:rsid w:val="00F13B4C"/>
  </w:style>
  <w:style w:type="character" w:customStyle="1" w:styleId="Heading2CharCharCharCharCharChar1CharChar">
    <w:name w:val="Heading 2 Char Char Char Char Char Char1 Char Char"/>
    <w:basedOn w:val="DefaultParagraphFont"/>
    <w:uiPriority w:val="99"/>
    <w:rsid w:val="00F13B4C"/>
    <w:rPr>
      <w:rFonts w:cs="Arial"/>
      <w:b/>
      <w:bCs/>
      <w:iCs/>
      <w:sz w:val="28"/>
      <w:lang w:val="en-US" w:eastAsia="en-US"/>
    </w:rPr>
  </w:style>
  <w:style w:type="character" w:customStyle="1" w:styleId="postsubtitle">
    <w:name w:val="post_subtitle"/>
    <w:basedOn w:val="DefaultParagraphFont"/>
    <w:rsid w:val="00F13B4C"/>
  </w:style>
  <w:style w:type="character" w:customStyle="1" w:styleId="NoterefInText">
    <w:name w:val="_NoterefInText"/>
    <w:uiPriority w:val="99"/>
    <w:rsid w:val="00F13B4C"/>
    <w:rPr>
      <w:rFonts w:cs="New Baskerville"/>
      <w:color w:val="000000"/>
    </w:rPr>
  </w:style>
  <w:style w:type="character" w:customStyle="1" w:styleId="postauthor">
    <w:name w:val="postauthor"/>
    <w:basedOn w:val="DefaultParagraphFont"/>
    <w:rsid w:val="00F13B4C"/>
  </w:style>
  <w:style w:type="paragraph" w:customStyle="1" w:styleId="notes-source-hasnotes">
    <w:name w:val="notes-source-hasnotes"/>
    <w:basedOn w:val="Normal"/>
    <w:qFormat/>
    <w:rsid w:val="00F13B4C"/>
    <w:pPr>
      <w:spacing w:before="100" w:beforeAutospacing="1" w:after="100" w:afterAutospacing="1"/>
    </w:pPr>
    <w:rPr>
      <w:rFonts w:ascii="Times" w:hAnsi="Times"/>
      <w:szCs w:val="20"/>
    </w:rPr>
  </w:style>
  <w:style w:type="character" w:customStyle="1" w:styleId="span">
    <w:name w:val="span"/>
    <w:basedOn w:val="DefaultParagraphFont"/>
    <w:rsid w:val="00F13B4C"/>
  </w:style>
  <w:style w:type="character" w:customStyle="1" w:styleId="thirdparty-logo">
    <w:name w:val="thirdparty-logo"/>
    <w:basedOn w:val="DefaultParagraphFont"/>
    <w:rsid w:val="00F13B4C"/>
  </w:style>
  <w:style w:type="paragraph" w:customStyle="1" w:styleId="articlemeta">
    <w:name w:val="articlemeta"/>
    <w:basedOn w:val="Normal"/>
    <w:qFormat/>
    <w:rsid w:val="00F13B4C"/>
    <w:pPr>
      <w:spacing w:before="100" w:beforeAutospacing="1" w:after="100" w:afterAutospacing="1"/>
    </w:pPr>
    <w:rPr>
      <w:rFonts w:ascii="Times" w:hAnsi="Times"/>
      <w:szCs w:val="20"/>
    </w:rPr>
  </w:style>
  <w:style w:type="character" w:customStyle="1" w:styleId="vcard">
    <w:name w:val="vcard"/>
    <w:basedOn w:val="DefaultParagraphFont"/>
    <w:rsid w:val="00F13B4C"/>
  </w:style>
  <w:style w:type="character" w:customStyle="1" w:styleId="print-footnote">
    <w:name w:val="print-footnote"/>
    <w:basedOn w:val="DefaultParagraphFont"/>
    <w:rsid w:val="00F13B4C"/>
  </w:style>
  <w:style w:type="character" w:customStyle="1" w:styleId="datestring">
    <w:name w:val="datestring"/>
    <w:basedOn w:val="DefaultParagraphFont"/>
    <w:rsid w:val="00F13B4C"/>
  </w:style>
  <w:style w:type="paragraph" w:customStyle="1" w:styleId="left">
    <w:name w:val="left"/>
    <w:basedOn w:val="Normal"/>
    <w:qFormat/>
    <w:rsid w:val="00F13B4C"/>
    <w:pPr>
      <w:spacing w:before="100" w:beforeAutospacing="1" w:after="100" w:afterAutospacing="1"/>
    </w:pPr>
    <w:rPr>
      <w:rFonts w:ascii="Times" w:hAnsi="Times"/>
      <w:szCs w:val="20"/>
    </w:rPr>
  </w:style>
  <w:style w:type="paragraph" w:customStyle="1" w:styleId="right">
    <w:name w:val="right"/>
    <w:basedOn w:val="Normal"/>
    <w:qFormat/>
    <w:rsid w:val="00F13B4C"/>
    <w:pPr>
      <w:spacing w:before="100" w:beforeAutospacing="1" w:after="100" w:afterAutospacing="1"/>
    </w:pPr>
    <w:rPr>
      <w:rFonts w:ascii="Times" w:hAnsi="Times"/>
      <w:szCs w:val="20"/>
    </w:rPr>
  </w:style>
  <w:style w:type="character" w:customStyle="1" w:styleId="gptad">
    <w:name w:val="gptad"/>
    <w:basedOn w:val="DefaultParagraphFont"/>
    <w:rsid w:val="00F13B4C"/>
  </w:style>
  <w:style w:type="paragraph" w:customStyle="1" w:styleId="creditpostedmodified">
    <w:name w:val="credit_posted_modified"/>
    <w:basedOn w:val="Normal"/>
    <w:qFormat/>
    <w:rsid w:val="00F13B4C"/>
    <w:pPr>
      <w:spacing w:before="100" w:beforeAutospacing="1" w:after="100" w:afterAutospacing="1"/>
    </w:pPr>
    <w:rPr>
      <w:rFonts w:ascii="Times" w:hAnsi="Times"/>
      <w:szCs w:val="20"/>
    </w:rPr>
  </w:style>
  <w:style w:type="character" w:customStyle="1" w:styleId="creditline">
    <w:name w:val="creditline"/>
    <w:basedOn w:val="DefaultParagraphFont"/>
    <w:rsid w:val="00F13B4C"/>
  </w:style>
  <w:style w:type="character" w:customStyle="1" w:styleId="grd">
    <w:name w:val="grd"/>
    <w:basedOn w:val="DefaultParagraphFont"/>
    <w:rsid w:val="00F13B4C"/>
  </w:style>
  <w:style w:type="paragraph" w:customStyle="1" w:styleId="hs-text-container">
    <w:name w:val="hs-text-container"/>
    <w:basedOn w:val="Normal"/>
    <w:qFormat/>
    <w:rsid w:val="00F13B4C"/>
    <w:pPr>
      <w:spacing w:before="100" w:beforeAutospacing="1" w:after="100" w:afterAutospacing="1"/>
    </w:pPr>
    <w:rPr>
      <w:rFonts w:ascii="Times" w:hAnsi="Times"/>
      <w:szCs w:val="20"/>
    </w:rPr>
  </w:style>
  <w:style w:type="character" w:customStyle="1" w:styleId="changed">
    <w:name w:val="changed"/>
    <w:basedOn w:val="DefaultParagraphFont"/>
    <w:rsid w:val="00F13B4C"/>
  </w:style>
  <w:style w:type="character" w:customStyle="1" w:styleId="article-author-name">
    <w:name w:val="article-author-name"/>
    <w:basedOn w:val="DefaultParagraphFont"/>
    <w:rsid w:val="00F13B4C"/>
  </w:style>
  <w:style w:type="character" w:customStyle="1" w:styleId="bioexcerpt">
    <w:name w:val="bio_excerpt"/>
    <w:basedOn w:val="DefaultParagraphFont"/>
    <w:rsid w:val="00F13B4C"/>
  </w:style>
  <w:style w:type="character" w:customStyle="1" w:styleId="commentcount">
    <w:name w:val="comment_count"/>
    <w:basedOn w:val="DefaultParagraphFont"/>
    <w:rsid w:val="00F13B4C"/>
  </w:style>
  <w:style w:type="character" w:customStyle="1" w:styleId="searchtermshighlighted">
    <w:name w:val="searchtermshighlighted"/>
    <w:basedOn w:val="DefaultParagraphFont"/>
    <w:rsid w:val="00F13B4C"/>
  </w:style>
  <w:style w:type="character" w:customStyle="1" w:styleId="contributornametrigger">
    <w:name w:val="contributornametrigger"/>
    <w:basedOn w:val="DefaultParagraphFont"/>
    <w:rsid w:val="00F13B4C"/>
  </w:style>
  <w:style w:type="character" w:customStyle="1" w:styleId="bylinepipe">
    <w:name w:val="bylinepipe"/>
    <w:basedOn w:val="DefaultParagraphFont"/>
    <w:rsid w:val="00F13B4C"/>
  </w:style>
  <w:style w:type="character" w:customStyle="1" w:styleId="lucenesearchresulturlb">
    <w:name w:val="lucene_search_result_url_b"/>
    <w:basedOn w:val="DefaultParagraphFont"/>
    <w:rsid w:val="00F13B4C"/>
  </w:style>
  <w:style w:type="character" w:customStyle="1" w:styleId="faculty-title">
    <w:name w:val="faculty-title"/>
    <w:basedOn w:val="DefaultParagraphFont"/>
    <w:rsid w:val="00F13B4C"/>
  </w:style>
  <w:style w:type="character" w:customStyle="1" w:styleId="issue">
    <w:name w:val="issue"/>
    <w:basedOn w:val="DefaultParagraphFont"/>
    <w:rsid w:val="00F13B4C"/>
  </w:style>
  <w:style w:type="character" w:customStyle="1" w:styleId="pages">
    <w:name w:val="pages"/>
    <w:basedOn w:val="DefaultParagraphFont"/>
    <w:rsid w:val="00F13B4C"/>
  </w:style>
  <w:style w:type="character" w:customStyle="1" w:styleId="person">
    <w:name w:val="person"/>
    <w:basedOn w:val="DefaultParagraphFont"/>
    <w:rsid w:val="00F13B4C"/>
  </w:style>
  <w:style w:type="character" w:customStyle="1" w:styleId="corresponding">
    <w:name w:val="corresponding"/>
    <w:basedOn w:val="DefaultParagraphFont"/>
    <w:rsid w:val="00F13B4C"/>
  </w:style>
  <w:style w:type="paragraph" w:customStyle="1" w:styleId="entry-meta">
    <w:name w:val="entry-meta"/>
    <w:basedOn w:val="Normal"/>
    <w:qFormat/>
    <w:rsid w:val="00F13B4C"/>
    <w:pPr>
      <w:spacing w:before="100" w:beforeAutospacing="1" w:after="100" w:afterAutospacing="1"/>
    </w:pPr>
    <w:rPr>
      <w:rFonts w:ascii="Times" w:hAnsi="Times"/>
      <w:szCs w:val="20"/>
    </w:rPr>
  </w:style>
  <w:style w:type="character" w:customStyle="1" w:styleId="post-time">
    <w:name w:val="post-time"/>
    <w:basedOn w:val="DefaultParagraphFont"/>
    <w:rsid w:val="00F13B4C"/>
  </w:style>
  <w:style w:type="character" w:customStyle="1" w:styleId="post-category">
    <w:name w:val="post-category"/>
    <w:basedOn w:val="DefaultParagraphFont"/>
    <w:rsid w:val="00F13B4C"/>
  </w:style>
  <w:style w:type="paragraph" w:customStyle="1" w:styleId="articledetails">
    <w:name w:val="articledetails"/>
    <w:basedOn w:val="Normal"/>
    <w:qFormat/>
    <w:rsid w:val="00F13B4C"/>
    <w:pPr>
      <w:spacing w:before="100" w:beforeAutospacing="1" w:after="100" w:afterAutospacing="1"/>
    </w:pPr>
    <w:rPr>
      <w:rFonts w:ascii="Times" w:hAnsi="Times"/>
      <w:szCs w:val="20"/>
    </w:rPr>
  </w:style>
  <w:style w:type="character" w:customStyle="1" w:styleId="posted-and-updated">
    <w:name w:val="posted-and-updated"/>
    <w:basedOn w:val="DefaultParagraphFont"/>
    <w:rsid w:val="00F13B4C"/>
  </w:style>
  <w:style w:type="paragraph" w:customStyle="1" w:styleId="aff">
    <w:name w:val="aff"/>
    <w:basedOn w:val="Normal"/>
    <w:qFormat/>
    <w:rsid w:val="00F13B4C"/>
    <w:pPr>
      <w:spacing w:before="100" w:beforeAutospacing="1" w:after="100" w:afterAutospacing="1"/>
    </w:pPr>
    <w:rPr>
      <w:rFonts w:ascii="Times" w:hAnsi="Times"/>
      <w:szCs w:val="20"/>
    </w:rPr>
  </w:style>
  <w:style w:type="character" w:customStyle="1" w:styleId="entry-author">
    <w:name w:val="entry-author"/>
    <w:basedOn w:val="DefaultParagraphFont"/>
    <w:rsid w:val="00F13B4C"/>
  </w:style>
  <w:style w:type="character" w:customStyle="1" w:styleId="entry-author-name">
    <w:name w:val="entry-author-name"/>
    <w:basedOn w:val="DefaultParagraphFont"/>
    <w:rsid w:val="00F13B4C"/>
  </w:style>
  <w:style w:type="character" w:customStyle="1" w:styleId="contrib-degrees">
    <w:name w:val="contrib-degrees"/>
    <w:basedOn w:val="DefaultParagraphFont"/>
    <w:rsid w:val="00F13B4C"/>
  </w:style>
  <w:style w:type="character" w:customStyle="1" w:styleId="contrib-on-behalf-of">
    <w:name w:val="contrib-on-behalf-of"/>
    <w:basedOn w:val="DefaultParagraphFont"/>
    <w:rsid w:val="00F13B4C"/>
  </w:style>
  <w:style w:type="character" w:customStyle="1" w:styleId="pubtime">
    <w:name w:val="pubtime"/>
    <w:basedOn w:val="DefaultParagraphFont"/>
    <w:rsid w:val="00F13B4C"/>
  </w:style>
  <w:style w:type="character" w:customStyle="1" w:styleId="fbcommentscount">
    <w:name w:val="fb_comments_count"/>
    <w:basedOn w:val="DefaultParagraphFont"/>
    <w:rsid w:val="00F13B4C"/>
  </w:style>
  <w:style w:type="character" w:customStyle="1" w:styleId="stsharethiscustom">
    <w:name w:val="st_sharethis_custom"/>
    <w:basedOn w:val="DefaultParagraphFont"/>
    <w:rsid w:val="00F13B4C"/>
  </w:style>
  <w:style w:type="paragraph" w:customStyle="1" w:styleId="permalinkable">
    <w:name w:val="permalinkable"/>
    <w:basedOn w:val="Normal"/>
    <w:qFormat/>
    <w:rsid w:val="00F13B4C"/>
    <w:pPr>
      <w:spacing w:before="100" w:beforeAutospacing="1" w:after="100" w:afterAutospacing="1"/>
    </w:pPr>
    <w:rPr>
      <w:rFonts w:ascii="Times" w:hAnsi="Times"/>
      <w:szCs w:val="20"/>
    </w:rPr>
  </w:style>
  <w:style w:type="character" w:customStyle="1" w:styleId="post-date">
    <w:name w:val="post-date"/>
    <w:basedOn w:val="DefaultParagraphFont"/>
    <w:rsid w:val="00F13B4C"/>
  </w:style>
  <w:style w:type="character" w:customStyle="1" w:styleId="articleauthor0">
    <w:name w:val="article_author"/>
    <w:basedOn w:val="DefaultParagraphFont"/>
    <w:rsid w:val="00F13B4C"/>
  </w:style>
  <w:style w:type="character" w:customStyle="1" w:styleId="articleissue">
    <w:name w:val="article_issue"/>
    <w:basedOn w:val="DefaultParagraphFont"/>
    <w:rsid w:val="00F13B4C"/>
  </w:style>
  <w:style w:type="character" w:customStyle="1" w:styleId="a-size-large">
    <w:name w:val="a-size-large"/>
    <w:basedOn w:val="DefaultParagraphFont"/>
    <w:rsid w:val="00F13B4C"/>
  </w:style>
  <w:style w:type="character" w:customStyle="1" w:styleId="a-size-medium">
    <w:name w:val="a-size-medium"/>
    <w:basedOn w:val="DefaultParagraphFont"/>
    <w:rsid w:val="00F13B4C"/>
  </w:style>
  <w:style w:type="character" w:customStyle="1" w:styleId="contribution">
    <w:name w:val="contribution"/>
    <w:basedOn w:val="DefaultParagraphFont"/>
    <w:rsid w:val="00F13B4C"/>
  </w:style>
  <w:style w:type="character" w:customStyle="1" w:styleId="a-color-secondary">
    <w:name w:val="a-color-secondary"/>
    <w:basedOn w:val="DefaultParagraphFont"/>
    <w:rsid w:val="00F13B4C"/>
  </w:style>
  <w:style w:type="paragraph" w:customStyle="1" w:styleId="sbyline">
    <w:name w:val="sbyline"/>
    <w:basedOn w:val="Normal"/>
    <w:qFormat/>
    <w:rsid w:val="00F13B4C"/>
    <w:pPr>
      <w:spacing w:before="100" w:beforeAutospacing="1" w:after="100" w:afterAutospacing="1"/>
    </w:pPr>
    <w:rPr>
      <w:rFonts w:ascii="Times" w:hAnsi="Times"/>
      <w:szCs w:val="20"/>
    </w:rPr>
  </w:style>
  <w:style w:type="character" w:customStyle="1" w:styleId="ui-author">
    <w:name w:val="ui-author"/>
    <w:basedOn w:val="DefaultParagraphFont"/>
    <w:rsid w:val="00F13B4C"/>
  </w:style>
  <w:style w:type="character" w:customStyle="1" w:styleId="ui-staffline">
    <w:name w:val="ui-staffline"/>
    <w:basedOn w:val="DefaultParagraphFont"/>
    <w:rsid w:val="00F13B4C"/>
  </w:style>
  <w:style w:type="paragraph" w:customStyle="1" w:styleId="promotion-tag-p">
    <w:name w:val="promotion-tag-p"/>
    <w:basedOn w:val="Normal"/>
    <w:qFormat/>
    <w:rsid w:val="00F13B4C"/>
    <w:pPr>
      <w:spacing w:before="100" w:beforeAutospacing="1" w:after="100" w:afterAutospacing="1"/>
    </w:pPr>
    <w:rPr>
      <w:rFonts w:ascii="Times" w:hAnsi="Times"/>
      <w:szCs w:val="20"/>
    </w:rPr>
  </w:style>
  <w:style w:type="character" w:customStyle="1" w:styleId="value">
    <w:name w:val="value"/>
    <w:basedOn w:val="DefaultParagraphFont"/>
    <w:rsid w:val="00F13B4C"/>
  </w:style>
  <w:style w:type="character" w:customStyle="1" w:styleId="specialissuelabel">
    <w:name w:val="specialissuelabel"/>
    <w:basedOn w:val="DefaultParagraphFont"/>
    <w:rsid w:val="00F13B4C"/>
  </w:style>
  <w:style w:type="character" w:customStyle="1" w:styleId="wp-smiley">
    <w:name w:val="wp-smiley"/>
    <w:basedOn w:val="DefaultParagraphFont"/>
    <w:rsid w:val="00F13B4C"/>
  </w:style>
  <w:style w:type="character" w:customStyle="1" w:styleId="artjournal">
    <w:name w:val="art_journal"/>
    <w:basedOn w:val="DefaultParagraphFont"/>
    <w:rsid w:val="00F13B4C"/>
  </w:style>
  <w:style w:type="character" w:customStyle="1" w:styleId="artdatevolumeissuepart">
    <w:name w:val="art_datevolumeissuepart"/>
    <w:basedOn w:val="DefaultParagraphFont"/>
    <w:rsid w:val="00F13B4C"/>
  </w:style>
  <w:style w:type="character" w:customStyle="1" w:styleId="artpages">
    <w:name w:val="art_pages"/>
    <w:basedOn w:val="DefaultParagraphFont"/>
    <w:rsid w:val="00F13B4C"/>
  </w:style>
  <w:style w:type="character" w:customStyle="1" w:styleId="singlehighlightclass">
    <w:name w:val="single_highlight_class"/>
    <w:basedOn w:val="DefaultParagraphFont"/>
    <w:rsid w:val="00F13B4C"/>
  </w:style>
  <w:style w:type="character" w:customStyle="1" w:styleId="degree">
    <w:name w:val="degree"/>
    <w:basedOn w:val="DefaultParagraphFont"/>
    <w:rsid w:val="00F13B4C"/>
  </w:style>
  <w:style w:type="character" w:customStyle="1" w:styleId="major">
    <w:name w:val="major"/>
    <w:basedOn w:val="DefaultParagraphFont"/>
    <w:rsid w:val="00F13B4C"/>
  </w:style>
  <w:style w:type="character" w:customStyle="1" w:styleId="views">
    <w:name w:val="views"/>
    <w:basedOn w:val="DefaultParagraphFont"/>
    <w:rsid w:val="00F13B4C"/>
  </w:style>
  <w:style w:type="character" w:customStyle="1" w:styleId="stmainservices">
    <w:name w:val="stmainservices"/>
    <w:basedOn w:val="DefaultParagraphFont"/>
    <w:rsid w:val="00F13B4C"/>
  </w:style>
  <w:style w:type="character" w:customStyle="1" w:styleId="stbubblehcount">
    <w:name w:val="stbubble_hcount"/>
    <w:basedOn w:val="DefaultParagraphFont"/>
    <w:rsid w:val="00F13B4C"/>
  </w:style>
  <w:style w:type="paragraph" w:customStyle="1" w:styleId="Document">
    <w:name w:val="_Document"/>
    <w:basedOn w:val="Default"/>
    <w:next w:val="Default"/>
    <w:uiPriority w:val="99"/>
    <w:qFormat/>
    <w:rsid w:val="00F13B4C"/>
    <w:rPr>
      <w:rFonts w:ascii="New Baskerville" w:eastAsiaTheme="minorEastAsia" w:hAnsi="New Baskerville"/>
      <w:color w:val="auto"/>
    </w:rPr>
  </w:style>
  <w:style w:type="paragraph" w:customStyle="1" w:styleId="SubHead1">
    <w:name w:val="_SubHead1"/>
    <w:basedOn w:val="Default"/>
    <w:next w:val="Default"/>
    <w:uiPriority w:val="99"/>
    <w:qFormat/>
    <w:rsid w:val="00F13B4C"/>
    <w:rPr>
      <w:rFonts w:ascii="New Baskerville" w:eastAsiaTheme="minorEastAsia" w:hAnsi="New Baskerville"/>
      <w:color w:val="auto"/>
    </w:rPr>
  </w:style>
  <w:style w:type="paragraph" w:customStyle="1" w:styleId="SubHead2">
    <w:name w:val="_SubHead2"/>
    <w:basedOn w:val="Default"/>
    <w:next w:val="Default"/>
    <w:uiPriority w:val="99"/>
    <w:qFormat/>
    <w:rsid w:val="00F13B4C"/>
    <w:rPr>
      <w:rFonts w:ascii="New Baskerville" w:eastAsiaTheme="minorEastAsia" w:hAnsi="New Baskerville"/>
      <w:color w:val="auto"/>
    </w:rPr>
  </w:style>
  <w:style w:type="paragraph" w:customStyle="1" w:styleId="collapsed-hide">
    <w:name w:val="collapsed-hide"/>
    <w:basedOn w:val="Normal"/>
    <w:qFormat/>
    <w:rsid w:val="00F13B4C"/>
    <w:pPr>
      <w:spacing w:before="100" w:beforeAutospacing="1" w:after="100" w:afterAutospacing="1"/>
    </w:pPr>
    <w:rPr>
      <w:rFonts w:ascii="Times" w:hAnsi="Times"/>
      <w:szCs w:val="20"/>
    </w:rPr>
  </w:style>
  <w:style w:type="paragraph" w:customStyle="1" w:styleId="odd">
    <w:name w:val="odd"/>
    <w:basedOn w:val="Normal"/>
    <w:qFormat/>
    <w:rsid w:val="00F13B4C"/>
    <w:pPr>
      <w:spacing w:before="100" w:beforeAutospacing="1" w:after="100" w:afterAutospacing="1"/>
    </w:pPr>
    <w:rPr>
      <w:rFonts w:ascii="Times" w:hAnsi="Times"/>
      <w:szCs w:val="20"/>
    </w:rPr>
  </w:style>
  <w:style w:type="character" w:customStyle="1" w:styleId="article-author">
    <w:name w:val="article-author"/>
    <w:basedOn w:val="DefaultParagraphFont"/>
    <w:rsid w:val="00F13B4C"/>
  </w:style>
  <w:style w:type="character" w:customStyle="1" w:styleId="tolocaltime">
    <w:name w:val="tolocaltime"/>
    <w:basedOn w:val="DefaultParagraphFont"/>
    <w:rsid w:val="00F13B4C"/>
  </w:style>
  <w:style w:type="character" w:customStyle="1" w:styleId="pb-byline">
    <w:name w:val="pb-byline"/>
    <w:basedOn w:val="DefaultParagraphFont"/>
    <w:rsid w:val="00F13B4C"/>
  </w:style>
  <w:style w:type="character" w:customStyle="1" w:styleId="pb-timestamp">
    <w:name w:val="pb-timestamp"/>
    <w:basedOn w:val="DefaultParagraphFont"/>
    <w:rsid w:val="00F13B4C"/>
  </w:style>
  <w:style w:type="character" w:customStyle="1" w:styleId="posted-on">
    <w:name w:val="posted-on"/>
    <w:basedOn w:val="DefaultParagraphFont"/>
    <w:rsid w:val="00F13B4C"/>
  </w:style>
  <w:style w:type="character" w:customStyle="1" w:styleId="even">
    <w:name w:val="even"/>
    <w:basedOn w:val="DefaultParagraphFont"/>
    <w:rsid w:val="00F13B4C"/>
  </w:style>
  <w:style w:type="character" w:customStyle="1" w:styleId="foreground">
    <w:name w:val="foreground"/>
    <w:basedOn w:val="DefaultParagraphFont"/>
    <w:rsid w:val="00F13B4C"/>
  </w:style>
  <w:style w:type="paragraph" w:customStyle="1" w:styleId="volissue">
    <w:name w:val="volissue"/>
    <w:basedOn w:val="Normal"/>
    <w:qFormat/>
    <w:rsid w:val="00F13B4C"/>
    <w:pPr>
      <w:spacing w:before="100" w:beforeAutospacing="1" w:after="100" w:afterAutospacing="1"/>
    </w:pPr>
    <w:rPr>
      <w:rFonts w:ascii="Times" w:hAnsi="Times"/>
      <w:szCs w:val="20"/>
    </w:rPr>
  </w:style>
  <w:style w:type="character" w:customStyle="1" w:styleId="cat-date-line4">
    <w:name w:val="cat-date-line4"/>
    <w:basedOn w:val="DefaultParagraphFont"/>
    <w:rsid w:val="00F13B4C"/>
  </w:style>
  <w:style w:type="character" w:customStyle="1" w:styleId="articledate">
    <w:name w:val="articledate"/>
    <w:basedOn w:val="DefaultParagraphFont"/>
    <w:rsid w:val="00F13B4C"/>
  </w:style>
  <w:style w:type="character" w:customStyle="1" w:styleId="post-byline">
    <w:name w:val="post-byline"/>
    <w:basedOn w:val="DefaultParagraphFont"/>
    <w:rsid w:val="00F13B4C"/>
  </w:style>
  <w:style w:type="character" w:customStyle="1" w:styleId="upper">
    <w:name w:val="upper"/>
    <w:basedOn w:val="DefaultParagraphFont"/>
    <w:rsid w:val="00F13B4C"/>
  </w:style>
  <w:style w:type="character" w:customStyle="1" w:styleId="metadate">
    <w:name w:val="meta_date"/>
    <w:basedOn w:val="DefaultParagraphFont"/>
    <w:rsid w:val="00F13B4C"/>
  </w:style>
  <w:style w:type="character" w:customStyle="1" w:styleId="fa">
    <w:name w:val="fa"/>
    <w:basedOn w:val="DefaultParagraphFont"/>
    <w:rsid w:val="00F13B4C"/>
  </w:style>
  <w:style w:type="character" w:customStyle="1" w:styleId="longname">
    <w:name w:val="longname"/>
    <w:basedOn w:val="DefaultParagraphFont"/>
    <w:rsid w:val="00F13B4C"/>
  </w:style>
  <w:style w:type="character" w:customStyle="1" w:styleId="echocontainer">
    <w:name w:val="echo_container"/>
    <w:basedOn w:val="DefaultParagraphFont"/>
    <w:rsid w:val="00F13B4C"/>
  </w:style>
  <w:style w:type="character" w:customStyle="1" w:styleId="comment-display">
    <w:name w:val="comment-display"/>
    <w:basedOn w:val="DefaultParagraphFont"/>
    <w:rsid w:val="00F13B4C"/>
  </w:style>
  <w:style w:type="paragraph" w:customStyle="1" w:styleId="comment-count-label">
    <w:name w:val="comment-count-label"/>
    <w:basedOn w:val="Normal"/>
    <w:rsid w:val="00F13B4C"/>
    <w:pPr>
      <w:spacing w:before="100" w:beforeAutospacing="1" w:after="100" w:afterAutospacing="1"/>
    </w:pPr>
    <w:rPr>
      <w:rFonts w:ascii="Times" w:hAnsi="Times"/>
      <w:szCs w:val="20"/>
    </w:rPr>
  </w:style>
  <w:style w:type="character" w:customStyle="1" w:styleId="echo-counter">
    <w:name w:val="echo-counter"/>
    <w:basedOn w:val="DefaultParagraphFont"/>
    <w:rsid w:val="00F13B4C"/>
  </w:style>
  <w:style w:type="character" w:customStyle="1" w:styleId="discussion-policy">
    <w:name w:val="discussion-policy"/>
    <w:basedOn w:val="DefaultParagraphFont"/>
    <w:rsid w:val="00F13B4C"/>
  </w:style>
  <w:style w:type="character" w:customStyle="1" w:styleId="echo-apps-conversations-streamcaption">
    <w:name w:val="echo-apps-conversations-streamcaption"/>
    <w:basedOn w:val="DefaultParagraphFont"/>
    <w:rsid w:val="00F13B4C"/>
  </w:style>
  <w:style w:type="character" w:customStyle="1" w:styleId="echo-streamserver-controls-stream-item-text">
    <w:name w:val="echo-streamserver-controls-stream-item-text"/>
    <w:basedOn w:val="DefaultParagraphFont"/>
    <w:rsid w:val="00F13B4C"/>
  </w:style>
  <w:style w:type="character" w:customStyle="1" w:styleId="echo-streamserver-controls-facepile-more">
    <w:name w:val="echo-streamserver-controls-facepile-more"/>
    <w:basedOn w:val="DefaultParagraphFont"/>
    <w:rsid w:val="00F13B4C"/>
  </w:style>
  <w:style w:type="character" w:customStyle="1" w:styleId="echo-primaryfont">
    <w:name w:val="echo-primaryfont"/>
    <w:basedOn w:val="DefaultParagraphFont"/>
    <w:rsid w:val="00F13B4C"/>
  </w:style>
  <w:style w:type="character" w:customStyle="1" w:styleId="section">
    <w:name w:val="section"/>
    <w:basedOn w:val="DefaultParagraphFont"/>
    <w:rsid w:val="00F13B4C"/>
  </w:style>
  <w:style w:type="character" w:customStyle="1" w:styleId="wpsr-txt-headline">
    <w:name w:val="wpsr-txt-headline"/>
    <w:basedOn w:val="DefaultParagraphFont"/>
    <w:rsid w:val="00F13B4C"/>
  </w:style>
  <w:style w:type="character" w:customStyle="1" w:styleId="asset-metabar-author">
    <w:name w:val="asset-metabar-author"/>
    <w:basedOn w:val="DefaultParagraphFont"/>
    <w:rsid w:val="00F13B4C"/>
  </w:style>
  <w:style w:type="character" w:customStyle="1" w:styleId="asset-metabar-time">
    <w:name w:val="asset-metabar-time"/>
    <w:basedOn w:val="DefaultParagraphFont"/>
    <w:rsid w:val="00F13B4C"/>
  </w:style>
  <w:style w:type="character" w:customStyle="1" w:styleId="eza-dateline">
    <w:name w:val="eza-dateline"/>
    <w:basedOn w:val="DefaultParagraphFont"/>
    <w:rsid w:val="00F13B4C"/>
  </w:style>
  <w:style w:type="character" w:customStyle="1" w:styleId="eza-authors">
    <w:name w:val="eza-authors"/>
    <w:basedOn w:val="DefaultParagraphFont"/>
    <w:rsid w:val="00F13B4C"/>
  </w:style>
  <w:style w:type="character" w:customStyle="1" w:styleId="csmstaff">
    <w:name w:val="csm_staff"/>
    <w:basedOn w:val="DefaultParagraphFont"/>
    <w:rsid w:val="00F13B4C"/>
  </w:style>
  <w:style w:type="paragraph" w:customStyle="1" w:styleId="mol-para-with-font">
    <w:name w:val="mol-para-with-font"/>
    <w:basedOn w:val="Normal"/>
    <w:rsid w:val="00F13B4C"/>
    <w:pPr>
      <w:spacing w:before="100" w:beforeAutospacing="1" w:after="100" w:afterAutospacing="1"/>
    </w:pPr>
    <w:rPr>
      <w:rFonts w:ascii="Times" w:hAnsi="Times"/>
      <w:szCs w:val="20"/>
    </w:rPr>
  </w:style>
  <w:style w:type="character" w:customStyle="1" w:styleId="article-timestamp">
    <w:name w:val="article-timestamp"/>
    <w:basedOn w:val="DefaultParagraphFont"/>
    <w:rsid w:val="00F13B4C"/>
  </w:style>
  <w:style w:type="character" w:customStyle="1" w:styleId="byline-text">
    <w:name w:val="byline-text"/>
    <w:basedOn w:val="DefaultParagraphFont"/>
    <w:rsid w:val="00F13B4C"/>
  </w:style>
  <w:style w:type="character" w:customStyle="1" w:styleId="itemauthor">
    <w:name w:val="itemauthor"/>
    <w:basedOn w:val="DefaultParagraphFont"/>
    <w:rsid w:val="00F13B4C"/>
  </w:style>
  <w:style w:type="character" w:customStyle="1" w:styleId="itemdatecreated">
    <w:name w:val="itemdatecreated"/>
    <w:basedOn w:val="DefaultParagraphFont"/>
    <w:rsid w:val="00F13B4C"/>
  </w:style>
  <w:style w:type="character" w:customStyle="1" w:styleId="slug-metadata-note">
    <w:name w:val="slug-metadata-note"/>
    <w:basedOn w:val="DefaultParagraphFont"/>
    <w:rsid w:val="00F13B4C"/>
  </w:style>
  <w:style w:type="character" w:customStyle="1" w:styleId="drop-capped">
    <w:name w:val="drop-capped"/>
    <w:basedOn w:val="DefaultParagraphFont"/>
    <w:rsid w:val="00F13B4C"/>
  </w:style>
  <w:style w:type="paragraph" w:customStyle="1" w:styleId="articleopinion-standfirst">
    <w:name w:val="articleopinion-standfirst"/>
    <w:basedOn w:val="Normal"/>
    <w:rsid w:val="00F13B4C"/>
    <w:pPr>
      <w:spacing w:before="100" w:beforeAutospacing="1" w:after="100" w:afterAutospacing="1"/>
    </w:pPr>
    <w:rPr>
      <w:rFonts w:ascii="Times" w:hAnsi="Times"/>
      <w:szCs w:val="20"/>
    </w:rPr>
  </w:style>
  <w:style w:type="paragraph" w:customStyle="1" w:styleId="snippet">
    <w:name w:val="snippet"/>
    <w:basedOn w:val="Normal"/>
    <w:rsid w:val="00F13B4C"/>
    <w:pPr>
      <w:spacing w:before="100" w:beforeAutospacing="1" w:after="100" w:afterAutospacing="1"/>
    </w:pPr>
    <w:rPr>
      <w:rFonts w:ascii="Times" w:hAnsi="Times"/>
      <w:szCs w:val="20"/>
    </w:rPr>
  </w:style>
  <w:style w:type="character" w:customStyle="1" w:styleId="thetitle">
    <w:name w:val="the_title"/>
    <w:basedOn w:val="DefaultParagraphFont"/>
    <w:rsid w:val="00F13B4C"/>
  </w:style>
  <w:style w:type="character" w:customStyle="1" w:styleId="view-count">
    <w:name w:val="view-count"/>
    <w:basedOn w:val="DefaultParagraphFont"/>
    <w:rsid w:val="00F13B4C"/>
  </w:style>
  <w:style w:type="character" w:customStyle="1" w:styleId="rupee">
    <w:name w:val="rupee"/>
    <w:basedOn w:val="DefaultParagraphFont"/>
    <w:rsid w:val="00F13B4C"/>
  </w:style>
  <w:style w:type="character" w:customStyle="1" w:styleId="grey1">
    <w:name w:val="grey1"/>
    <w:basedOn w:val="DefaultParagraphFont"/>
    <w:rsid w:val="00F13B4C"/>
  </w:style>
  <w:style w:type="paragraph" w:customStyle="1" w:styleId="Pa13">
    <w:name w:val="Pa13"/>
    <w:basedOn w:val="Default"/>
    <w:next w:val="Default"/>
    <w:uiPriority w:val="99"/>
    <w:rsid w:val="00F13B4C"/>
    <w:pPr>
      <w:spacing w:line="201" w:lineRule="atLeast"/>
    </w:pPr>
    <w:rPr>
      <w:rFonts w:eastAsiaTheme="minorEastAsia"/>
      <w:color w:val="auto"/>
    </w:rPr>
  </w:style>
  <w:style w:type="paragraph" w:customStyle="1" w:styleId="Pa14">
    <w:name w:val="Pa14"/>
    <w:basedOn w:val="Default"/>
    <w:next w:val="Default"/>
    <w:uiPriority w:val="99"/>
    <w:qFormat/>
    <w:rsid w:val="00F13B4C"/>
    <w:pPr>
      <w:spacing w:line="241" w:lineRule="atLeast"/>
    </w:pPr>
    <w:rPr>
      <w:rFonts w:eastAsiaTheme="minorEastAsia"/>
      <w:color w:val="auto"/>
    </w:rPr>
  </w:style>
  <w:style w:type="paragraph" w:customStyle="1" w:styleId="Pa9">
    <w:name w:val="Pa9"/>
    <w:basedOn w:val="Default"/>
    <w:next w:val="Default"/>
    <w:uiPriority w:val="99"/>
    <w:rsid w:val="00F13B4C"/>
    <w:pPr>
      <w:spacing w:line="241" w:lineRule="atLeast"/>
    </w:pPr>
    <w:rPr>
      <w:rFonts w:ascii="Gill Sans" w:eastAsiaTheme="minorEastAsia" w:hAnsi="Gill Sans"/>
      <w:color w:val="auto"/>
    </w:rPr>
  </w:style>
  <w:style w:type="character" w:customStyle="1" w:styleId="bureau">
    <w:name w:val="bureau"/>
    <w:basedOn w:val="DefaultParagraphFont"/>
    <w:rsid w:val="00F13B4C"/>
  </w:style>
  <w:style w:type="character" w:customStyle="1" w:styleId="reporttitle">
    <w:name w:val="report_title"/>
    <w:basedOn w:val="DefaultParagraphFont"/>
    <w:rsid w:val="00F13B4C"/>
  </w:style>
  <w:style w:type="character" w:customStyle="1" w:styleId="documenttype-longreleases">
    <w:name w:val="document_type_-_long_releases"/>
    <w:basedOn w:val="DefaultParagraphFont"/>
    <w:rsid w:val="00F13B4C"/>
  </w:style>
  <w:style w:type="character" w:customStyle="1" w:styleId="alt-date">
    <w:name w:val="alt-date"/>
    <w:basedOn w:val="DefaultParagraphFont"/>
    <w:rsid w:val="00F13B4C"/>
  </w:style>
  <w:style w:type="character" w:customStyle="1" w:styleId="entry-byline">
    <w:name w:val="entry-byline"/>
    <w:basedOn w:val="DefaultParagraphFont"/>
    <w:rsid w:val="00F13B4C"/>
  </w:style>
  <w:style w:type="character" w:customStyle="1" w:styleId="taglinecontrib">
    <w:name w:val="tagline_contrib"/>
    <w:basedOn w:val="DefaultParagraphFont"/>
    <w:rsid w:val="00F13B4C"/>
  </w:style>
  <w:style w:type="character" w:customStyle="1" w:styleId="articledate0">
    <w:name w:val="article_date"/>
    <w:basedOn w:val="DefaultParagraphFont"/>
    <w:rsid w:val="00F13B4C"/>
  </w:style>
  <w:style w:type="paragraph" w:customStyle="1" w:styleId="hg-daily">
    <w:name w:val="hg-daily"/>
    <w:basedOn w:val="Normal"/>
    <w:rsid w:val="00F13B4C"/>
    <w:pPr>
      <w:spacing w:before="100" w:beforeAutospacing="1" w:after="100" w:afterAutospacing="1"/>
    </w:pPr>
    <w:rPr>
      <w:rFonts w:ascii="Times" w:hAnsi="Times"/>
      <w:szCs w:val="20"/>
    </w:rPr>
  </w:style>
  <w:style w:type="character" w:customStyle="1" w:styleId="cit">
    <w:name w:val="cit"/>
    <w:basedOn w:val="DefaultParagraphFont"/>
    <w:rsid w:val="00F13B4C"/>
  </w:style>
  <w:style w:type="paragraph" w:customStyle="1" w:styleId="buttonheading">
    <w:name w:val="buttonheading"/>
    <w:basedOn w:val="Normal"/>
    <w:rsid w:val="00F13B4C"/>
    <w:pPr>
      <w:spacing w:before="100" w:beforeAutospacing="1" w:after="100" w:afterAutospacing="1"/>
    </w:pPr>
    <w:rPr>
      <w:rFonts w:ascii="Times" w:hAnsi="Times"/>
      <w:szCs w:val="20"/>
    </w:rPr>
  </w:style>
  <w:style w:type="character" w:customStyle="1" w:styleId="createdate">
    <w:name w:val="createdate"/>
    <w:basedOn w:val="DefaultParagraphFont"/>
    <w:rsid w:val="00F13B4C"/>
  </w:style>
  <w:style w:type="paragraph" w:customStyle="1" w:styleId="p">
    <w:name w:val="p"/>
    <w:basedOn w:val="Normal"/>
    <w:qFormat/>
    <w:rsid w:val="00F13B4C"/>
    <w:pPr>
      <w:spacing w:before="100" w:beforeAutospacing="1" w:after="100" w:afterAutospacing="1"/>
    </w:pPr>
    <w:rPr>
      <w:rFonts w:ascii="Times" w:hAnsi="Times"/>
      <w:szCs w:val="20"/>
    </w:rPr>
  </w:style>
  <w:style w:type="character" w:customStyle="1" w:styleId="text-label">
    <w:name w:val="text-label"/>
    <w:basedOn w:val="DefaultParagraphFont"/>
    <w:rsid w:val="00F13B4C"/>
  </w:style>
  <w:style w:type="paragraph" w:customStyle="1" w:styleId="TOC3Char">
    <w:name w:val="TOC 3 Char"/>
    <w:basedOn w:val="Normal"/>
    <w:next w:val="Normal"/>
    <w:rsid w:val="00F13B4C"/>
    <w:rPr>
      <w:rFonts w:eastAsia="Times New Roman"/>
      <w:sz w:val="24"/>
      <w:szCs w:val="20"/>
    </w:rPr>
  </w:style>
  <w:style w:type="paragraph" w:customStyle="1" w:styleId="TOC1Char">
    <w:name w:val="TOC 1 Char"/>
    <w:basedOn w:val="Normal"/>
    <w:next w:val="Normal"/>
    <w:rsid w:val="00F13B4C"/>
    <w:rPr>
      <w:rFonts w:eastAsia="Times New Roman"/>
      <w:b/>
      <w:sz w:val="24"/>
      <w:szCs w:val="20"/>
    </w:rPr>
  </w:style>
  <w:style w:type="paragraph" w:customStyle="1" w:styleId="ColorfulGrid-Accent11">
    <w:name w:val="Colorful Grid - Accent 11"/>
    <w:basedOn w:val="Normal"/>
    <w:next w:val="Normal"/>
    <w:uiPriority w:val="29"/>
    <w:qFormat/>
    <w:rsid w:val="00F13B4C"/>
    <w:pPr>
      <w:jc w:val="both"/>
    </w:pPr>
    <w:rPr>
      <w:rFonts w:eastAsia="Times New Roman"/>
      <w:i/>
      <w:iCs/>
      <w:color w:val="000000"/>
    </w:rPr>
  </w:style>
  <w:style w:type="character" w:customStyle="1" w:styleId="MediumGrid11">
    <w:name w:val="Medium Grid 11"/>
    <w:uiPriority w:val="99"/>
    <w:rsid w:val="00F13B4C"/>
    <w:rPr>
      <w:color w:val="808080"/>
    </w:rPr>
  </w:style>
  <w:style w:type="paragraph" w:customStyle="1" w:styleId="PlaceholderText2">
    <w:name w:val="Placeholder Text2"/>
    <w:basedOn w:val="Normal"/>
    <w:uiPriority w:val="99"/>
    <w:rsid w:val="00F13B4C"/>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F13B4C"/>
    <w:pPr>
      <w:keepNext/>
      <w:tabs>
        <w:tab w:val="num" w:pos="1440"/>
      </w:tabs>
      <w:ind w:left="1800" w:hanging="360"/>
      <w:outlineLvl w:val="2"/>
    </w:pPr>
    <w:rPr>
      <w:rFonts w:eastAsia="MS Gothic"/>
      <w:sz w:val="24"/>
    </w:rPr>
  </w:style>
  <w:style w:type="paragraph" w:customStyle="1" w:styleId="LightList1">
    <w:name w:val="Light List1"/>
    <w:basedOn w:val="Normal"/>
    <w:rsid w:val="00F13B4C"/>
    <w:pPr>
      <w:keepNext/>
      <w:tabs>
        <w:tab w:val="num" w:pos="2160"/>
      </w:tabs>
      <w:ind w:left="2520" w:hanging="360"/>
      <w:outlineLvl w:val="3"/>
    </w:pPr>
    <w:rPr>
      <w:rFonts w:eastAsia="MS Gothic"/>
      <w:sz w:val="24"/>
    </w:rPr>
  </w:style>
  <w:style w:type="paragraph" w:customStyle="1" w:styleId="LightGrid1">
    <w:name w:val="Light Grid1"/>
    <w:basedOn w:val="Normal"/>
    <w:rsid w:val="00F13B4C"/>
    <w:pPr>
      <w:keepNext/>
      <w:tabs>
        <w:tab w:val="num" w:pos="2880"/>
      </w:tabs>
      <w:ind w:left="3240" w:hanging="360"/>
      <w:outlineLvl w:val="4"/>
    </w:pPr>
    <w:rPr>
      <w:rFonts w:eastAsia="MS Gothic"/>
      <w:sz w:val="24"/>
    </w:rPr>
  </w:style>
  <w:style w:type="paragraph" w:customStyle="1" w:styleId="MediumShading11">
    <w:name w:val="Medium Shading 11"/>
    <w:basedOn w:val="Normal"/>
    <w:rsid w:val="00F13B4C"/>
    <w:pPr>
      <w:keepNext/>
      <w:tabs>
        <w:tab w:val="num" w:pos="3600"/>
      </w:tabs>
      <w:ind w:left="3960" w:hanging="360"/>
      <w:outlineLvl w:val="5"/>
    </w:pPr>
    <w:rPr>
      <w:rFonts w:eastAsia="MS Gothic"/>
      <w:sz w:val="24"/>
    </w:rPr>
  </w:style>
  <w:style w:type="paragraph" w:customStyle="1" w:styleId="MediumShading21">
    <w:name w:val="Medium Shading 21"/>
    <w:basedOn w:val="Normal"/>
    <w:rsid w:val="00F13B4C"/>
    <w:pPr>
      <w:keepNext/>
      <w:tabs>
        <w:tab w:val="num" w:pos="4320"/>
      </w:tabs>
      <w:ind w:left="4680" w:hanging="360"/>
      <w:outlineLvl w:val="6"/>
    </w:pPr>
    <w:rPr>
      <w:rFonts w:eastAsia="MS Gothic"/>
      <w:sz w:val="24"/>
    </w:rPr>
  </w:style>
  <w:style w:type="paragraph" w:customStyle="1" w:styleId="MediumList11">
    <w:name w:val="Medium List 11"/>
    <w:basedOn w:val="Normal"/>
    <w:rsid w:val="00F13B4C"/>
    <w:pPr>
      <w:keepNext/>
      <w:tabs>
        <w:tab w:val="num" w:pos="5040"/>
      </w:tabs>
      <w:ind w:left="5400" w:hanging="360"/>
      <w:outlineLvl w:val="7"/>
    </w:pPr>
    <w:rPr>
      <w:rFonts w:eastAsia="MS Gothic"/>
      <w:sz w:val="24"/>
    </w:rPr>
  </w:style>
  <w:style w:type="paragraph" w:customStyle="1" w:styleId="MediumList21">
    <w:name w:val="Medium List 21"/>
    <w:basedOn w:val="Normal"/>
    <w:rsid w:val="00F13B4C"/>
    <w:pPr>
      <w:keepNext/>
      <w:tabs>
        <w:tab w:val="num" w:pos="5760"/>
      </w:tabs>
      <w:ind w:left="6120" w:hanging="360"/>
      <w:outlineLvl w:val="8"/>
    </w:pPr>
    <w:rPr>
      <w:rFonts w:eastAsia="MS Gothic"/>
      <w:sz w:val="24"/>
    </w:rPr>
  </w:style>
  <w:style w:type="paragraph" w:customStyle="1" w:styleId="bylinejb">
    <w:name w:val="bylinejb"/>
    <w:basedOn w:val="Normal"/>
    <w:rsid w:val="00F13B4C"/>
    <w:pPr>
      <w:spacing w:before="100" w:beforeAutospacing="1" w:after="100" w:afterAutospacing="1"/>
    </w:pPr>
    <w:rPr>
      <w:rFonts w:ascii="Times" w:hAnsi="Times"/>
      <w:szCs w:val="20"/>
    </w:rPr>
  </w:style>
  <w:style w:type="paragraph" w:customStyle="1" w:styleId="bylineaffiliation">
    <w:name w:val="bylineaffiliation"/>
    <w:basedOn w:val="Normal"/>
    <w:rsid w:val="00F13B4C"/>
    <w:pPr>
      <w:spacing w:before="100" w:beforeAutospacing="1" w:after="100" w:afterAutospacing="1"/>
    </w:pPr>
    <w:rPr>
      <w:rFonts w:ascii="Times" w:hAnsi="Times"/>
      <w:szCs w:val="20"/>
    </w:rPr>
  </w:style>
  <w:style w:type="character" w:customStyle="1" w:styleId="apple-tab-span">
    <w:name w:val="apple-tab-span"/>
    <w:basedOn w:val="DefaultParagraphFont"/>
    <w:rsid w:val="00F13B4C"/>
  </w:style>
  <w:style w:type="character" w:customStyle="1" w:styleId="s1">
    <w:name w:val="s1"/>
    <w:basedOn w:val="DefaultParagraphFont"/>
    <w:rsid w:val="00F13B4C"/>
  </w:style>
  <w:style w:type="character" w:customStyle="1" w:styleId="action-menu-toggled-item">
    <w:name w:val="action-menu-toggled-item"/>
    <w:basedOn w:val="DefaultParagraphFont"/>
    <w:rsid w:val="00F13B4C"/>
    <w:rPr>
      <w:rFonts w:ascii="Times New Roman" w:hAnsi="Times New Roman"/>
    </w:rPr>
  </w:style>
  <w:style w:type="character" w:customStyle="1" w:styleId="1Tag">
    <w:name w:val="1) Tag"/>
    <w:rsid w:val="00F13B4C"/>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F13B4C"/>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F13B4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F13B4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F13B4C"/>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F13B4C"/>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F13B4C"/>
    <w:rPr>
      <w:rFonts w:ascii="Times New Roman" w:eastAsia="Times New Roman" w:hAnsi="Times New Roman" w:cs="Times New Roman"/>
      <w:b/>
      <w:caps/>
      <w:sz w:val="40"/>
      <w:szCs w:val="40"/>
    </w:rPr>
  </w:style>
  <w:style w:type="paragraph" w:customStyle="1" w:styleId="Strikethrough0">
    <w:name w:val="Strikethrough"/>
    <w:basedOn w:val="Normal"/>
    <w:link w:val="StrikethroughChar"/>
    <w:qFormat/>
    <w:rsid w:val="00F13B4C"/>
    <w:rPr>
      <w:strike/>
    </w:rPr>
  </w:style>
  <w:style w:type="character" w:customStyle="1" w:styleId="StrikethroughChar">
    <w:name w:val="Strikethrough Char"/>
    <w:basedOn w:val="DefaultParagraphFont"/>
    <w:link w:val="Strikethrough0"/>
    <w:rsid w:val="00F13B4C"/>
    <w:rPr>
      <w:rFonts w:ascii="Times New Roman" w:hAnsi="Times New Roman" w:cs="Times New Roman"/>
      <w:strike/>
    </w:rPr>
  </w:style>
  <w:style w:type="character" w:styleId="SubtleReference">
    <w:name w:val="Subtle Reference"/>
    <w:basedOn w:val="DefaultParagraphFont"/>
    <w:uiPriority w:val="31"/>
    <w:rsid w:val="00F13B4C"/>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F13B4C"/>
    <w:rPr>
      <w:rFonts w:asciiTheme="minorHAnsi" w:hAnsiTheme="minorHAnsi"/>
      <w:bCs/>
      <w:sz w:val="16"/>
    </w:rPr>
  </w:style>
  <w:style w:type="character" w:customStyle="1" w:styleId="BoxBoldUnderline">
    <w:name w:val="Box Bold Underline"/>
    <w:rsid w:val="00F13B4C"/>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F13B4C"/>
    <w:rPr>
      <w:rFonts w:eastAsia="Times New Roman"/>
      <w:sz w:val="24"/>
    </w:rPr>
  </w:style>
  <w:style w:type="character" w:customStyle="1" w:styleId="NormalF6Char">
    <w:name w:val="Normal F6 Char"/>
    <w:link w:val="NormalF6"/>
    <w:rsid w:val="00F13B4C"/>
    <w:rPr>
      <w:rFonts w:ascii="Times New Roman" w:eastAsia="Times New Roman" w:hAnsi="Times New Roman" w:cs="Times New Roman"/>
      <w:sz w:val="24"/>
    </w:rPr>
  </w:style>
  <w:style w:type="paragraph" w:customStyle="1" w:styleId="TagNew">
    <w:name w:val="Tag New"/>
    <w:qFormat/>
    <w:rsid w:val="00F13B4C"/>
    <w:pPr>
      <w:spacing w:after="0" w:line="240" w:lineRule="auto"/>
    </w:pPr>
    <w:rPr>
      <w:rFonts w:ascii="Times New Roman" w:eastAsiaTheme="minorEastAsia" w:hAnsi="Times New Roman" w:cs="Times New Roman"/>
      <w:b/>
      <w:sz w:val="24"/>
      <w:szCs w:val="20"/>
    </w:rPr>
  </w:style>
  <w:style w:type="character" w:customStyle="1" w:styleId="moretop">
    <w:name w:val="more_top"/>
    <w:rsid w:val="00F13B4C"/>
  </w:style>
  <w:style w:type="paragraph" w:customStyle="1" w:styleId="TagNew0">
    <w:name w:val="Tag_New"/>
    <w:qFormat/>
    <w:rsid w:val="00F13B4C"/>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F13B4C"/>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F13B4C"/>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F13B4C"/>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F13B4C"/>
  </w:style>
  <w:style w:type="character" w:customStyle="1" w:styleId="yshortcutscs4-ndcor">
    <w:name w:val="yshortcuts cs4-ndcor"/>
    <w:rsid w:val="00F13B4C"/>
  </w:style>
  <w:style w:type="character" w:customStyle="1" w:styleId="price">
    <w:name w:val="price"/>
    <w:rsid w:val="00F13B4C"/>
  </w:style>
  <w:style w:type="character" w:customStyle="1" w:styleId="price-change">
    <w:name w:val="price-change"/>
    <w:rsid w:val="00F13B4C"/>
  </w:style>
  <w:style w:type="character" w:customStyle="1" w:styleId="percent-change">
    <w:name w:val="percent-change"/>
    <w:rsid w:val="00F13B4C"/>
  </w:style>
  <w:style w:type="character" w:customStyle="1" w:styleId="bibfont">
    <w:name w:val="bibfont"/>
    <w:rsid w:val="00F13B4C"/>
    <w:rPr>
      <w:rFonts w:cs="Times New Roman"/>
    </w:rPr>
  </w:style>
  <w:style w:type="paragraph" w:customStyle="1" w:styleId="underlined1">
    <w:name w:val="underlined1"/>
    <w:next w:val="Normal"/>
    <w:autoRedefine/>
    <w:rsid w:val="00F13B4C"/>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F13B4C"/>
    <w:pPr>
      <w:ind w:left="0"/>
    </w:pPr>
    <w:rPr>
      <w:rFonts w:eastAsia="Times New Roman"/>
      <w:b/>
      <w:color w:val="auto"/>
      <w:sz w:val="24"/>
      <w:szCs w:val="24"/>
    </w:rPr>
  </w:style>
  <w:style w:type="character" w:customStyle="1" w:styleId="SourceBoldedChar">
    <w:name w:val="Source Bolded Char"/>
    <w:link w:val="SourceBolded"/>
    <w:rsid w:val="00F13B4C"/>
    <w:rPr>
      <w:rFonts w:ascii="Times New Roman" w:eastAsia="Times New Roman" w:hAnsi="Times New Roman" w:cs="Times New Roman"/>
      <w:b/>
      <w:sz w:val="24"/>
      <w:szCs w:val="24"/>
      <w:lang w:val="x-none" w:eastAsia="x-none"/>
    </w:rPr>
  </w:style>
  <w:style w:type="paragraph" w:customStyle="1" w:styleId="CardDownSize">
    <w:name w:val="CardDownSize"/>
    <w:basedOn w:val="Normal"/>
    <w:link w:val="CardDownSizeChar"/>
    <w:rsid w:val="00F13B4C"/>
    <w:rPr>
      <w:rFonts w:eastAsia="Calibri"/>
      <w:sz w:val="16"/>
      <w:szCs w:val="20"/>
      <w:lang w:val="x-none" w:eastAsia="x-none"/>
    </w:rPr>
  </w:style>
  <w:style w:type="character" w:customStyle="1" w:styleId="CardDownSizeChar">
    <w:name w:val="CardDownSize Char"/>
    <w:link w:val="CardDownSize"/>
    <w:rsid w:val="00F13B4C"/>
    <w:rPr>
      <w:rFonts w:ascii="Times New Roman" w:eastAsia="Calibri" w:hAnsi="Times New Roman" w:cs="Times New Roman"/>
      <w:sz w:val="16"/>
      <w:szCs w:val="20"/>
      <w:lang w:val="x-none" w:eastAsia="x-none"/>
    </w:rPr>
  </w:style>
  <w:style w:type="paragraph" w:customStyle="1" w:styleId="Citation10">
    <w:name w:val="Citation1"/>
    <w:basedOn w:val="Normal"/>
    <w:link w:val="Citation1Char"/>
    <w:qFormat/>
    <w:rsid w:val="00F13B4C"/>
    <w:rPr>
      <w:rFonts w:eastAsia="Calibri"/>
      <w:b/>
      <w:sz w:val="24"/>
      <w:u w:val="single"/>
      <w:lang w:val="x-none" w:eastAsia="x-none"/>
    </w:rPr>
  </w:style>
  <w:style w:type="character" w:customStyle="1" w:styleId="Citation1Char">
    <w:name w:val="Citation1 Char"/>
    <w:link w:val="Citation10"/>
    <w:rsid w:val="00F13B4C"/>
    <w:rPr>
      <w:rFonts w:ascii="Times New Roman" w:eastAsia="Calibri" w:hAnsi="Times New Roman" w:cs="Times New Roman"/>
      <w:b/>
      <w:sz w:val="24"/>
      <w:u w:val="single"/>
      <w:lang w:val="x-none" w:eastAsia="x-none"/>
    </w:rPr>
  </w:style>
  <w:style w:type="character" w:customStyle="1" w:styleId="TaglineChar">
    <w:name w:val="Tagline Char"/>
    <w:link w:val="Tagline0"/>
    <w:rsid w:val="00F13B4C"/>
    <w:rPr>
      <w:rFonts w:ascii="Times New Roman" w:hAnsi="Times New Roman" w:cs="Times New Roman"/>
      <w:b/>
      <w:sz w:val="26"/>
    </w:rPr>
  </w:style>
  <w:style w:type="character" w:customStyle="1" w:styleId="boldciteChar1">
    <w:name w:val="bold cite Char1"/>
    <w:rsid w:val="00F13B4C"/>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F13B4C"/>
  </w:style>
  <w:style w:type="character" w:customStyle="1" w:styleId="leveluptitle">
    <w:name w:val="leveluptitle"/>
    <w:basedOn w:val="DefaultParagraphFont"/>
    <w:rsid w:val="00F13B4C"/>
  </w:style>
  <w:style w:type="character" w:customStyle="1" w:styleId="Irrelevant6fontChar">
    <w:name w:val="Irrelevant (6 font) Char"/>
    <w:basedOn w:val="DefaultParagraphFont"/>
    <w:link w:val="Irrelevant6font"/>
    <w:rsid w:val="00F13B4C"/>
    <w:rPr>
      <w:rFonts w:ascii="Times New Roman" w:eastAsia="Calibri" w:hAnsi="Times New Roman" w:cs="Times New Roman"/>
      <w:sz w:val="12"/>
      <w:szCs w:val="12"/>
    </w:rPr>
  </w:style>
  <w:style w:type="paragraph" w:customStyle="1" w:styleId="Non-NavPanelTag">
    <w:name w:val="Non-Nav Panel Tag"/>
    <w:basedOn w:val="Normal"/>
    <w:qFormat/>
    <w:rsid w:val="00F13B4C"/>
    <w:rPr>
      <w:b/>
      <w:sz w:val="26"/>
    </w:rPr>
  </w:style>
  <w:style w:type="character" w:customStyle="1" w:styleId="Hyperlink3">
    <w:name w:val="Hyperlink.3"/>
    <w:basedOn w:val="DefaultParagraphFont"/>
    <w:rsid w:val="00F13B4C"/>
    <w:rPr>
      <w:sz w:val="18"/>
      <w:szCs w:val="18"/>
    </w:rPr>
  </w:style>
  <w:style w:type="character" w:customStyle="1" w:styleId="Hyperlink40">
    <w:name w:val="Hyperlink.4"/>
    <w:basedOn w:val="DefaultParagraphFont"/>
    <w:rsid w:val="00F13B4C"/>
    <w:rPr>
      <w:sz w:val="18"/>
      <w:szCs w:val="18"/>
    </w:rPr>
  </w:style>
  <w:style w:type="character" w:customStyle="1" w:styleId="SmallCharChar">
    <w:name w:val="Small Char Char"/>
    <w:basedOn w:val="DefaultParagraphFont"/>
    <w:rsid w:val="00F13B4C"/>
    <w:rPr>
      <w:sz w:val="17"/>
      <w:szCs w:val="24"/>
      <w:lang w:val="en-US" w:eastAsia="en-US" w:bidi="ar-SA"/>
    </w:rPr>
  </w:style>
  <w:style w:type="paragraph" w:customStyle="1" w:styleId="TagsFutura">
    <w:name w:val="TagsFutura"/>
    <w:basedOn w:val="Normal"/>
    <w:next w:val="Heading3"/>
    <w:rsid w:val="00F13B4C"/>
    <w:rPr>
      <w:rFonts w:ascii="Futura" w:eastAsia="Times" w:hAnsi="Futura"/>
      <w:b/>
      <w:caps/>
      <w:sz w:val="18"/>
      <w:szCs w:val="20"/>
    </w:rPr>
  </w:style>
  <w:style w:type="paragraph" w:customStyle="1" w:styleId="DebateTag0">
    <w:name w:val="DebateTag"/>
    <w:basedOn w:val="Normal"/>
    <w:qFormat/>
    <w:rsid w:val="00F13B4C"/>
    <w:rPr>
      <w:rFonts w:eastAsia="Calibri"/>
      <w:b/>
    </w:rPr>
  </w:style>
  <w:style w:type="paragraph" w:customStyle="1" w:styleId="UnderlineBoldIndent">
    <w:name w:val="Underline + Bold Indent"/>
    <w:basedOn w:val="Normal"/>
    <w:link w:val="UnderlineBoldIndentCharChar"/>
    <w:qFormat/>
    <w:rsid w:val="00F13B4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F13B4C"/>
    <w:rPr>
      <w:rFonts w:ascii="Times New Roman" w:eastAsia="Times New Roman" w:hAnsi="Times New Roman" w:cs="Times New Roman"/>
      <w:szCs w:val="20"/>
      <w:u w:val="thick"/>
    </w:rPr>
  </w:style>
  <w:style w:type="paragraph" w:customStyle="1" w:styleId="StyleUnderlineBoldIndent11pt">
    <w:name w:val="Style Underline + Bold Indent + 11 pt"/>
    <w:basedOn w:val="UnderlineBoldIndent"/>
    <w:link w:val="StyleUnderlineBoldIndent11ptChar"/>
    <w:qFormat/>
    <w:rsid w:val="00F13B4C"/>
    <w:rPr>
      <w:u w:val="single"/>
    </w:rPr>
  </w:style>
  <w:style w:type="character" w:customStyle="1" w:styleId="StyleUnderlineBoldIndent11ptChar">
    <w:name w:val="Style Underline + Bold Indent + 11 pt Char"/>
    <w:link w:val="StyleUnderlineBoldIndent11pt"/>
    <w:rsid w:val="00F13B4C"/>
    <w:rPr>
      <w:rFonts w:ascii="Times New Roman" w:eastAsia="Times New Roman" w:hAnsi="Times New Roman" w:cs="Times New Roman"/>
      <w:szCs w:val="20"/>
      <w:u w:val="single"/>
    </w:rPr>
  </w:style>
  <w:style w:type="paragraph" w:customStyle="1" w:styleId="StyleUnderlineBoldIndent11ptBold">
    <w:name w:val="Style Underline + Bold Indent + 11 pt Bold"/>
    <w:basedOn w:val="UnderlineBoldIndent"/>
    <w:link w:val="StyleUnderlineBoldIndent11ptBoldChar"/>
    <w:qFormat/>
    <w:rsid w:val="00F13B4C"/>
    <w:rPr>
      <w:b/>
      <w:bCs/>
      <w:u w:val="single"/>
    </w:rPr>
  </w:style>
  <w:style w:type="character" w:customStyle="1" w:styleId="StyleUnderlineBoldIndent11ptBoldChar">
    <w:name w:val="Style Underline + Bold Indent + 11 pt Bold Char"/>
    <w:link w:val="StyleUnderlineBoldIndent11ptBold"/>
    <w:rsid w:val="00F13B4C"/>
    <w:rPr>
      <w:rFonts w:ascii="Times New Roman" w:eastAsia="Times New Roman" w:hAnsi="Times New Roman" w:cs="Times New Roman"/>
      <w:b/>
      <w:bCs/>
      <w:szCs w:val="20"/>
      <w:u w:val="single"/>
    </w:rPr>
  </w:style>
  <w:style w:type="character" w:customStyle="1" w:styleId="FontStyle177">
    <w:name w:val="Font Style177"/>
    <w:basedOn w:val="DefaultParagraphFont"/>
    <w:uiPriority w:val="99"/>
    <w:rsid w:val="00F13B4C"/>
    <w:rPr>
      <w:rFonts w:ascii="Times New Roman" w:hAnsi="Times New Roman" w:cs="Times New Roman"/>
      <w:sz w:val="20"/>
      <w:szCs w:val="20"/>
    </w:rPr>
  </w:style>
  <w:style w:type="character" w:customStyle="1" w:styleId="FontStyle173">
    <w:name w:val="Font Style173"/>
    <w:basedOn w:val="DefaultParagraphFont"/>
    <w:uiPriority w:val="99"/>
    <w:rsid w:val="00F13B4C"/>
    <w:rPr>
      <w:rFonts w:ascii="Times New Roman" w:hAnsi="Times New Roman" w:cs="Times New Roman"/>
      <w:sz w:val="14"/>
      <w:szCs w:val="14"/>
    </w:rPr>
  </w:style>
  <w:style w:type="character" w:customStyle="1" w:styleId="FontStyle151">
    <w:name w:val="Font Style151"/>
    <w:basedOn w:val="DefaultParagraphFont"/>
    <w:uiPriority w:val="99"/>
    <w:rsid w:val="00F13B4C"/>
    <w:rPr>
      <w:rFonts w:ascii="Arial Narrow" w:hAnsi="Arial Narrow" w:cs="Arial Narrow"/>
      <w:b/>
      <w:bCs/>
      <w:sz w:val="12"/>
      <w:szCs w:val="12"/>
    </w:rPr>
  </w:style>
  <w:style w:type="character" w:customStyle="1" w:styleId="FontStyle156">
    <w:name w:val="Font Style156"/>
    <w:basedOn w:val="DefaultParagraphFont"/>
    <w:uiPriority w:val="99"/>
    <w:rsid w:val="00F13B4C"/>
    <w:rPr>
      <w:rFonts w:ascii="Arial Narrow" w:hAnsi="Arial Narrow" w:cs="Arial Narrow"/>
      <w:sz w:val="8"/>
      <w:szCs w:val="8"/>
    </w:rPr>
  </w:style>
  <w:style w:type="character" w:customStyle="1" w:styleId="FontStyle160">
    <w:name w:val="Font Style160"/>
    <w:basedOn w:val="DefaultParagraphFont"/>
    <w:uiPriority w:val="99"/>
    <w:rsid w:val="00F13B4C"/>
    <w:rPr>
      <w:rFonts w:ascii="Times New Roman" w:hAnsi="Times New Roman" w:cs="Times New Roman"/>
      <w:b/>
      <w:bCs/>
      <w:sz w:val="20"/>
      <w:szCs w:val="20"/>
    </w:rPr>
  </w:style>
  <w:style w:type="character" w:customStyle="1" w:styleId="FontStyle178">
    <w:name w:val="Font Style178"/>
    <w:basedOn w:val="DefaultParagraphFont"/>
    <w:uiPriority w:val="99"/>
    <w:rsid w:val="00F13B4C"/>
    <w:rPr>
      <w:rFonts w:ascii="Times New Roman" w:hAnsi="Times New Roman" w:cs="Times New Roman"/>
      <w:sz w:val="18"/>
      <w:szCs w:val="18"/>
    </w:rPr>
  </w:style>
  <w:style w:type="paragraph" w:customStyle="1" w:styleId="Style140">
    <w:name w:val="Style14"/>
    <w:basedOn w:val="Normal"/>
    <w:uiPriority w:val="99"/>
    <w:rsid w:val="00F13B4C"/>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F13B4C"/>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F13B4C"/>
    <w:rPr>
      <w:rFonts w:ascii="Times New Roman" w:hAnsi="Times New Roman" w:cs="Times New Roman"/>
      <w:sz w:val="12"/>
      <w:szCs w:val="12"/>
    </w:rPr>
  </w:style>
  <w:style w:type="paragraph" w:customStyle="1" w:styleId="Style90">
    <w:name w:val="Style9"/>
    <w:basedOn w:val="Normal"/>
    <w:uiPriority w:val="99"/>
    <w:rsid w:val="00F13B4C"/>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F13B4C"/>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F13B4C"/>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F13B4C"/>
    <w:rPr>
      <w:rFonts w:ascii="Times New Roman" w:hAnsi="Times New Roman" w:cs="Times New Roman"/>
      <w:sz w:val="16"/>
      <w:szCs w:val="16"/>
    </w:rPr>
  </w:style>
  <w:style w:type="character" w:customStyle="1" w:styleId="newscontent">
    <w:name w:val="newscontent"/>
    <w:rsid w:val="00F13B4C"/>
  </w:style>
  <w:style w:type="character" w:customStyle="1" w:styleId="FontStyle172">
    <w:name w:val="Font Style172"/>
    <w:basedOn w:val="DefaultParagraphFont"/>
    <w:uiPriority w:val="99"/>
    <w:rsid w:val="00F13B4C"/>
    <w:rPr>
      <w:rFonts w:ascii="Times New Roman" w:hAnsi="Times New Roman" w:cs="Times New Roman"/>
      <w:b/>
      <w:bCs/>
      <w:sz w:val="16"/>
      <w:szCs w:val="16"/>
    </w:rPr>
  </w:style>
  <w:style w:type="paragraph" w:customStyle="1" w:styleId="Style180">
    <w:name w:val="Style18"/>
    <w:basedOn w:val="Normal"/>
    <w:uiPriority w:val="99"/>
    <w:rsid w:val="00F13B4C"/>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F13B4C"/>
    <w:rPr>
      <w:rFonts w:ascii="Times New Roman" w:hAnsi="Times New Roman" w:cs="Times New Roman"/>
      <w:i/>
      <w:iCs/>
      <w:sz w:val="16"/>
      <w:szCs w:val="16"/>
    </w:rPr>
  </w:style>
  <w:style w:type="character" w:customStyle="1" w:styleId="FontStyle162">
    <w:name w:val="Font Style162"/>
    <w:basedOn w:val="DefaultParagraphFont"/>
    <w:uiPriority w:val="99"/>
    <w:rsid w:val="00F13B4C"/>
    <w:rPr>
      <w:rFonts w:ascii="Times New Roman" w:hAnsi="Times New Roman" w:cs="Times New Roman"/>
      <w:b/>
      <w:bCs/>
      <w:sz w:val="18"/>
      <w:szCs w:val="18"/>
    </w:rPr>
  </w:style>
  <w:style w:type="character" w:customStyle="1" w:styleId="FontStyle167">
    <w:name w:val="Font Style167"/>
    <w:basedOn w:val="DefaultParagraphFont"/>
    <w:uiPriority w:val="99"/>
    <w:rsid w:val="00F13B4C"/>
    <w:rPr>
      <w:rFonts w:ascii="Times New Roman" w:hAnsi="Times New Roman" w:cs="Times New Roman"/>
      <w:sz w:val="10"/>
      <w:szCs w:val="10"/>
    </w:rPr>
  </w:style>
  <w:style w:type="character" w:customStyle="1" w:styleId="FontStyle174">
    <w:name w:val="Font Style174"/>
    <w:basedOn w:val="DefaultParagraphFont"/>
    <w:uiPriority w:val="99"/>
    <w:rsid w:val="00F13B4C"/>
    <w:rPr>
      <w:rFonts w:ascii="Arial Narrow" w:hAnsi="Arial Narrow" w:cs="Arial Narrow"/>
      <w:b/>
      <w:bCs/>
      <w:sz w:val="18"/>
      <w:szCs w:val="18"/>
    </w:rPr>
  </w:style>
  <w:style w:type="paragraph" w:customStyle="1" w:styleId="Style47">
    <w:name w:val="Style47"/>
    <w:basedOn w:val="Normal"/>
    <w:uiPriority w:val="99"/>
    <w:rsid w:val="00F13B4C"/>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F13B4C"/>
    <w:rPr>
      <w:rFonts w:ascii="Times New Roman" w:hAnsi="Times New Roman" w:cs="Times New Roman"/>
      <w:sz w:val="12"/>
      <w:szCs w:val="12"/>
    </w:rPr>
  </w:style>
  <w:style w:type="paragraph" w:customStyle="1" w:styleId="Style24">
    <w:name w:val="Style24"/>
    <w:basedOn w:val="Normal"/>
    <w:uiPriority w:val="99"/>
    <w:rsid w:val="00F13B4C"/>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F13B4C"/>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F13B4C"/>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F13B4C"/>
    <w:rPr>
      <w:rFonts w:ascii="Times New Roman" w:hAnsi="Times New Roman" w:cs="Times New Roman"/>
      <w:b/>
      <w:bCs/>
      <w:sz w:val="18"/>
      <w:szCs w:val="18"/>
    </w:rPr>
  </w:style>
  <w:style w:type="paragraph" w:customStyle="1" w:styleId="Style210">
    <w:name w:val="Style21"/>
    <w:basedOn w:val="Normal"/>
    <w:uiPriority w:val="99"/>
    <w:rsid w:val="00F13B4C"/>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F13B4C"/>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F13B4C"/>
    <w:rPr>
      <w:iCs w:val="0"/>
    </w:rPr>
  </w:style>
  <w:style w:type="paragraph" w:customStyle="1" w:styleId="Aa">
    <w:name w:val="A"/>
    <w:basedOn w:val="Default"/>
    <w:next w:val="Default"/>
    <w:rsid w:val="00F13B4C"/>
    <w:rPr>
      <w:color w:val="auto"/>
      <w:lang w:bidi="en-US"/>
    </w:rPr>
  </w:style>
  <w:style w:type="character" w:customStyle="1" w:styleId="ac">
    <w:name w:val="••••"/>
    <w:rsid w:val="00F13B4C"/>
    <w:rPr>
      <w:color w:val="000000"/>
    </w:rPr>
  </w:style>
  <w:style w:type="character" w:customStyle="1" w:styleId="UL-Bold">
    <w:name w:val="UL-Bold"/>
    <w:basedOn w:val="DefaultParagraphFont"/>
    <w:rsid w:val="00F13B4C"/>
    <w:rPr>
      <w:u w:val="thick"/>
    </w:rPr>
  </w:style>
  <w:style w:type="character" w:customStyle="1" w:styleId="UL-None">
    <w:name w:val="UL-None"/>
    <w:basedOn w:val="DefaultParagraphFont"/>
    <w:rsid w:val="00F13B4C"/>
    <w:rPr>
      <w:u w:val="none"/>
    </w:rPr>
  </w:style>
  <w:style w:type="character" w:customStyle="1" w:styleId="styletimesnewroman12ptbold0">
    <w:name w:val="styletimesnewroman12ptbold"/>
    <w:basedOn w:val="DefaultParagraphFont"/>
    <w:rsid w:val="00F13B4C"/>
  </w:style>
  <w:style w:type="character" w:customStyle="1" w:styleId="FontStyle19">
    <w:name w:val="Font Style19"/>
    <w:basedOn w:val="DefaultParagraphFont"/>
    <w:uiPriority w:val="99"/>
    <w:rsid w:val="00F13B4C"/>
    <w:rPr>
      <w:rFonts w:ascii="Times New Roman" w:hAnsi="Times New Roman" w:cs="Times New Roman"/>
      <w:sz w:val="18"/>
      <w:szCs w:val="18"/>
    </w:rPr>
  </w:style>
  <w:style w:type="character" w:customStyle="1" w:styleId="UnderlineBox">
    <w:name w:val="Underline + Box"/>
    <w:uiPriority w:val="1"/>
    <w:qFormat/>
    <w:rsid w:val="00F13B4C"/>
    <w:rPr>
      <w:rFonts w:ascii="Georgia" w:hAnsi="Georgia"/>
      <w:b w:val="0"/>
      <w:sz w:val="22"/>
      <w:u w:val="single"/>
      <w:bdr w:val="single" w:sz="4" w:space="0" w:color="auto"/>
    </w:rPr>
  </w:style>
  <w:style w:type="character" w:customStyle="1" w:styleId="10ptnotbold">
    <w:name w:val="10ptnotbold"/>
    <w:basedOn w:val="DefaultParagraphFont"/>
    <w:rsid w:val="00F13B4C"/>
    <w:rPr>
      <w:sz w:val="20"/>
    </w:rPr>
  </w:style>
  <w:style w:type="paragraph" w:customStyle="1" w:styleId="ALLCAPS">
    <w:name w:val="ALL CAPS"/>
    <w:basedOn w:val="Normal"/>
    <w:rsid w:val="00F13B4C"/>
    <w:rPr>
      <w:rFonts w:eastAsia="Times New Roman"/>
      <w:b/>
      <w:caps/>
      <w:szCs w:val="20"/>
    </w:rPr>
  </w:style>
  <w:style w:type="character" w:customStyle="1" w:styleId="kn">
    <w:name w:val="kn"/>
    <w:basedOn w:val="DefaultParagraphFont"/>
    <w:rsid w:val="00F13B4C"/>
  </w:style>
  <w:style w:type="paragraph" w:customStyle="1" w:styleId="StyleCardworksLinespacingsingle">
    <w:name w:val="Style Card works + Line spacing:  single"/>
    <w:basedOn w:val="Normal"/>
    <w:link w:val="StyleCardworksLinespacingsingleChar"/>
    <w:qFormat/>
    <w:rsid w:val="00F13B4C"/>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F13B4C"/>
    <w:rPr>
      <w:rFonts w:ascii="Times New Roman" w:eastAsia="Times New Roman" w:hAnsi="Times New Roman" w:cs="Times New Roman"/>
      <w:spacing w:val="-3"/>
      <w:szCs w:val="20"/>
    </w:rPr>
  </w:style>
  <w:style w:type="paragraph" w:customStyle="1" w:styleId="BriefTitleWorks">
    <w:name w:val="Brief Title Works"/>
    <w:basedOn w:val="Heading1"/>
    <w:link w:val="BriefTitleWorksChar"/>
    <w:qFormat/>
    <w:rsid w:val="00F13B4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F13B4C"/>
    <w:rPr>
      <w:rFonts w:ascii="Times New Roman" w:eastAsia="Times New Roman" w:hAnsi="Times New Roman" w:cs="Arial"/>
      <w:b/>
      <w:bCs/>
      <w:caps/>
      <w:kern w:val="32"/>
      <w:sz w:val="24"/>
      <w:szCs w:val="32"/>
      <w:u w:val="single"/>
    </w:rPr>
  </w:style>
  <w:style w:type="character" w:customStyle="1" w:styleId="twelptblackblack1">
    <w:name w:val="twelptblackblack1"/>
    <w:basedOn w:val="DefaultParagraphFont"/>
    <w:rsid w:val="00F13B4C"/>
    <w:rPr>
      <w:rFonts w:ascii="Verdana" w:hAnsi="Verdana" w:hint="default"/>
      <w:color w:val="000000"/>
      <w:sz w:val="16"/>
      <w:szCs w:val="16"/>
    </w:rPr>
  </w:style>
  <w:style w:type="character" w:customStyle="1" w:styleId="TagCharCharCharChar0">
    <w:name w:val="Tag Char Char Char Char"/>
    <w:basedOn w:val="DefaultParagraphFont"/>
    <w:rsid w:val="00F13B4C"/>
    <w:rPr>
      <w:rFonts w:ascii="Times New Roman" w:eastAsia="Times New Roman" w:hAnsi="Times New Roman" w:cs="Times New Roman"/>
      <w:b/>
      <w:sz w:val="24"/>
      <w:szCs w:val="20"/>
    </w:rPr>
  </w:style>
  <w:style w:type="character" w:customStyle="1" w:styleId="CharacterStyle14">
    <w:name w:val="Character Style 14"/>
    <w:rsid w:val="00F13B4C"/>
    <w:rPr>
      <w:sz w:val="30"/>
      <w:szCs w:val="30"/>
    </w:rPr>
  </w:style>
  <w:style w:type="character" w:customStyle="1" w:styleId="CharacterStyle13">
    <w:name w:val="Character Style 13"/>
    <w:rsid w:val="00F13B4C"/>
    <w:rPr>
      <w:i/>
      <w:iCs/>
      <w:sz w:val="17"/>
      <w:szCs w:val="17"/>
    </w:rPr>
  </w:style>
  <w:style w:type="character" w:customStyle="1" w:styleId="CardsNotUnderlined">
    <w:name w:val="Cards Not Underlined"/>
    <w:rsid w:val="00F13B4C"/>
    <w:rPr>
      <w:rFonts w:ascii="Times New Roman" w:hAnsi="Times New Roman"/>
      <w:sz w:val="16"/>
    </w:rPr>
  </w:style>
  <w:style w:type="character" w:customStyle="1" w:styleId="a13">
    <w:name w:val="a1"/>
    <w:rsid w:val="00F13B4C"/>
    <w:rPr>
      <w:color w:val="008000"/>
    </w:rPr>
  </w:style>
  <w:style w:type="character" w:customStyle="1" w:styleId="FifthChar">
    <w:name w:val="Fifth Char"/>
    <w:link w:val="Fifth"/>
    <w:uiPriority w:val="99"/>
    <w:rsid w:val="00F13B4C"/>
    <w:rPr>
      <w:rFonts w:ascii="Times New Roman" w:eastAsia="Calibri" w:hAnsi="Times New Roman" w:cs="Times New Roman"/>
    </w:rPr>
  </w:style>
  <w:style w:type="paragraph" w:customStyle="1" w:styleId="Repeatblockheading0">
    <w:name w:val="Repeat block heading"/>
    <w:basedOn w:val="Normal"/>
    <w:rsid w:val="00F13B4C"/>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F13B4C"/>
  </w:style>
  <w:style w:type="character" w:customStyle="1" w:styleId="hps">
    <w:name w:val="hps"/>
    <w:rsid w:val="00F13B4C"/>
  </w:style>
  <w:style w:type="paragraph" w:customStyle="1" w:styleId="TashmaHeader2">
    <w:name w:val="Tashma_Header2"/>
    <w:basedOn w:val="Heading2"/>
    <w:uiPriority w:val="99"/>
    <w:qFormat/>
    <w:rsid w:val="00F13B4C"/>
    <w:pPr>
      <w:spacing w:after="160"/>
    </w:pPr>
    <w:rPr>
      <w:rFonts w:eastAsia="SimSun" w:cstheme="minorBidi"/>
      <w:sz w:val="28"/>
    </w:rPr>
  </w:style>
  <w:style w:type="paragraph" w:customStyle="1" w:styleId="TashmaHeading1">
    <w:name w:val="Tashma_Heading1"/>
    <w:basedOn w:val="Heading1"/>
    <w:uiPriority w:val="99"/>
    <w:qFormat/>
    <w:rsid w:val="00F13B4C"/>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F13B4C"/>
    <w:rPr>
      <w:rFonts w:cs="Calibri"/>
    </w:rPr>
  </w:style>
  <w:style w:type="paragraph" w:customStyle="1" w:styleId="CitationCharCharCharCharCharCharChar">
    <w:name w:val="Citation Char Char Char Char Char Char Char"/>
    <w:basedOn w:val="Normal"/>
    <w:link w:val="CitationCharCharCharCharCharCharCharChar"/>
    <w:rsid w:val="00F13B4C"/>
    <w:pPr>
      <w:ind w:left="1440" w:right="1440"/>
    </w:pPr>
    <w:rPr>
      <w:rFonts w:asciiTheme="minorHAnsi" w:hAnsiTheme="minorHAnsi" w:cs="Calibri"/>
    </w:rPr>
  </w:style>
  <w:style w:type="paragraph" w:customStyle="1" w:styleId="pagpag1">
    <w:name w:val="pagpag1"/>
    <w:basedOn w:val="Normal"/>
    <w:uiPriority w:val="99"/>
    <w:qFormat/>
    <w:rsid w:val="00F13B4C"/>
    <w:pPr>
      <w:spacing w:before="100" w:beforeAutospacing="1" w:after="100" w:afterAutospacing="1"/>
    </w:pPr>
    <w:rPr>
      <w:rFonts w:eastAsia="Times New Roman"/>
      <w:sz w:val="24"/>
    </w:rPr>
  </w:style>
  <w:style w:type="paragraph" w:customStyle="1" w:styleId="pagpag2">
    <w:name w:val="pagpag2"/>
    <w:basedOn w:val="Normal"/>
    <w:uiPriority w:val="99"/>
    <w:qFormat/>
    <w:rsid w:val="00F13B4C"/>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F13B4C"/>
    <w:pPr>
      <w:spacing w:after="120"/>
    </w:pPr>
    <w:rPr>
      <w:bCs/>
      <w:color w:val="000000"/>
    </w:rPr>
  </w:style>
  <w:style w:type="paragraph" w:customStyle="1" w:styleId="BodyText210">
    <w:name w:val="Body Text 21"/>
    <w:basedOn w:val="Normal"/>
    <w:next w:val="BodyText2"/>
    <w:unhideWhenUsed/>
    <w:rsid w:val="00F13B4C"/>
    <w:pPr>
      <w:spacing w:after="120" w:line="480" w:lineRule="auto"/>
    </w:pPr>
    <w:rPr>
      <w:sz w:val="12"/>
    </w:rPr>
  </w:style>
  <w:style w:type="paragraph" w:customStyle="1" w:styleId="BodyTextIndent1">
    <w:name w:val="Body Text Indent1"/>
    <w:basedOn w:val="Normal"/>
    <w:next w:val="BodyTextIndent"/>
    <w:unhideWhenUsed/>
    <w:rsid w:val="00F13B4C"/>
    <w:pPr>
      <w:spacing w:after="120"/>
      <w:ind w:left="360"/>
    </w:pPr>
    <w:rPr>
      <w:sz w:val="16"/>
    </w:rPr>
  </w:style>
  <w:style w:type="paragraph" w:customStyle="1" w:styleId="BodyTextIndent31">
    <w:name w:val="Body Text Indent 31"/>
    <w:basedOn w:val="Normal"/>
    <w:next w:val="BodyTextIndent3"/>
    <w:semiHidden/>
    <w:unhideWhenUsed/>
    <w:rsid w:val="00F13B4C"/>
    <w:pPr>
      <w:spacing w:after="120"/>
      <w:ind w:left="360"/>
    </w:pPr>
    <w:rPr>
      <w:sz w:val="14"/>
    </w:rPr>
  </w:style>
  <w:style w:type="paragraph" w:customStyle="1" w:styleId="BodyTextIndent21">
    <w:name w:val="Body Text Indent 21"/>
    <w:basedOn w:val="Normal"/>
    <w:next w:val="BodyTextIndent2"/>
    <w:unhideWhenUsed/>
    <w:rsid w:val="00F13B4C"/>
    <w:pPr>
      <w:spacing w:after="120" w:line="480" w:lineRule="auto"/>
      <w:ind w:left="360"/>
    </w:pPr>
    <w:rPr>
      <w:sz w:val="16"/>
    </w:rPr>
  </w:style>
  <w:style w:type="character" w:customStyle="1" w:styleId="Caption11">
    <w:name w:val="Caption11"/>
    <w:rsid w:val="00F13B4C"/>
  </w:style>
  <w:style w:type="paragraph" w:customStyle="1" w:styleId="z-BottomofForm1">
    <w:name w:val="z-Bottom of Form1"/>
    <w:basedOn w:val="Normal"/>
    <w:next w:val="Normal"/>
    <w:hidden/>
    <w:unhideWhenUsed/>
    <w:rsid w:val="00F13B4C"/>
    <w:pPr>
      <w:pBdr>
        <w:top w:val="single" w:sz="6" w:space="1" w:color="auto"/>
      </w:pBdr>
      <w:jc w:val="center"/>
    </w:pPr>
    <w:rPr>
      <w:rFonts w:eastAsia="Times New Roman"/>
      <w:vanish/>
      <w:sz w:val="16"/>
      <w:szCs w:val="16"/>
    </w:rPr>
  </w:style>
  <w:style w:type="paragraph" w:customStyle="1" w:styleId="arcticletext">
    <w:name w:val="arcticle_text"/>
    <w:basedOn w:val="Normal"/>
    <w:rsid w:val="00F13B4C"/>
    <w:pPr>
      <w:spacing w:before="100" w:beforeAutospacing="1" w:after="100" w:afterAutospacing="1"/>
    </w:pPr>
    <w:rPr>
      <w:rFonts w:eastAsia="Times New Roman"/>
      <w:sz w:val="24"/>
    </w:rPr>
  </w:style>
  <w:style w:type="paragraph" w:customStyle="1" w:styleId="cptchblock">
    <w:name w:val="cptch_block"/>
    <w:basedOn w:val="Normal"/>
    <w:rsid w:val="00F13B4C"/>
    <w:pPr>
      <w:spacing w:before="100" w:beforeAutospacing="1" w:after="100" w:afterAutospacing="1"/>
    </w:pPr>
    <w:rPr>
      <w:rFonts w:eastAsia="Times New Roman"/>
      <w:sz w:val="24"/>
    </w:rPr>
  </w:style>
  <w:style w:type="paragraph" w:customStyle="1" w:styleId="publisheddate">
    <w:name w:val="published_date"/>
    <w:basedOn w:val="Normal"/>
    <w:rsid w:val="00F13B4C"/>
    <w:pPr>
      <w:spacing w:before="100" w:beforeAutospacing="1" w:after="100" w:afterAutospacing="1"/>
    </w:pPr>
    <w:rPr>
      <w:rFonts w:eastAsia="Times New Roman"/>
      <w:sz w:val="24"/>
    </w:rPr>
  </w:style>
  <w:style w:type="paragraph" w:customStyle="1" w:styleId="headline-title">
    <w:name w:val="headline-title"/>
    <w:basedOn w:val="Normal"/>
    <w:qFormat/>
    <w:rsid w:val="00F13B4C"/>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F13B4C"/>
    <w:rPr>
      <w:sz w:val="24"/>
      <w:szCs w:val="24"/>
      <w:u w:val="thick"/>
    </w:rPr>
  </w:style>
  <w:style w:type="character" w:customStyle="1" w:styleId="BodyTextIndentChar2">
    <w:name w:val="Body Text Indent Char2"/>
    <w:basedOn w:val="DefaultParagraphFont"/>
    <w:uiPriority w:val="99"/>
    <w:semiHidden/>
    <w:rsid w:val="00F13B4C"/>
    <w:rPr>
      <w:rFonts w:ascii="Georgia" w:hAnsi="Georgia"/>
      <w:sz w:val="22"/>
      <w:szCs w:val="22"/>
    </w:rPr>
  </w:style>
  <w:style w:type="character" w:customStyle="1" w:styleId="BodyText2Char2">
    <w:name w:val="Body Text 2 Char2"/>
    <w:basedOn w:val="DefaultParagraphFont"/>
    <w:uiPriority w:val="99"/>
    <w:semiHidden/>
    <w:rsid w:val="00F13B4C"/>
    <w:rPr>
      <w:rFonts w:ascii="Georgia" w:hAnsi="Georgia"/>
      <w:sz w:val="22"/>
      <w:szCs w:val="22"/>
    </w:rPr>
  </w:style>
  <w:style w:type="character" w:customStyle="1" w:styleId="BodyText3Char2">
    <w:name w:val="Body Text 3 Char2"/>
    <w:basedOn w:val="DefaultParagraphFont"/>
    <w:uiPriority w:val="99"/>
    <w:semiHidden/>
    <w:rsid w:val="00F13B4C"/>
    <w:rPr>
      <w:rFonts w:ascii="Georgia" w:hAnsi="Georgia"/>
      <w:sz w:val="16"/>
      <w:szCs w:val="16"/>
    </w:rPr>
  </w:style>
  <w:style w:type="character" w:customStyle="1" w:styleId="BodyTextIndent2Char2">
    <w:name w:val="Body Text Indent 2 Char2"/>
    <w:basedOn w:val="DefaultParagraphFont"/>
    <w:uiPriority w:val="99"/>
    <w:semiHidden/>
    <w:rsid w:val="00F13B4C"/>
    <w:rPr>
      <w:rFonts w:ascii="Georgia" w:hAnsi="Georgia"/>
      <w:sz w:val="22"/>
      <w:szCs w:val="22"/>
    </w:rPr>
  </w:style>
  <w:style w:type="character" w:customStyle="1" w:styleId="BodyTextIndent3Char2">
    <w:name w:val="Body Text Indent 3 Char2"/>
    <w:basedOn w:val="DefaultParagraphFont"/>
    <w:uiPriority w:val="99"/>
    <w:semiHidden/>
    <w:rsid w:val="00F13B4C"/>
    <w:rPr>
      <w:rFonts w:ascii="Georgia" w:hAnsi="Georgia"/>
      <w:sz w:val="16"/>
      <w:szCs w:val="16"/>
    </w:rPr>
  </w:style>
  <w:style w:type="character" w:customStyle="1" w:styleId="z-BottomofFormChar2">
    <w:name w:val="z-Bottom of Form Char2"/>
    <w:basedOn w:val="DefaultParagraphFont"/>
    <w:uiPriority w:val="99"/>
    <w:semiHidden/>
    <w:rsid w:val="00F13B4C"/>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F13B4C"/>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F13B4C"/>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F13B4C"/>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F13B4C"/>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F13B4C"/>
  </w:style>
  <w:style w:type="character" w:customStyle="1" w:styleId="m5686307894942199640gmail-styleunderline">
    <w:name w:val="m_5686307894942199640gmail-styleunderline"/>
    <w:basedOn w:val="DefaultParagraphFont"/>
    <w:rsid w:val="00F13B4C"/>
  </w:style>
  <w:style w:type="paragraph" w:customStyle="1" w:styleId="Hyperlink2">
    <w:name w:val="Hyperlink2"/>
    <w:basedOn w:val="Normal"/>
    <w:qFormat/>
    <w:rsid w:val="00F13B4C"/>
    <w:rPr>
      <w:rFonts w:eastAsia="Calibri"/>
      <w:color w:val="00B0F0"/>
      <w:u w:val="single" w:color="00B0F0"/>
    </w:rPr>
  </w:style>
  <w:style w:type="character" w:customStyle="1" w:styleId="messagecontent">
    <w:name w:val="message_content"/>
    <w:rsid w:val="00F13B4C"/>
  </w:style>
  <w:style w:type="paragraph" w:customStyle="1" w:styleId="UnderlineCharCharCharCharCharCharCharCharChar">
    <w:name w:val="Underline Char Char Char Char Char Char Char Char Char"/>
    <w:link w:val="UnderlineCharCharCharCharCharCharCharCharCharChar"/>
    <w:rsid w:val="00F13B4C"/>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F13B4C"/>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F13B4C"/>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F13B4C"/>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F13B4C"/>
    <w:rPr>
      <w:rFonts w:ascii="Times New Roman" w:eastAsia="SimSun" w:hAnsi="Times New Roman" w:cs="Times New Roman"/>
      <w:sz w:val="24"/>
      <w:szCs w:val="24"/>
      <w:lang w:eastAsia="zh-CN"/>
    </w:rPr>
  </w:style>
  <w:style w:type="character" w:customStyle="1" w:styleId="Char1Char1">
    <w:name w:val="Char1 Char1"/>
    <w:rsid w:val="00F13B4C"/>
    <w:rPr>
      <w:rFonts w:ascii="Arial" w:hAnsi="Arial" w:cs="Arial"/>
      <w:b/>
      <w:bCs/>
      <w:kern w:val="32"/>
      <w:sz w:val="28"/>
      <w:szCs w:val="32"/>
      <w:lang w:val="en-US" w:eastAsia="en-US" w:bidi="ar-SA"/>
    </w:rPr>
  </w:style>
  <w:style w:type="paragraph" w:customStyle="1" w:styleId="Style31">
    <w:name w:val="Style31"/>
    <w:basedOn w:val="Normal"/>
    <w:uiPriority w:val="99"/>
    <w:qFormat/>
    <w:rsid w:val="00F13B4C"/>
    <w:pPr>
      <w:spacing w:line="197" w:lineRule="exact"/>
      <w:jc w:val="both"/>
    </w:pPr>
  </w:style>
  <w:style w:type="paragraph" w:customStyle="1" w:styleId="Style42">
    <w:name w:val="Style42"/>
    <w:basedOn w:val="Normal"/>
    <w:uiPriority w:val="99"/>
    <w:qFormat/>
    <w:rsid w:val="00F13B4C"/>
    <w:pPr>
      <w:spacing w:line="202" w:lineRule="exact"/>
      <w:jc w:val="both"/>
    </w:pPr>
  </w:style>
  <w:style w:type="paragraph" w:customStyle="1" w:styleId="Style51">
    <w:name w:val="Style51"/>
    <w:basedOn w:val="Normal"/>
    <w:uiPriority w:val="99"/>
    <w:qFormat/>
    <w:rsid w:val="00F13B4C"/>
    <w:pPr>
      <w:spacing w:line="200" w:lineRule="exact"/>
      <w:jc w:val="both"/>
    </w:pPr>
  </w:style>
  <w:style w:type="character" w:customStyle="1" w:styleId="FontStyle72">
    <w:name w:val="Font Style72"/>
    <w:rsid w:val="00F13B4C"/>
    <w:rPr>
      <w:rFonts w:ascii="Times New Roman" w:hAnsi="Times New Roman" w:cs="Times New Roman" w:hint="default"/>
      <w:sz w:val="16"/>
      <w:szCs w:val="16"/>
    </w:rPr>
  </w:style>
  <w:style w:type="character" w:customStyle="1" w:styleId="FontStyle73">
    <w:name w:val="Font Style73"/>
    <w:uiPriority w:val="99"/>
    <w:rsid w:val="00F13B4C"/>
    <w:rPr>
      <w:rFonts w:ascii="Times New Roman" w:hAnsi="Times New Roman" w:cs="Times New Roman" w:hint="default"/>
      <w:i/>
      <w:iCs/>
      <w:sz w:val="16"/>
      <w:szCs w:val="16"/>
    </w:rPr>
  </w:style>
  <w:style w:type="character" w:customStyle="1" w:styleId="UnderlinestyleChar20">
    <w:name w:val="Underline style Char2"/>
    <w:rsid w:val="00F13B4C"/>
    <w:rPr>
      <w:sz w:val="22"/>
      <w:szCs w:val="24"/>
      <w:u w:val="single"/>
      <w:lang w:val="en-US" w:eastAsia="en-US" w:bidi="ar-SA"/>
    </w:rPr>
  </w:style>
  <w:style w:type="character" w:customStyle="1" w:styleId="FontStyle49">
    <w:name w:val="Font Style49"/>
    <w:uiPriority w:val="99"/>
    <w:rsid w:val="00F13B4C"/>
    <w:rPr>
      <w:rFonts w:ascii="Times New Roman" w:hAnsi="Times New Roman" w:cs="Times New Roman"/>
      <w:sz w:val="20"/>
      <w:szCs w:val="20"/>
    </w:rPr>
  </w:style>
  <w:style w:type="character" w:customStyle="1" w:styleId="FontStyle50">
    <w:name w:val="Font Style50"/>
    <w:uiPriority w:val="99"/>
    <w:rsid w:val="00F13B4C"/>
    <w:rPr>
      <w:rFonts w:ascii="Times New Roman" w:hAnsi="Times New Roman" w:cs="Times New Roman"/>
      <w:b/>
      <w:bCs/>
      <w:sz w:val="20"/>
      <w:szCs w:val="20"/>
    </w:rPr>
  </w:style>
  <w:style w:type="paragraph" w:customStyle="1" w:styleId="msonormal0">
    <w:name w:val="msonormal"/>
    <w:basedOn w:val="Normal"/>
    <w:qFormat/>
    <w:rsid w:val="00F13B4C"/>
    <w:pPr>
      <w:spacing w:before="100" w:beforeAutospacing="1" w:after="100" w:afterAutospacing="1"/>
    </w:pPr>
    <w:rPr>
      <w:rFonts w:eastAsia="Times New Roman"/>
    </w:rPr>
  </w:style>
  <w:style w:type="character" w:customStyle="1" w:styleId="ListBulletChar">
    <w:name w:val="List Bullet Char"/>
    <w:link w:val="ListBullet"/>
    <w:uiPriority w:val="99"/>
    <w:locked/>
    <w:rsid w:val="00F13B4C"/>
    <w:rPr>
      <w:rFonts w:ascii="Times New Roman" w:hAnsi="Times New Roman" w:cs="Times New Roman"/>
    </w:rPr>
  </w:style>
  <w:style w:type="character" w:customStyle="1" w:styleId="BoldUnderlineChar2Char">
    <w:name w:val="BoldUnderline Char2 Char"/>
    <w:link w:val="BoldUnderlineChar20"/>
    <w:locked/>
    <w:rsid w:val="00F13B4C"/>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F13B4C"/>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F13B4C"/>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F13B4C"/>
    <w:pPr>
      <w:spacing w:line="256" w:lineRule="auto"/>
    </w:pPr>
    <w:rPr>
      <w:rFonts w:eastAsia="Times New Roman"/>
    </w:rPr>
  </w:style>
  <w:style w:type="paragraph" w:customStyle="1" w:styleId="Normal20pt">
    <w:name w:val="Normal  + 20 pt"/>
    <w:basedOn w:val="Normal"/>
    <w:uiPriority w:val="6"/>
    <w:qFormat/>
    <w:rsid w:val="00F13B4C"/>
    <w:pPr>
      <w:spacing w:line="256" w:lineRule="auto"/>
    </w:pPr>
    <w:rPr>
      <w:rFonts w:asciiTheme="minorHAnsi" w:hAnsiTheme="minorHAnsi"/>
      <w:bCs/>
      <w:u w:val="single"/>
    </w:rPr>
  </w:style>
  <w:style w:type="paragraph" w:customStyle="1" w:styleId="conintrotext">
    <w:name w:val="conintrotext"/>
    <w:basedOn w:val="Normal"/>
    <w:uiPriority w:val="99"/>
    <w:qFormat/>
    <w:rsid w:val="00F13B4C"/>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F13B4C"/>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F13B4C"/>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F13B4C"/>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F13B4C"/>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F13B4C"/>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F13B4C"/>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F13B4C"/>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F13B4C"/>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F13B4C"/>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F13B4C"/>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F13B4C"/>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F13B4C"/>
    <w:rPr>
      <w:rFonts w:eastAsia="Times New Roman"/>
      <w:szCs w:val="24"/>
      <w:u w:val="single"/>
    </w:rPr>
  </w:style>
  <w:style w:type="paragraph" w:customStyle="1" w:styleId="StyleStyle4ArialNarrow9pt">
    <w:name w:val="Style Style4 + Arial Narrow 9 pt"/>
    <w:basedOn w:val="Normal"/>
    <w:link w:val="StyleStyle4ArialNarrow9ptChar"/>
    <w:qFormat/>
    <w:rsid w:val="00F13B4C"/>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F13B4C"/>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F13B4C"/>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F13B4C"/>
    <w:rPr>
      <w:rFonts w:eastAsia="Times New Roman"/>
      <w:b/>
      <w:smallCaps/>
      <w:sz w:val="24"/>
      <w:szCs w:val="24"/>
      <w:u w:val="single"/>
    </w:rPr>
  </w:style>
  <w:style w:type="character" w:customStyle="1" w:styleId="HiddenBlockHeaderChar">
    <w:name w:val="Hidden Block Header Char"/>
    <w:link w:val="HiddenBlockHeader"/>
    <w:locked/>
    <w:rsid w:val="00F13B4C"/>
    <w:rPr>
      <w:rFonts w:ascii="Times New Roman" w:hAnsi="Times New Roman" w:cs="Times New Roman"/>
    </w:rPr>
  </w:style>
  <w:style w:type="character" w:customStyle="1" w:styleId="ThirdChar">
    <w:name w:val="Third Char"/>
    <w:link w:val="Third"/>
    <w:locked/>
    <w:rsid w:val="00F13B4C"/>
    <w:rPr>
      <w:rFonts w:eastAsia="Times New Roman"/>
      <w:b/>
      <w:szCs w:val="24"/>
      <w:u w:val="single"/>
      <w:lang w:val="x-none" w:eastAsia="x-none"/>
    </w:rPr>
  </w:style>
  <w:style w:type="paragraph" w:customStyle="1" w:styleId="Third">
    <w:name w:val="Third"/>
    <w:basedOn w:val="Normal"/>
    <w:link w:val="ThirdChar"/>
    <w:qFormat/>
    <w:rsid w:val="00F13B4C"/>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F13B4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F13B4C"/>
    <w:rPr>
      <w:rFonts w:eastAsia="Times New Roman"/>
      <w:b/>
      <w:szCs w:val="24"/>
      <w:u w:val="thick"/>
    </w:rPr>
  </w:style>
  <w:style w:type="paragraph" w:customStyle="1" w:styleId="CiteSmallText">
    <w:name w:val="Cite Small Text"/>
    <w:basedOn w:val="Normal"/>
    <w:uiPriority w:val="99"/>
    <w:qFormat/>
    <w:rsid w:val="00F13B4C"/>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F13B4C"/>
    <w:rPr>
      <w:lang w:val="x-none"/>
    </w:rPr>
  </w:style>
  <w:style w:type="paragraph" w:customStyle="1" w:styleId="Cards1CharChar">
    <w:name w:val="Cards1 Char Char"/>
    <w:basedOn w:val="Normal"/>
    <w:link w:val="Cards1CharCharChar"/>
    <w:qFormat/>
    <w:rsid w:val="00F13B4C"/>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F13B4C"/>
    <w:rPr>
      <w:color w:val="0000FF"/>
      <w:sz w:val="12"/>
      <w:u w:val="single"/>
    </w:rPr>
  </w:style>
  <w:style w:type="paragraph" w:customStyle="1" w:styleId="Swag">
    <w:name w:val="Swag"/>
    <w:basedOn w:val="Normal"/>
    <w:link w:val="SwagChar"/>
    <w:qFormat/>
    <w:rsid w:val="00F13B4C"/>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F13B4C"/>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F13B4C"/>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F13B4C"/>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F13B4C"/>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F13B4C"/>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F13B4C"/>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F13B4C"/>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F13B4C"/>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F13B4C"/>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F13B4C"/>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F13B4C"/>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F13B4C"/>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F13B4C"/>
    <w:rPr>
      <w:rFonts w:ascii="Times New Roman" w:eastAsia="Times New Roman" w:hAnsi="Times New Roman" w:cs="Times New Roman"/>
      <w:b/>
      <w:sz w:val="24"/>
      <w:szCs w:val="24"/>
    </w:rPr>
  </w:style>
  <w:style w:type="character" w:customStyle="1" w:styleId="NothingCharChar">
    <w:name w:val="Nothing Char Char"/>
    <w:link w:val="NothingCharCharChar"/>
    <w:locked/>
    <w:rsid w:val="00F13B4C"/>
    <w:rPr>
      <w:szCs w:val="24"/>
    </w:rPr>
  </w:style>
  <w:style w:type="paragraph" w:customStyle="1" w:styleId="NothingCharCharChar">
    <w:name w:val="Nothing Char Char Char"/>
    <w:link w:val="NothingCharChar"/>
    <w:qFormat/>
    <w:rsid w:val="00F13B4C"/>
    <w:pPr>
      <w:spacing w:after="0" w:line="240" w:lineRule="auto"/>
      <w:jc w:val="both"/>
    </w:pPr>
    <w:rPr>
      <w:szCs w:val="24"/>
    </w:rPr>
  </w:style>
  <w:style w:type="paragraph" w:customStyle="1" w:styleId="StyleLeft021">
    <w:name w:val="Style Left:  0.2&quot;1"/>
    <w:basedOn w:val="Normal"/>
    <w:uiPriority w:val="99"/>
    <w:qFormat/>
    <w:rsid w:val="00F13B4C"/>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F13B4C"/>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F13B4C"/>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F13B4C"/>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F13B4C"/>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F13B4C"/>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F13B4C"/>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F13B4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F13B4C"/>
    <w:rPr>
      <w:szCs w:val="24"/>
      <w:u w:val="single"/>
      <w:lang w:val="en-US" w:eastAsia="en-US" w:bidi="ar-SA"/>
    </w:rPr>
  </w:style>
  <w:style w:type="character" w:customStyle="1" w:styleId="BoldUnderlineCharChar3">
    <w:name w:val="BoldUnderline Char Char3"/>
    <w:rsid w:val="00F13B4C"/>
    <w:rPr>
      <w:b/>
      <w:bCs w:val="0"/>
      <w:szCs w:val="24"/>
      <w:u w:val="single"/>
      <w:lang w:val="en-US" w:eastAsia="en-US" w:bidi="ar-SA"/>
    </w:rPr>
  </w:style>
  <w:style w:type="character" w:customStyle="1" w:styleId="UnderlineCharChar3">
    <w:name w:val="Underline Char Char3"/>
    <w:rsid w:val="00F13B4C"/>
    <w:rPr>
      <w:szCs w:val="24"/>
      <w:u w:val="single"/>
      <w:lang w:val="en-US" w:eastAsia="en-US" w:bidi="ar-SA"/>
    </w:rPr>
  </w:style>
  <w:style w:type="character" w:customStyle="1" w:styleId="BoldUnderlineCharChar2">
    <w:name w:val="BoldUnderline Char Char2"/>
    <w:rsid w:val="00F13B4C"/>
    <w:rPr>
      <w:b/>
      <w:bCs w:val="0"/>
      <w:szCs w:val="24"/>
      <w:u w:val="single"/>
      <w:lang w:val="en-US" w:eastAsia="en-US" w:bidi="ar-SA"/>
    </w:rPr>
  </w:style>
  <w:style w:type="character" w:customStyle="1" w:styleId="volume-issue">
    <w:name w:val="volume-issue"/>
    <w:rsid w:val="00F13B4C"/>
    <w:rPr>
      <w:rFonts w:ascii="Times New Roman" w:hAnsi="Times New Roman" w:cs="Times New Roman" w:hint="default"/>
    </w:rPr>
  </w:style>
  <w:style w:type="character" w:customStyle="1" w:styleId="boldness1">
    <w:name w:val="boldness1"/>
    <w:rsid w:val="00F13B4C"/>
  </w:style>
  <w:style w:type="character" w:customStyle="1" w:styleId="story-author">
    <w:name w:val="story-author"/>
    <w:basedOn w:val="DefaultParagraphFont"/>
    <w:rsid w:val="00F13B4C"/>
  </w:style>
  <w:style w:type="character" w:customStyle="1" w:styleId="StyleEmphasisArial12ptBoldNotItalic">
    <w:name w:val="Style Emphasis + Arial 12 pt Bold Not Italic"/>
    <w:basedOn w:val="Emphasis"/>
    <w:rsid w:val="00F13B4C"/>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F13B4C"/>
  </w:style>
  <w:style w:type="character" w:customStyle="1" w:styleId="StyleStyle4CharTimesNewRoman11ptItalic">
    <w:name w:val="Style Style4 Char + Times New Roman 11 pt Italic"/>
    <w:basedOn w:val="DefaultParagraphFont"/>
    <w:rsid w:val="00F13B4C"/>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F13B4C"/>
  </w:style>
  <w:style w:type="character" w:customStyle="1" w:styleId="ad">
    <w:name w:val="_"/>
    <w:basedOn w:val="DefaultParagraphFont"/>
    <w:rsid w:val="00F13B4C"/>
  </w:style>
  <w:style w:type="character" w:customStyle="1" w:styleId="Heading3CharCharCharChar1">
    <w:name w:val="Heading 3 Char Char Char Char1"/>
    <w:rsid w:val="00F13B4C"/>
    <w:rPr>
      <w:rFonts w:ascii="Arial" w:hAnsi="Arial" w:cs="Arial" w:hint="default"/>
      <w:bCs/>
      <w:szCs w:val="26"/>
      <w:u w:val="single"/>
      <w:lang w:val="en-US" w:eastAsia="en-US" w:bidi="ar-SA"/>
    </w:rPr>
  </w:style>
  <w:style w:type="character" w:customStyle="1" w:styleId="comment-body">
    <w:name w:val="comment-body"/>
    <w:rsid w:val="00F13B4C"/>
  </w:style>
  <w:style w:type="character" w:customStyle="1" w:styleId="UnderlineCharCharChar1">
    <w:name w:val="Underline Char Char Char1"/>
    <w:rsid w:val="00F13B4C"/>
    <w:rPr>
      <w:u w:val="single"/>
      <w:lang w:val="en-US" w:eastAsia="en-US" w:bidi="ar-SA"/>
    </w:rPr>
  </w:style>
  <w:style w:type="character" w:customStyle="1" w:styleId="UnderlineChar1Char">
    <w:name w:val="Underline Char1 Char"/>
    <w:rsid w:val="00F13B4C"/>
    <w:rPr>
      <w:rFonts w:ascii="Calibri" w:eastAsia="MS Mincho" w:hAnsi="Calibri" w:cs="Calibri" w:hint="default"/>
      <w:szCs w:val="20"/>
      <w:u w:val="single"/>
    </w:rPr>
  </w:style>
  <w:style w:type="character" w:customStyle="1" w:styleId="StyleBoldandUnderlineCharChar29pt">
    <w:name w:val="Style Bold and Underline Char Char2 + 9 pt"/>
    <w:rsid w:val="00F13B4C"/>
    <w:rPr>
      <w:rFonts w:ascii="Times New Roman" w:hAnsi="Times New Roman" w:cs="Times New Roman" w:hint="default"/>
      <w:b/>
      <w:bCs/>
      <w:noProof w:val="0"/>
      <w:sz w:val="20"/>
      <w:u w:val="single"/>
    </w:rPr>
  </w:style>
  <w:style w:type="character" w:customStyle="1" w:styleId="StyleUnderlineCharChar19pt">
    <w:name w:val="Style Underline Char Char1 + 9 pt"/>
    <w:rsid w:val="00F13B4C"/>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F13B4C"/>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F13B4C"/>
  </w:style>
  <w:style w:type="character" w:customStyle="1" w:styleId="resultbodyblack">
    <w:name w:val="resultbodyblack"/>
    <w:rsid w:val="00F13B4C"/>
    <w:rPr>
      <w:rFonts w:ascii="Times New Roman" w:hAnsi="Times New Roman" w:cs="Times New Roman" w:hint="default"/>
    </w:rPr>
  </w:style>
  <w:style w:type="character" w:customStyle="1" w:styleId="3TagCite">
    <w:name w:val="3 Tag/Cite"/>
    <w:rsid w:val="00F13B4C"/>
    <w:rPr>
      <w:rFonts w:ascii="Times New Roman" w:hAnsi="Times New Roman" w:cs="Times New Roman" w:hint="default"/>
      <w:b/>
      <w:bCs w:val="0"/>
    </w:rPr>
  </w:style>
  <w:style w:type="character" w:customStyle="1" w:styleId="4Qualifications">
    <w:name w:val="4 Qualifications"/>
    <w:rsid w:val="00F13B4C"/>
    <w:rPr>
      <w:rFonts w:ascii="Times New Roman" w:hAnsi="Times New Roman" w:cs="Times New Roman" w:hint="default"/>
      <w:sz w:val="19"/>
    </w:rPr>
  </w:style>
  <w:style w:type="character" w:customStyle="1" w:styleId="6Underlined">
    <w:name w:val="6 Underlined"/>
    <w:rsid w:val="00F13B4C"/>
    <w:rPr>
      <w:rFonts w:ascii="Times New Roman" w:hAnsi="Times New Roman" w:cs="Times New Roman" w:hint="default"/>
      <w:b/>
      <w:bCs w:val="0"/>
      <w:sz w:val="21"/>
      <w:u w:val="single"/>
    </w:rPr>
  </w:style>
  <w:style w:type="character" w:customStyle="1" w:styleId="nohighlighting">
    <w:name w:val="no highlighting"/>
    <w:rsid w:val="00F13B4C"/>
    <w:rPr>
      <w:rFonts w:ascii="Times New Roman" w:hAnsi="Times New Roman" w:cs="Times New Roman" w:hint="default"/>
      <w:color w:val="auto"/>
      <w:sz w:val="20"/>
      <w:u w:val="thick"/>
      <w:bdr w:val="none" w:sz="0" w:space="0" w:color="auto" w:frame="1"/>
    </w:rPr>
  </w:style>
  <w:style w:type="character" w:customStyle="1" w:styleId="CharChar61">
    <w:name w:val="Char Char61"/>
    <w:rsid w:val="00F13B4C"/>
    <w:rPr>
      <w:rFonts w:ascii="Arial" w:hAnsi="Arial" w:cs="Arial" w:hint="default"/>
      <w:bCs/>
      <w:sz w:val="16"/>
      <w:szCs w:val="26"/>
      <w:lang w:val="en-US" w:eastAsia="en-US" w:bidi="ar-SA"/>
    </w:rPr>
  </w:style>
  <w:style w:type="character" w:customStyle="1" w:styleId="styledate">
    <w:name w:val="styledate"/>
    <w:rsid w:val="00F13B4C"/>
  </w:style>
  <w:style w:type="character" w:customStyle="1" w:styleId="StyleUnderlineChar9ptChar">
    <w:name w:val="Style Underline Char + 9 pt Char"/>
    <w:rsid w:val="00F13B4C"/>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F13B4C"/>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F13B4C"/>
    <w:rPr>
      <w:b/>
      <w:bCs w:val="0"/>
      <w:szCs w:val="24"/>
      <w:u w:val="single"/>
      <w:lang w:val="en-US" w:eastAsia="en-US" w:bidi="ar-SA"/>
    </w:rPr>
  </w:style>
  <w:style w:type="character" w:customStyle="1" w:styleId="BoldandUnderlineChar1Char2">
    <w:name w:val="Bold and Underline Char1 Char2"/>
    <w:rsid w:val="00F13B4C"/>
    <w:rPr>
      <w:b/>
      <w:bCs w:val="0"/>
      <w:szCs w:val="24"/>
      <w:u w:val="single"/>
      <w:lang w:val="en-US" w:eastAsia="en-US" w:bidi="ar-SA"/>
    </w:rPr>
  </w:style>
  <w:style w:type="character" w:customStyle="1" w:styleId="BoldandUnderlineCharChar1">
    <w:name w:val="Bold and Underline Char Char1"/>
    <w:rsid w:val="00F13B4C"/>
    <w:rPr>
      <w:b/>
      <w:bCs w:val="0"/>
      <w:szCs w:val="24"/>
      <w:u w:val="single"/>
      <w:lang w:val="en-US" w:eastAsia="en-US" w:bidi="ar-SA"/>
    </w:rPr>
  </w:style>
  <w:style w:type="character" w:customStyle="1" w:styleId="authoraffil">
    <w:name w:val="authoraffil"/>
    <w:rsid w:val="00F13B4C"/>
  </w:style>
  <w:style w:type="character" w:customStyle="1" w:styleId="CharChar8">
    <w:name w:val="Char Char8"/>
    <w:rsid w:val="00F13B4C"/>
    <w:rPr>
      <w:rFonts w:ascii="Georgia" w:eastAsia="Times New Roman" w:hAnsi="Georgia" w:hint="default"/>
      <w:b/>
      <w:bCs/>
      <w:sz w:val="30"/>
      <w:szCs w:val="28"/>
      <w:u w:val="single"/>
    </w:rPr>
  </w:style>
  <w:style w:type="character" w:customStyle="1" w:styleId="boldcitationChar">
    <w:name w:val="bold citation Char"/>
    <w:rsid w:val="00F13B4C"/>
    <w:rPr>
      <w:rFonts w:ascii="Arial" w:hAnsi="Arial" w:cs="Arial" w:hint="default"/>
      <w:b/>
      <w:bCs w:val="0"/>
      <w:sz w:val="28"/>
      <w:szCs w:val="24"/>
      <w:u w:val="thick"/>
      <w:lang w:val="en-US" w:eastAsia="en-US" w:bidi="ar-SA"/>
    </w:rPr>
  </w:style>
  <w:style w:type="character" w:customStyle="1" w:styleId="BoldunderlineChar5">
    <w:name w:val="Bold/underline Char"/>
    <w:rsid w:val="00F13B4C"/>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F13B4C"/>
  </w:style>
  <w:style w:type="character" w:customStyle="1" w:styleId="tagCharCharChar1">
    <w:name w:val="tag Char Char Char1"/>
    <w:rsid w:val="00F13B4C"/>
    <w:rPr>
      <w:b/>
      <w:bCs w:val="0"/>
      <w:sz w:val="24"/>
      <w:lang w:val="en-US" w:eastAsia="en-US" w:bidi="ar-SA"/>
    </w:rPr>
  </w:style>
  <w:style w:type="character" w:customStyle="1" w:styleId="bylines">
    <w:name w:val="bylines"/>
    <w:basedOn w:val="DefaultParagraphFont"/>
    <w:rsid w:val="00F13B4C"/>
  </w:style>
  <w:style w:type="character" w:customStyle="1" w:styleId="StyleStyleBoldUnderlineUnderlineIntenseEmphasis1apple-style-2">
    <w:name w:val="Style Style Bold UnderlineUnderlineIntense Emphasis1apple-style-...2"/>
    <w:basedOn w:val="DefaultParagraphFont"/>
    <w:rsid w:val="00F13B4C"/>
    <w:rPr>
      <w:b w:val="0"/>
      <w:bCs/>
      <w:sz w:val="22"/>
      <w:u w:val="single"/>
    </w:rPr>
  </w:style>
  <w:style w:type="character" w:customStyle="1" w:styleId="FontStyle57">
    <w:name w:val="Font Style57"/>
    <w:rsid w:val="00F13B4C"/>
    <w:rPr>
      <w:rFonts w:ascii="Georgia" w:hAnsi="Georgia" w:cs="Georgia" w:hint="default"/>
      <w:b/>
      <w:bCs/>
      <w:sz w:val="14"/>
      <w:szCs w:val="14"/>
    </w:rPr>
  </w:style>
  <w:style w:type="character" w:customStyle="1" w:styleId="FontStyle89">
    <w:name w:val="Font Style89"/>
    <w:rsid w:val="00F13B4C"/>
    <w:rPr>
      <w:rFonts w:ascii="Times New Roman" w:hAnsi="Times New Roman" w:cs="Times New Roman" w:hint="default"/>
      <w:b/>
      <w:bCs/>
      <w:smallCaps/>
      <w:spacing w:val="40"/>
      <w:sz w:val="16"/>
      <w:szCs w:val="16"/>
    </w:rPr>
  </w:style>
  <w:style w:type="character" w:customStyle="1" w:styleId="hvr">
    <w:name w:val="hvr"/>
    <w:basedOn w:val="DefaultParagraphFont"/>
    <w:rsid w:val="00F13B4C"/>
  </w:style>
  <w:style w:type="character" w:customStyle="1" w:styleId="cardChar20">
    <w:name w:val="card Char2"/>
    <w:basedOn w:val="DefaultParagraphFont"/>
    <w:uiPriority w:val="6"/>
    <w:rsid w:val="00F13B4C"/>
    <w:rPr>
      <w:rFonts w:ascii="Times New Roman" w:hAnsi="Times New Roman" w:cs="Calibri"/>
      <w:szCs w:val="20"/>
    </w:rPr>
  </w:style>
  <w:style w:type="paragraph" w:customStyle="1" w:styleId="Pol">
    <w:name w:val="Pol"/>
    <w:basedOn w:val="Heading2"/>
    <w:uiPriority w:val="99"/>
    <w:qFormat/>
    <w:rsid w:val="00F13B4C"/>
  </w:style>
  <w:style w:type="paragraph" w:customStyle="1" w:styleId="Style70">
    <w:name w:val="Style7"/>
    <w:basedOn w:val="Normal"/>
    <w:uiPriority w:val="99"/>
    <w:qFormat/>
    <w:rsid w:val="00F13B4C"/>
    <w:pPr>
      <w:widowControl w:val="0"/>
      <w:autoSpaceDE w:val="0"/>
      <w:autoSpaceDN w:val="0"/>
      <w:adjustRightInd w:val="0"/>
      <w:spacing w:line="229" w:lineRule="exact"/>
    </w:pPr>
  </w:style>
  <w:style w:type="character" w:customStyle="1" w:styleId="red">
    <w:name w:val="red"/>
    <w:basedOn w:val="DefaultParagraphFont"/>
    <w:rsid w:val="00F13B4C"/>
  </w:style>
  <w:style w:type="character" w:customStyle="1" w:styleId="Footnote2Char">
    <w:name w:val="Footnote2 Char"/>
    <w:link w:val="Footnote2"/>
    <w:locked/>
    <w:rsid w:val="00F13B4C"/>
  </w:style>
  <w:style w:type="paragraph" w:customStyle="1" w:styleId="Footnote2">
    <w:name w:val="Footnote2"/>
    <w:basedOn w:val="Normal"/>
    <w:next w:val="Normal"/>
    <w:link w:val="Footnote2Char"/>
    <w:autoRedefine/>
    <w:qFormat/>
    <w:rsid w:val="00F13B4C"/>
    <w:pPr>
      <w:spacing w:after="120" w:line="480" w:lineRule="auto"/>
    </w:pPr>
    <w:rPr>
      <w:rFonts w:asciiTheme="minorHAnsi" w:hAnsiTheme="minorHAnsi" w:cstheme="minorBidi"/>
    </w:rPr>
  </w:style>
  <w:style w:type="character" w:customStyle="1" w:styleId="link">
    <w:name w:val="link"/>
    <w:basedOn w:val="DefaultParagraphFont"/>
    <w:rsid w:val="00F13B4C"/>
  </w:style>
  <w:style w:type="paragraph" w:customStyle="1" w:styleId="xhead">
    <w:name w:val="xhead"/>
    <w:basedOn w:val="Normal"/>
    <w:uiPriority w:val="99"/>
    <w:qFormat/>
    <w:rsid w:val="00F13B4C"/>
    <w:pPr>
      <w:spacing w:before="100" w:beforeAutospacing="1" w:after="100" w:afterAutospacing="1"/>
    </w:pPr>
  </w:style>
  <w:style w:type="paragraph" w:customStyle="1" w:styleId="headlinemeta">
    <w:name w:val="headline_meta"/>
    <w:basedOn w:val="Normal"/>
    <w:uiPriority w:val="99"/>
    <w:qFormat/>
    <w:rsid w:val="00F13B4C"/>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F13B4C"/>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F13B4C"/>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F13B4C"/>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F13B4C"/>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F13B4C"/>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F13B4C"/>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F13B4C"/>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F13B4C"/>
    <w:rPr>
      <w:rFonts w:ascii="Lucida Grande" w:eastAsia="Cambria" w:hAnsi="Lucida Grande"/>
    </w:rPr>
  </w:style>
  <w:style w:type="paragraph" w:customStyle="1" w:styleId="Pa16">
    <w:name w:val="Pa16"/>
    <w:basedOn w:val="Default"/>
    <w:next w:val="Default"/>
    <w:uiPriority w:val="99"/>
    <w:qFormat/>
    <w:rsid w:val="00F13B4C"/>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F13B4C"/>
    <w:pPr>
      <w:spacing w:before="100" w:beforeAutospacing="1" w:after="100" w:afterAutospacing="1"/>
    </w:pPr>
  </w:style>
  <w:style w:type="paragraph" w:customStyle="1" w:styleId="Pa22">
    <w:name w:val="Pa2+2"/>
    <w:basedOn w:val="Default"/>
    <w:next w:val="Default"/>
    <w:uiPriority w:val="99"/>
    <w:qFormat/>
    <w:rsid w:val="00F13B4C"/>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F13B4C"/>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F13B4C"/>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F13B4C"/>
  </w:style>
  <w:style w:type="character" w:customStyle="1" w:styleId="meta-sep">
    <w:name w:val="meta-sep"/>
    <w:basedOn w:val="DefaultParagraphFont"/>
    <w:rsid w:val="00F13B4C"/>
  </w:style>
  <w:style w:type="character" w:customStyle="1" w:styleId="A19">
    <w:name w:val="A19"/>
    <w:uiPriority w:val="99"/>
    <w:rsid w:val="00F13B4C"/>
    <w:rPr>
      <w:rFonts w:ascii="Georgia" w:hAnsi="Georgia" w:cs="Georgia" w:hint="default"/>
      <w:color w:val="000000"/>
      <w:sz w:val="20"/>
      <w:szCs w:val="20"/>
      <w:u w:val="single"/>
    </w:rPr>
  </w:style>
  <w:style w:type="character" w:customStyle="1" w:styleId="A130">
    <w:name w:val="A13"/>
    <w:uiPriority w:val="99"/>
    <w:rsid w:val="00F13B4C"/>
    <w:rPr>
      <w:rFonts w:ascii="Georgia" w:hAnsi="Georgia" w:cs="Georgia" w:hint="default"/>
      <w:color w:val="000000"/>
      <w:sz w:val="11"/>
      <w:szCs w:val="11"/>
    </w:rPr>
  </w:style>
  <w:style w:type="character" w:customStyle="1" w:styleId="ontext">
    <w:name w:val="ontext"/>
    <w:basedOn w:val="DefaultParagraphFont"/>
    <w:rsid w:val="00F13B4C"/>
  </w:style>
  <w:style w:type="character" w:customStyle="1" w:styleId="archive-title">
    <w:name w:val="archive-title"/>
    <w:basedOn w:val="DefaultParagraphFont"/>
    <w:rsid w:val="00F13B4C"/>
  </w:style>
  <w:style w:type="character" w:customStyle="1" w:styleId="imgleft">
    <w:name w:val="imgleft"/>
    <w:basedOn w:val="DefaultParagraphFont"/>
    <w:rsid w:val="00F13B4C"/>
  </w:style>
  <w:style w:type="character" w:customStyle="1" w:styleId="imgcenter">
    <w:name w:val="imgcenter"/>
    <w:basedOn w:val="DefaultParagraphFont"/>
    <w:rsid w:val="00F13B4C"/>
  </w:style>
  <w:style w:type="character" w:customStyle="1" w:styleId="A42">
    <w:name w:val="A4+2"/>
    <w:uiPriority w:val="99"/>
    <w:rsid w:val="00F13B4C"/>
    <w:rPr>
      <w:rFonts w:ascii="Helvetica LT Std" w:hAnsi="Helvetica LT Std" w:cs="Helvetica LT Std" w:hint="default"/>
      <w:color w:val="000000"/>
      <w:sz w:val="11"/>
      <w:szCs w:val="11"/>
    </w:rPr>
  </w:style>
  <w:style w:type="character" w:customStyle="1" w:styleId="fstitle">
    <w:name w:val="fs_title"/>
    <w:basedOn w:val="DefaultParagraphFont"/>
    <w:rsid w:val="00F13B4C"/>
  </w:style>
  <w:style w:type="character" w:customStyle="1" w:styleId="reportbody1">
    <w:name w:val="reportbody1"/>
    <w:basedOn w:val="DefaultParagraphFont"/>
    <w:rsid w:val="00F13B4C"/>
    <w:rPr>
      <w:rFonts w:ascii="Tahoma" w:hAnsi="Tahoma" w:cs="Tahoma" w:hint="default"/>
      <w:color w:val="000000"/>
      <w:sz w:val="14"/>
      <w:szCs w:val="14"/>
    </w:rPr>
  </w:style>
  <w:style w:type="character" w:customStyle="1" w:styleId="dateday">
    <w:name w:val="date_day"/>
    <w:basedOn w:val="DefaultParagraphFont"/>
    <w:rsid w:val="00F13B4C"/>
  </w:style>
  <w:style w:type="character" w:customStyle="1" w:styleId="datemonth">
    <w:name w:val="date_month"/>
    <w:basedOn w:val="DefaultParagraphFont"/>
    <w:rsid w:val="00F13B4C"/>
  </w:style>
  <w:style w:type="character" w:customStyle="1" w:styleId="dateyear">
    <w:name w:val="date_year"/>
    <w:basedOn w:val="DefaultParagraphFont"/>
    <w:rsid w:val="00F13B4C"/>
  </w:style>
  <w:style w:type="character" w:customStyle="1" w:styleId="Heading3CharCharCharCharCharChar">
    <w:name w:val="Heading 3 Char Char Char Char Char Char"/>
    <w:basedOn w:val="DefaultParagraphFont"/>
    <w:rsid w:val="00F13B4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F13B4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F13B4C"/>
    <w:rPr>
      <w:sz w:val="24"/>
      <w:szCs w:val="24"/>
      <w:lang w:val="en-US" w:eastAsia="en-US" w:bidi="ar-SA"/>
    </w:rPr>
  </w:style>
  <w:style w:type="character" w:customStyle="1" w:styleId="insideitro">
    <w:name w:val="insideitro"/>
    <w:basedOn w:val="DefaultParagraphFont"/>
    <w:rsid w:val="00F13B4C"/>
  </w:style>
  <w:style w:type="character" w:customStyle="1" w:styleId="wcfont">
    <w:name w:val="wcfont"/>
    <w:basedOn w:val="DefaultParagraphFont"/>
    <w:rsid w:val="00F13B4C"/>
  </w:style>
  <w:style w:type="character" w:customStyle="1" w:styleId="style65">
    <w:name w:val="style65"/>
    <w:basedOn w:val="DefaultParagraphFont"/>
    <w:rsid w:val="00F13B4C"/>
  </w:style>
  <w:style w:type="character" w:customStyle="1" w:styleId="qftext">
    <w:name w:val="qftext"/>
    <w:basedOn w:val="DefaultParagraphFont"/>
    <w:rsid w:val="00F13B4C"/>
  </w:style>
  <w:style w:type="character" w:customStyle="1" w:styleId="leftidx">
    <w:name w:val="leftidx"/>
    <w:basedOn w:val="DefaultParagraphFont"/>
    <w:rsid w:val="00F13B4C"/>
  </w:style>
  <w:style w:type="paragraph" w:customStyle="1" w:styleId="width100">
    <w:name w:val="width100"/>
    <w:basedOn w:val="Normal"/>
    <w:uiPriority w:val="99"/>
    <w:qFormat/>
    <w:rsid w:val="00F13B4C"/>
    <w:pPr>
      <w:spacing w:before="100" w:beforeAutospacing="1" w:after="100" w:afterAutospacing="1"/>
    </w:pPr>
  </w:style>
  <w:style w:type="character" w:customStyle="1" w:styleId="eventtitle">
    <w:name w:val="eventtitle"/>
    <w:basedOn w:val="DefaultParagraphFont"/>
    <w:rsid w:val="00F13B4C"/>
  </w:style>
  <w:style w:type="character" w:customStyle="1" w:styleId="eventsubtitle">
    <w:name w:val="eventsubtitle"/>
    <w:basedOn w:val="DefaultParagraphFont"/>
    <w:rsid w:val="00F13B4C"/>
  </w:style>
  <w:style w:type="character" w:customStyle="1" w:styleId="eventdate">
    <w:name w:val="eventdate"/>
    <w:basedOn w:val="DefaultParagraphFont"/>
    <w:rsid w:val="00F13B4C"/>
  </w:style>
  <w:style w:type="character" w:customStyle="1" w:styleId="legend">
    <w:name w:val="legend"/>
    <w:basedOn w:val="DefaultParagraphFont"/>
    <w:rsid w:val="00F13B4C"/>
  </w:style>
  <w:style w:type="character" w:customStyle="1" w:styleId="Bold12">
    <w:name w:val="Bold12"/>
    <w:uiPriority w:val="1"/>
    <w:qFormat/>
    <w:rsid w:val="00F13B4C"/>
    <w:rPr>
      <w:rFonts w:ascii="Times New Roman" w:hAnsi="Times New Roman"/>
      <w:b/>
      <w:sz w:val="24"/>
    </w:rPr>
  </w:style>
  <w:style w:type="character" w:customStyle="1" w:styleId="NotBold10Final">
    <w:name w:val="NotBold10Final"/>
    <w:uiPriority w:val="1"/>
    <w:qFormat/>
    <w:rsid w:val="00F13B4C"/>
    <w:rPr>
      <w:rFonts w:ascii="Times New Roman" w:hAnsi="Times New Roman"/>
      <w:b w:val="0"/>
      <w:i w:val="0"/>
      <w:sz w:val="20"/>
    </w:rPr>
  </w:style>
  <w:style w:type="character" w:customStyle="1" w:styleId="slug-elocation">
    <w:name w:val="slug-elocation"/>
    <w:basedOn w:val="DefaultParagraphFont"/>
    <w:rsid w:val="00F13B4C"/>
  </w:style>
  <w:style w:type="character" w:customStyle="1" w:styleId="fu-autorenangabe-fu-beschreibung">
    <w:name w:val="fu-autorenangabe-fu-beschreibung"/>
    <w:rsid w:val="00F13B4C"/>
  </w:style>
  <w:style w:type="paragraph" w:customStyle="1" w:styleId="introshadow">
    <w:name w:val="intro_shadow"/>
    <w:basedOn w:val="Normal"/>
    <w:uiPriority w:val="99"/>
    <w:qFormat/>
    <w:rsid w:val="00F13B4C"/>
    <w:pPr>
      <w:spacing w:before="100" w:beforeAutospacing="1" w:after="100" w:afterAutospacing="1"/>
    </w:pPr>
  </w:style>
  <w:style w:type="paragraph" w:customStyle="1" w:styleId="articleintro">
    <w:name w:val="articleintro"/>
    <w:basedOn w:val="Normal"/>
    <w:uiPriority w:val="99"/>
    <w:qFormat/>
    <w:rsid w:val="00F13B4C"/>
    <w:pPr>
      <w:spacing w:before="100" w:beforeAutospacing="1" w:after="100" w:afterAutospacing="1"/>
    </w:pPr>
  </w:style>
  <w:style w:type="character" w:customStyle="1" w:styleId="commentscontainer">
    <w:name w:val="comments_container"/>
    <w:basedOn w:val="DefaultParagraphFont"/>
    <w:rsid w:val="00F13B4C"/>
  </w:style>
  <w:style w:type="paragraph" w:customStyle="1" w:styleId="Caption40">
    <w:name w:val="Caption4"/>
    <w:basedOn w:val="Normal"/>
    <w:uiPriority w:val="99"/>
    <w:qFormat/>
    <w:rsid w:val="00F13B4C"/>
    <w:pPr>
      <w:spacing w:before="100" w:beforeAutospacing="1" w:after="100" w:afterAutospacing="1"/>
    </w:pPr>
  </w:style>
  <w:style w:type="paragraph" w:customStyle="1" w:styleId="publishedon">
    <w:name w:val="published_on"/>
    <w:basedOn w:val="Normal"/>
    <w:uiPriority w:val="99"/>
    <w:qFormat/>
    <w:rsid w:val="00F13B4C"/>
    <w:pPr>
      <w:spacing w:before="100" w:beforeAutospacing="1" w:after="100" w:afterAutospacing="1"/>
    </w:pPr>
  </w:style>
  <w:style w:type="character" w:customStyle="1" w:styleId="hparticlefooter">
    <w:name w:val="hparticlefooter"/>
    <w:basedOn w:val="DefaultParagraphFont"/>
    <w:rsid w:val="00F13B4C"/>
  </w:style>
  <w:style w:type="table" w:customStyle="1" w:styleId="TableGrid2">
    <w:name w:val="Table Grid2"/>
    <w:basedOn w:val="TableNormal"/>
    <w:next w:val="TableGrid"/>
    <w:rsid w:val="00F13B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F13B4C"/>
  </w:style>
  <w:style w:type="character" w:customStyle="1" w:styleId="BlockCharCharCharCharChar">
    <w:name w:val="Block Char Char Char Char Char"/>
    <w:aliases w:val="Block Char Char Char Char Char Char Char Char,Block Char Char Char Char Char Char Char1"/>
    <w:basedOn w:val="DefaultParagraphFont"/>
    <w:rsid w:val="00F13B4C"/>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F13B4C"/>
    <w:rPr>
      <w:b/>
      <w:color w:val="000000"/>
      <w:u w:val="single"/>
    </w:rPr>
  </w:style>
  <w:style w:type="character" w:customStyle="1" w:styleId="CiteEmphasisChar">
    <w:name w:val="Cite/Emphasis Char"/>
    <w:basedOn w:val="DefaultParagraphFont"/>
    <w:link w:val="CiteEmphasis"/>
    <w:rsid w:val="00F13B4C"/>
    <w:rPr>
      <w:rFonts w:ascii="Times New Roman" w:hAnsi="Times New Roman" w:cs="Times New Roman"/>
      <w:b/>
      <w:color w:val="000000"/>
      <w:u w:val="single"/>
    </w:rPr>
  </w:style>
  <w:style w:type="character" w:customStyle="1" w:styleId="ReadText">
    <w:name w:val="Read Text"/>
    <w:basedOn w:val="DefaultParagraphFont"/>
    <w:rsid w:val="00F13B4C"/>
    <w:rPr>
      <w:rFonts w:ascii="Times New Roman" w:hAnsi="Times New Roman"/>
      <w:b/>
      <w:bCs/>
      <w:sz w:val="24"/>
      <w:u w:val="single"/>
    </w:rPr>
  </w:style>
  <w:style w:type="paragraph" w:customStyle="1" w:styleId="Styleunread8pt">
    <w:name w:val="Style unread + 8 pt"/>
    <w:basedOn w:val="Normal"/>
    <w:link w:val="Styleunread8ptChar"/>
    <w:qFormat/>
    <w:rsid w:val="00F13B4C"/>
    <w:rPr>
      <w:color w:val="000000"/>
      <w:sz w:val="16"/>
    </w:rPr>
  </w:style>
  <w:style w:type="character" w:customStyle="1" w:styleId="Styleunread8ptChar">
    <w:name w:val="Style unread + 8 pt Char"/>
    <w:basedOn w:val="DefaultParagraphFont"/>
    <w:link w:val="Styleunread8pt"/>
    <w:rsid w:val="00F13B4C"/>
    <w:rPr>
      <w:rFonts w:ascii="Times New Roman" w:hAnsi="Times New Roman" w:cs="Times New Roman"/>
      <w:color w:val="000000"/>
      <w:sz w:val="16"/>
    </w:rPr>
  </w:style>
  <w:style w:type="character" w:customStyle="1" w:styleId="main">
    <w:name w:val="main"/>
    <w:basedOn w:val="DefaultParagraphFont"/>
    <w:rsid w:val="00F13B4C"/>
  </w:style>
  <w:style w:type="character" w:customStyle="1" w:styleId="textunderlineCharChar">
    <w:name w:val="text underline Char Char"/>
    <w:basedOn w:val="DefaultParagraphFont"/>
    <w:rsid w:val="00F13B4C"/>
    <w:rPr>
      <w:rFonts w:ascii="Garamond" w:hAnsi="Garamond"/>
      <w:color w:val="000000"/>
      <w:u w:val="single"/>
    </w:rPr>
  </w:style>
  <w:style w:type="paragraph" w:customStyle="1" w:styleId="ekprop-p">
    <w:name w:val="ekprop-p"/>
    <w:basedOn w:val="Normal"/>
    <w:uiPriority w:val="99"/>
    <w:qFormat/>
    <w:rsid w:val="00F13B4C"/>
    <w:pPr>
      <w:spacing w:before="100" w:beforeAutospacing="1" w:after="100" w:afterAutospacing="1"/>
    </w:pPr>
    <w:rPr>
      <w:color w:val="58585B"/>
      <w:sz w:val="16"/>
      <w:szCs w:val="16"/>
    </w:rPr>
  </w:style>
  <w:style w:type="paragraph" w:customStyle="1" w:styleId="ShrinkCharChar">
    <w:name w:val="Shrink Char Char"/>
    <w:link w:val="ShrinkCharCharChar"/>
    <w:qFormat/>
    <w:rsid w:val="00F13B4C"/>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F13B4C"/>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F13B4C"/>
    <w:rPr>
      <w:color w:val="000000"/>
      <w:sz w:val="16"/>
    </w:rPr>
  </w:style>
  <w:style w:type="character" w:customStyle="1" w:styleId="SmalltextCharChar">
    <w:name w:val="Smalltext Char Char"/>
    <w:basedOn w:val="DefaultParagraphFont"/>
    <w:link w:val="SmalltextChar1"/>
    <w:rsid w:val="00F13B4C"/>
    <w:rPr>
      <w:rFonts w:ascii="Times New Roman" w:hAnsi="Times New Roman" w:cs="Times New Roman"/>
      <w:color w:val="000000"/>
      <w:sz w:val="16"/>
    </w:rPr>
  </w:style>
  <w:style w:type="character" w:customStyle="1" w:styleId="FullCiteCharChar">
    <w:name w:val="Full Cite Char Char"/>
    <w:basedOn w:val="DefaultParagraphFont"/>
    <w:rsid w:val="00F13B4C"/>
    <w:rPr>
      <w:rFonts w:ascii="Georgia" w:hAnsi="Georgia" w:cs="Calibri"/>
      <w:color w:val="000000"/>
      <w:sz w:val="20"/>
      <w:szCs w:val="24"/>
    </w:rPr>
  </w:style>
  <w:style w:type="character" w:customStyle="1" w:styleId="submitted-wrapper">
    <w:name w:val="submitted-wrapper"/>
    <w:basedOn w:val="DefaultParagraphFont"/>
    <w:rsid w:val="00F13B4C"/>
  </w:style>
  <w:style w:type="paragraph" w:customStyle="1" w:styleId="Spacer">
    <w:name w:val="Spacer"/>
    <w:basedOn w:val="Heading1"/>
    <w:link w:val="SpacerChar"/>
    <w:autoRedefine/>
    <w:uiPriority w:val="4"/>
    <w:qFormat/>
    <w:rsid w:val="00F13B4C"/>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F13B4C"/>
    <w:rPr>
      <w:rFonts w:ascii="Times New Roman" w:eastAsiaTheme="majorEastAsia" w:hAnsi="Times New Roman" w:cstheme="majorBidi"/>
      <w:b/>
      <w:sz w:val="24"/>
      <w:szCs w:val="32"/>
    </w:rPr>
  </w:style>
  <w:style w:type="paragraph" w:customStyle="1" w:styleId="CardFormatCharCharCharCharCharChar">
    <w:name w:val="Card Format Char Char Char Char Char Char"/>
    <w:basedOn w:val="Normal"/>
    <w:uiPriority w:val="99"/>
    <w:qFormat/>
    <w:rsid w:val="00F13B4C"/>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F13B4C"/>
  </w:style>
  <w:style w:type="character" w:customStyle="1" w:styleId="top-publish">
    <w:name w:val="top-publish"/>
    <w:basedOn w:val="DefaultParagraphFont"/>
    <w:rsid w:val="00F13B4C"/>
  </w:style>
  <w:style w:type="character" w:customStyle="1" w:styleId="byline-italic">
    <w:name w:val="byline-italic"/>
    <w:basedOn w:val="DefaultParagraphFont"/>
    <w:rsid w:val="00F13B4C"/>
  </w:style>
  <w:style w:type="character" w:customStyle="1" w:styleId="CardUnderlinedCharChar0">
    <w:name w:val="Card Underlined Char Char"/>
    <w:rsid w:val="00F13B4C"/>
    <w:rPr>
      <w:rFonts w:ascii="Arial Narrow" w:hAnsi="Arial Narrow"/>
      <w:sz w:val="22"/>
      <w:szCs w:val="24"/>
      <w:u w:val="single"/>
      <w:lang w:val="en-US" w:eastAsia="en-US" w:bidi="ar-SA"/>
    </w:rPr>
  </w:style>
  <w:style w:type="character" w:customStyle="1" w:styleId="gd">
    <w:name w:val="gd"/>
    <w:basedOn w:val="DefaultParagraphFont"/>
    <w:rsid w:val="00F13B4C"/>
  </w:style>
  <w:style w:type="character" w:customStyle="1" w:styleId="g3">
    <w:name w:val="g3"/>
    <w:basedOn w:val="DefaultParagraphFont"/>
    <w:rsid w:val="00F13B4C"/>
  </w:style>
  <w:style w:type="character" w:customStyle="1" w:styleId="hb">
    <w:name w:val="hb"/>
    <w:basedOn w:val="DefaultParagraphFont"/>
    <w:rsid w:val="00F13B4C"/>
  </w:style>
  <w:style w:type="character" w:customStyle="1" w:styleId="g2">
    <w:name w:val="g2"/>
    <w:basedOn w:val="DefaultParagraphFont"/>
    <w:rsid w:val="00F13B4C"/>
  </w:style>
  <w:style w:type="character" w:customStyle="1" w:styleId="nameplatehead">
    <w:name w:val="nameplatehead"/>
    <w:basedOn w:val="DefaultParagraphFont"/>
    <w:rsid w:val="00F13B4C"/>
  </w:style>
  <w:style w:type="character" w:customStyle="1" w:styleId="nameplatelink">
    <w:name w:val="nameplatelink"/>
    <w:basedOn w:val="DefaultParagraphFont"/>
    <w:rsid w:val="00F13B4C"/>
  </w:style>
  <w:style w:type="paragraph" w:customStyle="1" w:styleId="calibre8">
    <w:name w:val="calibre8"/>
    <w:basedOn w:val="Normal"/>
    <w:uiPriority w:val="99"/>
    <w:qFormat/>
    <w:rsid w:val="00F13B4C"/>
    <w:pPr>
      <w:spacing w:before="30" w:after="30"/>
      <w:jc w:val="both"/>
    </w:pPr>
    <w:rPr>
      <w:rFonts w:eastAsia="Times New Roman"/>
      <w:sz w:val="17"/>
      <w:szCs w:val="17"/>
    </w:rPr>
  </w:style>
  <w:style w:type="paragraph" w:customStyle="1" w:styleId="paragraph">
    <w:name w:val="paragraph"/>
    <w:basedOn w:val="Normal"/>
    <w:uiPriority w:val="99"/>
    <w:qFormat/>
    <w:rsid w:val="00F13B4C"/>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F13B4C"/>
  </w:style>
  <w:style w:type="character" w:customStyle="1" w:styleId="djhat-arrow">
    <w:name w:val="djhat-arrow"/>
    <w:basedOn w:val="DefaultParagraphFont"/>
    <w:rsid w:val="00F13B4C"/>
  </w:style>
  <w:style w:type="character" w:customStyle="1" w:styleId="mname">
    <w:name w:val="mname"/>
    <w:basedOn w:val="DefaultParagraphFont"/>
    <w:rsid w:val="00F13B4C"/>
  </w:style>
  <w:style w:type="character" w:customStyle="1" w:styleId="mvalue">
    <w:name w:val="mvalue"/>
    <w:basedOn w:val="DefaultParagraphFont"/>
    <w:rsid w:val="00F13B4C"/>
  </w:style>
  <w:style w:type="character" w:customStyle="1" w:styleId="mchange">
    <w:name w:val="mchange"/>
    <w:basedOn w:val="DefaultParagraphFont"/>
    <w:rsid w:val="00F13B4C"/>
  </w:style>
  <w:style w:type="character" w:customStyle="1" w:styleId="categoryaside">
    <w:name w:val="category__aside"/>
    <w:basedOn w:val="DefaultParagraphFont"/>
    <w:rsid w:val="00F13B4C"/>
  </w:style>
  <w:style w:type="character" w:customStyle="1" w:styleId="article-breadcrumb-wrapper">
    <w:name w:val="article-breadcrumb-wrapper"/>
    <w:basedOn w:val="DefaultParagraphFont"/>
    <w:rsid w:val="00F13B4C"/>
  </w:style>
  <w:style w:type="character" w:customStyle="1" w:styleId="wsj-article-caption-content">
    <w:name w:val="wsj-article-caption-content"/>
    <w:basedOn w:val="DefaultParagraphFont"/>
    <w:rsid w:val="00F13B4C"/>
  </w:style>
  <w:style w:type="character" w:customStyle="1" w:styleId="wsj-article-credit">
    <w:name w:val="wsj-article-credit"/>
    <w:basedOn w:val="DefaultParagraphFont"/>
    <w:rsid w:val="00F13B4C"/>
  </w:style>
  <w:style w:type="character" w:customStyle="1" w:styleId="wsj-article-credit-tag">
    <w:name w:val="wsj-article-credit-tag"/>
    <w:basedOn w:val="DefaultParagraphFont"/>
    <w:rsid w:val="00F13B4C"/>
  </w:style>
  <w:style w:type="character" w:customStyle="1" w:styleId="commentscounticon">
    <w:name w:val="comments_count_icon"/>
    <w:basedOn w:val="DefaultParagraphFont"/>
    <w:rsid w:val="00F13B4C"/>
  </w:style>
  <w:style w:type="character" w:customStyle="1" w:styleId="comments-count-word">
    <w:name w:val="comments-count-word"/>
    <w:basedOn w:val="DefaultParagraphFont"/>
    <w:rsid w:val="00F13B4C"/>
  </w:style>
  <w:style w:type="character" w:customStyle="1" w:styleId="company-name-type">
    <w:name w:val="company-name-type"/>
    <w:basedOn w:val="DefaultParagraphFont"/>
    <w:rsid w:val="00F13B4C"/>
  </w:style>
  <w:style w:type="character" w:customStyle="1" w:styleId="nav-prevnext-lbl">
    <w:name w:val="nav-prevnext-lbl"/>
    <w:basedOn w:val="DefaultParagraphFont"/>
    <w:rsid w:val="00F13B4C"/>
  </w:style>
  <w:style w:type="character" w:customStyle="1" w:styleId="nav-prevnext-hed">
    <w:name w:val="nav-prevnext-hed"/>
    <w:basedOn w:val="DefaultParagraphFont"/>
    <w:rsid w:val="00F13B4C"/>
  </w:style>
  <w:style w:type="character" w:customStyle="1" w:styleId="readcomments">
    <w:name w:val="readcomments"/>
    <w:basedOn w:val="DefaultParagraphFont"/>
    <w:rsid w:val="00F13B4C"/>
  </w:style>
  <w:style w:type="character" w:customStyle="1" w:styleId="selected-edition">
    <w:name w:val="selected-edition"/>
    <w:basedOn w:val="DefaultParagraphFont"/>
    <w:rsid w:val="00F13B4C"/>
  </w:style>
  <w:style w:type="character" w:customStyle="1" w:styleId="rotate">
    <w:name w:val="rotate"/>
    <w:basedOn w:val="DefaultParagraphFont"/>
    <w:rsid w:val="00F13B4C"/>
  </w:style>
  <w:style w:type="paragraph" w:customStyle="1" w:styleId="column-name">
    <w:name w:val="column-name"/>
    <w:basedOn w:val="Normal"/>
    <w:rsid w:val="00F13B4C"/>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F13B4C"/>
  </w:style>
  <w:style w:type="character" w:customStyle="1" w:styleId="UnresolvedMention31">
    <w:name w:val="Unresolved Mention31"/>
    <w:basedOn w:val="DefaultParagraphFont"/>
    <w:uiPriority w:val="99"/>
    <w:semiHidden/>
    <w:unhideWhenUsed/>
    <w:rsid w:val="00F13B4C"/>
    <w:rPr>
      <w:color w:val="808080"/>
      <w:shd w:val="clear" w:color="auto" w:fill="E6E6E6"/>
    </w:rPr>
  </w:style>
  <w:style w:type="character" w:customStyle="1" w:styleId="m-765514100411602794gmail-style13ptbold">
    <w:name w:val="m_-765514100411602794gmail-style13ptbold"/>
    <w:basedOn w:val="DefaultParagraphFont"/>
    <w:rsid w:val="00F13B4C"/>
  </w:style>
  <w:style w:type="character" w:customStyle="1" w:styleId="m-765514100411602794gmail-styleunderline">
    <w:name w:val="m_-765514100411602794gmail-styleunderline"/>
    <w:basedOn w:val="DefaultParagraphFont"/>
    <w:rsid w:val="00F13B4C"/>
  </w:style>
  <w:style w:type="character" w:customStyle="1" w:styleId="FontStyle40">
    <w:name w:val="Font Style40"/>
    <w:basedOn w:val="DefaultParagraphFont"/>
    <w:uiPriority w:val="99"/>
    <w:rsid w:val="00F13B4C"/>
    <w:rPr>
      <w:rFonts w:ascii="Cambria" w:hAnsi="Cambria" w:cs="Cambria"/>
      <w:i/>
      <w:iCs/>
      <w:sz w:val="22"/>
      <w:szCs w:val="22"/>
    </w:rPr>
  </w:style>
  <w:style w:type="character" w:customStyle="1" w:styleId="FontStyle42">
    <w:name w:val="Font Style42"/>
    <w:basedOn w:val="DefaultParagraphFont"/>
    <w:uiPriority w:val="99"/>
    <w:rsid w:val="00F13B4C"/>
    <w:rPr>
      <w:rFonts w:ascii="Cambria" w:hAnsi="Cambria" w:cs="Cambria"/>
      <w:sz w:val="22"/>
      <w:szCs w:val="22"/>
    </w:rPr>
  </w:style>
  <w:style w:type="paragraph" w:customStyle="1" w:styleId="Style17">
    <w:name w:val="Style17"/>
    <w:basedOn w:val="Normal"/>
    <w:uiPriority w:val="99"/>
    <w:rsid w:val="00F13B4C"/>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F13B4C"/>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F13B4C"/>
    <w:rPr>
      <w:rFonts w:ascii="Times New Roman" w:hAnsi="Times New Roman" w:cs="Times New Roman"/>
      <w:b/>
      <w:bCs/>
      <w:i/>
      <w:iCs/>
      <w:spacing w:val="-10"/>
      <w:sz w:val="18"/>
      <w:szCs w:val="18"/>
    </w:rPr>
  </w:style>
  <w:style w:type="character" w:customStyle="1" w:styleId="FontStyle370">
    <w:name w:val="Font Style370"/>
    <w:uiPriority w:val="99"/>
    <w:rsid w:val="00F13B4C"/>
    <w:rPr>
      <w:rFonts w:ascii="Cambria" w:hAnsi="Cambria" w:cs="Cambria"/>
      <w:b/>
      <w:bCs/>
      <w:spacing w:val="-10"/>
      <w:sz w:val="18"/>
      <w:szCs w:val="18"/>
    </w:rPr>
  </w:style>
  <w:style w:type="character" w:customStyle="1" w:styleId="FontStyle302">
    <w:name w:val="Font Style302"/>
    <w:uiPriority w:val="99"/>
    <w:rsid w:val="00F13B4C"/>
    <w:rPr>
      <w:rFonts w:ascii="Times New Roman" w:hAnsi="Times New Roman" w:cs="Times New Roman"/>
      <w:b/>
      <w:bCs/>
      <w:sz w:val="22"/>
      <w:szCs w:val="22"/>
    </w:rPr>
  </w:style>
  <w:style w:type="character" w:customStyle="1" w:styleId="FontStyle347">
    <w:name w:val="Font Style347"/>
    <w:uiPriority w:val="99"/>
    <w:rsid w:val="00F13B4C"/>
    <w:rPr>
      <w:rFonts w:ascii="Times New Roman" w:hAnsi="Times New Roman" w:cs="Times New Roman"/>
      <w:b/>
      <w:bCs/>
      <w:spacing w:val="-10"/>
      <w:sz w:val="20"/>
      <w:szCs w:val="20"/>
    </w:rPr>
  </w:style>
  <w:style w:type="paragraph" w:customStyle="1" w:styleId="Style27">
    <w:name w:val="Style27"/>
    <w:basedOn w:val="Normal"/>
    <w:uiPriority w:val="99"/>
    <w:rsid w:val="00F13B4C"/>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F13B4C"/>
    <w:rPr>
      <w:rFonts w:ascii="Times New Roman" w:hAnsi="Times New Roman" w:cs="Times New Roman"/>
      <w:spacing w:val="-10"/>
      <w:sz w:val="18"/>
      <w:szCs w:val="18"/>
    </w:rPr>
  </w:style>
  <w:style w:type="character" w:customStyle="1" w:styleId="FontStyle312">
    <w:name w:val="Font Style312"/>
    <w:uiPriority w:val="99"/>
    <w:rsid w:val="00F13B4C"/>
    <w:rPr>
      <w:rFonts w:ascii="Times New Roman" w:hAnsi="Times New Roman" w:cs="Times New Roman"/>
      <w:b/>
      <w:bCs/>
      <w:spacing w:val="-10"/>
      <w:sz w:val="16"/>
      <w:szCs w:val="16"/>
    </w:rPr>
  </w:style>
  <w:style w:type="character" w:customStyle="1" w:styleId="FontStyle346">
    <w:name w:val="Font Style346"/>
    <w:uiPriority w:val="99"/>
    <w:rsid w:val="00F13B4C"/>
    <w:rPr>
      <w:rFonts w:ascii="Times New Roman" w:hAnsi="Times New Roman" w:cs="Times New Roman"/>
      <w:b/>
      <w:bCs/>
      <w:spacing w:val="-10"/>
      <w:sz w:val="18"/>
      <w:szCs w:val="18"/>
    </w:rPr>
  </w:style>
  <w:style w:type="character" w:customStyle="1" w:styleId="FontStyle330">
    <w:name w:val="Font Style330"/>
    <w:uiPriority w:val="99"/>
    <w:rsid w:val="00F13B4C"/>
    <w:rPr>
      <w:rFonts w:ascii="Times New Roman" w:hAnsi="Times New Roman" w:cs="Times New Roman"/>
      <w:b/>
      <w:bCs/>
      <w:sz w:val="16"/>
      <w:szCs w:val="16"/>
    </w:rPr>
  </w:style>
  <w:style w:type="character" w:customStyle="1" w:styleId="FontStyle372">
    <w:name w:val="Font Style372"/>
    <w:uiPriority w:val="99"/>
    <w:rsid w:val="00F13B4C"/>
    <w:rPr>
      <w:rFonts w:ascii="Times New Roman" w:hAnsi="Times New Roman" w:cs="Times New Roman"/>
      <w:b/>
      <w:bCs/>
      <w:sz w:val="16"/>
      <w:szCs w:val="16"/>
    </w:rPr>
  </w:style>
  <w:style w:type="paragraph" w:customStyle="1" w:styleId="Style59">
    <w:name w:val="Style59"/>
    <w:basedOn w:val="Normal"/>
    <w:uiPriority w:val="99"/>
    <w:rsid w:val="00F13B4C"/>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F13B4C"/>
    <w:rPr>
      <w:rFonts w:ascii="Times New Roman" w:hAnsi="Times New Roman" w:cs="Times New Roman"/>
      <w:b/>
      <w:bCs/>
      <w:i/>
      <w:iCs/>
      <w:sz w:val="16"/>
      <w:szCs w:val="16"/>
    </w:rPr>
  </w:style>
  <w:style w:type="paragraph" w:customStyle="1" w:styleId="Style200">
    <w:name w:val="Style20"/>
    <w:basedOn w:val="Normal"/>
    <w:uiPriority w:val="99"/>
    <w:rsid w:val="00F13B4C"/>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F13B4C"/>
    <w:rPr>
      <w:rFonts w:ascii="Times New Roman" w:hAnsi="Times New Roman" w:cs="Times New Roman"/>
      <w:smallCaps/>
      <w:sz w:val="14"/>
      <w:szCs w:val="14"/>
    </w:rPr>
  </w:style>
  <w:style w:type="paragraph" w:customStyle="1" w:styleId="Style89">
    <w:name w:val="Style89"/>
    <w:basedOn w:val="Normal"/>
    <w:uiPriority w:val="99"/>
    <w:rsid w:val="00F13B4C"/>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F13B4C"/>
    <w:rPr>
      <w:rFonts w:ascii="Times New Roman" w:hAnsi="Times New Roman" w:cs="Times New Roman"/>
      <w:b/>
      <w:bCs/>
      <w:spacing w:val="-10"/>
      <w:sz w:val="22"/>
      <w:szCs w:val="22"/>
    </w:rPr>
  </w:style>
  <w:style w:type="character" w:customStyle="1" w:styleId="FontStyle320">
    <w:name w:val="Font Style320"/>
    <w:uiPriority w:val="99"/>
    <w:rsid w:val="00F13B4C"/>
    <w:rPr>
      <w:rFonts w:ascii="Times New Roman" w:hAnsi="Times New Roman" w:cs="Times New Roman"/>
      <w:b/>
      <w:bCs/>
      <w:spacing w:val="-10"/>
      <w:sz w:val="22"/>
      <w:szCs w:val="22"/>
    </w:rPr>
  </w:style>
  <w:style w:type="character" w:customStyle="1" w:styleId="FontStyle352">
    <w:name w:val="Font Style352"/>
    <w:uiPriority w:val="99"/>
    <w:rsid w:val="00F13B4C"/>
    <w:rPr>
      <w:rFonts w:ascii="Times New Roman" w:hAnsi="Times New Roman" w:cs="Times New Roman"/>
      <w:b/>
      <w:bCs/>
      <w:sz w:val="16"/>
      <w:szCs w:val="16"/>
    </w:rPr>
  </w:style>
  <w:style w:type="character" w:customStyle="1" w:styleId="FontStyle356">
    <w:name w:val="Font Style356"/>
    <w:uiPriority w:val="99"/>
    <w:rsid w:val="00F13B4C"/>
    <w:rPr>
      <w:rFonts w:ascii="Times New Roman" w:hAnsi="Times New Roman" w:cs="Times New Roman"/>
      <w:b/>
      <w:bCs/>
      <w:spacing w:val="-10"/>
      <w:sz w:val="22"/>
      <w:szCs w:val="22"/>
    </w:rPr>
  </w:style>
  <w:style w:type="character" w:customStyle="1" w:styleId="FontStyle298">
    <w:name w:val="Font Style298"/>
    <w:uiPriority w:val="99"/>
    <w:rsid w:val="00F13B4C"/>
    <w:rPr>
      <w:rFonts w:ascii="Times New Roman" w:hAnsi="Times New Roman" w:cs="Times New Roman"/>
      <w:sz w:val="18"/>
      <w:szCs w:val="18"/>
    </w:rPr>
  </w:style>
  <w:style w:type="character" w:customStyle="1" w:styleId="FontStyle311">
    <w:name w:val="Font Style311"/>
    <w:uiPriority w:val="99"/>
    <w:rsid w:val="00F13B4C"/>
    <w:rPr>
      <w:rFonts w:ascii="Times New Roman" w:hAnsi="Times New Roman" w:cs="Times New Roman"/>
      <w:b/>
      <w:bCs/>
      <w:spacing w:val="-10"/>
      <w:sz w:val="18"/>
      <w:szCs w:val="18"/>
    </w:rPr>
  </w:style>
  <w:style w:type="character" w:customStyle="1" w:styleId="FontStyle332">
    <w:name w:val="Font Style332"/>
    <w:uiPriority w:val="99"/>
    <w:rsid w:val="00F13B4C"/>
    <w:rPr>
      <w:rFonts w:ascii="Times New Roman" w:hAnsi="Times New Roman" w:cs="Times New Roman"/>
      <w:b/>
      <w:bCs/>
      <w:i/>
      <w:iCs/>
      <w:spacing w:val="-10"/>
      <w:sz w:val="20"/>
      <w:szCs w:val="20"/>
    </w:rPr>
  </w:style>
  <w:style w:type="character" w:customStyle="1" w:styleId="FontStyle371">
    <w:name w:val="Font Style371"/>
    <w:uiPriority w:val="99"/>
    <w:rsid w:val="00F13B4C"/>
    <w:rPr>
      <w:rFonts w:ascii="Times New Roman" w:hAnsi="Times New Roman" w:cs="Times New Roman"/>
      <w:sz w:val="16"/>
      <w:szCs w:val="16"/>
    </w:rPr>
  </w:style>
  <w:style w:type="character" w:customStyle="1" w:styleId="FontStyle350">
    <w:name w:val="Font Style350"/>
    <w:uiPriority w:val="99"/>
    <w:rsid w:val="00F13B4C"/>
    <w:rPr>
      <w:rFonts w:ascii="Times New Roman" w:hAnsi="Times New Roman" w:cs="Times New Roman"/>
      <w:b/>
      <w:bCs/>
      <w:i/>
      <w:iCs/>
      <w:sz w:val="20"/>
      <w:szCs w:val="20"/>
    </w:rPr>
  </w:style>
  <w:style w:type="paragraph" w:customStyle="1" w:styleId="Style8">
    <w:name w:val="Style8"/>
    <w:basedOn w:val="Normal"/>
    <w:uiPriority w:val="99"/>
    <w:rsid w:val="00F13B4C"/>
    <w:pPr>
      <w:widowControl w:val="0"/>
      <w:autoSpaceDE w:val="0"/>
      <w:autoSpaceDN w:val="0"/>
      <w:adjustRightInd w:val="0"/>
    </w:pPr>
    <w:rPr>
      <w:rFonts w:eastAsia="Times New Roman"/>
      <w:sz w:val="24"/>
    </w:rPr>
  </w:style>
  <w:style w:type="character" w:customStyle="1" w:styleId="FontStyle351">
    <w:name w:val="Font Style351"/>
    <w:uiPriority w:val="99"/>
    <w:rsid w:val="00F13B4C"/>
    <w:rPr>
      <w:rFonts w:ascii="Times New Roman" w:hAnsi="Times New Roman" w:cs="Times New Roman"/>
      <w:b/>
      <w:bCs/>
      <w:sz w:val="22"/>
      <w:szCs w:val="22"/>
    </w:rPr>
  </w:style>
  <w:style w:type="paragraph" w:customStyle="1" w:styleId="Style130">
    <w:name w:val="Style130"/>
    <w:basedOn w:val="Normal"/>
    <w:uiPriority w:val="99"/>
    <w:rsid w:val="00F13B4C"/>
    <w:pPr>
      <w:widowControl w:val="0"/>
      <w:autoSpaceDE w:val="0"/>
      <w:autoSpaceDN w:val="0"/>
      <w:adjustRightInd w:val="0"/>
      <w:jc w:val="both"/>
    </w:pPr>
    <w:rPr>
      <w:rFonts w:eastAsia="Times New Roman"/>
      <w:sz w:val="24"/>
    </w:rPr>
  </w:style>
  <w:style w:type="character" w:customStyle="1" w:styleId="FontStyle369">
    <w:name w:val="Font Style369"/>
    <w:uiPriority w:val="99"/>
    <w:rsid w:val="00F13B4C"/>
    <w:rPr>
      <w:rFonts w:ascii="Times New Roman" w:hAnsi="Times New Roman" w:cs="Times New Roman"/>
      <w:b/>
      <w:bCs/>
      <w:spacing w:val="-10"/>
      <w:sz w:val="20"/>
      <w:szCs w:val="20"/>
    </w:rPr>
  </w:style>
  <w:style w:type="character" w:customStyle="1" w:styleId="FontStyle357">
    <w:name w:val="Font Style357"/>
    <w:uiPriority w:val="99"/>
    <w:rsid w:val="00F13B4C"/>
    <w:rPr>
      <w:rFonts w:ascii="Times New Roman" w:hAnsi="Times New Roman" w:cs="Times New Roman"/>
      <w:b/>
      <w:bCs/>
      <w:spacing w:val="-10"/>
      <w:sz w:val="22"/>
      <w:szCs w:val="22"/>
    </w:rPr>
  </w:style>
  <w:style w:type="paragraph" w:customStyle="1" w:styleId="Style67">
    <w:name w:val="Style67"/>
    <w:basedOn w:val="Normal"/>
    <w:uiPriority w:val="99"/>
    <w:rsid w:val="00F13B4C"/>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F13B4C"/>
    <w:rPr>
      <w:rFonts w:ascii="Times New Roman" w:hAnsi="Times New Roman" w:cs="Times New Roman"/>
      <w:sz w:val="20"/>
      <w:szCs w:val="20"/>
    </w:rPr>
  </w:style>
  <w:style w:type="character" w:customStyle="1" w:styleId="FontStyle374">
    <w:name w:val="Font Style374"/>
    <w:uiPriority w:val="99"/>
    <w:rsid w:val="00F13B4C"/>
    <w:rPr>
      <w:rFonts w:ascii="Times New Roman" w:hAnsi="Times New Roman" w:cs="Times New Roman"/>
      <w:b/>
      <w:bCs/>
      <w:spacing w:val="-10"/>
      <w:sz w:val="22"/>
      <w:szCs w:val="22"/>
    </w:rPr>
  </w:style>
  <w:style w:type="paragraph" w:customStyle="1" w:styleId="Style300">
    <w:name w:val="Style30"/>
    <w:basedOn w:val="Normal"/>
    <w:uiPriority w:val="99"/>
    <w:rsid w:val="00F13B4C"/>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F13B4C"/>
    <w:rPr>
      <w:rFonts w:ascii="Times New Roman" w:hAnsi="Times New Roman" w:cs="Times New Roman"/>
      <w:smallCaps/>
      <w:sz w:val="16"/>
      <w:szCs w:val="16"/>
    </w:rPr>
  </w:style>
  <w:style w:type="paragraph" w:customStyle="1" w:styleId="Style93">
    <w:name w:val="Style93"/>
    <w:basedOn w:val="Normal"/>
    <w:uiPriority w:val="99"/>
    <w:rsid w:val="00F13B4C"/>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F13B4C"/>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F13B4C"/>
    <w:rPr>
      <w:rFonts w:eastAsia="Times New Roman"/>
      <w:b/>
      <w:sz w:val="28"/>
      <w:u w:val="thick"/>
    </w:rPr>
  </w:style>
  <w:style w:type="character" w:customStyle="1" w:styleId="CardsCharCharChar">
    <w:name w:val="Cards Char Char Char"/>
    <w:rsid w:val="00F13B4C"/>
    <w:rPr>
      <w:szCs w:val="24"/>
      <w:lang w:val="en-US" w:eastAsia="en-US" w:bidi="ar-SA"/>
    </w:rPr>
  </w:style>
  <w:style w:type="character" w:customStyle="1" w:styleId="CardsCharCharCharChar">
    <w:name w:val="Cards Char Char Char Char"/>
    <w:rsid w:val="00F13B4C"/>
    <w:rPr>
      <w:szCs w:val="24"/>
      <w:lang w:val="en-US" w:eastAsia="en-US" w:bidi="ar-SA"/>
    </w:rPr>
  </w:style>
  <w:style w:type="paragraph" w:customStyle="1" w:styleId="NoSpacingCharCharChar">
    <w:name w:val="No Spacing Char Char Char"/>
    <w:next w:val="Normal"/>
    <w:rsid w:val="00F13B4C"/>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F13B4C"/>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F13B4C"/>
    <w:rPr>
      <w:rFonts w:ascii="Garamond" w:hAnsi="Garamond"/>
    </w:rPr>
  </w:style>
  <w:style w:type="paragraph" w:customStyle="1" w:styleId="INDENTEDPARAGRAPH">
    <w:name w:val="INDENTED PARAGRAPH"/>
    <w:rsid w:val="00F13B4C"/>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F13B4C"/>
  </w:style>
  <w:style w:type="paragraph" w:customStyle="1" w:styleId="TagChar1CharCharCharChar">
    <w:name w:val="Tag Char1 Char Char Char Char"/>
    <w:basedOn w:val="Normal"/>
    <w:rsid w:val="00F13B4C"/>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F13B4C"/>
    <w:rPr>
      <w:rFonts w:eastAsia="Times New Roman"/>
      <w:b/>
      <w:sz w:val="24"/>
    </w:rPr>
  </w:style>
  <w:style w:type="paragraph" w:customStyle="1" w:styleId="RepeatHeader0">
    <w:name w:val="Repeat Header"/>
    <w:basedOn w:val="HeaderDebate"/>
    <w:rsid w:val="00F13B4C"/>
    <w:pPr>
      <w:jc w:val="center"/>
      <w:outlineLvl w:val="1"/>
    </w:pPr>
    <w:rPr>
      <w:rFonts w:eastAsia="Times New Roman"/>
      <w:b/>
      <w:sz w:val="48"/>
      <w:szCs w:val="48"/>
      <w:u w:val="words"/>
    </w:rPr>
  </w:style>
  <w:style w:type="character" w:customStyle="1" w:styleId="sectionsubtitle">
    <w:name w:val="sectionsubtitle"/>
    <w:basedOn w:val="DefaultParagraphFont"/>
    <w:rsid w:val="00F13B4C"/>
  </w:style>
  <w:style w:type="character" w:customStyle="1" w:styleId="EvidenceTag">
    <w:name w:val="Evidence Tag"/>
    <w:rsid w:val="00F13B4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F13B4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F13B4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F13B4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F13B4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F13B4C"/>
  </w:style>
  <w:style w:type="character" w:customStyle="1" w:styleId="StyleUnderlineUnderlineChar">
    <w:name w:val="Style Underline + Underline Char"/>
    <w:rsid w:val="00F13B4C"/>
    <w:rPr>
      <w:rFonts w:ascii="Trebuchet MS" w:hAnsi="Trebuchet MS"/>
      <w:szCs w:val="18"/>
      <w:u w:val="single"/>
      <w:lang w:val="en-US" w:eastAsia="en-US" w:bidi="ar-SA"/>
    </w:rPr>
  </w:style>
  <w:style w:type="paragraph" w:customStyle="1" w:styleId="UnderlineCards">
    <w:name w:val="Underline Cards"/>
    <w:basedOn w:val="Cards"/>
    <w:link w:val="UnderlineCardsChar"/>
    <w:rsid w:val="00F13B4C"/>
    <w:pPr>
      <w:ind w:left="288"/>
      <w:jc w:val="left"/>
    </w:pPr>
    <w:rPr>
      <w:rFonts w:eastAsia="Times New Roman"/>
      <w:szCs w:val="24"/>
      <w:u w:val="thick"/>
    </w:rPr>
  </w:style>
  <w:style w:type="character" w:customStyle="1" w:styleId="UnderlineCardsChar">
    <w:name w:val="Underline Cards Char"/>
    <w:link w:val="UnderlineCards"/>
    <w:rsid w:val="00F13B4C"/>
    <w:rPr>
      <w:rFonts w:ascii="Times New Roman" w:eastAsia="Times New Roman" w:hAnsi="Times New Roman" w:cs="Times New Roman"/>
      <w:sz w:val="20"/>
      <w:szCs w:val="24"/>
      <w:u w:val="thick"/>
    </w:rPr>
  </w:style>
  <w:style w:type="character" w:customStyle="1" w:styleId="SmallCardsChar">
    <w:name w:val="Small Cards Char"/>
    <w:link w:val="SmallCards"/>
    <w:rsid w:val="00F13B4C"/>
    <w:rPr>
      <w:rFonts w:ascii="Times New Roman" w:eastAsia="Times New Roman" w:hAnsi="Times New Roman" w:cs="Times New Roman"/>
      <w:sz w:val="16"/>
      <w:szCs w:val="20"/>
    </w:rPr>
  </w:style>
  <w:style w:type="paragraph" w:customStyle="1" w:styleId="ReadingCites">
    <w:name w:val="Reading Cites"/>
    <w:basedOn w:val="Normal"/>
    <w:link w:val="ReadingCitesChar"/>
    <w:rsid w:val="00F13B4C"/>
    <w:rPr>
      <w:rFonts w:eastAsia="Times New Roman"/>
      <w:b/>
      <w:szCs w:val="20"/>
    </w:rPr>
  </w:style>
  <w:style w:type="character" w:customStyle="1" w:styleId="ReadingCitesChar">
    <w:name w:val="Reading Cites Char"/>
    <w:link w:val="ReadingCites"/>
    <w:rsid w:val="00F13B4C"/>
    <w:rPr>
      <w:rFonts w:ascii="Times New Roman" w:eastAsia="Times New Roman" w:hAnsi="Times New Roman" w:cs="Times New Roman"/>
      <w:b/>
      <w:szCs w:val="20"/>
    </w:rPr>
  </w:style>
  <w:style w:type="paragraph" w:customStyle="1" w:styleId="ContentsHeading">
    <w:name w:val="Contents Heading"/>
    <w:basedOn w:val="Heading1"/>
    <w:next w:val="Normal"/>
    <w:rsid w:val="00F13B4C"/>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F13B4C"/>
    <w:pPr>
      <w:spacing w:before="100" w:beforeAutospacing="1" w:after="100" w:afterAutospacing="1"/>
    </w:pPr>
    <w:rPr>
      <w:rFonts w:eastAsia="Times New Roman"/>
    </w:rPr>
  </w:style>
  <w:style w:type="character" w:customStyle="1" w:styleId="CharacterStyle8">
    <w:name w:val="Character Style 8"/>
    <w:rsid w:val="00F13B4C"/>
    <w:rPr>
      <w:sz w:val="22"/>
      <w:szCs w:val="22"/>
    </w:rPr>
  </w:style>
  <w:style w:type="paragraph" w:customStyle="1" w:styleId="Style110">
    <w:name w:val="Style 11"/>
    <w:rsid w:val="00F13B4C"/>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F13B4C"/>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F13B4C"/>
    <w:rPr>
      <w:rFonts w:ascii="Arial Narrow" w:hAnsi="Arial Narrow"/>
      <w:color w:val="000000"/>
      <w:sz w:val="22"/>
      <w:szCs w:val="22"/>
      <w:u w:val="single"/>
      <w:lang w:val="en-US" w:eastAsia="en-US" w:bidi="ar-SA"/>
    </w:rPr>
  </w:style>
  <w:style w:type="character" w:customStyle="1" w:styleId="CardText1Char1">
    <w:name w:val="Card Text 1 Char1"/>
    <w:rsid w:val="00F13B4C"/>
    <w:rPr>
      <w:rFonts w:ascii="Arial Narrow" w:hAnsi="Arial Narrow"/>
      <w:color w:val="000000"/>
      <w:sz w:val="22"/>
      <w:szCs w:val="22"/>
      <w:u w:val="single"/>
      <w:lang w:val="en-US" w:eastAsia="en-US" w:bidi="ar-SA"/>
    </w:rPr>
  </w:style>
  <w:style w:type="paragraph" w:customStyle="1" w:styleId="Style52">
    <w:name w:val="Style 5"/>
    <w:rsid w:val="00F13B4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F13B4C"/>
    <w:rPr>
      <w:rFonts w:ascii="Times New Roman" w:eastAsia="Times" w:hAnsi="Times New Roman" w:cs="Arial"/>
      <w:b/>
      <w:bCs/>
      <w:iCs/>
      <w:noProof/>
      <w:sz w:val="24"/>
      <w:szCs w:val="24"/>
      <w:u w:val="single"/>
      <w:lang w:val="en-US" w:eastAsia="en-US" w:bidi="ar-SA"/>
    </w:rPr>
  </w:style>
  <w:style w:type="character" w:customStyle="1" w:styleId="arttitle1">
    <w:name w:val="arttitle1"/>
    <w:rsid w:val="00F13B4C"/>
    <w:rPr>
      <w:b/>
      <w:bCs/>
      <w:color w:val="695B54"/>
    </w:rPr>
  </w:style>
  <w:style w:type="paragraph" w:customStyle="1" w:styleId="Heading11">
    <w:name w:val="Heading 11"/>
    <w:basedOn w:val="Normal"/>
    <w:next w:val="Normal"/>
    <w:rsid w:val="00F13B4C"/>
    <w:pPr>
      <w:keepNext/>
      <w:widowControl w:val="0"/>
      <w:suppressAutoHyphens/>
      <w:jc w:val="center"/>
    </w:pPr>
    <w:rPr>
      <w:rFonts w:eastAsia="Tahoma"/>
      <w:b/>
      <w:sz w:val="48"/>
      <w:szCs w:val="32"/>
      <w:u w:val="single"/>
    </w:rPr>
  </w:style>
  <w:style w:type="paragraph" w:customStyle="1" w:styleId="TextHeading">
    <w:name w:val="Text Heading"/>
    <w:basedOn w:val="Heading3"/>
    <w:rsid w:val="00F13B4C"/>
    <w:pPr>
      <w:keepLines w:val="0"/>
      <w:pageBreakBefore w:val="0"/>
      <w:spacing w:before="0"/>
      <w:jc w:val="left"/>
    </w:pPr>
    <w:rPr>
      <w:rFonts w:eastAsia="Times New Roman" w:cs="Arial"/>
      <w:sz w:val="22"/>
      <w:szCs w:val="26"/>
    </w:rPr>
  </w:style>
  <w:style w:type="character" w:customStyle="1" w:styleId="TextHeadingChar">
    <w:name w:val="Text Heading Char"/>
    <w:rsid w:val="00F13B4C"/>
    <w:rPr>
      <w:rFonts w:cs="Arial"/>
      <w:b/>
      <w:bCs/>
      <w:sz w:val="22"/>
      <w:szCs w:val="26"/>
      <w:u w:val="single"/>
      <w:lang w:val="en-US" w:eastAsia="en-US" w:bidi="ar-SA"/>
    </w:rPr>
  </w:style>
  <w:style w:type="character" w:customStyle="1" w:styleId="FootnoteCharacters">
    <w:name w:val="Footnote Characters"/>
    <w:rsid w:val="00F13B4C"/>
    <w:rPr>
      <w:vertAlign w:val="superscript"/>
    </w:rPr>
  </w:style>
  <w:style w:type="paragraph" w:customStyle="1" w:styleId="StyleHeading1BlockTitleHeading1Char1ALEXHeadingBrief-He2">
    <w:name w:val="Style Heading 1Block TitleHeading 1 Char1ALEXHeadingBrief - He...2"/>
    <w:basedOn w:val="Heading1"/>
    <w:autoRedefine/>
    <w:rsid w:val="00F13B4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F13B4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F13B4C"/>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F13B4C"/>
    <w:rPr>
      <w:rFonts w:ascii="Cambria" w:eastAsia="Cambria" w:hAnsi="Cambria"/>
      <w:b/>
      <w:caps/>
      <w:sz w:val="24"/>
    </w:rPr>
  </w:style>
  <w:style w:type="paragraph" w:customStyle="1" w:styleId="StyleDebateBodyBefore12pt">
    <w:name w:val="Style Debate Body + Before:  12 pt"/>
    <w:basedOn w:val="Normal"/>
    <w:next w:val="Normal"/>
    <w:rsid w:val="00F13B4C"/>
    <w:pPr>
      <w:spacing w:before="240"/>
    </w:pPr>
    <w:rPr>
      <w:rFonts w:ascii="Garamond" w:eastAsia="Times New Roman" w:hAnsi="Garamond"/>
      <w:bCs/>
      <w:szCs w:val="20"/>
    </w:rPr>
  </w:style>
  <w:style w:type="paragraph" w:customStyle="1" w:styleId="StyleDebateBodyBefore12pt1">
    <w:name w:val="Style Debate Body + Before:  12 pt1"/>
    <w:basedOn w:val="Normal"/>
    <w:rsid w:val="00F13B4C"/>
    <w:pPr>
      <w:spacing w:before="240"/>
    </w:pPr>
    <w:rPr>
      <w:rFonts w:ascii="Garamond" w:eastAsia="Times New Roman" w:hAnsi="Garamond"/>
      <w:bCs/>
      <w:szCs w:val="20"/>
    </w:rPr>
  </w:style>
  <w:style w:type="paragraph" w:customStyle="1" w:styleId="PageNumber11">
    <w:name w:val="Page Number11"/>
    <w:basedOn w:val="Normal"/>
    <w:next w:val="Normal"/>
    <w:rsid w:val="00F13B4C"/>
    <w:rPr>
      <w:rFonts w:eastAsia="Times New Roman"/>
    </w:rPr>
  </w:style>
  <w:style w:type="character" w:customStyle="1" w:styleId="Heading2CharCharCharCharCharCharCharCharCharCharCharCharCharChar1">
    <w:name w:val="Heading 2 Char Char Char Char Char Char Char Char Char Char Char Char Char Char1"/>
    <w:rsid w:val="00F13B4C"/>
    <w:rPr>
      <w:rFonts w:eastAsia="SimSun" w:cs="Arial"/>
      <w:b/>
      <w:bCs/>
      <w:iCs/>
      <w:sz w:val="24"/>
      <w:szCs w:val="28"/>
      <w:lang w:val="en-US" w:eastAsia="zh-CN" w:bidi="ar-SA"/>
    </w:rPr>
  </w:style>
  <w:style w:type="character" w:customStyle="1" w:styleId="Char31">
    <w:name w:val="Char31"/>
    <w:rsid w:val="00F13B4C"/>
    <w:rPr>
      <w:rFonts w:cs="Arial"/>
      <w:bCs/>
      <w:u w:val="thick"/>
      <w:lang w:val="en-US" w:eastAsia="en-US" w:bidi="ar-SA"/>
    </w:rPr>
  </w:style>
  <w:style w:type="paragraph" w:customStyle="1" w:styleId="StyleHeading1Centered">
    <w:name w:val="Style Heading 1 + Centered"/>
    <w:basedOn w:val="Heading1"/>
    <w:rsid w:val="00F13B4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F13B4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F13B4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F13B4C"/>
    <w:pPr>
      <w:spacing w:before="120"/>
    </w:pPr>
    <w:rPr>
      <w:rFonts w:eastAsia="Times New Roman"/>
    </w:rPr>
  </w:style>
  <w:style w:type="character" w:customStyle="1" w:styleId="underliningChar3">
    <w:name w:val="underlining Char"/>
    <w:rsid w:val="00F13B4C"/>
    <w:rPr>
      <w:b/>
      <w:szCs w:val="24"/>
      <w:u w:val="single"/>
      <w:lang w:val="en-US" w:eastAsia="en-US" w:bidi="ar-SA"/>
    </w:rPr>
  </w:style>
  <w:style w:type="character" w:customStyle="1" w:styleId="notreadChar">
    <w:name w:val="not read Char"/>
    <w:rsid w:val="00F13B4C"/>
    <w:rPr>
      <w:sz w:val="18"/>
      <w:szCs w:val="24"/>
      <w:lang w:val="en-US" w:eastAsia="en-US" w:bidi="ar-SA"/>
    </w:rPr>
  </w:style>
  <w:style w:type="paragraph" w:customStyle="1" w:styleId="StyleStrong10ptNotBold">
    <w:name w:val="Style Strong + 10 pt Not Bold"/>
    <w:basedOn w:val="Normal"/>
    <w:autoRedefine/>
    <w:rsid w:val="00F13B4C"/>
    <w:pPr>
      <w:ind w:left="720" w:hanging="360"/>
    </w:pPr>
    <w:rPr>
      <w:rFonts w:eastAsia="Times New Roman"/>
      <w:sz w:val="26"/>
      <w:szCs w:val="26"/>
    </w:rPr>
  </w:style>
  <w:style w:type="character" w:customStyle="1" w:styleId="smallCharChar0">
    <w:name w:val="small Char Char"/>
    <w:rsid w:val="00F13B4C"/>
    <w:rPr>
      <w:rFonts w:ascii="Times New Roman" w:eastAsia="Times New Roman" w:hAnsi="Times New Roman" w:cs="Times New Roman"/>
      <w:sz w:val="12"/>
      <w:szCs w:val="16"/>
    </w:rPr>
  </w:style>
  <w:style w:type="character" w:customStyle="1" w:styleId="Undlerine">
    <w:name w:val="Undlerine"/>
    <w:qFormat/>
    <w:rsid w:val="00F13B4C"/>
    <w:rPr>
      <w:rFonts w:ascii="Times New Roman" w:hAnsi="Times New Roman"/>
      <w:w w:val="110"/>
      <w:sz w:val="20"/>
      <w:szCs w:val="20"/>
      <w:u w:val="single"/>
      <w:bdr w:val="none" w:sz="0" w:space="0" w:color="auto"/>
      <w:lang w:bidi="he-IL"/>
    </w:rPr>
  </w:style>
  <w:style w:type="character" w:customStyle="1" w:styleId="Boxes">
    <w:name w:val="Boxes"/>
    <w:qFormat/>
    <w:rsid w:val="00F13B4C"/>
    <w:rPr>
      <w:rFonts w:ascii="Times New Roman" w:hAnsi="Times New Roman"/>
      <w:sz w:val="20"/>
      <w:u w:val="single"/>
      <w:bdr w:val="single" w:sz="4" w:space="0" w:color="auto"/>
    </w:rPr>
  </w:style>
  <w:style w:type="character" w:customStyle="1" w:styleId="tim">
    <w:name w:val="tim"/>
    <w:qFormat/>
    <w:rsid w:val="00F13B4C"/>
    <w:rPr>
      <w:rFonts w:ascii="Times New Roman" w:hAnsi="Times New Roman"/>
      <w:sz w:val="20"/>
      <w:u w:val="single"/>
    </w:rPr>
  </w:style>
  <w:style w:type="character" w:customStyle="1" w:styleId="hl">
    <w:name w:val="hl"/>
    <w:basedOn w:val="DefaultParagraphFont"/>
    <w:rsid w:val="00F13B4C"/>
  </w:style>
  <w:style w:type="character" w:customStyle="1" w:styleId="clock1">
    <w:name w:val="clock1"/>
    <w:rsid w:val="00F13B4C"/>
    <w:rPr>
      <w:color w:val="B51B1B"/>
    </w:rPr>
  </w:style>
  <w:style w:type="character" w:customStyle="1" w:styleId="smallChar10">
    <w:name w:val="small Char1"/>
    <w:rsid w:val="00F13B4C"/>
    <w:rPr>
      <w:sz w:val="12"/>
      <w:szCs w:val="16"/>
      <w:lang w:val="en-US" w:eastAsia="en-US" w:bidi="ar-SA"/>
    </w:rPr>
  </w:style>
  <w:style w:type="character" w:customStyle="1" w:styleId="SmallCardsCharChar">
    <w:name w:val="Small Cards Char Char"/>
    <w:rsid w:val="00F13B4C"/>
    <w:rPr>
      <w:sz w:val="14"/>
      <w:szCs w:val="24"/>
      <w:lang w:val="en-US" w:eastAsia="en-US" w:bidi="ar-SA"/>
    </w:rPr>
  </w:style>
  <w:style w:type="paragraph" w:customStyle="1" w:styleId="NormalCards">
    <w:name w:val="Normal Cards"/>
    <w:basedOn w:val="Normal"/>
    <w:rsid w:val="00F13B4C"/>
    <w:pPr>
      <w:ind w:left="288"/>
    </w:pPr>
    <w:rPr>
      <w:rFonts w:eastAsia="Times New Roman"/>
    </w:rPr>
  </w:style>
  <w:style w:type="character" w:customStyle="1" w:styleId="iniciales">
    <w:name w:val="iniciales"/>
    <w:basedOn w:val="DefaultParagraphFont"/>
    <w:rsid w:val="00F13B4C"/>
  </w:style>
  <w:style w:type="character" w:customStyle="1" w:styleId="Style10ptBoldUnderline">
    <w:name w:val="Style 10 pt Bold Underline"/>
    <w:rsid w:val="00F13B4C"/>
    <w:rPr>
      <w:b/>
      <w:bCs/>
      <w:sz w:val="20"/>
      <w:u w:val="single"/>
    </w:rPr>
  </w:style>
  <w:style w:type="paragraph" w:customStyle="1" w:styleId="outdent">
    <w:name w:val="outdent"/>
    <w:basedOn w:val="Normal"/>
    <w:rsid w:val="00F13B4C"/>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F13B4C"/>
    <w:pPr>
      <w:spacing w:before="100" w:beforeAutospacing="1" w:after="100" w:afterAutospacing="1"/>
    </w:pPr>
    <w:rPr>
      <w:rFonts w:eastAsia="Times New Roman"/>
      <w:sz w:val="24"/>
    </w:rPr>
  </w:style>
  <w:style w:type="paragraph" w:customStyle="1" w:styleId="bulletfollow">
    <w:name w:val="bulletfollow"/>
    <w:basedOn w:val="Normal"/>
    <w:rsid w:val="00F13B4C"/>
    <w:pPr>
      <w:spacing w:before="100" w:beforeAutospacing="1" w:after="100" w:afterAutospacing="1"/>
    </w:pPr>
    <w:rPr>
      <w:rFonts w:eastAsia="Times New Roman"/>
      <w:sz w:val="24"/>
    </w:rPr>
  </w:style>
  <w:style w:type="paragraph" w:customStyle="1" w:styleId="bulleted">
    <w:name w:val="bulleted"/>
    <w:basedOn w:val="Normal"/>
    <w:rsid w:val="00F13B4C"/>
    <w:pPr>
      <w:spacing w:before="100" w:beforeAutospacing="1" w:after="100" w:afterAutospacing="1"/>
    </w:pPr>
    <w:rPr>
      <w:rFonts w:eastAsia="Times New Roman"/>
      <w:sz w:val="24"/>
    </w:rPr>
  </w:style>
  <w:style w:type="character" w:customStyle="1" w:styleId="UnderlineCardsCharChar">
    <w:name w:val="Underline Cards Char Char"/>
    <w:rsid w:val="00F13B4C"/>
    <w:rPr>
      <w:rFonts w:eastAsia="SimSun"/>
      <w:szCs w:val="24"/>
      <w:u w:val="thick"/>
      <w:lang w:val="en-US" w:eastAsia="en-US" w:bidi="ar-SA"/>
    </w:rPr>
  </w:style>
  <w:style w:type="paragraph" w:customStyle="1" w:styleId="authorgroup">
    <w:name w:val="authorgroup"/>
    <w:basedOn w:val="Normal"/>
    <w:rsid w:val="00F13B4C"/>
    <w:pPr>
      <w:spacing w:before="100" w:beforeAutospacing="1" w:after="100" w:afterAutospacing="1"/>
    </w:pPr>
    <w:rPr>
      <w:rFonts w:eastAsia="Calibri"/>
      <w:sz w:val="24"/>
    </w:rPr>
  </w:style>
  <w:style w:type="paragraph" w:customStyle="1" w:styleId="affiliation1">
    <w:name w:val="affiliation1"/>
    <w:basedOn w:val="Normal"/>
    <w:rsid w:val="00F13B4C"/>
    <w:pPr>
      <w:spacing w:before="100" w:beforeAutospacing="1" w:after="100" w:afterAutospacing="1"/>
    </w:pPr>
    <w:rPr>
      <w:rFonts w:eastAsia="Calibri"/>
      <w:sz w:val="24"/>
    </w:rPr>
  </w:style>
  <w:style w:type="character" w:customStyle="1" w:styleId="smallcapitals">
    <w:name w:val="smallcapitals"/>
    <w:basedOn w:val="DefaultParagraphFont"/>
    <w:rsid w:val="00F13B4C"/>
  </w:style>
  <w:style w:type="character" w:customStyle="1" w:styleId="number0">
    <w:name w:val="number"/>
    <w:basedOn w:val="DefaultParagraphFont"/>
    <w:rsid w:val="00F13B4C"/>
  </w:style>
  <w:style w:type="character" w:customStyle="1" w:styleId="articlebody1">
    <w:name w:val="articlebody1"/>
    <w:rsid w:val="00F13B4C"/>
  </w:style>
  <w:style w:type="character" w:customStyle="1" w:styleId="small1">
    <w:name w:val="small1"/>
    <w:rsid w:val="00F13B4C"/>
  </w:style>
  <w:style w:type="character" w:customStyle="1" w:styleId="AuthorDateChar1">
    <w:name w:val="Author/Date Char1"/>
    <w:rsid w:val="00F13B4C"/>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F13B4C"/>
    <w:pPr>
      <w:spacing w:before="120"/>
    </w:pPr>
    <w:rPr>
      <w:b/>
    </w:rPr>
  </w:style>
  <w:style w:type="character" w:customStyle="1" w:styleId="analyticChar0">
    <w:name w:val="analytic Char"/>
    <w:basedOn w:val="DefaultParagraphFont"/>
    <w:link w:val="analytic0"/>
    <w:uiPriority w:val="4"/>
    <w:rsid w:val="00F13B4C"/>
    <w:rPr>
      <w:rFonts w:ascii="Times New Roman" w:hAnsi="Times New Roman" w:cs="Times New Roman"/>
      <w:b/>
    </w:rPr>
  </w:style>
  <w:style w:type="character" w:customStyle="1" w:styleId="Normal30">
    <w:name w:val="Normal3"/>
    <w:basedOn w:val="DefaultParagraphFont"/>
    <w:rsid w:val="00F13B4C"/>
  </w:style>
  <w:style w:type="paragraph" w:customStyle="1" w:styleId="Heading12">
    <w:name w:val="Heading 12"/>
    <w:basedOn w:val="Normal"/>
    <w:next w:val="Normal"/>
    <w:rsid w:val="00F13B4C"/>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F13B4C"/>
  </w:style>
  <w:style w:type="character" w:customStyle="1" w:styleId="m-3583723223135346788gmail-styleunderline">
    <w:name w:val="m_-3583723223135346788gmail-styleunderline"/>
    <w:basedOn w:val="DefaultParagraphFont"/>
    <w:rsid w:val="00F13B4C"/>
  </w:style>
  <w:style w:type="character" w:customStyle="1" w:styleId="CardsFont6ptChar5">
    <w:name w:val="Cards + Font: 6 pt Char5"/>
    <w:basedOn w:val="DefaultParagraphFont"/>
    <w:locked/>
    <w:rsid w:val="00F13B4C"/>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F13B4C"/>
  </w:style>
  <w:style w:type="character" w:customStyle="1" w:styleId="m-1146133537900874914m-2819420093854639792gmail-styleunderline">
    <w:name w:val="m_-1146133537900874914m_-2819420093854639792gmail-styleunderline"/>
    <w:basedOn w:val="DefaultParagraphFont"/>
    <w:rsid w:val="00F13B4C"/>
  </w:style>
  <w:style w:type="character" w:customStyle="1" w:styleId="m-7954869243461233974gmail-styleunderline">
    <w:name w:val="m_-7954869243461233974gmail-styleunderline"/>
    <w:basedOn w:val="DefaultParagraphFont"/>
    <w:rsid w:val="00F13B4C"/>
  </w:style>
  <w:style w:type="character" w:customStyle="1" w:styleId="m5577519854659992616gmail-styleunderline">
    <w:name w:val="m_5577519854659992616gmail-styleunderline"/>
    <w:basedOn w:val="DefaultParagraphFont"/>
    <w:rsid w:val="00F13B4C"/>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F13B4C"/>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paragraph" w:customStyle="1" w:styleId="p8">
    <w:name w:val="p8"/>
    <w:basedOn w:val="Normal"/>
    <w:rsid w:val="00E3436A"/>
    <w:pPr>
      <w:spacing w:before="100" w:beforeAutospacing="1" w:after="100" w:afterAutospacing="1"/>
    </w:pPr>
    <w:rPr>
      <w:rFonts w:eastAsia="Times New Roman"/>
      <w:sz w:val="24"/>
    </w:rPr>
  </w:style>
  <w:style w:type="paragraph" w:customStyle="1" w:styleId="p7">
    <w:name w:val="p7"/>
    <w:basedOn w:val="Normal"/>
    <w:rsid w:val="00E3436A"/>
    <w:pPr>
      <w:spacing w:before="100" w:beforeAutospacing="1" w:after="100" w:afterAutospacing="1"/>
    </w:pPr>
    <w:rPr>
      <w:rFonts w:eastAsia="Times New Roman"/>
      <w:sz w:val="24"/>
    </w:rPr>
  </w:style>
  <w:style w:type="character" w:customStyle="1" w:styleId="s3">
    <w:name w:val="s3"/>
    <w:basedOn w:val="DefaultParagraphFont"/>
    <w:rsid w:val="00E34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jeffsharletandvietnamgi.blogspot.com/2011/04/tommy-traveler.html" TargetMode="External"/><Relationship Id="rId18" Type="http://schemas.openxmlformats.org/officeDocument/2006/relationships/hyperlink" Target="https://missionlocal.org/2012/05/occupysf-reacts-to-monday-nights-destruction-of-valenci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tlanticcouncil.org/wp-content/uploads/2019/10/Present-at-the-Recreation.pdf" TargetMode="External"/><Relationship Id="rId7" Type="http://schemas.openxmlformats.org/officeDocument/2006/relationships/image" Target="media/image2.png"/><Relationship Id="rId12" Type="http://schemas.openxmlformats.org/officeDocument/2006/relationships/hyperlink" Target="https://thepolicy.us/a-case-for-capitalism-in-regards-to-space-travel-d77e50f8116e)//" TargetMode="External"/><Relationship Id="rId17" Type="http://schemas.openxmlformats.org/officeDocument/2006/relationships/hyperlink" Target="http://articles.latimes.com/2012/may/02/nation/la-na-nn-fbi-stings-20120502" TargetMode="External"/><Relationship Id="rId25" Type="http://schemas.openxmlformats.org/officeDocument/2006/relationships/hyperlink" Target="https://reason.com/2020/01/12/socialists-in-space-2/" TargetMode="External"/><Relationship Id="rId2" Type="http://schemas.openxmlformats.org/officeDocument/2006/relationships/numbering" Target="numbering.xml"/><Relationship Id="rId16" Type="http://schemas.openxmlformats.org/officeDocument/2006/relationships/hyperlink" Target="https://nacla.org/article/cerro-maravilla-deaths-police-cover-rock-puerto-rico" TargetMode="External"/><Relationship Id="rId20" Type="http://schemas.openxmlformats.org/officeDocument/2006/relationships/hyperlink" Target="https://www.economist.com/leaders/2017/07/27/why-chinas-ai-push-is-worry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earch-proquest-com.libproxy2.usc.edu/indexinglinkhandler/sng/au/Keohane,+Nathaniel/$N?accountid=14749" TargetMode="External"/><Relationship Id="rId24" Type="http://schemas.openxmlformats.org/officeDocument/2006/relationships/hyperlink" Target="http://www.postcarbon.org/the-anthropocene-its-not-all-about-us/" TargetMode="External"/><Relationship Id="rId5" Type="http://schemas.openxmlformats.org/officeDocument/2006/relationships/webSettings" Target="webSettings.xml"/><Relationship Id="rId15" Type="http://schemas.openxmlformats.org/officeDocument/2006/relationships/hyperlink" Target="https://www.thenation.com/article/was-fred-hampton-executed/" TargetMode="External"/><Relationship Id="rId23" Type="http://schemas.openxmlformats.org/officeDocument/2006/relationships/hyperlink" Target="https://humanityplus.wordpress.com/2017/10/12/grey-goo-how-probable-is-a-nanobot-apocalypse/" TargetMode="External"/><Relationship Id="rId10" Type="http://schemas.openxmlformats.org/officeDocument/2006/relationships/hyperlink" Target="https://thebulletin.org/2018/11/will-disruptive-technology-cause-nuclear-war/" TargetMode="External"/><Relationship Id="rId19" Type="http://schemas.openxmlformats.org/officeDocument/2006/relationships/hyperlink" Target="http://www.tandfonline.com/doi/pdf/10.1080/00455091.2016.1278150?needAccess=true" TargetMode="External"/><Relationship Id="rId4" Type="http://schemas.openxmlformats.org/officeDocument/2006/relationships/settings" Target="settings.xml"/><Relationship Id="rId9" Type="http://schemas.openxmlformats.org/officeDocument/2006/relationships/hyperlink" Target="https://tnsr.org/2021/07/the-political-effects-of-social-media-platforms-on-different-regime-types/" TargetMode="External"/><Relationship Id="rId14" Type="http://schemas.openxmlformats.org/officeDocument/2006/relationships/hyperlink" Target="http://www.peoplesworld.org/article/want-to-punch-a-nazi-think-twice/" TargetMode="External"/><Relationship Id="rId22" Type="http://schemas.openxmlformats.org/officeDocument/2006/relationships/hyperlink" Target="https://www.cnas.org/publications/reports/securing-our-5g-future"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7AFB-6033-4BC8-8BD4-EF5993BC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Pages>
  <Words>123765</Words>
  <Characters>705467</Characters>
  <Application>Microsoft Office Word</Application>
  <DocSecurity>0</DocSecurity>
  <Lines>5878</Lines>
  <Paragraphs>1655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VanSickle</dc:creator>
  <cp:keywords>5.1.1</cp:keywords>
  <dc:description/>
  <cp:lastModifiedBy>Sophia VanSickle</cp:lastModifiedBy>
  <cp:revision>6</cp:revision>
  <dcterms:created xsi:type="dcterms:W3CDTF">2021-09-22T19:39:00Z</dcterms:created>
  <dcterms:modified xsi:type="dcterms:W3CDTF">2021-09-22T19:52:00Z</dcterms:modified>
</cp:coreProperties>
</file>