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E86" w14:textId="77777777" w:rsidR="00581372" w:rsidRDefault="00581372" w:rsidP="00581372">
      <w:pPr>
        <w:pStyle w:val="Heading2"/>
      </w:pPr>
      <w:r>
        <w:t>OFF</w:t>
      </w:r>
    </w:p>
    <w:p w14:paraId="7F173EB6" w14:textId="77777777" w:rsidR="00581372" w:rsidRDefault="00581372" w:rsidP="00581372">
      <w:pPr>
        <w:pStyle w:val="Heading3"/>
      </w:pPr>
      <w:r>
        <w:lastRenderedPageBreak/>
        <w:t>OFF---Biz Con DA</w:t>
      </w:r>
    </w:p>
    <w:p w14:paraId="39CDC99F" w14:textId="77777777" w:rsidR="00581372" w:rsidRPr="003841BC" w:rsidRDefault="00581372" w:rsidP="00581372">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26BCBC32" w14:textId="77777777" w:rsidR="00581372" w:rsidRPr="00995B32" w:rsidRDefault="00581372" w:rsidP="00581372">
      <w:r>
        <w:t xml:space="preserve">Trace </w:t>
      </w:r>
      <w:r w:rsidRPr="00995B32">
        <w:rPr>
          <w:rStyle w:val="Style13ptBold"/>
        </w:rPr>
        <w:t>Mitchell 21</w:t>
      </w:r>
      <w:r>
        <w:t xml:space="preserve">, Policy Counsel at </w:t>
      </w:r>
      <w:proofErr w:type="spellStart"/>
      <w:r>
        <w:t>NetChoice</w:t>
      </w:r>
      <w:proofErr w:type="spellEnd"/>
      <w:r>
        <w:t xml:space="preserve">, JD from the George Mason University, Antonin Scalia Law School, Former Research Associate at the </w:t>
      </w:r>
      <w:proofErr w:type="spellStart"/>
      <w:r>
        <w:t>Mercatus</w:t>
      </w:r>
      <w:proofErr w:type="spellEnd"/>
      <w:r>
        <w:t xml:space="preserve">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318C7F11" w14:textId="77777777" w:rsidR="00581372" w:rsidRPr="00995B32" w:rsidRDefault="00581372" w:rsidP="00581372">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75F36BCA" w14:textId="77777777" w:rsidR="00581372" w:rsidRPr="00995B32" w:rsidRDefault="00581372" w:rsidP="00581372">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167B2291" w14:textId="77777777" w:rsidR="00581372" w:rsidRPr="00995B32" w:rsidRDefault="00581372" w:rsidP="00581372">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0CE9C3A9" w14:textId="77777777" w:rsidR="00581372" w:rsidRPr="00995B32" w:rsidRDefault="00581372" w:rsidP="00581372">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7F03D999" w14:textId="77777777" w:rsidR="00581372" w:rsidRPr="00995B32" w:rsidRDefault="00581372" w:rsidP="00581372">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51BFAD0E" w14:textId="77777777" w:rsidR="00581372" w:rsidRPr="00995B32" w:rsidRDefault="00581372" w:rsidP="00581372">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415ED045" w14:textId="77777777" w:rsidR="00581372" w:rsidRPr="00995B32" w:rsidRDefault="00581372" w:rsidP="00581372">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6D68CD44" w14:textId="77777777" w:rsidR="00581372" w:rsidRPr="00995B32" w:rsidRDefault="00581372" w:rsidP="00581372">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6897A09D" w14:textId="77777777" w:rsidR="00581372" w:rsidRPr="00995B32" w:rsidRDefault="00581372" w:rsidP="00581372">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1BF98B11" w14:textId="77777777" w:rsidR="00581372" w:rsidRPr="00995B32" w:rsidRDefault="00581372" w:rsidP="00581372">
      <w:pPr>
        <w:rPr>
          <w:sz w:val="16"/>
        </w:rPr>
      </w:pPr>
      <w:r w:rsidRPr="00995B32">
        <w:rPr>
          <w:sz w:val="16"/>
        </w:rPr>
        <w:t>Similarly, the Federal Trade Commission’s recent case against Facebook also puts the wants of policymakers above the actual interests of consumers.</w:t>
      </w:r>
    </w:p>
    <w:p w14:paraId="4F58D175" w14:textId="77777777" w:rsidR="00581372" w:rsidRPr="00995B32" w:rsidRDefault="00581372" w:rsidP="00581372">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1D685DE2" w14:textId="77777777" w:rsidR="00581372" w:rsidRPr="00995B32" w:rsidRDefault="00581372" w:rsidP="00581372">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47E65B8D" w14:textId="77777777" w:rsidR="00581372" w:rsidRPr="00995B32" w:rsidRDefault="00581372" w:rsidP="00581372">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6B530FC1" w14:textId="77777777" w:rsidR="00581372" w:rsidRPr="00995B32" w:rsidRDefault="00581372" w:rsidP="00581372">
      <w:pPr>
        <w:rPr>
          <w:sz w:val="16"/>
        </w:rPr>
      </w:pPr>
      <w:r w:rsidRPr="00995B32">
        <w:rPr>
          <w:sz w:val="16"/>
        </w:rPr>
        <w:t xml:space="preserve">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w:t>
      </w:r>
      <w:proofErr w:type="spellStart"/>
      <w:r w:rsidRPr="00995B32">
        <w:rPr>
          <w:sz w:val="16"/>
        </w:rPr>
        <w:t>microbrewed</w:t>
      </w:r>
      <w:proofErr w:type="spellEnd"/>
      <w:r w:rsidRPr="00995B32">
        <w:rPr>
          <w:sz w:val="16"/>
        </w:rPr>
        <w:t xml:space="preserve"> beer.</w:t>
      </w:r>
    </w:p>
    <w:p w14:paraId="6C904FA7" w14:textId="77777777" w:rsidR="00581372" w:rsidRPr="00995B32" w:rsidRDefault="00581372" w:rsidP="00581372">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w:t>
      </w:r>
      <w:r w:rsidRPr="00995B32">
        <w:rPr>
          <w:sz w:val="16"/>
        </w:rPr>
        <w:lastRenderedPageBreak/>
        <w:t xml:space="preserve">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774CB346" w14:textId="77777777" w:rsidR="00581372" w:rsidRPr="00995B32" w:rsidRDefault="00581372" w:rsidP="00581372">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54867D23" w14:textId="77777777" w:rsidR="00581372" w:rsidRPr="00995B32" w:rsidRDefault="00581372" w:rsidP="00581372">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467B9988" w14:textId="77777777" w:rsidR="00581372" w:rsidRPr="00745529" w:rsidRDefault="00581372" w:rsidP="00581372">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0EBDCCE0" w14:textId="77777777" w:rsidR="00581372" w:rsidRPr="00745529" w:rsidRDefault="00581372" w:rsidP="00581372">
      <w:r w:rsidRPr="00745529">
        <w:t xml:space="preserve">Dr. Mathew </w:t>
      </w:r>
      <w:proofErr w:type="spellStart"/>
      <w:r w:rsidRPr="00745529">
        <w:rPr>
          <w:rStyle w:val="Style13ptBold"/>
        </w:rPr>
        <w:t>Maavak</w:t>
      </w:r>
      <w:proofErr w:type="spellEnd"/>
      <w:r w:rsidRPr="00745529">
        <w:rPr>
          <w:rStyle w:val="Style13ptBold"/>
        </w:rPr>
        <w:t xml:space="preserve"> 21</w:t>
      </w:r>
      <w:r w:rsidRPr="00745529">
        <w:t xml:space="preserve">, PhD in Risk Foresight from the </w:t>
      </w:r>
      <w:proofErr w:type="spellStart"/>
      <w:r w:rsidRPr="00745529">
        <w:t>Universiti</w:t>
      </w:r>
      <w:proofErr w:type="spellEnd"/>
      <w:r w:rsidRPr="00745529">
        <w:t xml:space="preserve"> </w:t>
      </w:r>
      <w:proofErr w:type="spellStart"/>
      <w:r w:rsidRPr="00745529">
        <w:t>Teknologi</w:t>
      </w:r>
      <w:proofErr w:type="spellEnd"/>
      <w:r w:rsidRPr="00745529">
        <w:t xml:space="preserve"> Malaysia, External Researcher (PLATBIDAFO) at the </w:t>
      </w:r>
      <w:proofErr w:type="spellStart"/>
      <w:r w:rsidRPr="00745529">
        <w:t>Kazimieras</w:t>
      </w:r>
      <w:proofErr w:type="spellEnd"/>
      <w:r w:rsidRPr="00745529">
        <w:t xml:space="preserve"> </w:t>
      </w:r>
      <w:proofErr w:type="spellStart"/>
      <w:r w:rsidRPr="00745529">
        <w:t>Simonavicius</w:t>
      </w:r>
      <w:proofErr w:type="spellEnd"/>
      <w:r w:rsidRPr="00745529">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2697861" w14:textId="77777777" w:rsidR="00581372" w:rsidRPr="00745529" w:rsidRDefault="00581372" w:rsidP="00581372">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xml:space="preserve">. The COVID-19 pandemic and its socioeconomic fallouts exemplify this systemic chain-reaction. </w:t>
      </w:r>
      <w:proofErr w:type="spellStart"/>
      <w:r w:rsidRPr="00745529">
        <w:rPr>
          <w:sz w:val="12"/>
          <w:szCs w:val="18"/>
        </w:rPr>
        <w:t>Onceinexorable</w:t>
      </w:r>
      <w:proofErr w:type="spellEnd"/>
      <w:r w:rsidRPr="00745529">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33BF442" w14:textId="77777777" w:rsidR="00581372" w:rsidRPr="00745529" w:rsidRDefault="00581372" w:rsidP="00581372">
      <w:pPr>
        <w:rPr>
          <w:sz w:val="12"/>
          <w:szCs w:val="18"/>
        </w:rPr>
      </w:pPr>
      <w:r w:rsidRPr="00745529">
        <w:rPr>
          <w:sz w:val="12"/>
          <w:szCs w:val="18"/>
        </w:rPr>
        <w:t>Key Words: Global Systems, Emergence, VUCA, COVID-9, Social Instability, Big Tech, Great Reset</w:t>
      </w:r>
    </w:p>
    <w:p w14:paraId="6E166BB4" w14:textId="77777777" w:rsidR="00581372" w:rsidRPr="00745529" w:rsidRDefault="00581372" w:rsidP="00581372">
      <w:pPr>
        <w:rPr>
          <w:sz w:val="12"/>
          <w:szCs w:val="18"/>
        </w:rPr>
      </w:pPr>
      <w:r w:rsidRPr="00745529">
        <w:rPr>
          <w:sz w:val="12"/>
          <w:szCs w:val="18"/>
        </w:rPr>
        <w:t>INTRODUCTION</w:t>
      </w:r>
    </w:p>
    <w:p w14:paraId="6D2ECF86" w14:textId="77777777" w:rsidR="00581372" w:rsidRPr="00745529" w:rsidRDefault="00581372" w:rsidP="00581372">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7DC40B1" w14:textId="77777777" w:rsidR="00581372" w:rsidRPr="00745529" w:rsidRDefault="00581372" w:rsidP="00581372">
      <w:pPr>
        <w:rPr>
          <w:sz w:val="16"/>
        </w:rPr>
      </w:pPr>
      <w:r w:rsidRPr="00745529">
        <w:rPr>
          <w:sz w:val="12"/>
          <w:szCs w:val="18"/>
        </w:rPr>
        <w:t xml:space="preserve">But what exactly is a global system? Our planet itself is an autonomous and </w:t>
      </w:r>
      <w:proofErr w:type="spellStart"/>
      <w:r w:rsidRPr="00745529">
        <w:rPr>
          <w:sz w:val="12"/>
          <w:szCs w:val="18"/>
        </w:rPr>
        <w:t>selfsustaining</w:t>
      </w:r>
      <w:proofErr w:type="spellEnd"/>
      <w:r w:rsidRPr="00745529">
        <w:rPr>
          <w:sz w:val="12"/>
          <w:szCs w:val="18"/>
        </w:rPr>
        <w:t xml:space="preserve">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w:t>
      </w:r>
      <w:proofErr w:type="spellStart"/>
      <w:r w:rsidRPr="00745529">
        <w:rPr>
          <w:sz w:val="16"/>
        </w:rPr>
        <w:t>McCusker</w:t>
      </w:r>
      <w:proofErr w:type="spellEnd"/>
      <w:r w:rsidRPr="00745529">
        <w:rPr>
          <w:sz w:val="16"/>
        </w:rPr>
        <w:t xml:space="preserve">, 2007). Scholars call this phenomenon “emergence”; one where </w:t>
      </w:r>
      <w:r w:rsidRPr="00745529">
        <w:rPr>
          <w:rStyle w:val="StyleUnderline"/>
        </w:rPr>
        <w:t xml:space="preserve">the </w:t>
      </w:r>
      <w:proofErr w:type="spellStart"/>
      <w:r w:rsidRPr="00745529">
        <w:rPr>
          <w:rStyle w:val="StyleUnderline"/>
        </w:rPr>
        <w:t>behaviour</w:t>
      </w:r>
      <w:proofErr w:type="spellEnd"/>
      <w:r w:rsidRPr="00745529">
        <w:rPr>
          <w:rStyle w:val="StyleUnderline"/>
        </w:rPr>
        <w:t xml:space="preserve">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17AA8744" w14:textId="77777777" w:rsidR="00581372" w:rsidRPr="00745529" w:rsidRDefault="00581372" w:rsidP="00581372">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41401B1" w14:textId="77777777" w:rsidR="00581372" w:rsidRPr="00745529" w:rsidRDefault="00581372" w:rsidP="00581372">
      <w:pPr>
        <w:rPr>
          <w:sz w:val="12"/>
          <w:szCs w:val="18"/>
        </w:rPr>
      </w:pPr>
      <w:r w:rsidRPr="00745529">
        <w:rPr>
          <w:sz w:val="12"/>
          <w:szCs w:val="18"/>
        </w:rPr>
        <w:t xml:space="preserve">An initial </w:t>
      </w:r>
      <w:proofErr w:type="gramStart"/>
      <w:r w:rsidRPr="00745529">
        <w:rPr>
          <w:sz w:val="12"/>
          <w:szCs w:val="18"/>
        </w:rPr>
        <w:t>run on</w:t>
      </w:r>
      <w:proofErr w:type="gramEnd"/>
      <w:r w:rsidRPr="00745529">
        <w:rPr>
          <w:sz w:val="12"/>
          <w:szCs w:val="18"/>
        </w:rPr>
        <w:t xml:space="preserve">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E918971" w14:textId="77777777" w:rsidR="00581372" w:rsidRPr="00745529" w:rsidRDefault="00581372" w:rsidP="00581372">
      <w:pPr>
        <w:rPr>
          <w:sz w:val="12"/>
          <w:szCs w:val="18"/>
        </w:rPr>
      </w:pPr>
      <w:r w:rsidRPr="00745529">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745529">
        <w:rPr>
          <w:sz w:val="12"/>
          <w:szCs w:val="18"/>
        </w:rPr>
        <w:t>systems</w:t>
      </w:r>
      <w:proofErr w:type="gramEnd"/>
      <w:r w:rsidRPr="00745529">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745529">
        <w:rPr>
          <w:sz w:val="12"/>
          <w:szCs w:val="18"/>
        </w:rPr>
        <w:t>Maavak</w:t>
      </w:r>
      <w:proofErr w:type="spellEnd"/>
      <w:r w:rsidRPr="00745529">
        <w:rPr>
          <w:sz w:val="12"/>
          <w:szCs w:val="18"/>
        </w:rPr>
        <w:t xml:space="preserve">, 2019a). As traditional forces of globalization unravel, security professionals should take cognizance of emerging threats through a </w:t>
      </w:r>
      <w:proofErr w:type="gramStart"/>
      <w:r w:rsidRPr="00745529">
        <w:rPr>
          <w:sz w:val="12"/>
          <w:szCs w:val="18"/>
        </w:rPr>
        <w:t>systems</w:t>
      </w:r>
      <w:proofErr w:type="gramEnd"/>
      <w:r w:rsidRPr="00745529">
        <w:rPr>
          <w:sz w:val="12"/>
          <w:szCs w:val="18"/>
        </w:rPr>
        <w:t xml:space="preserve"> thinking approach.</w:t>
      </w:r>
    </w:p>
    <w:p w14:paraId="005278FD" w14:textId="77777777" w:rsidR="00581372" w:rsidRPr="00745529" w:rsidRDefault="00581372" w:rsidP="00581372">
      <w:pPr>
        <w:rPr>
          <w:sz w:val="12"/>
          <w:szCs w:val="18"/>
        </w:rPr>
      </w:pPr>
      <w:r w:rsidRPr="00745529">
        <w:rPr>
          <w:sz w:val="12"/>
          <w:szCs w:val="18"/>
        </w:rPr>
        <w:t>METHODOLOGY</w:t>
      </w:r>
    </w:p>
    <w:p w14:paraId="76F83994" w14:textId="77777777" w:rsidR="00581372" w:rsidRPr="00745529" w:rsidRDefault="00581372" w:rsidP="00581372">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BC5E166" w14:textId="77777777" w:rsidR="00581372" w:rsidRPr="00745529" w:rsidRDefault="00581372" w:rsidP="00581372">
      <w:pPr>
        <w:ind w:left="720"/>
        <w:rPr>
          <w:sz w:val="12"/>
          <w:szCs w:val="18"/>
        </w:rPr>
      </w:pPr>
      <w:r w:rsidRPr="00745529">
        <w:rPr>
          <w:sz w:val="12"/>
          <w:szCs w:val="18"/>
        </w:rPr>
        <w:t>• Diminishing diversity (or increasing homogeneity) of actors in the global system (</w:t>
      </w:r>
      <w:proofErr w:type="spellStart"/>
      <w:r w:rsidRPr="00745529">
        <w:rPr>
          <w:sz w:val="12"/>
          <w:szCs w:val="18"/>
        </w:rPr>
        <w:t>Boli</w:t>
      </w:r>
      <w:proofErr w:type="spellEnd"/>
      <w:r w:rsidRPr="00745529">
        <w:rPr>
          <w:sz w:val="12"/>
          <w:szCs w:val="18"/>
        </w:rPr>
        <w:t xml:space="preserve"> &amp; Thomas, 1997; Meyer, 2000; Young et al, 2006);</w:t>
      </w:r>
    </w:p>
    <w:p w14:paraId="6164C6DE" w14:textId="77777777" w:rsidR="00581372" w:rsidRPr="00745529" w:rsidRDefault="00581372" w:rsidP="00581372">
      <w:pPr>
        <w:ind w:left="720"/>
        <w:rPr>
          <w:sz w:val="12"/>
          <w:szCs w:val="18"/>
        </w:rPr>
      </w:pPr>
      <w:r w:rsidRPr="00745529">
        <w:rPr>
          <w:sz w:val="12"/>
          <w:szCs w:val="18"/>
        </w:rPr>
        <w:t>• Interconnections in the global system (Homer-Dixon et al, 2015; Lee &amp; Preston, 2012);</w:t>
      </w:r>
    </w:p>
    <w:p w14:paraId="722E110E" w14:textId="77777777" w:rsidR="00581372" w:rsidRPr="00745529" w:rsidRDefault="00581372" w:rsidP="00581372">
      <w:pPr>
        <w:ind w:left="720"/>
        <w:rPr>
          <w:sz w:val="12"/>
          <w:szCs w:val="18"/>
        </w:rPr>
      </w:pPr>
      <w:r w:rsidRPr="00745529">
        <w:rPr>
          <w:sz w:val="12"/>
          <w:szCs w:val="18"/>
        </w:rPr>
        <w:t>• Interactions of actors, events and components in the global system (</w:t>
      </w:r>
      <w:proofErr w:type="spellStart"/>
      <w:r w:rsidRPr="00745529">
        <w:rPr>
          <w:sz w:val="12"/>
          <w:szCs w:val="18"/>
        </w:rPr>
        <w:t>Buldyrev</w:t>
      </w:r>
      <w:proofErr w:type="spellEnd"/>
      <w:r w:rsidRPr="00745529">
        <w:rPr>
          <w:sz w:val="12"/>
          <w:szCs w:val="18"/>
        </w:rPr>
        <w:t xml:space="preserve"> et al, 2010; Bashan et al, 2013; Homer-Dixon et al, 2015); and</w:t>
      </w:r>
    </w:p>
    <w:p w14:paraId="6C514131" w14:textId="77777777" w:rsidR="00581372" w:rsidRPr="00745529" w:rsidRDefault="00581372" w:rsidP="00581372">
      <w:pPr>
        <w:ind w:left="720"/>
        <w:rPr>
          <w:sz w:val="12"/>
          <w:szCs w:val="18"/>
        </w:rPr>
      </w:pPr>
      <w:r w:rsidRPr="00745529">
        <w:rPr>
          <w:sz w:val="12"/>
          <w:szCs w:val="18"/>
        </w:rPr>
        <w:t>• Adaptive qualities in particular systems (</w:t>
      </w:r>
      <w:proofErr w:type="spellStart"/>
      <w:r w:rsidRPr="00745529">
        <w:rPr>
          <w:sz w:val="12"/>
          <w:szCs w:val="18"/>
        </w:rPr>
        <w:t>Bodin</w:t>
      </w:r>
      <w:proofErr w:type="spellEnd"/>
      <w:r w:rsidRPr="00745529">
        <w:rPr>
          <w:sz w:val="12"/>
          <w:szCs w:val="18"/>
        </w:rPr>
        <w:t xml:space="preserve"> &amp; Norberg, 2005; </w:t>
      </w:r>
      <w:proofErr w:type="spellStart"/>
      <w:r w:rsidRPr="00745529">
        <w:rPr>
          <w:sz w:val="12"/>
          <w:szCs w:val="18"/>
        </w:rPr>
        <w:t>Scheffer</w:t>
      </w:r>
      <w:proofErr w:type="spellEnd"/>
      <w:r w:rsidRPr="00745529">
        <w:rPr>
          <w:sz w:val="12"/>
          <w:szCs w:val="18"/>
        </w:rPr>
        <w:t xml:space="preserve"> et al, 2012) Since scholastic material on this topic remains somewhat inchoate, this paper buttresses many of its contentions through secondary (</w:t>
      </w:r>
      <w:proofErr w:type="gramStart"/>
      <w:r w:rsidRPr="00745529">
        <w:rPr>
          <w:sz w:val="12"/>
          <w:szCs w:val="18"/>
        </w:rPr>
        <w:t>i.e.</w:t>
      </w:r>
      <w:proofErr w:type="gramEnd"/>
      <w:r w:rsidRPr="00745529">
        <w:rPr>
          <w:sz w:val="12"/>
          <w:szCs w:val="18"/>
        </w:rPr>
        <w:t xml:space="preserve"> news/institutional) sources.</w:t>
      </w:r>
    </w:p>
    <w:p w14:paraId="043EDF6D" w14:textId="77777777" w:rsidR="00581372" w:rsidRPr="00745529" w:rsidRDefault="00581372" w:rsidP="00581372">
      <w:pPr>
        <w:rPr>
          <w:sz w:val="12"/>
          <w:szCs w:val="18"/>
        </w:rPr>
      </w:pPr>
      <w:r w:rsidRPr="00745529">
        <w:rPr>
          <w:sz w:val="12"/>
          <w:szCs w:val="18"/>
        </w:rPr>
        <w:t>ECONOMY</w:t>
      </w:r>
    </w:p>
    <w:p w14:paraId="7B0E1E5A" w14:textId="77777777" w:rsidR="00581372" w:rsidRPr="00745529" w:rsidRDefault="00581372" w:rsidP="00581372">
      <w:pPr>
        <w:rPr>
          <w:sz w:val="16"/>
        </w:rPr>
      </w:pPr>
      <w:r w:rsidRPr="00745529">
        <w:rPr>
          <w:sz w:val="16"/>
        </w:rPr>
        <w:t xml:space="preserve">According to Professor Stanislaw </w:t>
      </w:r>
      <w:proofErr w:type="spellStart"/>
      <w:r w:rsidRPr="00745529">
        <w:rPr>
          <w:sz w:val="16"/>
        </w:rPr>
        <w:t>Drozdz</w:t>
      </w:r>
      <w:proofErr w:type="spellEnd"/>
      <w:r w:rsidRPr="00745529">
        <w:rPr>
          <w:sz w:val="16"/>
        </w:rPr>
        <w:t xml:space="preserve">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67AF6704" w14:textId="77777777" w:rsidR="00581372" w:rsidRPr="00745529" w:rsidRDefault="00581372" w:rsidP="00581372">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745529">
        <w:rPr>
          <w:sz w:val="12"/>
          <w:szCs w:val="18"/>
        </w:rPr>
        <w:t>Ausman</w:t>
      </w:r>
      <w:proofErr w:type="spellEnd"/>
      <w:r w:rsidRPr="00745529">
        <w:rPr>
          <w:sz w:val="12"/>
          <w:szCs w:val="18"/>
        </w:rPr>
        <w:t>, 2018). The reader should note that these figures were tabulated before the COVID-19 outbreak.</w:t>
      </w:r>
    </w:p>
    <w:p w14:paraId="4F0FFC43" w14:textId="77777777" w:rsidR="00581372" w:rsidRPr="00745529" w:rsidRDefault="00581372" w:rsidP="00581372">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34D8130" w14:textId="77777777" w:rsidR="00581372" w:rsidRPr="00745529" w:rsidRDefault="00581372" w:rsidP="00581372">
      <w:pPr>
        <w:rPr>
          <w:sz w:val="12"/>
          <w:szCs w:val="18"/>
        </w:rPr>
      </w:pPr>
      <w:r w:rsidRPr="00745529">
        <w:rPr>
          <w:sz w:val="12"/>
          <w:szCs w:val="18"/>
        </w:rPr>
        <w:lastRenderedPageBreak/>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745529">
        <w:rPr>
          <w:sz w:val="12"/>
          <w:szCs w:val="18"/>
        </w:rPr>
        <w:t>Maavak</w:t>
      </w:r>
      <w:proofErr w:type="spellEnd"/>
      <w:r w:rsidRPr="00745529">
        <w:rPr>
          <w:sz w:val="12"/>
          <w:szCs w:val="18"/>
        </w:rPr>
        <w:t>, 2012; DCDC, 2007).</w:t>
      </w:r>
    </w:p>
    <w:p w14:paraId="3F61E907" w14:textId="77777777" w:rsidR="00581372" w:rsidRPr="00745529" w:rsidRDefault="00581372" w:rsidP="00581372">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2A357C2C" w14:textId="77777777" w:rsidR="00581372" w:rsidRPr="00745529" w:rsidRDefault="00581372" w:rsidP="00581372">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w:t>
      </w:r>
      <w:proofErr w:type="spellStart"/>
      <w:r w:rsidRPr="00745529">
        <w:rPr>
          <w:sz w:val="16"/>
        </w:rPr>
        <w:t>Dudik</w:t>
      </w:r>
      <w:proofErr w:type="spellEnd"/>
      <w:r w:rsidRPr="00745529">
        <w:rPr>
          <w:sz w:val="16"/>
        </w:rPr>
        <w:t xml:space="preserve"> &amp; Tomek, 2019):</w:t>
      </w:r>
    </w:p>
    <w:p w14:paraId="60E97A86" w14:textId="77777777" w:rsidR="00581372" w:rsidRPr="00745529" w:rsidRDefault="00581372" w:rsidP="00581372">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80E5F03" w14:textId="77777777" w:rsidR="00581372" w:rsidRPr="00745529" w:rsidRDefault="00581372" w:rsidP="00581372">
      <w:pPr>
        <w:rPr>
          <w:sz w:val="16"/>
        </w:rPr>
      </w:pPr>
      <w:r w:rsidRPr="00745529">
        <w:rPr>
          <w:sz w:val="16"/>
        </w:rPr>
        <w:t>President Aleksandar Vucic of Serbia (a non-NATO nation) justified his central bank’s gold-repatriation program by hinting at economic headwinds ahead: “We see in which direction the crisis in the world is moving” (</w:t>
      </w:r>
      <w:proofErr w:type="spellStart"/>
      <w:r w:rsidRPr="00745529">
        <w:rPr>
          <w:sz w:val="16"/>
        </w:rPr>
        <w:t>Dudik</w:t>
      </w:r>
      <w:proofErr w:type="spellEnd"/>
      <w:r w:rsidRPr="00745529">
        <w:rPr>
          <w:sz w:val="16"/>
        </w:rPr>
        <w:t xml:space="preserve"> &amp; Tomek, 2019). Indeed, </w:t>
      </w:r>
      <w:r w:rsidRPr="00745529">
        <w:rPr>
          <w:rStyle w:val="StyleUnderline"/>
          <w:highlight w:val="cyan"/>
        </w:rPr>
        <w:t>with</w:t>
      </w:r>
      <w:r w:rsidRPr="00745529">
        <w:rPr>
          <w:rStyle w:val="StyleUnderline"/>
        </w:rPr>
        <w:t xml:space="preserve"> two global </w:t>
      </w:r>
      <w:proofErr w:type="spellStart"/>
      <w:r w:rsidRPr="00745529">
        <w:rPr>
          <w:rStyle w:val="StyleUnderline"/>
        </w:rPr>
        <w:t>Titanics</w:t>
      </w:r>
      <w:proofErr w:type="spellEnd"/>
      <w:r w:rsidRPr="00745529">
        <w:rPr>
          <w:rStyle w:val="StyleUnderline"/>
        </w:rPr>
        <w:t xml:space="preserve">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A5FEB5A" w14:textId="77777777" w:rsidR="00581372" w:rsidRPr="00745529" w:rsidRDefault="00581372" w:rsidP="00581372">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CD4BFE0" w14:textId="77777777" w:rsidR="00581372" w:rsidRPr="00745529" w:rsidRDefault="00581372" w:rsidP="00581372">
      <w:pPr>
        <w:rPr>
          <w:sz w:val="12"/>
          <w:szCs w:val="18"/>
        </w:rPr>
      </w:pPr>
      <w:r w:rsidRPr="00745529">
        <w:rPr>
          <w:sz w:val="12"/>
          <w:szCs w:val="18"/>
        </w:rPr>
        <w:t xml:space="preserve">In the final analysis, COVID-19 is not the root cause of the current global economic turmoil; it is merely an accelerant to a burning house of cards that was left </w:t>
      </w:r>
      <w:proofErr w:type="spellStart"/>
      <w:r w:rsidRPr="00745529">
        <w:rPr>
          <w:sz w:val="12"/>
          <w:szCs w:val="18"/>
        </w:rPr>
        <w:t>smouldering</w:t>
      </w:r>
      <w:proofErr w:type="spellEnd"/>
      <w:r w:rsidRPr="00745529">
        <w:rPr>
          <w:sz w:val="12"/>
          <w:szCs w:val="18"/>
        </w:rPr>
        <w:t xml:space="preserve"> since the 2008 Great Recession (</w:t>
      </w:r>
      <w:proofErr w:type="spellStart"/>
      <w:r w:rsidRPr="00745529">
        <w:rPr>
          <w:sz w:val="12"/>
          <w:szCs w:val="18"/>
        </w:rPr>
        <w:t>Maavak</w:t>
      </w:r>
      <w:proofErr w:type="spellEnd"/>
      <w:r w:rsidRPr="00745529">
        <w:rPr>
          <w:sz w:val="12"/>
          <w:szCs w:val="18"/>
        </w:rPr>
        <w:t xml:space="preserve">, 2020a). We also see how the four main pillars of systems thinking (diversity, interconnectivity, interactivity and “adaptivity”) form the mise </w:t>
      </w:r>
      <w:proofErr w:type="spellStart"/>
      <w:r w:rsidRPr="00745529">
        <w:rPr>
          <w:sz w:val="12"/>
          <w:szCs w:val="18"/>
        </w:rPr>
        <w:t>en</w:t>
      </w:r>
      <w:proofErr w:type="spellEnd"/>
      <w:r w:rsidRPr="00745529">
        <w:rPr>
          <w:sz w:val="12"/>
          <w:szCs w:val="18"/>
        </w:rPr>
        <w:t xml:space="preserve"> scene in a VUCA decade.</w:t>
      </w:r>
    </w:p>
    <w:p w14:paraId="78D1C897" w14:textId="77777777" w:rsidR="00581372" w:rsidRPr="00745529" w:rsidRDefault="00581372" w:rsidP="00581372">
      <w:pPr>
        <w:rPr>
          <w:sz w:val="12"/>
          <w:szCs w:val="18"/>
        </w:rPr>
      </w:pPr>
      <w:r w:rsidRPr="00745529">
        <w:rPr>
          <w:sz w:val="12"/>
          <w:szCs w:val="18"/>
        </w:rPr>
        <w:t>ENVIRONMENTAL</w:t>
      </w:r>
    </w:p>
    <w:p w14:paraId="23094F5B" w14:textId="77777777" w:rsidR="00581372" w:rsidRPr="00745529" w:rsidRDefault="00581372" w:rsidP="00581372">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7360B55" w14:textId="77777777" w:rsidR="00581372" w:rsidRPr="00745529" w:rsidRDefault="00581372" w:rsidP="00581372">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F5D9B57" w14:textId="77777777" w:rsidR="00581372" w:rsidRPr="00745529" w:rsidRDefault="00581372" w:rsidP="00581372">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745529">
        <w:rPr>
          <w:sz w:val="16"/>
        </w:rPr>
        <w:t>tonnes</w:t>
      </w:r>
      <w:proofErr w:type="spellEnd"/>
      <w:r w:rsidRPr="00745529">
        <w:rPr>
          <w:sz w:val="16"/>
        </w:rPr>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351D1BD1" w14:textId="77777777" w:rsidR="00581372" w:rsidRPr="00745529" w:rsidRDefault="00581372" w:rsidP="00581372">
      <w:pPr>
        <w:rPr>
          <w:sz w:val="16"/>
        </w:rPr>
      </w:pPr>
      <w:r w:rsidRPr="00745529">
        <w:rPr>
          <w:sz w:val="16"/>
        </w:rPr>
        <w:t>Environmental disasters are more attributable to Black Swan events, systems breakdowns and corporate greed rather than to mundane human activity.</w:t>
      </w:r>
    </w:p>
    <w:p w14:paraId="38C0F825" w14:textId="77777777" w:rsidR="00581372" w:rsidRPr="00745529" w:rsidRDefault="00581372" w:rsidP="00581372">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w:t>
      </w:r>
      <w:proofErr w:type="spellStart"/>
      <w:r w:rsidRPr="00745529">
        <w:rPr>
          <w:sz w:val="16"/>
        </w:rPr>
        <w:t>Korowicz</w:t>
      </w:r>
      <w:proofErr w:type="spellEnd"/>
      <w:r w:rsidRPr="00745529">
        <w:rPr>
          <w:sz w:val="16"/>
        </w:rPr>
        <w:t xml:space="preserve">,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745529">
        <w:rPr>
          <w:sz w:val="12"/>
          <w:szCs w:val="18"/>
        </w:rPr>
        <w:t>Maavak</w:t>
      </w:r>
      <w:proofErr w:type="spellEnd"/>
      <w:r w:rsidRPr="00745529">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745529">
        <w:rPr>
          <w:sz w:val="12"/>
          <w:szCs w:val="18"/>
        </w:rPr>
        <w:t>Liacko</w:t>
      </w:r>
      <w:proofErr w:type="spellEnd"/>
      <w:r w:rsidRPr="00745529">
        <w:rPr>
          <w:sz w:val="12"/>
          <w:szCs w:val="18"/>
        </w:rPr>
        <w:t>, 2021).</w:t>
      </w:r>
    </w:p>
    <w:p w14:paraId="5DFC6766" w14:textId="77777777" w:rsidR="00581372" w:rsidRPr="00745529" w:rsidRDefault="00581372" w:rsidP="00581372">
      <w:pPr>
        <w:rPr>
          <w:sz w:val="12"/>
          <w:szCs w:val="18"/>
        </w:rPr>
      </w:pPr>
      <w:r w:rsidRPr="00745529">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745529">
        <w:rPr>
          <w:sz w:val="12"/>
          <w:szCs w:val="18"/>
        </w:rPr>
        <w:t>Citarum</w:t>
      </w:r>
      <w:proofErr w:type="spellEnd"/>
      <w:r w:rsidRPr="00745529">
        <w:rPr>
          <w:sz w:val="12"/>
          <w:szCs w:val="18"/>
        </w:rPr>
        <w:t xml:space="preserve">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w:t>
      </w:r>
      <w:proofErr w:type="spellStart"/>
      <w:r w:rsidRPr="00745529">
        <w:rPr>
          <w:sz w:val="12"/>
          <w:szCs w:val="18"/>
        </w:rPr>
        <w:t>Citarum</w:t>
      </w:r>
      <w:proofErr w:type="spellEnd"/>
      <w:r w:rsidRPr="00745529">
        <w:rPr>
          <w:sz w:val="12"/>
          <w:szCs w:val="18"/>
        </w:rPr>
        <w:t xml:space="preserve"> River where pathogens may mutate with emergent ramifications.</w:t>
      </w:r>
    </w:p>
    <w:p w14:paraId="3717AA98" w14:textId="77777777" w:rsidR="00581372" w:rsidRPr="00745529" w:rsidRDefault="00581372" w:rsidP="00581372">
      <w:pPr>
        <w:rPr>
          <w:sz w:val="12"/>
          <w:szCs w:val="18"/>
        </w:rPr>
      </w:pPr>
      <w:r w:rsidRPr="00745529">
        <w:rPr>
          <w:sz w:val="12"/>
          <w:szCs w:val="18"/>
        </w:rPr>
        <w:t xml:space="preserve">On an equally alarming note, depressed economic conditions have traditionally provided a waste disposal boon for organized crime elements. Throughout 1980s, the </w:t>
      </w:r>
      <w:proofErr w:type="spellStart"/>
      <w:r w:rsidRPr="00745529">
        <w:rPr>
          <w:sz w:val="12"/>
          <w:szCs w:val="18"/>
        </w:rPr>
        <w:t>Calabriabased</w:t>
      </w:r>
      <w:proofErr w:type="spellEnd"/>
      <w:r w:rsidRPr="00745529">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745529">
        <w:rPr>
          <w:sz w:val="12"/>
          <w:szCs w:val="18"/>
        </w:rPr>
        <w:t>Knaup</w:t>
      </w:r>
      <w:proofErr w:type="spellEnd"/>
      <w:r w:rsidRPr="00745529">
        <w:rPr>
          <w:sz w:val="12"/>
          <w:szCs w:val="18"/>
        </w:rPr>
        <w:t>, 2008).</w:t>
      </w:r>
    </w:p>
    <w:p w14:paraId="21F84A55" w14:textId="77777777" w:rsidR="00581372" w:rsidRPr="00745529" w:rsidRDefault="00581372" w:rsidP="00581372">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4D4872CC" w14:textId="77777777" w:rsidR="00581372" w:rsidRPr="00745529" w:rsidRDefault="00581372" w:rsidP="00581372">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F68E6BB" w14:textId="77777777" w:rsidR="00581372" w:rsidRPr="00745529" w:rsidRDefault="00581372" w:rsidP="00581372">
      <w:pPr>
        <w:rPr>
          <w:sz w:val="16"/>
        </w:rPr>
      </w:pPr>
      <w:r w:rsidRPr="00745529">
        <w:rPr>
          <w:sz w:val="16"/>
        </w:rPr>
        <w:t>GEOPOLITICAL</w:t>
      </w:r>
    </w:p>
    <w:p w14:paraId="26687FFB" w14:textId="77777777" w:rsidR="00581372" w:rsidRPr="00745529" w:rsidRDefault="00581372" w:rsidP="00581372">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12029754" w14:textId="77777777" w:rsidR="00581372" w:rsidRPr="006E3884" w:rsidRDefault="00581372" w:rsidP="00581372">
      <w:pPr>
        <w:rPr>
          <w:sz w:val="16"/>
        </w:rPr>
      </w:pPr>
      <w:r w:rsidRPr="00745529">
        <w:rPr>
          <w:rStyle w:val="StyleUnderline"/>
        </w:rPr>
        <w:lastRenderedPageBreak/>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xml:space="preserve">. Fears that the Jan 3 2020 assassination of Iranian Maj. Gen. </w:t>
      </w:r>
      <w:proofErr w:type="spellStart"/>
      <w:r w:rsidRPr="00745529">
        <w:rPr>
          <w:sz w:val="16"/>
        </w:rPr>
        <w:t>Qasem</w:t>
      </w:r>
      <w:proofErr w:type="spellEnd"/>
      <w:r w:rsidRPr="00745529">
        <w:rPr>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08742E83" w14:textId="77777777" w:rsidR="00581372" w:rsidRDefault="00581372" w:rsidP="00581372">
      <w:pPr>
        <w:pStyle w:val="Heading3"/>
      </w:pPr>
      <w:r>
        <w:lastRenderedPageBreak/>
        <w:t>OFF---States CP</w:t>
      </w:r>
    </w:p>
    <w:p w14:paraId="6C290585" w14:textId="77777777" w:rsidR="00581372" w:rsidRPr="00291E8D" w:rsidRDefault="00581372" w:rsidP="00581372">
      <w:pPr>
        <w:pStyle w:val="Heading4"/>
      </w:pPr>
      <w:r>
        <w:t>The 50 state governments and relevant sub-federal territories, in coordination through the National Association of Attorneys General, should substantially increase the weight afforded to the competitive process in the analysis of anticompetitive business practices.</w:t>
      </w:r>
    </w:p>
    <w:p w14:paraId="7CC5A66A" w14:textId="77777777" w:rsidR="00581372" w:rsidRPr="005629B8" w:rsidRDefault="00581372" w:rsidP="00581372">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58E2E50" w14:textId="77777777" w:rsidR="00581372" w:rsidRDefault="00581372" w:rsidP="00581372">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7A938C00" w14:textId="77777777" w:rsidR="00581372" w:rsidRPr="005629B8" w:rsidRDefault="00581372" w:rsidP="00581372">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96ECD25" w14:textId="77777777" w:rsidR="00581372" w:rsidRPr="005629B8" w:rsidRDefault="00581372" w:rsidP="00581372">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7AC0C2B4" w14:textId="77777777" w:rsidR="00581372" w:rsidRPr="005629B8" w:rsidRDefault="00581372" w:rsidP="00581372">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rPr>
        <w:t>parens</w:t>
      </w:r>
      <w:proofErr w:type="spellEnd"/>
      <w:r w:rsidRPr="005629B8">
        <w:rPr>
          <w:rStyle w:val="Emphasis"/>
          <w:i/>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4FFA716B" w14:textId="77777777" w:rsidR="00581372" w:rsidRPr="005629B8" w:rsidRDefault="00581372" w:rsidP="00581372">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55DE03CA" w14:textId="77777777" w:rsidR="00581372" w:rsidRPr="005629B8" w:rsidRDefault="00581372" w:rsidP="00581372">
      <w:pPr>
        <w:rPr>
          <w:sz w:val="16"/>
        </w:rPr>
      </w:pPr>
      <w:r w:rsidRPr="005629B8">
        <w:rPr>
          <w:rStyle w:val="StyleUnderline"/>
        </w:rPr>
        <w:lastRenderedPageBreak/>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41444821" w14:textId="77777777" w:rsidR="00581372" w:rsidRPr="005629B8" w:rsidRDefault="00581372" w:rsidP="00581372">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738FFB78" w14:textId="77777777" w:rsidR="00581372" w:rsidRPr="005629B8" w:rsidRDefault="00581372" w:rsidP="00581372">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75AF107E" w14:textId="77777777" w:rsidR="00581372" w:rsidRPr="005629B8" w:rsidRDefault="00581372" w:rsidP="00581372">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818B32C" w14:textId="77777777" w:rsidR="00581372" w:rsidRPr="005629B8" w:rsidRDefault="00581372" w:rsidP="00581372">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69E937F" w14:textId="77777777" w:rsidR="00581372" w:rsidRPr="005629B8" w:rsidRDefault="00581372" w:rsidP="00581372">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4C8D5A49" w14:textId="77777777" w:rsidR="00581372" w:rsidRPr="005629B8" w:rsidRDefault="00581372" w:rsidP="00581372">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65CD729E" w14:textId="77777777" w:rsidR="00581372" w:rsidRDefault="00581372" w:rsidP="00581372">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15B2F7E9" w14:textId="77777777" w:rsidR="00581372" w:rsidRDefault="00581372" w:rsidP="00581372">
      <w:pPr>
        <w:pStyle w:val="Heading3"/>
      </w:pPr>
      <w:r>
        <w:lastRenderedPageBreak/>
        <w:t>OFF---</w:t>
      </w:r>
      <w:proofErr w:type="spellStart"/>
      <w:r>
        <w:t>Multilat</w:t>
      </w:r>
      <w:proofErr w:type="spellEnd"/>
      <w:r>
        <w:t xml:space="preserve"> CP</w:t>
      </w:r>
    </w:p>
    <w:p w14:paraId="0DDD5753" w14:textId="77777777" w:rsidR="00581372" w:rsidRPr="007A6DBA" w:rsidRDefault="00581372" w:rsidP="00581372">
      <w:pPr>
        <w:pStyle w:val="Heading4"/>
        <w:rPr>
          <w:rFonts w:cs="Times New Roman"/>
        </w:rPr>
      </w:pPr>
      <w:r w:rsidRPr="007A6DBA">
        <w:rPr>
          <w:rFonts w:cs="Times New Roman"/>
        </w:rPr>
        <w:t xml:space="preserve">The United States federal government should </w:t>
      </w:r>
      <w:r>
        <w:rPr>
          <w:rFonts w:cs="Times New Roman"/>
        </w:rPr>
        <w:t xml:space="preserve">establish and advocate </w:t>
      </w:r>
      <w:r w:rsidRPr="007A6DBA">
        <w:rPr>
          <w:rFonts w:cs="Times New Roman"/>
        </w:rPr>
        <w:t xml:space="preserve">a framework for contingent international cooperation that </w:t>
      </w:r>
      <w:r>
        <w:t>substantially increase the weight afforded to the competitive process in the analysis of anticompetitive business practices</w:t>
      </w:r>
      <w:r w:rsidRPr="007A6DBA">
        <w:rPr>
          <w:rFonts w:cs="Times New Roman"/>
        </w:rPr>
        <w:t>.</w:t>
      </w:r>
    </w:p>
    <w:p w14:paraId="7F6BCF09" w14:textId="77777777" w:rsidR="00581372" w:rsidRPr="007A6DBA" w:rsidRDefault="00581372" w:rsidP="00581372">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5F27BD6" w14:textId="77777777" w:rsidR="00581372" w:rsidRPr="007A6DBA" w:rsidRDefault="00581372" w:rsidP="00581372">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2285AC6B" w14:textId="77777777" w:rsidR="00581372" w:rsidRPr="007A6DBA" w:rsidRDefault="00581372" w:rsidP="00581372">
      <w:pPr>
        <w:rPr>
          <w:sz w:val="16"/>
        </w:rPr>
      </w:pPr>
      <w:r w:rsidRPr="007A6DBA">
        <w:rPr>
          <w:sz w:val="16"/>
        </w:rPr>
        <w:t>B. Between Contracts and Networks: Frameworks</w:t>
      </w:r>
    </w:p>
    <w:p w14:paraId="7D343905" w14:textId="77777777" w:rsidR="00581372" w:rsidRPr="007A6DBA" w:rsidRDefault="00581372" w:rsidP="00581372">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577C5ED7" w14:textId="77777777" w:rsidR="00581372" w:rsidRPr="007A6DBA" w:rsidRDefault="00581372" w:rsidP="00581372">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594F38D8" w14:textId="77777777" w:rsidR="00581372" w:rsidRPr="007A6DBA" w:rsidRDefault="00581372" w:rsidP="00581372">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4F448F09" w14:textId="77777777" w:rsidR="00581372" w:rsidRPr="007A6DBA" w:rsidRDefault="00581372" w:rsidP="00581372">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14301A93" w14:textId="77777777" w:rsidR="00581372" w:rsidRPr="007A6DBA" w:rsidRDefault="00581372" w:rsidP="00581372">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147825C3" w14:textId="77777777" w:rsidR="00581372" w:rsidRPr="007A6DBA" w:rsidRDefault="00581372" w:rsidP="00581372">
      <w:pPr>
        <w:rPr>
          <w:sz w:val="16"/>
        </w:rPr>
      </w:pPr>
      <w:r w:rsidRPr="007A6DBA">
        <w:rPr>
          <w:sz w:val="16"/>
        </w:rPr>
        <w:lastRenderedPageBreak/>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604D71B2" w14:textId="77777777" w:rsidR="00581372" w:rsidRPr="007A6DBA" w:rsidRDefault="00581372" w:rsidP="00581372">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160F9AED" w14:textId="77777777" w:rsidR="00581372" w:rsidRPr="007A6DBA" w:rsidRDefault="00581372" w:rsidP="00581372">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6FB720BB" w14:textId="77777777" w:rsidR="00581372" w:rsidRPr="007A6DBA" w:rsidRDefault="00581372" w:rsidP="00581372">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5F6F8D55" w14:textId="77777777" w:rsidR="00581372" w:rsidRPr="007A6DBA" w:rsidRDefault="00581372" w:rsidP="00581372">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558DE931" w14:textId="77777777" w:rsidR="00581372" w:rsidRPr="007A6DBA" w:rsidRDefault="00581372" w:rsidP="00581372">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4037EB8C" w14:textId="77777777" w:rsidR="00581372" w:rsidRPr="007A6DBA" w:rsidRDefault="00581372" w:rsidP="00581372">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w:t>
      </w:r>
      <w:r w:rsidRPr="007A6DBA">
        <w:rPr>
          <w:rStyle w:val="StyleUnderline"/>
        </w:rPr>
        <w:lastRenderedPageBreak/>
        <w:t xml:space="preserve">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3C541F2B" w14:textId="77777777" w:rsidR="00581372" w:rsidRPr="007A6DBA" w:rsidRDefault="00581372" w:rsidP="00581372">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023C8F23" w14:textId="77777777" w:rsidR="00581372" w:rsidRPr="007A6DBA" w:rsidRDefault="00581372" w:rsidP="00581372">
      <w:r w:rsidRPr="007A6DBA">
        <w:t xml:space="preserve">Camilla Jain </w:t>
      </w:r>
      <w:proofErr w:type="spellStart"/>
      <w:r w:rsidRPr="007A6DBA">
        <w:rPr>
          <w:rStyle w:val="Style13ptBold"/>
        </w:rPr>
        <w:t>Holtse</w:t>
      </w:r>
      <w:proofErr w:type="spellEnd"/>
      <w:r w:rsidRPr="007A6DBA">
        <w:rPr>
          <w:rStyle w:val="Style13ptBold"/>
        </w:rPr>
        <w:t xml:space="preserv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684BF55F" w14:textId="77777777" w:rsidR="00581372" w:rsidRPr="007A6DBA" w:rsidRDefault="00581372" w:rsidP="00581372">
      <w:pPr>
        <w:rPr>
          <w:sz w:val="16"/>
        </w:rPr>
      </w:pPr>
      <w:r w:rsidRPr="007A6DBA">
        <w:rPr>
          <w:sz w:val="16"/>
        </w:rPr>
        <w:t>I. Global developments suggest increased need for legal certainty in rulemaking and enforcement</w:t>
      </w:r>
    </w:p>
    <w:p w14:paraId="45113E8A" w14:textId="77777777" w:rsidR="00581372" w:rsidRPr="007A6DBA" w:rsidRDefault="00581372" w:rsidP="00581372">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proofErr w:type="spellStart"/>
      <w:r w:rsidRPr="007A6DBA">
        <w:rPr>
          <w:rStyle w:val="Emphasis"/>
          <w:highlight w:val="cyan"/>
        </w:rPr>
        <w:t>globalised</w:t>
      </w:r>
      <w:proofErr w:type="spellEnd"/>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41991CBC" w14:textId="77777777" w:rsidR="00581372" w:rsidRPr="007A6DBA" w:rsidRDefault="00581372" w:rsidP="00581372">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29F021A7" w14:textId="77777777" w:rsidR="00581372" w:rsidRPr="007A6DBA" w:rsidRDefault="00581372" w:rsidP="00581372">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proofErr w:type="spellStart"/>
      <w:r w:rsidRPr="007A6DBA">
        <w:rPr>
          <w:rStyle w:val="Emphasis"/>
          <w:highlight w:val="cyan"/>
        </w:rPr>
        <w:t>legitimise</w:t>
      </w:r>
      <w:proofErr w:type="spellEnd"/>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7C47D6D6" w14:textId="77777777" w:rsidR="00581372" w:rsidRPr="007A6DBA" w:rsidRDefault="00581372" w:rsidP="00581372">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6B09C168" w14:textId="77777777" w:rsidR="00581372" w:rsidRPr="007A6DBA" w:rsidRDefault="00581372" w:rsidP="00581372">
      <w:pPr>
        <w:pStyle w:val="Heading4"/>
        <w:rPr>
          <w:rFonts w:cs="Times New Roman"/>
        </w:rPr>
      </w:pPr>
      <w:r w:rsidRPr="007A6DBA">
        <w:rPr>
          <w:rFonts w:cs="Times New Roman"/>
        </w:rPr>
        <w:lastRenderedPageBreak/>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704DA1BF" w14:textId="77777777" w:rsidR="00581372" w:rsidRPr="007A6DBA" w:rsidRDefault="00581372" w:rsidP="00581372">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6D431D09" w14:textId="77777777" w:rsidR="00581372" w:rsidRPr="007A6DBA" w:rsidRDefault="00581372" w:rsidP="00581372">
      <w:pPr>
        <w:rPr>
          <w:sz w:val="16"/>
        </w:rPr>
      </w:pPr>
      <w:r w:rsidRPr="007A6DBA">
        <w:rPr>
          <w:sz w:val="16"/>
        </w:rPr>
        <w:t>A. The international political environment</w:t>
      </w:r>
    </w:p>
    <w:p w14:paraId="42BDDDD4" w14:textId="77777777" w:rsidR="00581372" w:rsidRPr="007A6DBA" w:rsidRDefault="00581372" w:rsidP="00581372">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08F3D5BA" w14:textId="77777777" w:rsidR="00581372" w:rsidRPr="007A6DBA" w:rsidRDefault="00581372" w:rsidP="00581372">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0D5AED88" w14:textId="77777777" w:rsidR="00581372" w:rsidRPr="007A6DBA" w:rsidRDefault="00581372" w:rsidP="00581372">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74572D48" w14:textId="77777777" w:rsidR="00581372" w:rsidRPr="007A6DBA" w:rsidRDefault="00581372" w:rsidP="00581372">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w:t>
      </w:r>
      <w:proofErr w:type="gramStart"/>
      <w:r w:rsidRPr="007A6DBA">
        <w:rPr>
          <w:rStyle w:val="StyleUnderline"/>
        </w:rPr>
        <w:t>. . . .</w:t>
      </w:r>
      <w:proofErr w:type="gramEnd"/>
      <w:r w:rsidRPr="007A6DBA">
        <w:rPr>
          <w:rStyle w:val="StyleUnderline"/>
        </w:rPr>
        <w:t xml:space="preserve">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4F7109CF" w14:textId="77777777" w:rsidR="00581372" w:rsidRPr="007A6DBA" w:rsidRDefault="00581372" w:rsidP="00581372">
      <w:pPr>
        <w:rPr>
          <w:sz w:val="16"/>
        </w:rPr>
      </w:pPr>
      <w:r w:rsidRPr="007A6DBA">
        <w:rPr>
          <w:sz w:val="16"/>
        </w:rPr>
        <w:t>As one commentator notes, “</w:t>
      </w:r>
      <w:proofErr w:type="gramStart"/>
      <w:r w:rsidRPr="007A6DBA">
        <w:rPr>
          <w:rStyle w:val="StyleUnderline"/>
        </w:rPr>
        <w:t>Nations</w:t>
      </w:r>
      <w:proofErr w:type="gramEnd"/>
      <w:r w:rsidRPr="007A6DBA">
        <w:rPr>
          <w:rStyle w:val="StyleUnderline"/>
        </w:rPr>
        <w:t xml:space="preserve">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w:t>
      </w:r>
      <w:proofErr w:type="spellStart"/>
      <w:r w:rsidRPr="007A6DBA">
        <w:rPr>
          <w:sz w:val="16"/>
        </w:rPr>
        <w:t xml:space="preserve">each </w:t>
      </w:r>
      <w:r w:rsidRPr="007A6DBA">
        <w:rPr>
          <w:rStyle w:val="StyleUnderline"/>
        </w:rPr>
        <w:t>others’</w:t>
      </w:r>
      <w:proofErr w:type="spellEnd"/>
      <w:r w:rsidRPr="007A6DBA">
        <w:rPr>
          <w:rStyle w:val="StyleUnderline"/>
        </w:rPr>
        <w:t xml:space="preserve">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3E921E58" w14:textId="77777777" w:rsidR="00581372" w:rsidRPr="007A6DBA" w:rsidRDefault="00581372" w:rsidP="00581372">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06A2EF23" w14:textId="77777777" w:rsidR="00581372" w:rsidRPr="007A6DBA" w:rsidRDefault="00581372" w:rsidP="00581372">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w:t>
      </w:r>
      <w:r w:rsidRPr="007A6DBA">
        <w:rPr>
          <w:sz w:val="16"/>
        </w:rPr>
        <w:lastRenderedPageBreak/>
        <w:t xml:space="preserve">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33BCCB09" w14:textId="77777777" w:rsidR="00581372" w:rsidRPr="007A6DBA" w:rsidRDefault="00581372" w:rsidP="00581372">
      <w:pPr>
        <w:rPr>
          <w:sz w:val="16"/>
        </w:rPr>
      </w:pPr>
      <w:r w:rsidRPr="007A6DBA">
        <w:rPr>
          <w:sz w:val="16"/>
        </w:rPr>
        <w:t xml:space="preserve">In the absence of centralized enforcement, privately held and </w:t>
      </w:r>
      <w:proofErr w:type="spellStart"/>
      <w:r w:rsidRPr="007A6DBA">
        <w:rPr>
          <w:sz w:val="16"/>
        </w:rPr>
        <w:t>nonverifiable</w:t>
      </w:r>
      <w:proofErr w:type="spellEnd"/>
      <w:r w:rsidRPr="007A6DBA">
        <w:rPr>
          <w:sz w:val="16"/>
        </w:rPr>
        <w:t xml:space="preserve"> information as to a state’s fundamental type is the critical problem in assessing motives.31</w:t>
      </w:r>
    </w:p>
    <w:p w14:paraId="6CC5F062" w14:textId="77777777" w:rsidR="00581372" w:rsidRPr="007A6DBA" w:rsidRDefault="00581372" w:rsidP="00581372">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w:t>
      </w:r>
      <w:proofErr w:type="spellStart"/>
      <w:r w:rsidRPr="007A6DBA">
        <w:rPr>
          <w:sz w:val="16"/>
        </w:rPr>
        <w:t>Schweller</w:t>
      </w:r>
      <w:proofErr w:type="spellEnd"/>
      <w:r w:rsidRPr="007A6DBA">
        <w:rPr>
          <w:sz w:val="16"/>
        </w:rPr>
        <w:t xml:space="preserve">,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00A3D0D3" w14:textId="77777777" w:rsidR="00581372" w:rsidRPr="007A6DBA" w:rsidRDefault="00581372" w:rsidP="00581372">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278ECD73" w14:textId="77777777" w:rsidR="00581372" w:rsidRPr="007A6DBA" w:rsidRDefault="00581372" w:rsidP="00581372">
      <w:pPr>
        <w:rPr>
          <w:sz w:val="16"/>
        </w:rPr>
      </w:pPr>
      <w:r w:rsidRPr="007A6DBA">
        <w:rPr>
          <w:sz w:val="16"/>
        </w:rPr>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2C6C815B" w14:textId="77777777" w:rsidR="00581372" w:rsidRPr="007A6DBA" w:rsidRDefault="00581372" w:rsidP="00581372">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w:t>
      </w:r>
      <w:proofErr w:type="gramStart"/>
      <w:r w:rsidRPr="007A6DBA">
        <w:rPr>
          <w:sz w:val="16"/>
        </w:rPr>
        <w:t>. . . .</w:t>
      </w:r>
      <w:proofErr w:type="gramEnd"/>
      <w:r w:rsidRPr="007A6DBA">
        <w:rPr>
          <w:sz w:val="16"/>
        </w:rPr>
        <w:t xml:space="preserve">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proofErr w:type="gramStart"/>
      <w:r w:rsidRPr="007A6DBA">
        <w:rPr>
          <w:rStyle w:val="Emphasis"/>
          <w:highlight w:val="cyan"/>
        </w:rPr>
        <w:t>command</w:t>
      </w:r>
      <w:r w:rsidRPr="007A6DBA">
        <w:rPr>
          <w:rStyle w:val="Emphasis"/>
        </w:rPr>
        <w:t xml:space="preserve"> and control</w:t>
      </w:r>
      <w:proofErr w:type="gramEnd"/>
      <w:r w:rsidRPr="007A6DBA">
        <w:rPr>
          <w:rStyle w:val="StyleUnderline"/>
        </w:rPr>
        <w:t xml:space="preserve"> economies</w:t>
      </w:r>
      <w:r w:rsidRPr="007A6DBA">
        <w:rPr>
          <w:sz w:val="16"/>
        </w:rPr>
        <w:t>.36</w:t>
      </w:r>
    </w:p>
    <w:p w14:paraId="59AB5776" w14:textId="77777777" w:rsidR="00581372" w:rsidRPr="007A6DBA" w:rsidRDefault="00581372" w:rsidP="00581372">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proofErr w:type="gramStart"/>
      <w:r w:rsidRPr="007A6DBA">
        <w:rPr>
          <w:rStyle w:val="Emphasis"/>
          <w:highlight w:val="cyan"/>
        </w:rPr>
        <w:t>effected</w:t>
      </w:r>
      <w:proofErr w:type="gramEnd"/>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w:t>
      </w:r>
      <w:r w:rsidRPr="007A6DBA">
        <w:rPr>
          <w:rStyle w:val="StyleUnderline"/>
        </w:rPr>
        <w:lastRenderedPageBreak/>
        <w:t xml:space="preserve">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1D47326F" w14:textId="77777777" w:rsidR="00581372" w:rsidRDefault="00581372" w:rsidP="00581372"/>
    <w:p w14:paraId="4F667EFA" w14:textId="77777777" w:rsidR="00581372" w:rsidRDefault="00581372" w:rsidP="00581372">
      <w:pPr>
        <w:pStyle w:val="Heading3"/>
      </w:pPr>
      <w:r>
        <w:lastRenderedPageBreak/>
        <w:t>OFF---T Per Se</w:t>
      </w:r>
    </w:p>
    <w:p w14:paraId="2A220E92" w14:textId="77777777" w:rsidR="00581372" w:rsidRPr="00B52C66" w:rsidRDefault="00581372" w:rsidP="00581372">
      <w:pPr>
        <w:pStyle w:val="Heading4"/>
      </w:pPr>
      <w:r>
        <w:t xml:space="preserve">‘Prohibiting’ a practice requires </w:t>
      </w:r>
      <w:r>
        <w:rPr>
          <w:u w:val="single"/>
        </w:rPr>
        <w:t>per se</w:t>
      </w:r>
      <w:r>
        <w:t xml:space="preserve"> illegality.</w:t>
      </w:r>
    </w:p>
    <w:p w14:paraId="7795B108" w14:textId="77777777" w:rsidR="00581372" w:rsidRDefault="00581372" w:rsidP="00581372">
      <w:r>
        <w:t xml:space="preserve">Lee </w:t>
      </w:r>
      <w:r w:rsidRPr="001323EA">
        <w:rPr>
          <w:rStyle w:val="Style13ptBold"/>
        </w:rPr>
        <w:t>Mendelsohn 6</w:t>
      </w:r>
      <w:r>
        <w:t>, Director at Edward Nathan, “KIPA Conduct Amounts to Price Fixing”, Business Day (South Africa), 6/12/2006, Lexis</w:t>
      </w:r>
    </w:p>
    <w:p w14:paraId="44B57060" w14:textId="77777777" w:rsidR="00581372" w:rsidRPr="001323EA" w:rsidRDefault="00581372" w:rsidP="00581372">
      <w:pPr>
        <w:rPr>
          <w:sz w:val="16"/>
        </w:rPr>
      </w:pPr>
      <w:r w:rsidRPr="001323EA">
        <w:rPr>
          <w:rStyle w:val="StyleUnderline"/>
        </w:rPr>
        <w:t xml:space="preserve">The </w:t>
      </w:r>
      <w:r w:rsidRPr="00D05F28">
        <w:rPr>
          <w:rStyle w:val="Emphasis"/>
          <w:highlight w:val="cyan"/>
        </w:rPr>
        <w:t>first step</w:t>
      </w:r>
      <w:r w:rsidRPr="00D05F28">
        <w:rPr>
          <w:rStyle w:val="StyleUnderline"/>
          <w:highlight w:val="cyan"/>
        </w:rPr>
        <w:t xml:space="preserve"> in</w:t>
      </w:r>
      <w:r w:rsidRPr="001323EA">
        <w:rPr>
          <w:sz w:val="16"/>
        </w:rPr>
        <w:t xml:space="preserve"> any </w:t>
      </w:r>
      <w:r w:rsidRPr="00D05F28">
        <w:rPr>
          <w:rStyle w:val="Emphasis"/>
          <w:highlight w:val="cyan"/>
        </w:rPr>
        <w:t>competition law</w:t>
      </w:r>
      <w:r w:rsidRPr="001323EA">
        <w:rPr>
          <w:rStyle w:val="StyleUnderline"/>
        </w:rPr>
        <w:t xml:space="preserve"> analysis </w:t>
      </w:r>
      <w:r w:rsidRPr="00D05F28">
        <w:rPr>
          <w:rStyle w:val="StyleUnderline"/>
          <w:highlight w:val="cyan"/>
        </w:rPr>
        <w:t xml:space="preserve">is to </w:t>
      </w:r>
      <w:r w:rsidRPr="00D05F28">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7FA4DF13" w14:textId="77777777" w:rsidR="00581372" w:rsidRPr="001323EA" w:rsidRDefault="00581372" w:rsidP="00581372">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730ED1B0" w14:textId="77777777" w:rsidR="00581372" w:rsidRPr="001323EA" w:rsidRDefault="00581372" w:rsidP="00581372">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1A8F3B76" w14:textId="77777777" w:rsidR="00581372" w:rsidRPr="001323EA" w:rsidRDefault="00581372" w:rsidP="00581372">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03E8CE5A" w14:textId="77777777" w:rsidR="00581372" w:rsidRPr="001323EA" w:rsidRDefault="00581372" w:rsidP="00581372">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1540F3D1" w14:textId="77777777" w:rsidR="00581372" w:rsidRPr="001323EA" w:rsidRDefault="00581372" w:rsidP="00581372">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7D65757" w14:textId="77777777" w:rsidR="00581372" w:rsidRPr="001323EA" w:rsidRDefault="00581372" w:rsidP="00581372">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74E18A35" w14:textId="77777777" w:rsidR="00581372" w:rsidRDefault="00581372" w:rsidP="00581372">
      <w:pPr>
        <w:rPr>
          <w:sz w:val="16"/>
        </w:rPr>
      </w:pPr>
      <w:r w:rsidRPr="001323EA">
        <w:rPr>
          <w:rStyle w:val="StyleUnderline"/>
        </w:rPr>
        <w:t xml:space="preserve">The </w:t>
      </w:r>
      <w:r w:rsidRPr="00D05F28">
        <w:rPr>
          <w:rStyle w:val="Emphasis"/>
          <w:highlight w:val="cyan"/>
        </w:rPr>
        <w:t>prohibition</w:t>
      </w:r>
      <w:r w:rsidRPr="001323EA">
        <w:rPr>
          <w:sz w:val="16"/>
        </w:rPr>
        <w:t xml:space="preserve"> on the fixing of a purchase or selling price or any other trading condition </w:t>
      </w:r>
      <w:r w:rsidRPr="00D05F28">
        <w:rPr>
          <w:rStyle w:val="StyleUnderline"/>
          <w:highlight w:val="cyan"/>
        </w:rPr>
        <w:t>is</w:t>
      </w:r>
      <w:r w:rsidRPr="001323EA">
        <w:rPr>
          <w:rStyle w:val="StyleUnderline"/>
        </w:rPr>
        <w:t xml:space="preserve"> one of</w:t>
      </w:r>
      <w:r w:rsidRPr="001323EA">
        <w:rPr>
          <w:sz w:val="16"/>
        </w:rPr>
        <w:t xml:space="preserve"> the so-called </w:t>
      </w:r>
      <w:r w:rsidRPr="00D05F28">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D05F28">
        <w:rPr>
          <w:rStyle w:val="Emphasis"/>
          <w:highlight w:val="cyan"/>
        </w:rPr>
        <w:t>automatic</w:t>
      </w:r>
      <w:r w:rsidRPr="001323EA">
        <w:rPr>
          <w:rStyle w:val="StyleUnderline"/>
        </w:rPr>
        <w:t xml:space="preserve"> and </w:t>
      </w:r>
      <w:r w:rsidRPr="00D05F28">
        <w:rPr>
          <w:rStyle w:val="Emphasis"/>
          <w:highlight w:val="cyan"/>
        </w:rPr>
        <w:t>absolute</w:t>
      </w:r>
      <w:r w:rsidRPr="00D05F28">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D05F28">
        <w:rPr>
          <w:rStyle w:val="Emphasis"/>
          <w:highlight w:val="cyan"/>
        </w:rPr>
        <w:t>not</w:t>
      </w:r>
      <w:r w:rsidRPr="001323EA">
        <w:rPr>
          <w:rStyle w:val="Emphasis"/>
        </w:rPr>
        <w:t xml:space="preserve"> be </w:t>
      </w:r>
      <w:r w:rsidRPr="00D05F28">
        <w:rPr>
          <w:rStyle w:val="Emphasis"/>
          <w:highlight w:val="cyan"/>
        </w:rPr>
        <w:t>justified</w:t>
      </w:r>
      <w:r w:rsidRPr="00D05F28">
        <w:rPr>
          <w:rStyle w:val="StyleUnderline"/>
          <w:highlight w:val="cyan"/>
        </w:rPr>
        <w:t xml:space="preserve"> on the basis of</w:t>
      </w:r>
      <w:r w:rsidRPr="001323EA">
        <w:rPr>
          <w:rStyle w:val="StyleUnderline"/>
        </w:rPr>
        <w:t xml:space="preserve"> any technological, efficiency or other procompetitive </w:t>
      </w:r>
      <w:r w:rsidRPr="00D05F28">
        <w:rPr>
          <w:rStyle w:val="Emphasis"/>
          <w:highlight w:val="cyan"/>
        </w:rPr>
        <w:t>gains</w:t>
      </w:r>
      <w:r w:rsidRPr="00D05F28">
        <w:rPr>
          <w:rStyle w:val="StyleUnderline"/>
          <w:highlight w:val="cyan"/>
        </w:rPr>
        <w:t xml:space="preserve"> that could </w:t>
      </w:r>
      <w:r w:rsidRPr="00D05F28">
        <w:rPr>
          <w:rStyle w:val="Emphasis"/>
          <w:highlight w:val="cyan"/>
        </w:rPr>
        <w:t>outweigh</w:t>
      </w:r>
      <w:r w:rsidRPr="001323EA">
        <w:rPr>
          <w:rStyle w:val="StyleUnderline"/>
        </w:rPr>
        <w:t xml:space="preserve"> the potential </w:t>
      </w:r>
      <w:r w:rsidRPr="00D05F28">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B7FF8C9" w14:textId="77777777" w:rsidR="00581372" w:rsidRDefault="00581372" w:rsidP="00581372">
      <w:pPr>
        <w:pStyle w:val="Heading4"/>
      </w:pPr>
      <w:r w:rsidRPr="00B52C66">
        <w:rPr>
          <w:u w:val="single"/>
        </w:rPr>
        <w:t>Limits</w:t>
      </w:r>
      <w:r>
        <w:t>---many standards, requiring distinct answers, make the topic unmanageable.</w:t>
      </w:r>
    </w:p>
    <w:p w14:paraId="4777EF4A" w14:textId="77777777" w:rsidR="00581372" w:rsidRPr="0045536C" w:rsidRDefault="00581372" w:rsidP="00581372">
      <w:pPr>
        <w:pStyle w:val="Heading4"/>
      </w:pPr>
      <w:r>
        <w:rPr>
          <w:u w:val="single"/>
        </w:rPr>
        <w:t>Ground</w:t>
      </w:r>
      <w:r>
        <w:t xml:space="preserve">---fringe standards </w:t>
      </w:r>
      <w:r w:rsidRPr="00B52C66">
        <w:rPr>
          <w:u w:val="single"/>
        </w:rPr>
        <w:t>dodge links</w:t>
      </w:r>
      <w:r>
        <w:t xml:space="preserve"> and allow bidirectional </w:t>
      </w:r>
      <w:r>
        <w:rPr>
          <w:u w:val="single"/>
        </w:rPr>
        <w:t>permissiveness</w:t>
      </w:r>
      <w:r>
        <w:t>.</w:t>
      </w:r>
    </w:p>
    <w:p w14:paraId="5F23D388" w14:textId="77777777" w:rsidR="00581372" w:rsidRDefault="00581372" w:rsidP="00581372">
      <w:pPr>
        <w:pStyle w:val="Heading3"/>
      </w:pPr>
      <w:r>
        <w:lastRenderedPageBreak/>
        <w:t>OFF---Trade DA</w:t>
      </w:r>
    </w:p>
    <w:p w14:paraId="7C76E696" w14:textId="77777777" w:rsidR="00581372" w:rsidRPr="007A6DBA" w:rsidRDefault="00581372" w:rsidP="00581372">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7879150E" w14:textId="77777777" w:rsidR="00581372" w:rsidRPr="007A6DBA" w:rsidRDefault="00581372" w:rsidP="00581372">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829B0FF" w14:textId="77777777" w:rsidR="00581372" w:rsidRPr="007A6DBA" w:rsidRDefault="00581372" w:rsidP="00581372">
      <w:pPr>
        <w:rPr>
          <w:sz w:val="16"/>
        </w:rPr>
      </w:pPr>
      <w:r w:rsidRPr="007A6DBA">
        <w:rPr>
          <w:sz w:val="16"/>
        </w:rPr>
        <w:t>INTRODUCTION</w:t>
      </w:r>
    </w:p>
    <w:p w14:paraId="52780AAA" w14:textId="77777777" w:rsidR="00581372" w:rsidRPr="007A6DBA" w:rsidRDefault="00581372" w:rsidP="00581372">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623E0867" w14:textId="77777777" w:rsidR="00581372" w:rsidRPr="007A6DBA" w:rsidRDefault="00581372" w:rsidP="00581372">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00D53FCC" w14:textId="77777777" w:rsidR="00581372" w:rsidRPr="007A6DBA" w:rsidRDefault="00581372" w:rsidP="00581372">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0FFD2990" w14:textId="77777777" w:rsidR="00581372" w:rsidRPr="007A6DBA" w:rsidRDefault="00581372" w:rsidP="00581372">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7E30327B" w14:textId="77777777" w:rsidR="00581372" w:rsidRPr="007A6DBA" w:rsidRDefault="00581372" w:rsidP="00581372">
      <w:pPr>
        <w:rPr>
          <w:sz w:val="16"/>
        </w:rPr>
      </w:pPr>
      <w:r w:rsidRPr="007A6DBA">
        <w:rPr>
          <w:sz w:val="16"/>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w:t>
      </w:r>
      <w:proofErr w:type="gramStart"/>
      <w:r w:rsidRPr="007A6DBA">
        <w:rPr>
          <w:sz w:val="16"/>
        </w:rPr>
        <w:t>actions  [</w:t>
      </w:r>
      <w:proofErr w:type="gramEnd"/>
      <w:r w:rsidRPr="007A6DBA">
        <w:rPr>
          <w:sz w:val="16"/>
        </w:rPr>
        <w:t>*119]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1A0D94BB" w14:textId="77777777" w:rsidR="00581372" w:rsidRPr="007A6DBA" w:rsidRDefault="00581372" w:rsidP="00581372">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160F855B" w14:textId="77777777" w:rsidR="00581372" w:rsidRPr="007A6DBA" w:rsidRDefault="00581372" w:rsidP="00581372">
      <w:pPr>
        <w:rPr>
          <w:sz w:val="16"/>
        </w:rPr>
      </w:pPr>
      <w:r w:rsidRPr="007A6DBA">
        <w:rPr>
          <w:sz w:val="16"/>
        </w:rPr>
        <w:lastRenderedPageBreak/>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6C7BA91B" w14:textId="77777777" w:rsidR="00581372" w:rsidRPr="007A6DBA" w:rsidRDefault="00581372" w:rsidP="00581372">
      <w:pPr>
        <w:pStyle w:val="Heading4"/>
        <w:rPr>
          <w:rFonts w:cs="Times New Roman"/>
        </w:rPr>
      </w:pPr>
      <w:bookmarkStart w:id="0" w:name="_Hlk82073283"/>
      <w:r w:rsidRPr="007A6DBA">
        <w:rPr>
          <w:rFonts w:cs="Times New Roman"/>
        </w:rPr>
        <w:t>Nuclear war</w:t>
      </w:r>
    </w:p>
    <w:p w14:paraId="5F1361B9" w14:textId="77777777" w:rsidR="00581372" w:rsidRPr="007A6DBA" w:rsidRDefault="00581372" w:rsidP="00581372">
      <w:r w:rsidRPr="007A6DBA">
        <w:t xml:space="preserve">Dr. Michael F. </w:t>
      </w:r>
      <w:r w:rsidRPr="007A6DBA">
        <w:rPr>
          <w:rStyle w:val="Style13ptBold"/>
        </w:rPr>
        <w:t>Oppenheimer 21</w:t>
      </w:r>
      <w:r w:rsidRPr="007A6DBA">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p>
    <w:p w14:paraId="0598EC39" w14:textId="77777777" w:rsidR="00581372" w:rsidRPr="007A6DBA" w:rsidRDefault="00581372" w:rsidP="00581372">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6AAFD67" w14:textId="77777777" w:rsidR="00581372" w:rsidRPr="007A6DBA" w:rsidRDefault="00581372" w:rsidP="00581372">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78C8492F" w14:textId="77777777" w:rsidR="00581372" w:rsidRPr="007A6DBA" w:rsidRDefault="00581372" w:rsidP="00581372">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36AC7813" w14:textId="77777777" w:rsidR="00581372" w:rsidRPr="007A6DBA" w:rsidRDefault="00581372" w:rsidP="00581372">
      <w:pPr>
        <w:rPr>
          <w:sz w:val="8"/>
          <w:szCs w:val="14"/>
        </w:rPr>
      </w:pPr>
      <w:r w:rsidRPr="007A6DBA">
        <w:rPr>
          <w:sz w:val="8"/>
          <w:szCs w:val="14"/>
        </w:rPr>
        <w:t>Secular Stagnation</w:t>
      </w:r>
    </w:p>
    <w:p w14:paraId="11874F3D" w14:textId="77777777" w:rsidR="00581372" w:rsidRPr="007A6DBA" w:rsidRDefault="00581372" w:rsidP="00581372">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0EF7A4F0" w14:textId="77777777" w:rsidR="00581372" w:rsidRPr="007A6DBA" w:rsidRDefault="00581372" w:rsidP="00581372">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4D7F537E" w14:textId="77777777" w:rsidR="00581372" w:rsidRPr="007A6DBA" w:rsidRDefault="00581372" w:rsidP="00581372">
      <w:pPr>
        <w:ind w:left="720"/>
        <w:rPr>
          <w:sz w:val="8"/>
          <w:szCs w:val="14"/>
        </w:rPr>
      </w:pPr>
      <w:r w:rsidRPr="007A6DBA">
        <w:rPr>
          <w:sz w:val="8"/>
          <w:szCs w:val="14"/>
        </w:rPr>
        <w:t>Other factors that make investors similarly pessimistic include rising global inequality and the slowdown in productivity growth…</w:t>
      </w:r>
    </w:p>
    <w:p w14:paraId="28B2ED7B" w14:textId="77777777" w:rsidR="00581372" w:rsidRPr="007A6DBA" w:rsidRDefault="00581372" w:rsidP="00581372">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734D3FF4" w14:textId="77777777" w:rsidR="00581372" w:rsidRPr="007A6DBA" w:rsidRDefault="00581372" w:rsidP="00581372">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759B5D49" w14:textId="77777777" w:rsidR="00581372" w:rsidRPr="007A6DBA" w:rsidRDefault="00581372" w:rsidP="00581372">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456BE37" w14:textId="77777777" w:rsidR="00581372" w:rsidRPr="007A6DBA" w:rsidRDefault="00581372" w:rsidP="00581372">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6ECC3831" w14:textId="77777777" w:rsidR="00581372" w:rsidRPr="007A6DBA" w:rsidRDefault="00581372" w:rsidP="00581372">
      <w:pPr>
        <w:rPr>
          <w:sz w:val="8"/>
          <w:szCs w:val="14"/>
        </w:rPr>
      </w:pPr>
      <w:r w:rsidRPr="007A6DBA">
        <w:rPr>
          <w:sz w:val="8"/>
          <w:szCs w:val="14"/>
        </w:rPr>
        <w:t>Illiberal Globalization</w:t>
      </w:r>
    </w:p>
    <w:p w14:paraId="2B94A571" w14:textId="77777777" w:rsidR="00581372" w:rsidRPr="007A6DBA" w:rsidRDefault="00581372" w:rsidP="00581372">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09B9A6D" w14:textId="77777777" w:rsidR="00581372" w:rsidRPr="007A6DBA" w:rsidRDefault="00581372" w:rsidP="00581372">
      <w:pPr>
        <w:rPr>
          <w:sz w:val="16"/>
          <w:szCs w:val="20"/>
        </w:rPr>
      </w:pPr>
      <w:r w:rsidRPr="007A6DBA">
        <w:rPr>
          <w:sz w:val="16"/>
          <w:szCs w:val="20"/>
        </w:rPr>
        <w:lastRenderedPageBreak/>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C7FE7D0" w14:textId="77777777" w:rsidR="00581372" w:rsidRPr="007A6DBA" w:rsidRDefault="00581372" w:rsidP="00581372">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1ED1AD1" w14:textId="77777777" w:rsidR="00581372" w:rsidRPr="007A6DBA" w:rsidRDefault="00581372" w:rsidP="00581372">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002A7382" w14:textId="77777777" w:rsidR="00581372" w:rsidRPr="007A6DBA" w:rsidRDefault="00581372" w:rsidP="00581372">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779E02D0" w14:textId="77777777" w:rsidR="00581372" w:rsidRPr="007A6DBA" w:rsidRDefault="00581372" w:rsidP="00581372">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3DEEC6F" w14:textId="77777777" w:rsidR="00581372" w:rsidRPr="007A6DBA" w:rsidRDefault="00581372" w:rsidP="00581372">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1A20FFD2" w14:textId="77777777" w:rsidR="00581372" w:rsidRPr="007A6DBA" w:rsidRDefault="00581372" w:rsidP="00581372">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F02D62E" w14:textId="77777777" w:rsidR="00581372" w:rsidRPr="007A6DBA" w:rsidRDefault="00581372" w:rsidP="00581372">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2ADF9A13" w14:textId="77777777" w:rsidR="00581372" w:rsidRPr="007A6DBA" w:rsidRDefault="00581372" w:rsidP="00581372">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w:t>
      </w:r>
      <w:r w:rsidRPr="007A6DBA">
        <w:rPr>
          <w:sz w:val="16"/>
        </w:rPr>
        <w:lastRenderedPageBreak/>
        <w:t xml:space="preserve">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0"/>
    <w:p w14:paraId="5F268C03" w14:textId="77777777" w:rsidR="00581372" w:rsidRDefault="00581372" w:rsidP="00581372">
      <w:pPr>
        <w:pStyle w:val="Heading3"/>
      </w:pPr>
      <w:r>
        <w:lastRenderedPageBreak/>
        <w:t>OFF---Aerojet DA</w:t>
      </w:r>
    </w:p>
    <w:p w14:paraId="64D6495F" w14:textId="77777777" w:rsidR="00581372" w:rsidRPr="009A2B18" w:rsidRDefault="00581372" w:rsidP="00581372">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law</w:t>
      </w:r>
    </w:p>
    <w:p w14:paraId="0BC9AC23" w14:textId="77777777" w:rsidR="00581372" w:rsidRDefault="00581372" w:rsidP="00581372">
      <w:r>
        <w:t xml:space="preserve">Marcus </w:t>
      </w:r>
      <w:proofErr w:type="spellStart"/>
      <w:r w:rsidRPr="006E0A58">
        <w:rPr>
          <w:rStyle w:val="Style13ptBold"/>
        </w:rPr>
        <w:t>Weisgerber</w:t>
      </w:r>
      <w:proofErr w:type="spellEnd"/>
      <w:r w:rsidRPr="006E0A58">
        <w:rPr>
          <w:rStyle w:val="Style13ptBold"/>
        </w:rPr>
        <w:t xml:space="preserve">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52DD8066" w14:textId="77777777" w:rsidR="00581372" w:rsidRPr="006E0A58" w:rsidRDefault="00581372" w:rsidP="00581372">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1693A00D" w14:textId="77777777" w:rsidR="00581372" w:rsidRPr="006E0A58" w:rsidRDefault="00581372" w:rsidP="00581372">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386FC1C7" w14:textId="77777777" w:rsidR="00581372" w:rsidRPr="006E0A58" w:rsidRDefault="00581372" w:rsidP="00581372">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3269CBD5" w14:textId="77777777" w:rsidR="00581372" w:rsidRPr="006E0A58" w:rsidRDefault="00581372" w:rsidP="00581372">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in </w:t>
      </w:r>
      <w:proofErr w:type="spellStart"/>
      <w:r w:rsidRPr="00713CD2">
        <w:rPr>
          <w:rStyle w:val="Emphasis"/>
          <w:highlight w:val="cyan"/>
        </w:rPr>
        <w:t>hypersonics</w:t>
      </w:r>
      <w:proofErr w:type="spellEnd"/>
      <w:r w:rsidRPr="00713CD2">
        <w:rPr>
          <w:rStyle w:val="StyleUnderline"/>
          <w:highlight w:val="cyan"/>
        </w:rPr>
        <w:t xml:space="preserve">, </w:t>
      </w:r>
      <w:r w:rsidRPr="00713CD2">
        <w:rPr>
          <w:rStyle w:val="Emphasis"/>
          <w:highlight w:val="cyan"/>
        </w:rPr>
        <w:t>missile defense</w:t>
      </w:r>
      <w:r w:rsidRPr="00713CD2">
        <w:rPr>
          <w:rStyle w:val="StyleUnderline"/>
          <w:highlight w:val="cyan"/>
        </w:rPr>
        <w:t xml:space="preserve"> and </w:t>
      </w:r>
      <w:r w:rsidRPr="00713CD2">
        <w:rPr>
          <w:rStyle w:val="Emphasis"/>
          <w:highlight w:val="cyan"/>
        </w:rPr>
        <w:t>space</w:t>
      </w:r>
      <w:r w:rsidRPr="009A2B18">
        <w:rPr>
          <w:rStyle w:val="StyleUnderline"/>
        </w:rPr>
        <w:t xml:space="preserve">, which are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xml:space="preserve">,” Lockheed CEO Jim </w:t>
      </w:r>
      <w:proofErr w:type="spellStart"/>
      <w:r w:rsidRPr="006E0A58">
        <w:rPr>
          <w:sz w:val="16"/>
        </w:rPr>
        <w:t>Taiclet</w:t>
      </w:r>
      <w:proofErr w:type="spellEnd"/>
      <w:r w:rsidRPr="006E0A58">
        <w:rPr>
          <w:sz w:val="16"/>
        </w:rPr>
        <w:t xml:space="preserve"> said.</w:t>
      </w:r>
    </w:p>
    <w:p w14:paraId="1FBD6A5F" w14:textId="77777777" w:rsidR="00581372" w:rsidRPr="006E0A58" w:rsidRDefault="00581372" w:rsidP="00581372">
      <w:pPr>
        <w:rPr>
          <w:sz w:val="16"/>
        </w:rPr>
      </w:pPr>
      <w:proofErr w:type="spellStart"/>
      <w:r w:rsidRPr="006E0A58">
        <w:rPr>
          <w:sz w:val="16"/>
        </w:rPr>
        <w:t>Taiclet</w:t>
      </w:r>
      <w:proofErr w:type="spellEnd"/>
      <w:r w:rsidRPr="006E0A58">
        <w:rPr>
          <w:sz w:val="16"/>
        </w:rPr>
        <w:t>, who became Lockheed’s CEO in June, also cited flat U.S. defense spending projections as a reason for the sale.</w:t>
      </w:r>
    </w:p>
    <w:p w14:paraId="40A676A2" w14:textId="77777777" w:rsidR="00581372" w:rsidRPr="006E0A58" w:rsidRDefault="00581372" w:rsidP="00581372">
      <w:pPr>
        <w:rPr>
          <w:sz w:val="16"/>
        </w:rPr>
      </w:pPr>
      <w:r w:rsidRPr="006E0A58">
        <w:rPr>
          <w:sz w:val="16"/>
        </w:rPr>
        <w:t xml:space="preserve">“They're going to be asked to do more in these areas with a flattening budget,” </w:t>
      </w:r>
      <w:proofErr w:type="spellStart"/>
      <w:r w:rsidRPr="006E0A58">
        <w:rPr>
          <w:sz w:val="16"/>
        </w:rPr>
        <w:t>Taiclet</w:t>
      </w:r>
      <w:proofErr w:type="spellEnd"/>
      <w:r w:rsidRPr="006E0A58">
        <w:rPr>
          <w:sz w:val="16"/>
        </w:rPr>
        <w:t xml:space="preserve"> said. “Having a more efficient supplier and a more robust supplier ... in uncertain economic times is a positive for the Department of Defense and for NASA.”</w:t>
      </w:r>
    </w:p>
    <w:p w14:paraId="4D220090" w14:textId="77777777" w:rsidR="00581372" w:rsidRPr="006E0A58" w:rsidRDefault="00581372" w:rsidP="00581372">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2C7C7ABE" w14:textId="77777777" w:rsidR="00581372" w:rsidRPr="006E0A58" w:rsidRDefault="00581372" w:rsidP="00581372">
      <w:pPr>
        <w:rPr>
          <w:sz w:val="16"/>
        </w:rPr>
      </w:pPr>
      <w:r w:rsidRPr="006E0A58">
        <w:rPr>
          <w:sz w:val="16"/>
        </w:rPr>
        <w:t>“</w:t>
      </w:r>
      <w:r w:rsidRPr="009A2B18">
        <w:rPr>
          <w:rStyle w:val="StyleUnderline"/>
        </w:rPr>
        <w:t xml:space="preserve">Our </w:t>
      </w:r>
      <w:r w:rsidRPr="00713CD2">
        <w:rPr>
          <w:rStyle w:val="Emphasis"/>
          <w:highlight w:val="cyan"/>
        </w:rPr>
        <w:t>overall expectation</w:t>
      </w:r>
      <w:r w:rsidRPr="00713CD2">
        <w:rPr>
          <w:rStyle w:val="StyleUnderline"/>
          <w:highlight w:val="cyan"/>
        </w:rPr>
        <w:t xml:space="preserve"> is</w:t>
      </w:r>
      <w:r w:rsidRPr="009A2B18">
        <w:rPr>
          <w:rStyle w:val="StyleUnderline"/>
        </w:rPr>
        <w:t xml:space="preserve"> that that may be </w:t>
      </w:r>
      <w:r w:rsidRPr="00713CD2">
        <w:rPr>
          <w:rStyle w:val="StyleUnderline"/>
          <w:highlight w:val="cyan"/>
        </w:rPr>
        <w:t xml:space="preserve">the </w:t>
      </w:r>
      <w:r w:rsidRPr="00713CD2">
        <w:rPr>
          <w:rStyle w:val="Emphasis"/>
          <w:sz w:val="24"/>
          <w:szCs w:val="26"/>
          <w:highlight w:val="cyan"/>
        </w:rPr>
        <w:t>same lens</w:t>
      </w:r>
      <w:r w:rsidRPr="00713CD2">
        <w:rPr>
          <w:rStyle w:val="StyleUnderline"/>
          <w:sz w:val="24"/>
          <w:szCs w:val="26"/>
          <w:highlight w:val="cyan"/>
        </w:rPr>
        <w:t xml:space="preserve"> </w:t>
      </w:r>
      <w:r w:rsidRPr="00713CD2">
        <w:rPr>
          <w:rStyle w:val="StyleUnderline"/>
          <w:highlight w:val="cyan"/>
        </w:rPr>
        <w:t xml:space="preserve">through which </w:t>
      </w:r>
      <w:r w:rsidRPr="00713CD2">
        <w:rPr>
          <w:rStyle w:val="Emphasis"/>
          <w:highlight w:val="cyan"/>
        </w:rPr>
        <w:t>this</w:t>
      </w:r>
      <w:r w:rsidRPr="009A2B18">
        <w:rPr>
          <w:rStyle w:val="Emphasis"/>
        </w:rPr>
        <w:t xml:space="preserve"> particular transaction </w:t>
      </w:r>
      <w:r w:rsidRPr="00713CD2">
        <w:rPr>
          <w:rStyle w:val="Emphasis"/>
          <w:highlight w:val="cyan"/>
        </w:rPr>
        <w:t>is viewed</w:t>
      </w:r>
      <w:r w:rsidRPr="009A2B18">
        <w:rPr>
          <w:rStyle w:val="StyleUnderline"/>
        </w:rPr>
        <w:t xml:space="preserve"> because of the similarities there</w:t>
      </w:r>
      <w:r w:rsidRPr="006E0A58">
        <w:rPr>
          <w:sz w:val="16"/>
        </w:rPr>
        <w:t xml:space="preserve">,” </w:t>
      </w:r>
      <w:proofErr w:type="spellStart"/>
      <w:r w:rsidRPr="006E0A58">
        <w:rPr>
          <w:sz w:val="16"/>
        </w:rPr>
        <w:t>Taiclet</w:t>
      </w:r>
      <w:proofErr w:type="spellEnd"/>
      <w:r w:rsidRPr="006E0A58">
        <w:rPr>
          <w:sz w:val="16"/>
        </w:rPr>
        <w:t xml:space="preserve"> said.</w:t>
      </w:r>
    </w:p>
    <w:p w14:paraId="3E7D8A1D" w14:textId="77777777" w:rsidR="00581372" w:rsidRPr="006E0A58" w:rsidRDefault="00581372" w:rsidP="00581372">
      <w:pPr>
        <w:rPr>
          <w:sz w:val="16"/>
        </w:rPr>
      </w:pPr>
      <w:r w:rsidRPr="006E0A58">
        <w:rPr>
          <w:sz w:val="16"/>
        </w:rPr>
        <w:t xml:space="preserve">Still, Boeing claimed Northrop’s buying Orbital ATK prevented it from entering a bid for an $85 billion contract to build new intercontinental ballistic missiles. That left Northrop as the only bidder. </w:t>
      </w:r>
    </w:p>
    <w:p w14:paraId="71285220" w14:textId="77777777" w:rsidR="00581372" w:rsidRPr="006E0A58" w:rsidRDefault="00581372" w:rsidP="00581372">
      <w:pPr>
        <w:rPr>
          <w:sz w:val="16"/>
        </w:rPr>
      </w:pPr>
      <w:r w:rsidRPr="006E0A58">
        <w:rPr>
          <w:sz w:val="16"/>
        </w:rPr>
        <w:t>Orbital ATK, now part of Northrop, and Aerojet Rocketdyne are the only two U.S. makers of the solid rocket motors used in ICBMs and missile interceptors.</w:t>
      </w:r>
    </w:p>
    <w:p w14:paraId="32E37C6E" w14:textId="77777777" w:rsidR="00581372" w:rsidRPr="006E0A58" w:rsidRDefault="00581372" w:rsidP="00581372">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5C294387" w14:textId="77777777" w:rsidR="00581372" w:rsidRPr="006E0A58" w:rsidRDefault="00581372" w:rsidP="00581372">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36107B65" w14:textId="77777777" w:rsidR="00581372" w:rsidRPr="006E0A58" w:rsidRDefault="00581372" w:rsidP="00581372">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military and civilian markets</w:t>
      </w:r>
      <w:r w:rsidRPr="006E0A58">
        <w:rPr>
          <w:sz w:val="16"/>
        </w:rPr>
        <w:t>,” Thompson wrote Monday in Forbes.</w:t>
      </w:r>
    </w:p>
    <w:p w14:paraId="315A9401" w14:textId="77777777" w:rsidR="00581372" w:rsidRDefault="00581372" w:rsidP="00581372">
      <w:pPr>
        <w:rPr>
          <w:sz w:val="16"/>
        </w:rPr>
      </w:pPr>
      <w:r w:rsidRPr="00EE0C1D">
        <w:rPr>
          <w:rStyle w:val="StyleUnderline"/>
          <w:highlight w:val="cyan"/>
        </w:rPr>
        <w:t xml:space="preserve">A </w:t>
      </w:r>
      <w:r w:rsidRPr="00EE0C1D">
        <w:rPr>
          <w:rStyle w:val="Emphasis"/>
          <w:highlight w:val="cyan"/>
        </w:rPr>
        <w:t>number</w:t>
      </w:r>
      <w:r w:rsidRPr="00EE0C1D">
        <w:rPr>
          <w:rStyle w:val="StyleUnderline"/>
          <w:highlight w:val="cyan"/>
        </w:rPr>
        <w:t xml:space="preserve"> of</w:t>
      </w:r>
      <w:r w:rsidRPr="006E0A58">
        <w:rPr>
          <w:rStyle w:val="StyleUnderline"/>
        </w:rPr>
        <w:t xml:space="preserve"> </w:t>
      </w:r>
      <w:r w:rsidRPr="006E0A58">
        <w:rPr>
          <w:rStyle w:val="Emphasis"/>
        </w:rPr>
        <w:t xml:space="preserve">government </w:t>
      </w:r>
      <w:r w:rsidRPr="00EE0C1D">
        <w:rPr>
          <w:rStyle w:val="Emphasis"/>
          <w:highlight w:val="cyan"/>
        </w:rPr>
        <w:t>organizations</w:t>
      </w:r>
      <w:r w:rsidRPr="006E0A58">
        <w:rPr>
          <w:rStyle w:val="StyleUnderline"/>
        </w:rPr>
        <w:t xml:space="preserve"> — including the Defense Department — </w:t>
      </w:r>
      <w:r w:rsidRPr="00EE0C1D">
        <w:rPr>
          <w:rStyle w:val="StyleUnderline"/>
          <w:highlight w:val="cyan"/>
        </w:rPr>
        <w:t>are involved in the</w:t>
      </w:r>
      <w:r w:rsidRPr="006E0A58">
        <w:rPr>
          <w:rStyle w:val="StyleUnderline"/>
        </w:rPr>
        <w:t xml:space="preserve"> regulatory approval </w:t>
      </w:r>
      <w:r w:rsidRPr="00EE0C1D">
        <w:rPr>
          <w:rStyle w:val="StyleUnderline"/>
          <w:highlight w:val="cyan"/>
        </w:rPr>
        <w:t>process</w:t>
      </w:r>
      <w:r w:rsidRPr="006E0A58">
        <w:rPr>
          <w:sz w:val="16"/>
        </w:rPr>
        <w:t>. When Lockheed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7AECBAAF" w14:textId="77777777" w:rsidR="00581372" w:rsidRDefault="00581372" w:rsidP="00581372">
      <w:pPr>
        <w:pStyle w:val="Heading4"/>
      </w:pPr>
      <w:r>
        <w:t xml:space="preserve">The plan sets a </w:t>
      </w:r>
      <w:r>
        <w:rPr>
          <w:u w:val="single"/>
        </w:rPr>
        <w:t>precedent</w:t>
      </w:r>
      <w:r>
        <w:t xml:space="preserve"> for a </w:t>
      </w:r>
      <w:r>
        <w:rPr>
          <w:u w:val="single"/>
        </w:rPr>
        <w:t>restrictive standard</w:t>
      </w:r>
      <w:r>
        <w:t xml:space="preserve"> that causes </w:t>
      </w:r>
      <w:r>
        <w:rPr>
          <w:u w:val="single"/>
        </w:rPr>
        <w:t>denial</w:t>
      </w:r>
    </w:p>
    <w:p w14:paraId="66C2C0FC" w14:textId="77777777" w:rsidR="00581372" w:rsidRPr="00F312FA" w:rsidRDefault="00581372" w:rsidP="00581372">
      <w:r>
        <w:t xml:space="preserve">Hank </w:t>
      </w:r>
      <w:r w:rsidRPr="00F312FA">
        <w:rPr>
          <w:rStyle w:val="Style13ptBold"/>
        </w:rPr>
        <w:t>Naughton 21</w:t>
      </w:r>
      <w:r>
        <w:t>, JD, Former Massachusetts State Legislator, Chaired the House Committee on Public Safety and Homeland Security and Served on the State Department’s International Security Advisory Board During the Obama Administration, “Biden Brings Back Hope for Rule of Law in Antitrust”, Lowell Sun, 6/20/2021, https://www.lowellsun.com/2021/06/20/biden-brings-back-hope-for-rule-of-law-in-antitrust/</w:t>
      </w:r>
    </w:p>
    <w:p w14:paraId="587275A9" w14:textId="77777777" w:rsidR="00581372" w:rsidRPr="006E3884" w:rsidRDefault="00581372" w:rsidP="00581372">
      <w:pPr>
        <w:rPr>
          <w:sz w:val="16"/>
        </w:rPr>
      </w:pPr>
      <w:r w:rsidRPr="00E97B1B">
        <w:rPr>
          <w:rStyle w:val="StyleUnderline"/>
          <w:highlight w:val="cyan"/>
        </w:rPr>
        <w:t>Under</w:t>
      </w:r>
      <w:r w:rsidRPr="006E3884">
        <w:rPr>
          <w:sz w:val="16"/>
        </w:rPr>
        <w:t xml:space="preserve"> the </w:t>
      </w:r>
      <w:r w:rsidRPr="00E97B1B">
        <w:rPr>
          <w:rStyle w:val="StyleUnderline"/>
          <w:highlight w:val="cyan"/>
        </w:rPr>
        <w:t>Trump</w:t>
      </w:r>
      <w:r w:rsidRPr="006E3884">
        <w:rPr>
          <w:sz w:val="16"/>
        </w:rPr>
        <w:t xml:space="preserve"> administration, </w:t>
      </w:r>
      <w:r w:rsidRPr="00E97B1B">
        <w:rPr>
          <w:rStyle w:val="StyleUnderline"/>
          <w:highlight w:val="cyan"/>
        </w:rPr>
        <w:t>we saw</w:t>
      </w:r>
      <w:r w:rsidRPr="006E3884">
        <w:rPr>
          <w:sz w:val="16"/>
        </w:rPr>
        <w:t xml:space="preserve"> the </w:t>
      </w:r>
      <w:r w:rsidRPr="00E97B1B">
        <w:rPr>
          <w:rStyle w:val="StyleUnderline"/>
          <w:highlight w:val="cyan"/>
        </w:rPr>
        <w:t>antitrust</w:t>
      </w:r>
      <w:r w:rsidRPr="00F312FA">
        <w:rPr>
          <w:rStyle w:val="StyleUnderline"/>
        </w:rPr>
        <w:t xml:space="preserve"> laws being </w:t>
      </w:r>
      <w:r w:rsidRPr="00E97B1B">
        <w:rPr>
          <w:rStyle w:val="Emphasis"/>
          <w:highlight w:val="cyan"/>
        </w:rPr>
        <w:t>perverted</w:t>
      </w:r>
      <w:r w:rsidRPr="006E3884">
        <w:rPr>
          <w:sz w:val="16"/>
        </w:rPr>
        <w:t xml:space="preserve"> in order to advance the ambitions of one man: Donald Trump. The most notable being the Department of Justice blocking the merger of Time Warner and AT&amp;T because the president objected to his coverage on CNN, owned by Time Warner. Again, this is reminiscent of governments led by men and women, not laws.</w:t>
      </w:r>
    </w:p>
    <w:p w14:paraId="3A18C6BC" w14:textId="77777777" w:rsidR="00581372" w:rsidRPr="006E3884" w:rsidRDefault="00581372" w:rsidP="00581372">
      <w:pPr>
        <w:rPr>
          <w:sz w:val="16"/>
        </w:rPr>
      </w:pPr>
      <w:r w:rsidRPr="00E97B1B">
        <w:rPr>
          <w:rStyle w:val="StyleUnderline"/>
          <w:highlight w:val="cyan"/>
        </w:rPr>
        <w:t>However</w:t>
      </w:r>
      <w:r w:rsidRPr="00F312FA">
        <w:rPr>
          <w:rStyle w:val="StyleUnderline"/>
        </w:rPr>
        <w:t xml:space="preserve">, I was recently </w:t>
      </w:r>
      <w:r w:rsidRPr="00F312FA">
        <w:rPr>
          <w:rStyle w:val="Emphasis"/>
        </w:rPr>
        <w:t>encouraged</w:t>
      </w:r>
      <w:r w:rsidRPr="006E3884">
        <w:rPr>
          <w:sz w:val="16"/>
        </w:rPr>
        <w:t xml:space="preserve"> to see the news out of New York state, which has stepped up to be the vanguard of the antitrust movement. </w:t>
      </w:r>
      <w:r w:rsidRPr="00E97B1B">
        <w:rPr>
          <w:rStyle w:val="StyleUnderline"/>
          <w:highlight w:val="cyan"/>
        </w:rPr>
        <w:t>The</w:t>
      </w:r>
      <w:r w:rsidRPr="00F312FA">
        <w:rPr>
          <w:rStyle w:val="StyleUnderline"/>
        </w:rPr>
        <w:t xml:space="preserve"> 21st Century Anti-Trust </w:t>
      </w:r>
      <w:r w:rsidRPr="00E97B1B">
        <w:rPr>
          <w:rStyle w:val="StyleUnderline"/>
          <w:highlight w:val="cyan"/>
        </w:rPr>
        <w:t>Act</w:t>
      </w:r>
      <w:r w:rsidRPr="00F312FA">
        <w:rPr>
          <w:rStyle w:val="StyleUnderline"/>
        </w:rPr>
        <w:t xml:space="preserve"> has </w:t>
      </w:r>
      <w:r w:rsidRPr="00E97B1B">
        <w:rPr>
          <w:rStyle w:val="StyleUnderline"/>
          <w:highlight w:val="cyan"/>
        </w:rPr>
        <w:t>proposed</w:t>
      </w:r>
      <w:r w:rsidRPr="00F312FA">
        <w:rPr>
          <w:rStyle w:val="StyleUnderline"/>
        </w:rPr>
        <w:t xml:space="preserve"> legislation</w:t>
      </w:r>
      <w:r w:rsidRPr="006E3884">
        <w:rPr>
          <w:sz w:val="16"/>
        </w:rPr>
        <w:t xml:space="preserve"> that has received support from 15 state and </w:t>
      </w:r>
      <w:r w:rsidRPr="006E3884">
        <w:rPr>
          <w:sz w:val="16"/>
        </w:rPr>
        <w:lastRenderedPageBreak/>
        <w:t xml:space="preserve">national labor and policy groups that wrote a letter to legislators supporting their effort </w:t>
      </w:r>
      <w:r w:rsidRPr="00E97B1B">
        <w:rPr>
          <w:rStyle w:val="StyleUnderline"/>
          <w:highlight w:val="cyan"/>
        </w:rPr>
        <w:t>to “</w:t>
      </w:r>
      <w:r w:rsidRPr="00E97B1B">
        <w:rPr>
          <w:rStyle w:val="Emphasis"/>
          <w:highlight w:val="cyan"/>
        </w:rPr>
        <w:t>rein in</w:t>
      </w:r>
      <w:r w:rsidRPr="006E3884">
        <w:rPr>
          <w:sz w:val="16"/>
        </w:rPr>
        <w:t xml:space="preserve"> many abusive </w:t>
      </w:r>
      <w:r w:rsidRPr="00F312FA">
        <w:rPr>
          <w:rStyle w:val="StyleUnderline"/>
        </w:rPr>
        <w:t xml:space="preserve">tactics </w:t>
      </w:r>
      <w:r w:rsidRPr="00E97B1B">
        <w:rPr>
          <w:rStyle w:val="StyleUnderline"/>
          <w:highlight w:val="cyan"/>
        </w:rPr>
        <w:t>corporations</w:t>
      </w:r>
      <w:r w:rsidRPr="00F312FA">
        <w:rPr>
          <w:rStyle w:val="StyleUnderline"/>
        </w:rPr>
        <w:t xml:space="preserve"> use</w:t>
      </w:r>
      <w:r w:rsidRPr="006E3884">
        <w:rPr>
          <w:sz w:val="16"/>
        </w:rPr>
        <w:t xml:space="preserve"> against other firms and workers </w:t>
      </w:r>
      <w:r w:rsidRPr="00F312FA">
        <w:rPr>
          <w:rStyle w:val="StyleUnderline"/>
        </w:rPr>
        <w:t xml:space="preserve">that are </w:t>
      </w:r>
      <w:r w:rsidRPr="00E97B1B">
        <w:rPr>
          <w:rStyle w:val="StyleUnderline"/>
          <w:highlight w:val="cyan"/>
        </w:rPr>
        <w:t xml:space="preserve">difficult to challenge under </w:t>
      </w:r>
      <w:r w:rsidRPr="00E97B1B">
        <w:rPr>
          <w:rStyle w:val="Emphasis"/>
          <w:highlight w:val="cyan"/>
        </w:rPr>
        <w:t>current</w:t>
      </w:r>
      <w:r w:rsidRPr="00F312FA">
        <w:rPr>
          <w:rStyle w:val="StyleUnderline"/>
        </w:rPr>
        <w:t xml:space="preserve"> antitrust </w:t>
      </w:r>
      <w:r w:rsidRPr="00E97B1B">
        <w:rPr>
          <w:rStyle w:val="Emphasis"/>
          <w:highlight w:val="cyan"/>
        </w:rPr>
        <w:t>law</w:t>
      </w:r>
      <w:r w:rsidRPr="00E97B1B">
        <w:rPr>
          <w:rStyle w:val="StyleUnderline"/>
          <w:highlight w:val="cyan"/>
        </w:rPr>
        <w:t xml:space="preserve"> and </w:t>
      </w:r>
      <w:r w:rsidRPr="00E97B1B">
        <w:rPr>
          <w:rStyle w:val="Emphasis"/>
          <w:highlight w:val="cyan"/>
        </w:rPr>
        <w:t>precedent</w:t>
      </w:r>
      <w:r w:rsidRPr="00F312FA">
        <w:rPr>
          <w:rStyle w:val="StyleUnderline"/>
        </w:rPr>
        <w:t xml:space="preserve">.” The </w:t>
      </w:r>
      <w:r w:rsidRPr="00E97B1B">
        <w:rPr>
          <w:rStyle w:val="StyleUnderline"/>
          <w:highlight w:val="cyan"/>
        </w:rPr>
        <w:t xml:space="preserve">act would </w:t>
      </w:r>
      <w:r w:rsidRPr="00E97B1B">
        <w:rPr>
          <w:rStyle w:val="Emphasis"/>
          <w:highlight w:val="cyan"/>
        </w:rPr>
        <w:t>replace</w:t>
      </w:r>
      <w:r w:rsidRPr="00F312FA">
        <w:rPr>
          <w:rStyle w:val="Emphasis"/>
        </w:rPr>
        <w:t xml:space="preserve"> the current </w:t>
      </w:r>
      <w:r w:rsidRPr="00E97B1B">
        <w:rPr>
          <w:rStyle w:val="Emphasis"/>
          <w:highlight w:val="cyan"/>
        </w:rPr>
        <w:t>“consumer welfare” standard</w:t>
      </w:r>
      <w:r w:rsidRPr="00E97B1B">
        <w:rPr>
          <w:rStyle w:val="StyleUnderline"/>
          <w:highlight w:val="cyan"/>
        </w:rPr>
        <w:t xml:space="preserve"> with</w:t>
      </w:r>
      <w:r w:rsidRPr="00F312FA">
        <w:rPr>
          <w:rStyle w:val="StyleUnderline"/>
        </w:rPr>
        <w:t xml:space="preserve"> an </w:t>
      </w:r>
      <w:r w:rsidRPr="00E97B1B">
        <w:rPr>
          <w:rStyle w:val="StyleUnderline"/>
          <w:highlight w:val="cyan"/>
        </w:rPr>
        <w:t>“abuse of dominance”</w:t>
      </w:r>
      <w:r w:rsidRPr="00F312FA">
        <w:rPr>
          <w:rStyle w:val="StyleUnderline"/>
        </w:rPr>
        <w:t xml:space="preserve"> standard </w:t>
      </w:r>
      <w:r w:rsidRPr="00E97B1B">
        <w:rPr>
          <w:rStyle w:val="StyleUnderline"/>
          <w:highlight w:val="cyan"/>
        </w:rPr>
        <w:t>so those</w:t>
      </w:r>
      <w:r w:rsidRPr="00F312FA">
        <w:rPr>
          <w:rStyle w:val="StyleUnderline"/>
        </w:rPr>
        <w:t xml:space="preserve"> with a 40% market share </w:t>
      </w:r>
      <w:r w:rsidRPr="00E97B1B">
        <w:rPr>
          <w:rStyle w:val="StyleUnderline"/>
          <w:highlight w:val="cyan"/>
        </w:rPr>
        <w:t xml:space="preserve">would face </w:t>
      </w:r>
      <w:r w:rsidRPr="00E97B1B">
        <w:rPr>
          <w:rStyle w:val="Emphasis"/>
          <w:highlight w:val="cyan"/>
        </w:rPr>
        <w:t>stricter scrutiny</w:t>
      </w:r>
      <w:r w:rsidRPr="006E3884">
        <w:rPr>
          <w:sz w:val="16"/>
        </w:rPr>
        <w:t>.</w:t>
      </w:r>
    </w:p>
    <w:p w14:paraId="638CFB2D" w14:textId="77777777" w:rsidR="00581372" w:rsidRPr="006E3884" w:rsidRDefault="00581372" w:rsidP="00581372">
      <w:pPr>
        <w:rPr>
          <w:sz w:val="16"/>
        </w:rPr>
      </w:pPr>
      <w:r w:rsidRPr="00E97B1B">
        <w:rPr>
          <w:rStyle w:val="Emphasis"/>
          <w:szCs w:val="28"/>
          <w:highlight w:val="cyan"/>
        </w:rPr>
        <w:t>This new standard would be of particular interest in the</w:t>
      </w:r>
      <w:r w:rsidRPr="00E97B1B">
        <w:rPr>
          <w:rStyle w:val="Emphasis"/>
          <w:szCs w:val="28"/>
        </w:rPr>
        <w:t xml:space="preserve"> first big </w:t>
      </w:r>
      <w:r w:rsidRPr="00E97B1B">
        <w:rPr>
          <w:rStyle w:val="Emphasis"/>
          <w:szCs w:val="28"/>
          <w:highlight w:val="cyan"/>
        </w:rPr>
        <w:t>test</w:t>
      </w:r>
      <w:r w:rsidRPr="00E97B1B">
        <w:rPr>
          <w:rStyle w:val="Emphasis"/>
          <w:szCs w:val="28"/>
        </w:rPr>
        <w:t xml:space="preserve"> of the Biden administration, which is currently considering </w:t>
      </w:r>
      <w:r w:rsidRPr="00E97B1B">
        <w:rPr>
          <w:rStyle w:val="Emphasis"/>
          <w:szCs w:val="28"/>
          <w:highlight w:val="cyan"/>
        </w:rPr>
        <w:t>whether or not to block</w:t>
      </w:r>
      <w:r w:rsidRPr="00E97B1B">
        <w:rPr>
          <w:rStyle w:val="Emphasis"/>
          <w:szCs w:val="28"/>
        </w:rPr>
        <w:t xml:space="preserve"> the proposed acquisition of </w:t>
      </w:r>
      <w:r w:rsidRPr="00E97B1B">
        <w:rPr>
          <w:rStyle w:val="Emphasis"/>
          <w:szCs w:val="28"/>
          <w:highlight w:val="cyan"/>
        </w:rPr>
        <w:t>Aerojet</w:t>
      </w:r>
      <w:r w:rsidRPr="00E97B1B">
        <w:rPr>
          <w:rStyle w:val="Emphasis"/>
          <w:szCs w:val="28"/>
        </w:rPr>
        <w:t xml:space="preserve"> Rocketdyne, by Lockheed Martin</w:t>
      </w:r>
      <w:r w:rsidRPr="006E3884">
        <w:rPr>
          <w:sz w:val="16"/>
        </w:rPr>
        <w:t>.</w:t>
      </w:r>
    </w:p>
    <w:p w14:paraId="328CE83B" w14:textId="77777777" w:rsidR="00581372" w:rsidRPr="006E3884" w:rsidRDefault="00581372" w:rsidP="00581372">
      <w:pPr>
        <w:rPr>
          <w:sz w:val="16"/>
        </w:rPr>
      </w:pPr>
      <w:r w:rsidRPr="00F312FA">
        <w:rPr>
          <w:rStyle w:val="StyleUnderline"/>
        </w:rPr>
        <w:t>In December</w:t>
      </w:r>
      <w:r w:rsidRPr="006E3884">
        <w:rPr>
          <w:sz w:val="16"/>
        </w:rPr>
        <w:t xml:space="preserve"> 2020, defense contractor </w:t>
      </w:r>
      <w:r w:rsidRPr="00F312FA">
        <w:rPr>
          <w:rStyle w:val="StyleUnderline"/>
        </w:rPr>
        <w:t>Lockheed</w:t>
      </w:r>
      <w:r w:rsidRPr="006E3884">
        <w:rPr>
          <w:sz w:val="16"/>
        </w:rPr>
        <w:t xml:space="preserve"> Martin </w:t>
      </w:r>
      <w:r w:rsidRPr="00F312FA">
        <w:rPr>
          <w:rStyle w:val="StyleUnderline"/>
        </w:rPr>
        <w:t>announced its plan to acquire Aerojet</w:t>
      </w:r>
      <w:r w:rsidRPr="006E3884">
        <w:rPr>
          <w:sz w:val="16"/>
        </w:rPr>
        <w:t xml:space="preserve"> Rocketdyne in a $4.4 billion deal. Lockheed Martin touts this acquisition as a strategic move to bolster our nation’s defense. </w:t>
      </w:r>
      <w:r w:rsidRPr="00F312FA">
        <w:rPr>
          <w:rStyle w:val="StyleUnderline"/>
        </w:rPr>
        <w:t>In reality, this deal could possibly eliminate</w:t>
      </w:r>
      <w:r w:rsidRPr="006E3884">
        <w:rPr>
          <w:sz w:val="16"/>
        </w:rPr>
        <w:t xml:space="preserve"> any serious and impactful </w:t>
      </w:r>
      <w:r w:rsidRPr="00F312FA">
        <w:rPr>
          <w:rStyle w:val="StyleUnderline"/>
        </w:rPr>
        <w:t>competition</w:t>
      </w:r>
      <w:r w:rsidRPr="006E3884">
        <w:rPr>
          <w:sz w:val="16"/>
        </w:rPr>
        <w:t xml:space="preserve"> for the development of new missile technology.</w:t>
      </w:r>
    </w:p>
    <w:p w14:paraId="62B5F513" w14:textId="77777777" w:rsidR="00581372" w:rsidRPr="006E3884" w:rsidRDefault="00581372" w:rsidP="00581372">
      <w:pPr>
        <w:rPr>
          <w:sz w:val="16"/>
        </w:rPr>
      </w:pPr>
      <w:r w:rsidRPr="006E3884">
        <w:rPr>
          <w:sz w:val="16"/>
        </w:rPr>
        <w:t xml:space="preserve">This is </w:t>
      </w:r>
      <w:r w:rsidRPr="00E97B1B">
        <w:rPr>
          <w:rStyle w:val="StyleUnderline"/>
          <w:highlight w:val="cyan"/>
        </w:rPr>
        <w:t>because Lockheed</w:t>
      </w:r>
      <w:r w:rsidRPr="006E3884">
        <w:rPr>
          <w:sz w:val="16"/>
        </w:rPr>
        <w:t xml:space="preserve"> Martin </w:t>
      </w:r>
      <w:r w:rsidRPr="00E97B1B">
        <w:rPr>
          <w:rStyle w:val="StyleUnderline"/>
          <w:highlight w:val="cyan"/>
        </w:rPr>
        <w:t>is not the only contractor</w:t>
      </w:r>
      <w:r w:rsidRPr="00F312FA">
        <w:rPr>
          <w:rStyle w:val="StyleUnderline"/>
        </w:rPr>
        <w:t xml:space="preserve"> that </w:t>
      </w:r>
      <w:r w:rsidRPr="00E97B1B">
        <w:rPr>
          <w:rStyle w:val="StyleUnderline"/>
          <w:highlight w:val="cyan"/>
        </w:rPr>
        <w:t>Aerojet provides</w:t>
      </w:r>
      <w:r w:rsidRPr="006E3884">
        <w:rPr>
          <w:sz w:val="16"/>
        </w:rPr>
        <w:t xml:space="preserve"> propulsion technology </w:t>
      </w:r>
      <w:r w:rsidRPr="00E97B1B">
        <w:rPr>
          <w:rStyle w:val="StyleUnderline"/>
          <w:highlight w:val="cyan"/>
        </w:rPr>
        <w:t>to</w:t>
      </w:r>
      <w:r w:rsidRPr="006E3884">
        <w:rPr>
          <w:sz w:val="16"/>
        </w:rPr>
        <w:t xml:space="preserve">; Lockheed, Boeing, Raytheon Technologies, and Northrup have all partnered with Aerojet for their technology, and these </w:t>
      </w:r>
      <w:r w:rsidRPr="00E97B1B">
        <w:rPr>
          <w:rStyle w:val="StyleUnderline"/>
          <w:highlight w:val="cyan"/>
        </w:rPr>
        <w:t>competitors will</w:t>
      </w:r>
      <w:r w:rsidRPr="00F312FA">
        <w:rPr>
          <w:rStyle w:val="StyleUnderline"/>
        </w:rPr>
        <w:t xml:space="preserve"> virtually </w:t>
      </w:r>
      <w:r w:rsidRPr="00E97B1B">
        <w:rPr>
          <w:rStyle w:val="StyleUnderline"/>
          <w:highlight w:val="cyan"/>
        </w:rPr>
        <w:t>be eliminated</w:t>
      </w:r>
      <w:r w:rsidRPr="006E3884">
        <w:rPr>
          <w:sz w:val="16"/>
        </w:rPr>
        <w:t xml:space="preserve"> from the field </w:t>
      </w:r>
      <w:r w:rsidRPr="00F312FA">
        <w:rPr>
          <w:rStyle w:val="StyleUnderline"/>
        </w:rPr>
        <w:t>if Lockheed and Aerojet combine</w:t>
      </w:r>
      <w:r w:rsidRPr="006E3884">
        <w:rPr>
          <w:sz w:val="16"/>
        </w:rPr>
        <w:t>.</w:t>
      </w:r>
    </w:p>
    <w:p w14:paraId="7987CB57" w14:textId="77777777" w:rsidR="00581372" w:rsidRPr="00273085" w:rsidRDefault="00581372" w:rsidP="00581372">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6990C8F5" w14:textId="77777777" w:rsidR="00581372" w:rsidRDefault="00581372" w:rsidP="00581372">
      <w:r>
        <w:t xml:space="preserve">Don </w:t>
      </w:r>
      <w:proofErr w:type="spellStart"/>
      <w:r w:rsidRPr="006667D3">
        <w:rPr>
          <w:rStyle w:val="Style13ptBold"/>
        </w:rPr>
        <w:t>Nickles</w:t>
      </w:r>
      <w:proofErr w:type="spellEnd"/>
      <w:r w:rsidRPr="006667D3">
        <w:rPr>
          <w:rStyle w:val="Style13ptBold"/>
        </w:rPr>
        <w:t xml:space="preserve"> 21</w:t>
      </w:r>
      <w:r>
        <w:t xml:space="preserve">, Chairman and CEO of The </w:t>
      </w:r>
      <w:proofErr w:type="spellStart"/>
      <w:r>
        <w:t>Nickles</w:t>
      </w:r>
      <w:proofErr w:type="spellEnd"/>
      <w:r>
        <w:t xml:space="preserve">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727A3EAF" w14:textId="77777777" w:rsidR="00581372" w:rsidRPr="00273085" w:rsidRDefault="00581372" w:rsidP="00581372">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56C3BE0D" w14:textId="77777777" w:rsidR="00581372" w:rsidRPr="00273085" w:rsidRDefault="00581372" w:rsidP="00581372">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2E5EE9F1" w14:textId="77777777" w:rsidR="00581372" w:rsidRPr="00273085" w:rsidRDefault="00581372" w:rsidP="00581372">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0A4187A3" w14:textId="77777777" w:rsidR="00581372" w:rsidRPr="00273085" w:rsidRDefault="00581372" w:rsidP="00581372">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0EFD3DD4" w14:textId="77777777" w:rsidR="00581372" w:rsidRPr="00273085" w:rsidRDefault="00581372" w:rsidP="00581372">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243997AE" w14:textId="77777777" w:rsidR="00581372" w:rsidRPr="00273085" w:rsidRDefault="00581372" w:rsidP="00581372">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507CA163" w14:textId="77777777" w:rsidR="00581372" w:rsidRPr="00273085" w:rsidRDefault="00581372" w:rsidP="00581372">
      <w:pPr>
        <w:rPr>
          <w:sz w:val="16"/>
        </w:rPr>
      </w:pPr>
      <w:r w:rsidRPr="00273085">
        <w:rPr>
          <w:sz w:val="16"/>
        </w:rPr>
        <w:t>A well-resourced defense contractor like Lockheed Martin, by contrast, could be expected to invest in Aerojet Rocketdyne’s core propulsion capabilities. One area likely to see substantial investment is hypersonic weaponry, where the nation by some estimates has fallen behind Russia and China.</w:t>
      </w:r>
    </w:p>
    <w:p w14:paraId="58482F20" w14:textId="77777777" w:rsidR="00581372" w:rsidRPr="00273085" w:rsidRDefault="00581372" w:rsidP="00581372">
      <w:pPr>
        <w:rPr>
          <w:sz w:val="16"/>
        </w:rPr>
      </w:pPr>
      <w:r w:rsidRPr="00273085">
        <w:rPr>
          <w:sz w:val="16"/>
        </w:rPr>
        <w:t xml:space="preserve">Moreover, </w:t>
      </w:r>
      <w:r w:rsidRPr="00273085">
        <w:rPr>
          <w:rStyle w:val="StyleUnderline"/>
        </w:rPr>
        <w:t xml:space="preserve">by </w:t>
      </w:r>
      <w:r w:rsidRPr="00E043D1">
        <w:rPr>
          <w:rStyle w:val="StyleUnderline"/>
          <w:highlight w:val="cyan"/>
        </w:rPr>
        <w:t>bringing</w:t>
      </w:r>
      <w:r w:rsidRPr="00273085">
        <w:rPr>
          <w:rStyle w:val="StyleUnderline"/>
        </w:rPr>
        <w:t xml:space="preserve"> a key link of its </w:t>
      </w:r>
      <w:r w:rsidRPr="00E043D1">
        <w:rPr>
          <w:rStyle w:val="StyleUnderline"/>
          <w:highlight w:val="cyan"/>
        </w:rPr>
        <w:t>supply</w:t>
      </w:r>
      <w:r w:rsidRPr="00273085">
        <w:rPr>
          <w:rStyle w:val="StyleUnderline"/>
        </w:rPr>
        <w:t xml:space="preserve"> chain </w:t>
      </w:r>
      <w:r w:rsidRPr="00E043D1">
        <w:rPr>
          <w:rStyle w:val="Emphasis"/>
          <w:highlight w:val="cyan"/>
        </w:rPr>
        <w:t>in house</w:t>
      </w:r>
      <w:r w:rsidRPr="00273085">
        <w:rPr>
          <w:rStyle w:val="StyleUnderline"/>
        </w:rPr>
        <w:t xml:space="preserve">, Lockheed Martin </w:t>
      </w:r>
      <w:r w:rsidRPr="00E043D1">
        <w:rPr>
          <w:rStyle w:val="StyleUnderline"/>
          <w:highlight w:val="cyan"/>
        </w:rPr>
        <w:t>will</w:t>
      </w:r>
      <w:r w:rsidRPr="00273085">
        <w:rPr>
          <w:rStyle w:val="StyleUnderline"/>
        </w:rPr>
        <w:t xml:space="preserve"> be positioned to </w:t>
      </w:r>
      <w:r w:rsidRPr="00E043D1">
        <w:rPr>
          <w:rStyle w:val="StyleUnderline"/>
          <w:highlight w:val="cyan"/>
        </w:rPr>
        <w:t xml:space="preserve">offer </w:t>
      </w:r>
      <w:r w:rsidRPr="00E043D1">
        <w:rPr>
          <w:rStyle w:val="Emphasis"/>
          <w:highlight w:val="cyan"/>
        </w:rPr>
        <w:t>better prices</w:t>
      </w:r>
      <w:r w:rsidRPr="00273085">
        <w:rPr>
          <w:rStyle w:val="StyleUnderline"/>
        </w:rPr>
        <w:t xml:space="preserve"> to its government customers </w:t>
      </w:r>
      <w:r w:rsidRPr="00E043D1">
        <w:rPr>
          <w:rStyle w:val="StyleUnderline"/>
          <w:highlight w:val="cyan"/>
        </w:rPr>
        <w:t>and</w:t>
      </w:r>
      <w:r w:rsidRPr="00273085">
        <w:rPr>
          <w:rStyle w:val="StyleUnderline"/>
        </w:rPr>
        <w:t xml:space="preserve"> the transaction also will </w:t>
      </w:r>
      <w:r w:rsidRPr="00E043D1">
        <w:rPr>
          <w:rStyle w:val="StyleUnderline"/>
          <w:highlight w:val="cyan"/>
        </w:rPr>
        <w:t xml:space="preserve">lead to </w:t>
      </w:r>
      <w:r w:rsidRPr="00E043D1">
        <w:rPr>
          <w:rStyle w:val="Emphasis"/>
          <w:highlight w:val="cyan"/>
        </w:rPr>
        <w:t>efficiencies</w:t>
      </w:r>
      <w:r w:rsidRPr="00273085">
        <w:rPr>
          <w:rStyle w:val="StyleUnderline"/>
        </w:rPr>
        <w:t xml:space="preserve"> and </w:t>
      </w:r>
      <w:r w:rsidRPr="00273085">
        <w:rPr>
          <w:rStyle w:val="Emphasis"/>
        </w:rPr>
        <w:t>innovation</w:t>
      </w:r>
      <w:r w:rsidRPr="00273085">
        <w:rPr>
          <w:rStyle w:val="StyleUnderline"/>
        </w:rPr>
        <w:t xml:space="preserve"> that will </w:t>
      </w:r>
      <w:r w:rsidRPr="00273085">
        <w:rPr>
          <w:rStyle w:val="Emphasis"/>
        </w:rPr>
        <w:t>benefit the whole industry</w:t>
      </w:r>
      <w:r w:rsidRPr="00273085">
        <w:rPr>
          <w:sz w:val="16"/>
        </w:rPr>
        <w:t>.</w:t>
      </w:r>
    </w:p>
    <w:p w14:paraId="6444C87F" w14:textId="77777777" w:rsidR="00581372" w:rsidRPr="00273085" w:rsidRDefault="00581372" w:rsidP="00581372">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3DCCA33A" w14:textId="77777777" w:rsidR="00581372" w:rsidRPr="00273085" w:rsidRDefault="00581372" w:rsidP="00581372">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6E9EC1E8" w14:textId="77777777" w:rsidR="00581372" w:rsidRPr="00273085" w:rsidRDefault="00581372" w:rsidP="00581372">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5B81D951" w14:textId="77777777" w:rsidR="00581372" w:rsidRPr="00273085" w:rsidRDefault="00581372" w:rsidP="00581372">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1F7AD1F8" w14:textId="77777777" w:rsidR="00581372" w:rsidRPr="00273085" w:rsidRDefault="00581372" w:rsidP="00581372">
      <w:pPr>
        <w:rPr>
          <w:sz w:val="10"/>
          <w:szCs w:val="16"/>
        </w:rPr>
      </w:pPr>
      <w:r w:rsidRPr="00273085">
        <w:rPr>
          <w:sz w:val="10"/>
          <w:szCs w:val="16"/>
        </w:rPr>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45D5CCE4" w14:textId="77777777" w:rsidR="00581372" w:rsidRPr="00273085" w:rsidRDefault="00581372" w:rsidP="00581372">
      <w:pPr>
        <w:rPr>
          <w:sz w:val="10"/>
          <w:szCs w:val="16"/>
        </w:rPr>
      </w:pPr>
      <w:r w:rsidRPr="00273085">
        <w:rPr>
          <w:sz w:val="10"/>
          <w:szCs w:val="16"/>
        </w:rPr>
        <w:lastRenderedPageBreak/>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362230B4" w14:textId="77777777" w:rsidR="00581372" w:rsidRPr="00273085" w:rsidRDefault="00581372" w:rsidP="00581372">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58B3361E" w14:textId="77777777" w:rsidR="00581372" w:rsidRPr="00273085" w:rsidRDefault="00581372" w:rsidP="00581372">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6E2FF6BC" w14:textId="77777777" w:rsidR="00581372" w:rsidRPr="00273085" w:rsidRDefault="00581372" w:rsidP="00581372">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41198255" w14:textId="77777777" w:rsidR="00581372" w:rsidRPr="00273085" w:rsidRDefault="00581372" w:rsidP="00581372">
      <w:pPr>
        <w:rPr>
          <w:sz w:val="10"/>
          <w:szCs w:val="16"/>
        </w:rPr>
      </w:pPr>
      <w:r w:rsidRPr="00273085">
        <w:rPr>
          <w:sz w:val="10"/>
          <w:szCs w:val="16"/>
        </w:rPr>
        <w:t xml:space="preserve">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w:t>
      </w:r>
      <w:proofErr w:type="spellStart"/>
      <w:r w:rsidRPr="00273085">
        <w:rPr>
          <w:sz w:val="10"/>
          <w:szCs w:val="16"/>
        </w:rPr>
        <w:t>OmegA</w:t>
      </w:r>
      <w:proofErr w:type="spellEnd"/>
      <w:r w:rsidRPr="00273085">
        <w:rPr>
          <w:sz w:val="10"/>
          <w:szCs w:val="16"/>
        </w:rPr>
        <w:t xml:space="preserve"> vehicle. In a similar vein, Blue Origin’s entry into that competition with its New Glenn vehicle didn’t stop it from supplying the main engine for Vulcan, which ultimately won the biggest share of launches.</w:t>
      </w:r>
    </w:p>
    <w:p w14:paraId="0AA9D06C" w14:textId="77777777" w:rsidR="00581372" w:rsidRPr="00273085" w:rsidRDefault="00581372" w:rsidP="00581372">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2FAD7509" w14:textId="77777777" w:rsidR="00581372" w:rsidRPr="00273085" w:rsidRDefault="00581372" w:rsidP="00581372">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2C6F9DC8" w14:textId="77777777" w:rsidR="00581372" w:rsidRPr="00273085" w:rsidRDefault="00581372" w:rsidP="00581372">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273085">
        <w:rPr>
          <w:rStyle w:val="Emphasis"/>
        </w:rPr>
        <w:t>scrutinize it thoroughly</w:t>
      </w:r>
      <w:r w:rsidRPr="00273085">
        <w:rPr>
          <w:rStyle w:val="StyleUnderline"/>
        </w:rPr>
        <w:t xml:space="preserve"> to ensure competition is preserved. But there’s much more at stake here: </w:t>
      </w:r>
      <w:r w:rsidRPr="004A0AFB">
        <w:rPr>
          <w:rStyle w:val="StyleUnderline"/>
          <w:highlight w:val="cyan"/>
        </w:rPr>
        <w:t>This is about how</w:t>
      </w:r>
      <w:r w:rsidRPr="00273085">
        <w:rPr>
          <w:rStyle w:val="StyleUnderline"/>
        </w:rPr>
        <w:t xml:space="preserve"> the administration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5104CE62" w14:textId="77777777" w:rsidR="00581372" w:rsidRPr="00273085" w:rsidRDefault="00581372" w:rsidP="00581372">
      <w:pPr>
        <w:rPr>
          <w:sz w:val="16"/>
        </w:rPr>
      </w:pPr>
      <w:r w:rsidRPr="004A0AFB">
        <w:rPr>
          <w:rStyle w:val="StyleUnderline"/>
          <w:highlight w:val="cyan"/>
        </w:rPr>
        <w:t>If</w:t>
      </w:r>
      <w:r w:rsidRPr="00273085">
        <w:rPr>
          <w:rStyle w:val="StyleUnderline"/>
        </w:rPr>
        <w:t xml:space="preserve"> the </w:t>
      </w:r>
      <w:r w:rsidRPr="004A0AFB">
        <w:rPr>
          <w:rStyle w:val="StyleUnderline"/>
          <w:highlight w:val="cyan"/>
        </w:rPr>
        <w:t xml:space="preserve">U.S. is to </w:t>
      </w:r>
      <w:r w:rsidRPr="004A0AFB">
        <w:rPr>
          <w:rStyle w:val="Emphasis"/>
          <w:highlight w:val="cyan"/>
        </w:rPr>
        <w:t>retake</w:t>
      </w:r>
      <w:r w:rsidRPr="00273085">
        <w:rPr>
          <w:rStyle w:val="Emphasis"/>
        </w:rPr>
        <w:t xml:space="preserve">, and maintain, </w:t>
      </w:r>
      <w:r w:rsidRPr="004A0AFB">
        <w:rPr>
          <w:rStyle w:val="Emphasis"/>
          <w:highlight w:val="cyan"/>
        </w:rPr>
        <w:t>the lead</w:t>
      </w:r>
      <w:r w:rsidRPr="004A0AFB">
        <w:rPr>
          <w:rStyle w:val="StyleUnderline"/>
          <w:highlight w:val="cyan"/>
        </w:rPr>
        <w:t xml:space="preserve"> in</w:t>
      </w:r>
      <w:r w:rsidRPr="00273085">
        <w:rPr>
          <w:rStyle w:val="StyleUnderline"/>
        </w:rPr>
        <w:t xml:space="preserve"> areas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vibrant propulsion 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406E5F71" w14:textId="77777777" w:rsidR="00581372" w:rsidRDefault="00581372" w:rsidP="00581372">
      <w:pPr>
        <w:pStyle w:val="Heading4"/>
      </w:pPr>
      <w:r>
        <w:t>Nuclear war</w:t>
      </w:r>
    </w:p>
    <w:p w14:paraId="655043B8" w14:textId="77777777" w:rsidR="00581372" w:rsidRDefault="00581372" w:rsidP="00581372">
      <w:r>
        <w:t xml:space="preserve">Dr. Richard H. </w:t>
      </w:r>
      <w:r w:rsidRPr="00C2033C">
        <w:rPr>
          <w:rStyle w:val="Style13ptBold"/>
        </w:rPr>
        <w:t>Speier 17</w:t>
      </w:r>
      <w:r>
        <w:t xml:space="preserve">, Adjunct Staff with the RAND Corp, Founded the Office of Non- Proliferation Policy at the DOD, Recipient of the Meritorious Civilian Service Medal as the “Father of the MTCR,” now Consults in the Washington DC area; George </w:t>
      </w:r>
      <w:proofErr w:type="spellStart"/>
      <w:r>
        <w:t>Nacouzi</w:t>
      </w:r>
      <w:proofErr w:type="spellEnd"/>
      <w:r>
        <w:t>,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5342E998" w14:textId="77777777" w:rsidR="00581372" w:rsidRDefault="00581372" w:rsidP="00581372">
      <w:pPr>
        <w:rPr>
          <w:sz w:val="16"/>
        </w:rPr>
      </w:pPr>
      <w:r w:rsidRPr="00D47E75">
        <w:rPr>
          <w:sz w:val="16"/>
        </w:rPr>
        <w:t xml:space="preserve">Strategic Implications of Hypersonic Weapons Compressed Timelines </w:t>
      </w:r>
      <w:proofErr w:type="gramStart"/>
      <w:r w:rsidRPr="00D47E75">
        <w:rPr>
          <w:sz w:val="16"/>
        </w:rPr>
        <w:t>The</w:t>
      </w:r>
      <w:proofErr w:type="gramEnd"/>
      <w:r w:rsidRPr="00D47E75">
        <w:rPr>
          <w:sz w:val="16"/>
        </w:rPr>
        <w:t xml:space="preserve"> U.S. military uses an acronym to describe the </w:t>
      </w:r>
      <w:proofErr w:type="spellStart"/>
      <w:r w:rsidRPr="00D47E75">
        <w:rPr>
          <w:sz w:val="16"/>
        </w:rPr>
        <w:t>decisionmaking</w:t>
      </w:r>
      <w:proofErr w:type="spellEnd"/>
      <w:r w:rsidRPr="00D47E75">
        <w:rPr>
          <w:sz w:val="16"/>
        </w:rPr>
        <w:t xml:space="preserve">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Prime targets could 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xml:space="preserve">. For example, countermeasures could include </w:t>
      </w:r>
      <w:r w:rsidRPr="00806DEB">
        <w:rPr>
          <w:rStyle w:val="StyleUnderline"/>
          <w:highlight w:val="cyan"/>
        </w:rPr>
        <w:t>devolution of</w:t>
      </w:r>
      <w:r w:rsidRPr="00D47E75">
        <w:rPr>
          <w:sz w:val="16"/>
        </w:rPr>
        <w:t xml:space="preserve"> strategic forces’ </w:t>
      </w:r>
      <w:r w:rsidRPr="00806DEB">
        <w:rPr>
          <w:rStyle w:val="Emphasis"/>
          <w:highlight w:val="cyan"/>
        </w:rPr>
        <w:t>c</w:t>
      </w:r>
      <w:r w:rsidRPr="008C0706">
        <w:rPr>
          <w:rStyle w:val="Emphasis"/>
        </w:rPr>
        <w:t xml:space="preserve">ommand </w:t>
      </w:r>
      <w:r w:rsidRPr="00806DEB">
        <w:rPr>
          <w:rStyle w:val="Emphasis"/>
          <w:highlight w:val="cyan"/>
        </w:rPr>
        <w:t>and c</w:t>
      </w:r>
      <w:r w:rsidRPr="008C0706">
        <w:rPr>
          <w:rStyle w:val="Emphasis"/>
        </w:rPr>
        <w:t>ontrol</w:t>
      </w:r>
      <w:r w:rsidRPr="00D47E75">
        <w:rPr>
          <w:sz w:val="16"/>
        </w:rPr>
        <w:t xml:space="preserve"> so that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lastRenderedPageBreak/>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w:t>
      </w:r>
      <w:proofErr w:type="spellStart"/>
      <w:r w:rsidRPr="00D47E75">
        <w:rPr>
          <w:sz w:val="16"/>
        </w:rPr>
        <w:t>sile</w:t>
      </w:r>
      <w:proofErr w:type="spellEnd"/>
      <w:r w:rsidRPr="00D47E75">
        <w:rPr>
          <w:sz w:val="16"/>
        </w:rPr>
        <w:t xml:space="preserv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power intervention, </w:t>
      </w:r>
      <w:r w:rsidRPr="00806DEB">
        <w:rPr>
          <w:rStyle w:val="StyleUnderline"/>
          <w:highlight w:val="cyan"/>
        </w:rPr>
        <w:t>and</w:t>
      </w:r>
      <w:r w:rsidRPr="00D47E75">
        <w:rPr>
          <w:sz w:val="16"/>
        </w:rPr>
        <w:t xml:space="preserve"> feel free to </w:t>
      </w:r>
      <w:r w:rsidRPr="00806DEB">
        <w:rPr>
          <w:rStyle w:val="StyleUnderline"/>
          <w:highlight w:val="cyan"/>
        </w:rPr>
        <w:t>pursue</w:t>
      </w:r>
      <w:r w:rsidRPr="00D47E75">
        <w:rPr>
          <w:sz w:val="16"/>
        </w:rPr>
        <w:t xml:space="preserve"> potentially </w:t>
      </w:r>
      <w:r w:rsidRPr="00806DEB">
        <w:rPr>
          <w:rStyle w:val="Emphasis"/>
          <w:highlight w:val="cyan"/>
        </w:rPr>
        <w:t>destabilizing</w:t>
      </w:r>
      <w:r w:rsidRPr="00D47E75">
        <w:rPr>
          <w:rStyle w:val="Emphasis"/>
        </w:rPr>
        <w:t xml:space="preserve"> regional </w:t>
      </w:r>
      <w:r w:rsidRPr="00806DEB">
        <w:rPr>
          <w:rStyle w:val="Emphasis"/>
          <w:highlight w:val="cyan"/>
        </w:rPr>
        <w:t>agendas</w:t>
      </w:r>
      <w:r w:rsidRPr="00D47E75">
        <w:rPr>
          <w:sz w:val="16"/>
        </w:rPr>
        <w:t xml:space="preserve">. Moreover, </w:t>
      </w:r>
      <w:r w:rsidRPr="00D47E75">
        <w:rPr>
          <w:rStyle w:val="StyleUnderline"/>
        </w:rPr>
        <w:t>lesser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490860CF" w14:textId="77777777" w:rsidR="00581372" w:rsidRPr="00BA0E8F" w:rsidRDefault="00581372" w:rsidP="00581372">
      <w:pPr>
        <w:pStyle w:val="Heading3"/>
      </w:pPr>
      <w:r>
        <w:lastRenderedPageBreak/>
        <w:t>OFF---Infrastructure DA</w:t>
      </w:r>
    </w:p>
    <w:p w14:paraId="6176B0F3" w14:textId="77777777" w:rsidR="00581372" w:rsidRDefault="00581372" w:rsidP="00581372">
      <w:pPr>
        <w:pStyle w:val="Heading4"/>
      </w:pPr>
      <w:r>
        <w:t>Biden PC will get BBB passed despite disagreements, but timing and focus is key</w:t>
      </w:r>
    </w:p>
    <w:p w14:paraId="216F4C9F" w14:textId="77777777" w:rsidR="00581372" w:rsidRDefault="00581372" w:rsidP="00581372">
      <w:r>
        <w:t xml:space="preserve">Laura </w:t>
      </w:r>
      <w:r w:rsidRPr="00694D01">
        <w:rPr>
          <w:rStyle w:val="Style13ptBold"/>
        </w:rPr>
        <w:t>Barron-Lopez 11/11</w:t>
      </w:r>
      <w:r>
        <w:t xml:space="preserve">, White House Correspondent for POLITICO, “Dems to White House: The only prescription is more Biden”, </w:t>
      </w:r>
      <w:hyperlink r:id="rId9" w:history="1">
        <w:r w:rsidRPr="002442EF">
          <w:rPr>
            <w:rStyle w:val="Hyperlink"/>
          </w:rPr>
          <w:t>https://www.politico.com/news/2021/11/11/dems-white-house-biden-520946</w:t>
        </w:r>
      </w:hyperlink>
      <w:r>
        <w:t>, November 11</w:t>
      </w:r>
      <w:r w:rsidRPr="00694D01">
        <w:rPr>
          <w:vertAlign w:val="superscript"/>
        </w:rPr>
        <w:t>th</w:t>
      </w:r>
      <w:r>
        <w:t>, 2021</w:t>
      </w:r>
    </w:p>
    <w:p w14:paraId="45DB2A48" w14:textId="77777777" w:rsidR="00581372" w:rsidRPr="00694D01" w:rsidRDefault="00581372" w:rsidP="00581372">
      <w:pPr>
        <w:rPr>
          <w:sz w:val="16"/>
        </w:rPr>
      </w:pPr>
      <w:r w:rsidRPr="00694D01">
        <w:rPr>
          <w:sz w:val="16"/>
        </w:rPr>
        <w:t xml:space="preserve">After months of deference to Congress, President Joe </w:t>
      </w:r>
      <w:r w:rsidRPr="00694D01">
        <w:rPr>
          <w:rStyle w:val="StyleUnderline"/>
          <w:highlight w:val="cyan"/>
        </w:rPr>
        <w:t>Biden moved</w:t>
      </w:r>
      <w:r w:rsidRPr="00735208">
        <w:rPr>
          <w:rStyle w:val="StyleUnderline"/>
        </w:rPr>
        <w:t xml:space="preserve"> more </w:t>
      </w:r>
      <w:r w:rsidRPr="00694D01">
        <w:rPr>
          <w:rStyle w:val="StyleUnderline"/>
          <w:highlight w:val="cyan"/>
        </w:rPr>
        <w:t>assertively</w:t>
      </w:r>
      <w:r w:rsidRPr="00735208">
        <w:rPr>
          <w:rStyle w:val="StyleUnderline"/>
        </w:rPr>
        <w:t xml:space="preserve"> last week to</w:t>
      </w:r>
      <w:r w:rsidRPr="00694D01">
        <w:rPr>
          <w:sz w:val="16"/>
        </w:rPr>
        <w:t xml:space="preserve"> shepherd </w:t>
      </w:r>
      <w:r w:rsidRPr="00735208">
        <w:rPr>
          <w:rStyle w:val="StyleUnderline"/>
        </w:rPr>
        <w:t>half his domestic agenda into law</w:t>
      </w:r>
      <w:r w:rsidRPr="00694D01">
        <w:rPr>
          <w:sz w:val="16"/>
        </w:rPr>
        <w:t>. With the other half still in limbo, Democrats want some of that Biden punch again.</w:t>
      </w:r>
    </w:p>
    <w:p w14:paraId="03F1E0AE" w14:textId="77777777" w:rsidR="00581372" w:rsidRPr="00694D01" w:rsidRDefault="00581372" w:rsidP="00581372">
      <w:pPr>
        <w:rPr>
          <w:sz w:val="16"/>
        </w:rPr>
      </w:pPr>
      <w:r w:rsidRPr="00694D01">
        <w:rPr>
          <w:sz w:val="16"/>
        </w:rPr>
        <w:t xml:space="preserve">Outside </w:t>
      </w:r>
      <w:r w:rsidRPr="00694D01">
        <w:rPr>
          <w:rStyle w:val="StyleUnderline"/>
          <w:highlight w:val="cyan"/>
        </w:rPr>
        <w:t>groups fear</w:t>
      </w:r>
      <w:r w:rsidRPr="00694D01">
        <w:rPr>
          <w:sz w:val="16"/>
        </w:rPr>
        <w:t xml:space="preserve"> that congressional </w:t>
      </w:r>
      <w:r w:rsidRPr="00694D01">
        <w:rPr>
          <w:rStyle w:val="StyleUnderline"/>
          <w:highlight w:val="cyan"/>
        </w:rPr>
        <w:t>Dem</w:t>
      </w:r>
      <w:r w:rsidRPr="00735208">
        <w:rPr>
          <w:rStyle w:val="StyleUnderline"/>
        </w:rPr>
        <w:t>ocrat</w:t>
      </w:r>
      <w:r w:rsidRPr="00694D01">
        <w:rPr>
          <w:rStyle w:val="StyleUnderline"/>
          <w:highlight w:val="cyan"/>
        </w:rPr>
        <w:t>s</w:t>
      </w:r>
      <w:r w:rsidRPr="00735208">
        <w:rPr>
          <w:rStyle w:val="StyleUnderline"/>
        </w:rPr>
        <w:t xml:space="preserve"> </w:t>
      </w:r>
      <w:r w:rsidRPr="00694D01">
        <w:rPr>
          <w:rStyle w:val="StyleUnderline"/>
          <w:highlight w:val="cyan"/>
        </w:rPr>
        <w:t>could come</w:t>
      </w:r>
      <w:r w:rsidRPr="00735208">
        <w:rPr>
          <w:rStyle w:val="StyleUnderline"/>
        </w:rPr>
        <w:t xml:space="preserve"> </w:t>
      </w:r>
      <w:r w:rsidRPr="00694D01">
        <w:rPr>
          <w:rStyle w:val="StyleUnderline"/>
          <w:highlight w:val="cyan"/>
        </w:rPr>
        <w:t>up short</w:t>
      </w:r>
      <w:r w:rsidRPr="00735208">
        <w:rPr>
          <w:rStyle w:val="StyleUnderline"/>
        </w:rPr>
        <w:t xml:space="preserve"> on</w:t>
      </w:r>
      <w:r w:rsidRPr="00694D01">
        <w:rPr>
          <w:sz w:val="16"/>
        </w:rPr>
        <w:t xml:space="preserve"> Biden’s </w:t>
      </w:r>
      <w:r w:rsidRPr="00735208">
        <w:rPr>
          <w:rStyle w:val="StyleUnderline"/>
        </w:rPr>
        <w:t>social spending package</w:t>
      </w:r>
      <w:r w:rsidRPr="00694D01">
        <w:rPr>
          <w:sz w:val="16"/>
        </w:rPr>
        <w:t xml:space="preserve">. They are concerned that </w:t>
      </w:r>
      <w:r w:rsidRPr="00694D01">
        <w:rPr>
          <w:rStyle w:val="StyleUnderline"/>
          <w:highlight w:val="cyan"/>
        </w:rPr>
        <w:t>moderates</w:t>
      </w:r>
      <w:r w:rsidRPr="00694D01">
        <w:rPr>
          <w:sz w:val="16"/>
        </w:rPr>
        <w:t xml:space="preserve"> in the House may end up buckling if the budget scores on the bill come back worse than anticipated. And there is residual anxiety that one of the two wavering Senate Democrats — Joe Manchin of West Virginia and </w:t>
      </w:r>
      <w:proofErr w:type="spellStart"/>
      <w:r w:rsidRPr="00694D01">
        <w:rPr>
          <w:sz w:val="16"/>
        </w:rPr>
        <w:t>Kyrsten</w:t>
      </w:r>
      <w:proofErr w:type="spellEnd"/>
      <w:r w:rsidRPr="00694D01">
        <w:rPr>
          <w:sz w:val="16"/>
        </w:rPr>
        <w:t xml:space="preserve"> </w:t>
      </w:r>
      <w:proofErr w:type="spellStart"/>
      <w:r w:rsidRPr="00694D01">
        <w:rPr>
          <w:sz w:val="16"/>
        </w:rPr>
        <w:t>Sinema</w:t>
      </w:r>
      <w:proofErr w:type="spellEnd"/>
      <w:r w:rsidRPr="00694D01">
        <w:rPr>
          <w:sz w:val="16"/>
        </w:rPr>
        <w:t xml:space="preserve"> of Arizona — </w:t>
      </w:r>
      <w:r w:rsidRPr="00694D01">
        <w:rPr>
          <w:rStyle w:val="StyleUnderline"/>
          <w:highlight w:val="cyan"/>
        </w:rPr>
        <w:t>could vote</w:t>
      </w:r>
      <w:r w:rsidRPr="00735208">
        <w:rPr>
          <w:rStyle w:val="StyleUnderline"/>
        </w:rPr>
        <w:t xml:space="preserve"> “</w:t>
      </w:r>
      <w:r w:rsidRPr="00694D01">
        <w:rPr>
          <w:rStyle w:val="StyleUnderline"/>
          <w:highlight w:val="cyan"/>
        </w:rPr>
        <w:t>no</w:t>
      </w:r>
      <w:r w:rsidRPr="00735208">
        <w:rPr>
          <w:rStyle w:val="StyleUnderline"/>
        </w:rPr>
        <w:t>”</w:t>
      </w:r>
      <w:r w:rsidRPr="00694D01">
        <w:rPr>
          <w:sz w:val="16"/>
        </w:rPr>
        <w:t xml:space="preserve"> over concerns about inflation and long-term debt.</w:t>
      </w:r>
    </w:p>
    <w:p w14:paraId="7145227D" w14:textId="77777777" w:rsidR="00581372" w:rsidRPr="00694D01" w:rsidRDefault="00581372" w:rsidP="00581372">
      <w:pPr>
        <w:rPr>
          <w:sz w:val="16"/>
        </w:rPr>
      </w:pPr>
      <w:r w:rsidRPr="00694D01">
        <w:rPr>
          <w:sz w:val="16"/>
        </w:rPr>
        <w:t xml:space="preserve">The </w:t>
      </w:r>
      <w:r w:rsidRPr="00694D01">
        <w:rPr>
          <w:rStyle w:val="StyleUnderline"/>
          <w:highlight w:val="cyan"/>
        </w:rPr>
        <w:t>clearest solution</w:t>
      </w:r>
      <w:r w:rsidRPr="00694D01">
        <w:rPr>
          <w:sz w:val="16"/>
        </w:rPr>
        <w:t xml:space="preserve"> to avoiding this, they argue, </w:t>
      </w:r>
      <w:r w:rsidRPr="00735208">
        <w:rPr>
          <w:rStyle w:val="StyleUnderline"/>
        </w:rPr>
        <w:t xml:space="preserve">is </w:t>
      </w:r>
      <w:r w:rsidRPr="00694D01">
        <w:rPr>
          <w:rStyle w:val="StyleUnderline"/>
          <w:highlight w:val="cyan"/>
        </w:rPr>
        <w:t>more Biden</w:t>
      </w:r>
      <w:r w:rsidRPr="00694D01">
        <w:rPr>
          <w:sz w:val="16"/>
        </w:rPr>
        <w:t>.</w:t>
      </w:r>
    </w:p>
    <w:p w14:paraId="044906DB" w14:textId="77777777" w:rsidR="00581372" w:rsidRPr="00694D01" w:rsidRDefault="00581372" w:rsidP="00581372">
      <w:pPr>
        <w:rPr>
          <w:sz w:val="16"/>
        </w:rPr>
      </w:pPr>
      <w:r w:rsidRPr="00694D01">
        <w:rPr>
          <w:sz w:val="16"/>
        </w:rPr>
        <w:t>“</w:t>
      </w:r>
      <w:r w:rsidRPr="00694D01">
        <w:rPr>
          <w:rStyle w:val="StyleUnderline"/>
          <w:highlight w:val="cyan"/>
        </w:rPr>
        <w:t>All eyes</w:t>
      </w:r>
      <w:r w:rsidRPr="00735208">
        <w:rPr>
          <w:rStyle w:val="StyleUnderline"/>
        </w:rPr>
        <w:t xml:space="preserve"> are </w:t>
      </w:r>
      <w:r w:rsidRPr="00694D01">
        <w:rPr>
          <w:rStyle w:val="StyleUnderline"/>
          <w:highlight w:val="cyan"/>
        </w:rPr>
        <w:t>on the president</w:t>
      </w:r>
      <w:r w:rsidRPr="00694D01">
        <w:rPr>
          <w:sz w:val="16"/>
        </w:rPr>
        <w:t xml:space="preserve">, </w:t>
      </w:r>
      <w:r w:rsidRPr="00C62B9C">
        <w:rPr>
          <w:rStyle w:val="StyleUnderline"/>
          <w:highlight w:val="cyan"/>
        </w:rPr>
        <w:t>all expectations</w:t>
      </w:r>
      <w:r w:rsidRPr="00735208">
        <w:rPr>
          <w:rStyle w:val="StyleUnderline"/>
        </w:rPr>
        <w:t xml:space="preserve"> are on the president</w:t>
      </w:r>
      <w:r w:rsidRPr="00694D01">
        <w:rPr>
          <w:sz w:val="16"/>
        </w:rPr>
        <w:t xml:space="preserve">,” said </w:t>
      </w:r>
      <w:proofErr w:type="spellStart"/>
      <w:r w:rsidRPr="00694D01">
        <w:rPr>
          <w:sz w:val="16"/>
        </w:rPr>
        <w:t>Lorella</w:t>
      </w:r>
      <w:proofErr w:type="spellEnd"/>
      <w:r w:rsidRPr="00694D01">
        <w:rPr>
          <w:sz w:val="16"/>
        </w:rPr>
        <w:t xml:space="preserve"> </w:t>
      </w:r>
      <w:proofErr w:type="spellStart"/>
      <w:r w:rsidRPr="00694D01">
        <w:rPr>
          <w:sz w:val="16"/>
        </w:rPr>
        <w:t>Praeli</w:t>
      </w:r>
      <w:proofErr w:type="spellEnd"/>
      <w:r w:rsidRPr="00694D01">
        <w:rPr>
          <w:sz w:val="16"/>
        </w:rPr>
        <w:t xml:space="preserve">, co-president of the progressive Community Change Action. “We are playing our role. We are mobilizing. We're reminding people </w:t>
      </w:r>
      <w:proofErr w:type="spellStart"/>
      <w:r w:rsidRPr="00694D01">
        <w:rPr>
          <w:sz w:val="16"/>
        </w:rPr>
        <w:t>everyday</w:t>
      </w:r>
      <w:proofErr w:type="spellEnd"/>
      <w:r w:rsidRPr="00694D01">
        <w:rPr>
          <w:sz w:val="16"/>
        </w:rPr>
        <w:t xml:space="preserve"> what this is about.”</w:t>
      </w:r>
    </w:p>
    <w:p w14:paraId="0098B357" w14:textId="77777777" w:rsidR="00581372" w:rsidRPr="00694D01" w:rsidRDefault="00581372" w:rsidP="00581372">
      <w:pPr>
        <w:rPr>
          <w:sz w:val="16"/>
        </w:rPr>
      </w:pPr>
      <w:proofErr w:type="spellStart"/>
      <w:r w:rsidRPr="00694D01">
        <w:rPr>
          <w:sz w:val="16"/>
        </w:rPr>
        <w:t>Praeli</w:t>
      </w:r>
      <w:proofErr w:type="spellEnd"/>
      <w:r w:rsidRPr="00694D01">
        <w:rPr>
          <w:sz w:val="16"/>
        </w:rPr>
        <w:t xml:space="preserve"> added that Biden must ensure there aren’t future cuts to the package, which dropped from $3.5 trillion to $1.75 trillion to accommodate centrist Democrats in the House and Senate. “This is what he campaigned on. </w:t>
      </w:r>
      <w:r w:rsidRPr="00C62B9C">
        <w:rPr>
          <w:rStyle w:val="StyleUnderline"/>
          <w:highlight w:val="cyan"/>
        </w:rPr>
        <w:t>Only the president can deliver</w:t>
      </w:r>
      <w:r w:rsidRPr="00E464D9">
        <w:rPr>
          <w:rStyle w:val="StyleUnderline"/>
        </w:rPr>
        <w:t xml:space="preserve"> it in the</w:t>
      </w:r>
      <w:r w:rsidRPr="00694D01">
        <w:rPr>
          <w:sz w:val="16"/>
        </w:rPr>
        <w:t xml:space="preserve"> </w:t>
      </w:r>
      <w:r w:rsidRPr="00E464D9">
        <w:rPr>
          <w:rStyle w:val="StyleUnderline"/>
        </w:rPr>
        <w:t>end</w:t>
      </w:r>
      <w:r w:rsidRPr="00694D01">
        <w:rPr>
          <w:sz w:val="16"/>
        </w:rPr>
        <w:t>.”</w:t>
      </w:r>
    </w:p>
    <w:p w14:paraId="7D24B16C" w14:textId="77777777" w:rsidR="00581372" w:rsidRPr="00694D01" w:rsidRDefault="00581372" w:rsidP="00581372">
      <w:pPr>
        <w:rPr>
          <w:sz w:val="16"/>
        </w:rPr>
      </w:pPr>
      <w:r w:rsidRPr="00694D01">
        <w:rPr>
          <w:sz w:val="16"/>
        </w:rPr>
        <w:t xml:space="preserve">Until last week, Biden’s involvement in negotiations had been more deferential than managerial. </w:t>
      </w:r>
      <w:proofErr w:type="gramStart"/>
      <w:r w:rsidRPr="00694D01">
        <w:rPr>
          <w:sz w:val="16"/>
        </w:rPr>
        <w:t>That befuddled lawmakers</w:t>
      </w:r>
      <w:proofErr w:type="gramEnd"/>
      <w:r w:rsidRPr="00694D01">
        <w:rPr>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03B76B82" w14:textId="77777777" w:rsidR="00581372" w:rsidRPr="00694D01" w:rsidRDefault="00581372" w:rsidP="00581372">
      <w:pPr>
        <w:rPr>
          <w:sz w:val="16"/>
        </w:rPr>
      </w:pPr>
      <w:r w:rsidRPr="00694D01">
        <w:rPr>
          <w:sz w:val="16"/>
        </w:rPr>
        <w:t xml:space="preserve">But </w:t>
      </w:r>
      <w:r w:rsidRPr="00C62B9C">
        <w:rPr>
          <w:rStyle w:val="StyleUnderline"/>
          <w:highlight w:val="cyan"/>
        </w:rPr>
        <w:t>Biden</w:t>
      </w:r>
      <w:r w:rsidRPr="00E464D9">
        <w:rPr>
          <w:rStyle w:val="StyleUnderline"/>
        </w:rPr>
        <w:t xml:space="preserve"> </w:t>
      </w:r>
      <w:r w:rsidRPr="00694D01">
        <w:rPr>
          <w:sz w:val="16"/>
        </w:rPr>
        <w:t xml:space="preserve">did </w:t>
      </w:r>
      <w:r w:rsidRPr="00C62B9C">
        <w:rPr>
          <w:rStyle w:val="StyleUnderline"/>
          <w:highlight w:val="cyan"/>
        </w:rPr>
        <w:t>ramp up his involvement</w:t>
      </w:r>
      <w:r w:rsidRPr="00E464D9">
        <w:rPr>
          <w:rStyle w:val="StyleUnderline"/>
        </w:rPr>
        <w:t xml:space="preserve"> </w:t>
      </w:r>
      <w:r w:rsidRPr="00C62B9C">
        <w:rPr>
          <w:rStyle w:val="StyleUnderline"/>
          <w:highlight w:val="cyan"/>
        </w:rPr>
        <w:t>in</w:t>
      </w:r>
      <w:r w:rsidRPr="00E464D9">
        <w:rPr>
          <w:rStyle w:val="StyleUnderline"/>
        </w:rPr>
        <w:t xml:space="preserve"> the </w:t>
      </w:r>
      <w:r w:rsidRPr="00C62B9C">
        <w:rPr>
          <w:rStyle w:val="StyleUnderline"/>
          <w:highlight w:val="cyan"/>
        </w:rPr>
        <w:t>negotiations</w:t>
      </w:r>
      <w:r w:rsidRPr="00694D01">
        <w:rPr>
          <w:sz w:val="16"/>
        </w:rPr>
        <w:t xml:space="preserve"> last week. And </w:t>
      </w:r>
      <w:r w:rsidRPr="00E464D9">
        <w:rPr>
          <w:rStyle w:val="StyleUnderline"/>
        </w:rPr>
        <w:t xml:space="preserve">Democrats viewed that as </w:t>
      </w:r>
      <w:r w:rsidRPr="00C62B9C">
        <w:rPr>
          <w:rStyle w:val="StyleUnderline"/>
          <w:highlight w:val="cyan"/>
        </w:rPr>
        <w:t>key to getting an agreement</w:t>
      </w:r>
      <w:r w:rsidRPr="00694D01">
        <w:rPr>
          <w:sz w:val="16"/>
        </w:rPr>
        <w:t xml:space="preserve"> in the House on their infrastructure bill, as well as on a rule </w:t>
      </w:r>
      <w:r w:rsidRPr="00C62B9C">
        <w:rPr>
          <w:rStyle w:val="StyleUnderline"/>
          <w:highlight w:val="cyan"/>
        </w:rPr>
        <w:t>to move forward</w:t>
      </w:r>
      <w:r w:rsidRPr="00E464D9">
        <w:rPr>
          <w:rStyle w:val="StyleUnderline"/>
        </w:rPr>
        <w:t xml:space="preserve"> </w:t>
      </w:r>
      <w:r w:rsidRPr="00C62B9C">
        <w:rPr>
          <w:rStyle w:val="StyleUnderline"/>
          <w:highlight w:val="cyan"/>
        </w:rPr>
        <w:t>with</w:t>
      </w:r>
      <w:r w:rsidRPr="00E464D9">
        <w:rPr>
          <w:rStyle w:val="StyleUnderline"/>
        </w:rPr>
        <w:t xml:space="preserve"> their </w:t>
      </w:r>
      <w:r w:rsidRPr="00C62B9C">
        <w:rPr>
          <w:rStyle w:val="StyleUnderline"/>
          <w:highlight w:val="cyan"/>
        </w:rPr>
        <w:t>social spending</w:t>
      </w:r>
      <w:r w:rsidRPr="00E464D9">
        <w:rPr>
          <w:rStyle w:val="StyleUnderline"/>
        </w:rPr>
        <w:t xml:space="preserve"> package,</w:t>
      </w:r>
      <w:r w:rsidRPr="00694D01">
        <w:rPr>
          <w:sz w:val="16"/>
        </w:rPr>
        <w:t xml:space="preserve"> which funds universal pre-K, expands Medicare access, cuts taxes for families with children 18 years old and under, and combats climate change.</w:t>
      </w:r>
    </w:p>
    <w:p w14:paraId="2EA40F34" w14:textId="77777777" w:rsidR="00581372" w:rsidRPr="00694D01" w:rsidRDefault="00581372" w:rsidP="00581372">
      <w:pPr>
        <w:rPr>
          <w:sz w:val="16"/>
        </w:rPr>
      </w:pPr>
      <w:r w:rsidRPr="00694D01">
        <w:rPr>
          <w:sz w:val="16"/>
        </w:rPr>
        <w:t xml:space="preserve">Now they want more. </w:t>
      </w:r>
      <w:r w:rsidRPr="00E464D9">
        <w:rPr>
          <w:rStyle w:val="StyleUnderline"/>
        </w:rPr>
        <w:t>Expectations are high</w:t>
      </w:r>
      <w:r w:rsidRPr="00694D01">
        <w:rPr>
          <w:sz w:val="16"/>
        </w:rPr>
        <w:t xml:space="preserve"> for Biden to keep the House to its promise of a vote on that social spending plan the week of Nov. 15.</w:t>
      </w:r>
    </w:p>
    <w:p w14:paraId="66E80179" w14:textId="77777777" w:rsidR="00581372" w:rsidRPr="00694D01" w:rsidRDefault="00581372" w:rsidP="00581372">
      <w:pPr>
        <w:rPr>
          <w:sz w:val="16"/>
        </w:rPr>
      </w:pPr>
      <w:r w:rsidRPr="00694D01">
        <w:rPr>
          <w:sz w:val="16"/>
        </w:rPr>
        <w:t>“</w:t>
      </w:r>
      <w:r w:rsidRPr="00E464D9">
        <w:rPr>
          <w:rStyle w:val="StyleUnderline"/>
        </w:rPr>
        <w:t>They</w:t>
      </w:r>
      <w:r w:rsidRPr="00694D01">
        <w:rPr>
          <w:sz w:val="16"/>
        </w:rPr>
        <w:t xml:space="preserve"> basically </w:t>
      </w:r>
      <w:r w:rsidRPr="00E464D9">
        <w:rPr>
          <w:rStyle w:val="StyleUnderline"/>
        </w:rPr>
        <w:t>made a promise</w:t>
      </w:r>
      <w:r w:rsidRPr="00694D01">
        <w:rPr>
          <w:sz w:val="16"/>
        </w:rPr>
        <w:t xml:space="preserve">,” said </w:t>
      </w:r>
      <w:proofErr w:type="spellStart"/>
      <w:r w:rsidRPr="00694D01">
        <w:rPr>
          <w:sz w:val="16"/>
        </w:rPr>
        <w:t>Rahna</w:t>
      </w:r>
      <w:proofErr w:type="spellEnd"/>
      <w:r w:rsidRPr="00694D01">
        <w:rPr>
          <w:sz w:val="16"/>
        </w:rPr>
        <w:t xml:space="preserve"> </w:t>
      </w:r>
      <w:proofErr w:type="spellStart"/>
      <w:r w:rsidRPr="00694D01">
        <w:rPr>
          <w:sz w:val="16"/>
        </w:rPr>
        <w:t>Epting</w:t>
      </w:r>
      <w:proofErr w:type="spellEnd"/>
      <w:r w:rsidRPr="00694D01">
        <w:rPr>
          <w:sz w:val="16"/>
        </w:rPr>
        <w:t xml:space="preserve">, executive director of the progressive advocacy group MoveOn. “And </w:t>
      </w:r>
      <w:r w:rsidRPr="00C62B9C">
        <w:rPr>
          <w:rStyle w:val="StyleUnderline"/>
          <w:highlight w:val="cyan"/>
        </w:rPr>
        <w:t>Biden was able to get</w:t>
      </w:r>
      <w:r w:rsidRPr="00E464D9">
        <w:rPr>
          <w:rStyle w:val="StyleUnderline"/>
        </w:rPr>
        <w:t xml:space="preserve"> </w:t>
      </w:r>
      <w:r w:rsidRPr="00C62B9C">
        <w:rPr>
          <w:rStyle w:val="StyleUnderline"/>
          <w:highlight w:val="cyan"/>
        </w:rPr>
        <w:t>enough</w:t>
      </w:r>
      <w:r w:rsidRPr="00E464D9">
        <w:rPr>
          <w:rStyle w:val="StyleUnderline"/>
        </w:rPr>
        <w:t xml:space="preserve"> </w:t>
      </w:r>
      <w:r w:rsidRPr="00C62B9C">
        <w:rPr>
          <w:rStyle w:val="StyleUnderline"/>
          <w:highlight w:val="cyan"/>
        </w:rPr>
        <w:t>progressives to vote</w:t>
      </w:r>
      <w:r w:rsidRPr="00E464D9">
        <w:rPr>
          <w:rStyle w:val="StyleUnderline"/>
        </w:rPr>
        <w:t xml:space="preserve"> </w:t>
      </w:r>
      <w:r w:rsidRPr="00C62B9C">
        <w:rPr>
          <w:rStyle w:val="StyleUnderline"/>
          <w:highlight w:val="cyan"/>
        </w:rPr>
        <w:t>for</w:t>
      </w:r>
      <w:r w:rsidRPr="00E464D9">
        <w:rPr>
          <w:rStyle w:val="StyleUnderline"/>
        </w:rPr>
        <w:t xml:space="preserve"> </w:t>
      </w:r>
      <w:r w:rsidRPr="00694D01">
        <w:rPr>
          <w:sz w:val="16"/>
        </w:rPr>
        <w:t xml:space="preserve">the bipartisan </w:t>
      </w:r>
      <w:r w:rsidRPr="00C62B9C">
        <w:rPr>
          <w:rStyle w:val="StyleUnderline"/>
          <w:highlight w:val="cyan"/>
        </w:rPr>
        <w:t>infrastructure</w:t>
      </w:r>
      <w:r w:rsidRPr="00694D01">
        <w:rPr>
          <w:sz w:val="16"/>
        </w:rPr>
        <w:t xml:space="preserve"> bill, on that promise. We are </w:t>
      </w:r>
      <w:r w:rsidRPr="00C62B9C">
        <w:rPr>
          <w:rStyle w:val="StyleUnderline"/>
          <w:highlight w:val="cyan"/>
        </w:rPr>
        <w:t>expecting</w:t>
      </w:r>
      <w:r w:rsidRPr="00E464D9">
        <w:rPr>
          <w:rStyle w:val="StyleUnderline"/>
        </w:rPr>
        <w:t xml:space="preserve"> </w:t>
      </w:r>
      <w:r w:rsidRPr="00C62B9C">
        <w:rPr>
          <w:rStyle w:val="StyleUnderline"/>
          <w:highlight w:val="cyan"/>
        </w:rPr>
        <w:t>Biden</w:t>
      </w:r>
      <w:r w:rsidRPr="00E464D9">
        <w:rPr>
          <w:rStyle w:val="StyleUnderline"/>
        </w:rPr>
        <w:t xml:space="preserve"> and the Democratic Caucus </w:t>
      </w:r>
      <w:r w:rsidRPr="00C62B9C">
        <w:rPr>
          <w:rStyle w:val="StyleUnderline"/>
          <w:highlight w:val="cyan"/>
        </w:rPr>
        <w:t>will</w:t>
      </w:r>
      <w:r w:rsidRPr="00E464D9">
        <w:rPr>
          <w:rStyle w:val="StyleUnderline"/>
        </w:rPr>
        <w:t xml:space="preserve"> make good on their word and </w:t>
      </w:r>
      <w:r w:rsidRPr="00C62B9C">
        <w:rPr>
          <w:rStyle w:val="StyleUnderline"/>
          <w:highlight w:val="cyan"/>
        </w:rPr>
        <w:t>pass</w:t>
      </w:r>
      <w:r w:rsidRPr="00E464D9">
        <w:rPr>
          <w:rStyle w:val="StyleUnderline"/>
        </w:rPr>
        <w:t xml:space="preserve"> the </w:t>
      </w:r>
      <w:r w:rsidRPr="00C62B9C">
        <w:rPr>
          <w:rStyle w:val="StyleUnderline"/>
          <w:highlight w:val="cyan"/>
        </w:rPr>
        <w:t>B</w:t>
      </w:r>
      <w:r w:rsidRPr="00E464D9">
        <w:rPr>
          <w:rStyle w:val="StyleUnderline"/>
        </w:rPr>
        <w:t xml:space="preserve">uild </w:t>
      </w:r>
      <w:r w:rsidRPr="00C62B9C">
        <w:rPr>
          <w:rStyle w:val="StyleUnderline"/>
          <w:highlight w:val="cyan"/>
        </w:rPr>
        <w:t>B</w:t>
      </w:r>
      <w:r w:rsidRPr="00E464D9">
        <w:rPr>
          <w:rStyle w:val="StyleUnderline"/>
        </w:rPr>
        <w:t xml:space="preserve">ack </w:t>
      </w:r>
      <w:r w:rsidRPr="00C62B9C">
        <w:rPr>
          <w:rStyle w:val="StyleUnderline"/>
          <w:highlight w:val="cyan"/>
        </w:rPr>
        <w:t>B</w:t>
      </w:r>
      <w:r w:rsidRPr="00E464D9">
        <w:rPr>
          <w:rStyle w:val="StyleUnderline"/>
        </w:rPr>
        <w:t>etter Act no later than Nov 15th</w:t>
      </w:r>
      <w:r w:rsidRPr="00694D01">
        <w:rPr>
          <w:sz w:val="16"/>
        </w:rPr>
        <w:t xml:space="preserve"> as stated.”</w:t>
      </w:r>
    </w:p>
    <w:p w14:paraId="6D8D7903" w14:textId="77777777" w:rsidR="00581372" w:rsidRPr="00694D01" w:rsidRDefault="00581372" w:rsidP="00581372">
      <w:pPr>
        <w:rPr>
          <w:sz w:val="16"/>
        </w:rPr>
      </w:pPr>
      <w:r w:rsidRPr="00694D01">
        <w:rPr>
          <w:sz w:val="16"/>
        </w:rPr>
        <w:t xml:space="preserve">White House officials contend that </w:t>
      </w:r>
      <w:r w:rsidRPr="00C62B9C">
        <w:rPr>
          <w:rStyle w:val="StyleUnderline"/>
          <w:highlight w:val="cyan"/>
        </w:rPr>
        <w:t>Biden</w:t>
      </w:r>
      <w:r w:rsidRPr="00E464D9">
        <w:rPr>
          <w:rStyle w:val="StyleUnderline"/>
        </w:rPr>
        <w:t xml:space="preserve"> and his team </w:t>
      </w:r>
      <w:r w:rsidRPr="00C62B9C">
        <w:rPr>
          <w:rStyle w:val="StyleUnderline"/>
          <w:highlight w:val="cyan"/>
        </w:rPr>
        <w:t>remain in close touch</w:t>
      </w:r>
      <w:r w:rsidRPr="00E464D9">
        <w:rPr>
          <w:rStyle w:val="StyleUnderline"/>
        </w:rPr>
        <w:t xml:space="preserve"> with the Hill</w:t>
      </w:r>
      <w:r w:rsidRPr="00694D01">
        <w:rPr>
          <w:sz w:val="16"/>
        </w:rPr>
        <w:t xml:space="preserve">, and their </w:t>
      </w:r>
      <w:r w:rsidRPr="00694D01">
        <w:rPr>
          <w:rStyle w:val="StyleUnderline"/>
        </w:rPr>
        <w:t xml:space="preserve">legislative </w:t>
      </w:r>
      <w:r w:rsidRPr="00C62B9C">
        <w:rPr>
          <w:rStyle w:val="StyleUnderline"/>
          <w:highlight w:val="cyan"/>
        </w:rPr>
        <w:t>affairs staff continues</w:t>
      </w:r>
      <w:r w:rsidRPr="00694D01">
        <w:rPr>
          <w:rStyle w:val="StyleUnderline"/>
        </w:rPr>
        <w:t xml:space="preserve"> </w:t>
      </w:r>
      <w:r w:rsidRPr="00C62B9C">
        <w:rPr>
          <w:rStyle w:val="StyleUnderline"/>
          <w:highlight w:val="cyan"/>
        </w:rPr>
        <w:t>to push</w:t>
      </w:r>
      <w:r w:rsidRPr="00694D01">
        <w:rPr>
          <w:rStyle w:val="StyleUnderline"/>
        </w:rPr>
        <w:t xml:space="preserve"> the social spending bill </w:t>
      </w:r>
      <w:r w:rsidRPr="00C62B9C">
        <w:rPr>
          <w:rStyle w:val="StyleUnderline"/>
          <w:highlight w:val="cyan"/>
        </w:rPr>
        <w:t>toward a vote</w:t>
      </w:r>
      <w:r w:rsidRPr="00694D01">
        <w:rPr>
          <w:sz w:val="16"/>
        </w:rPr>
        <w:t xml:space="preserve">. The </w:t>
      </w:r>
      <w:r w:rsidRPr="00C62B9C">
        <w:rPr>
          <w:rStyle w:val="StyleUnderline"/>
          <w:highlight w:val="cyan"/>
        </w:rPr>
        <w:t>White House</w:t>
      </w:r>
      <w:r w:rsidRPr="00694D01">
        <w:rPr>
          <w:sz w:val="16"/>
        </w:rPr>
        <w:t xml:space="preserve"> said it </w:t>
      </w:r>
      <w:r w:rsidRPr="00694D01">
        <w:rPr>
          <w:rStyle w:val="StyleUnderline"/>
        </w:rPr>
        <w:t xml:space="preserve">is </w:t>
      </w:r>
      <w:r w:rsidRPr="00C62B9C">
        <w:rPr>
          <w:rStyle w:val="StyleUnderline"/>
          <w:highlight w:val="cyan"/>
        </w:rPr>
        <w:t>communicating</w:t>
      </w:r>
      <w:r w:rsidRPr="00694D01">
        <w:rPr>
          <w:rStyle w:val="StyleUnderline"/>
        </w:rPr>
        <w:t xml:space="preserve"> regularly </w:t>
      </w:r>
      <w:r w:rsidRPr="00C62B9C">
        <w:rPr>
          <w:rStyle w:val="StyleUnderline"/>
          <w:highlight w:val="cyan"/>
        </w:rPr>
        <w:t>with</w:t>
      </w:r>
      <w:r w:rsidRPr="00694D01">
        <w:rPr>
          <w:rStyle w:val="StyleUnderline"/>
        </w:rPr>
        <w:t xml:space="preserve"> a range of lawmakers including </w:t>
      </w:r>
      <w:r w:rsidRPr="00C62B9C">
        <w:rPr>
          <w:rStyle w:val="StyleUnderline"/>
          <w:highlight w:val="cyan"/>
        </w:rPr>
        <w:t>Manchin</w:t>
      </w:r>
      <w:r w:rsidRPr="00694D01">
        <w:rPr>
          <w:sz w:val="16"/>
        </w:rPr>
        <w:t>, but did not answer when asked whether Biden has spoken to the West Virginia senator or other moderates in recent days.</w:t>
      </w:r>
    </w:p>
    <w:p w14:paraId="6768642B" w14:textId="77777777" w:rsidR="00581372" w:rsidRPr="00694D01" w:rsidRDefault="00581372" w:rsidP="00581372">
      <w:pPr>
        <w:rPr>
          <w:sz w:val="16"/>
        </w:rPr>
      </w:pPr>
      <w:r w:rsidRPr="00694D01">
        <w:rPr>
          <w:sz w:val="16"/>
        </w:rPr>
        <w:t>“</w:t>
      </w:r>
      <w:r w:rsidRPr="00C62B9C">
        <w:rPr>
          <w:rStyle w:val="StyleUnderline"/>
          <w:highlight w:val="cyan"/>
        </w:rPr>
        <w:t xml:space="preserve">There has been no </w:t>
      </w:r>
      <w:r w:rsidRPr="00C62B9C">
        <w:rPr>
          <w:rStyle w:val="StyleUnderline"/>
        </w:rPr>
        <w:t>kind</w:t>
      </w:r>
      <w:r w:rsidRPr="00694D01">
        <w:rPr>
          <w:rStyle w:val="StyleUnderline"/>
        </w:rPr>
        <w:t xml:space="preserve"> of </w:t>
      </w:r>
      <w:r w:rsidRPr="00C62B9C">
        <w:rPr>
          <w:rStyle w:val="StyleUnderline"/>
          <w:highlight w:val="cyan"/>
        </w:rPr>
        <w:t>slowdown</w:t>
      </w:r>
      <w:r w:rsidRPr="00694D01">
        <w:rPr>
          <w:rStyle w:val="StyleUnderline"/>
        </w:rPr>
        <w:t xml:space="preserve"> when it comes to our Hill outreach</w:t>
      </w:r>
      <w:r w:rsidRPr="00694D01">
        <w:rPr>
          <w:sz w:val="16"/>
        </w:rPr>
        <w:t>,” a White House official said.</w:t>
      </w:r>
    </w:p>
    <w:p w14:paraId="2AD7BE08" w14:textId="77777777" w:rsidR="00581372" w:rsidRDefault="00581372" w:rsidP="00581372">
      <w:pPr>
        <w:rPr>
          <w:rStyle w:val="StyleUnderline"/>
        </w:rPr>
      </w:pPr>
      <w:r w:rsidRPr="00694D01">
        <w:rPr>
          <w:sz w:val="16"/>
        </w:rPr>
        <w:t xml:space="preserve">The growing demands for Biden to stay heavily involved reflect a fear in the party that the </w:t>
      </w:r>
      <w:r w:rsidRPr="00C62B9C">
        <w:rPr>
          <w:rStyle w:val="StyleUnderline"/>
          <w:highlight w:val="cyan"/>
        </w:rPr>
        <w:t>window to act</w:t>
      </w:r>
      <w:r w:rsidRPr="00694D01">
        <w:rPr>
          <w:rStyle w:val="StyleUnderline"/>
        </w:rPr>
        <w:t xml:space="preserve"> on the agenda </w:t>
      </w:r>
      <w:r w:rsidRPr="00C62B9C">
        <w:rPr>
          <w:rStyle w:val="StyleUnderline"/>
          <w:highlight w:val="cyan"/>
        </w:rPr>
        <w:t>is quickly closing</w:t>
      </w:r>
      <w:r w:rsidRPr="00694D01">
        <w:rPr>
          <w:sz w:val="16"/>
        </w:rPr>
        <w:t xml:space="preserve">, especially as concerns mount about lingering inflation and the midterms </w:t>
      </w:r>
      <w:proofErr w:type="gramStart"/>
      <w:r w:rsidRPr="00694D01">
        <w:rPr>
          <w:sz w:val="16"/>
        </w:rPr>
        <w:t>near</w:t>
      </w:r>
      <w:proofErr w:type="gramEnd"/>
      <w:r w:rsidRPr="00694D01">
        <w:rPr>
          <w:sz w:val="16"/>
        </w:rPr>
        <w:t xml:space="preserve">. If the House meets its deadline next week and passes the social spending bill, some Democrats want Biden to issue a deadline for the Senate to act. Others noted that the </w:t>
      </w:r>
      <w:r w:rsidRPr="00694D01">
        <w:rPr>
          <w:rStyle w:val="StyleUnderline"/>
        </w:rPr>
        <w:t xml:space="preserve">end-of-year legislative </w:t>
      </w:r>
      <w:r w:rsidRPr="00C62B9C">
        <w:rPr>
          <w:rStyle w:val="StyleUnderline"/>
          <w:highlight w:val="cyan"/>
        </w:rPr>
        <w:t>calendar is short</w:t>
      </w:r>
      <w:r w:rsidRPr="00694D01">
        <w:rPr>
          <w:rStyle w:val="StyleUnderline"/>
        </w:rPr>
        <w:t xml:space="preserve"> </w:t>
      </w:r>
      <w:r w:rsidRPr="00C62B9C">
        <w:rPr>
          <w:rStyle w:val="StyleUnderline"/>
          <w:highlight w:val="cyan"/>
        </w:rPr>
        <w:t>and brutal.</w:t>
      </w:r>
    </w:p>
    <w:p w14:paraId="31A20EC6" w14:textId="77777777" w:rsidR="00581372" w:rsidRPr="00694D01" w:rsidRDefault="00581372" w:rsidP="00581372">
      <w:pPr>
        <w:rPr>
          <w:sz w:val="16"/>
        </w:rPr>
      </w:pPr>
      <w:r w:rsidRPr="00694D01">
        <w:rPr>
          <w:sz w:val="16"/>
        </w:rPr>
        <w:t>The “</w:t>
      </w:r>
      <w:r w:rsidRPr="00C62B9C">
        <w:rPr>
          <w:rStyle w:val="StyleUnderline"/>
          <w:highlight w:val="cyan"/>
        </w:rPr>
        <w:t>dynamic has</w:t>
      </w:r>
      <w:r w:rsidRPr="00694D01">
        <w:rPr>
          <w:rStyle w:val="StyleUnderline"/>
        </w:rPr>
        <w:t xml:space="preserve"> totally </w:t>
      </w:r>
      <w:r w:rsidRPr="00C62B9C">
        <w:rPr>
          <w:rStyle w:val="StyleUnderline"/>
          <w:highlight w:val="cyan"/>
        </w:rPr>
        <w:t>changed</w:t>
      </w:r>
      <w:r w:rsidRPr="00694D01">
        <w:rPr>
          <w:sz w:val="16"/>
        </w:rPr>
        <w:t xml:space="preserve">,” said a Democratic strategist. “The </w:t>
      </w:r>
      <w:r w:rsidRPr="00C62B9C">
        <w:rPr>
          <w:rStyle w:val="StyleUnderline"/>
          <w:highlight w:val="cyan"/>
        </w:rPr>
        <w:t>president secured</w:t>
      </w:r>
      <w:r w:rsidRPr="00694D01">
        <w:rPr>
          <w:rStyle w:val="StyleUnderline"/>
        </w:rPr>
        <w:t xml:space="preserve"> this </w:t>
      </w:r>
      <w:r w:rsidRPr="00C62B9C">
        <w:rPr>
          <w:rStyle w:val="StyleUnderline"/>
          <w:highlight w:val="cyan"/>
        </w:rPr>
        <w:t>agreement</w:t>
      </w:r>
      <w:r w:rsidRPr="00694D01">
        <w:rPr>
          <w:rStyle w:val="StyleUnderline"/>
        </w:rPr>
        <w:t xml:space="preserve"> with the five holdouts </w:t>
      </w:r>
      <w:r w:rsidRPr="00C62B9C">
        <w:rPr>
          <w:rStyle w:val="StyleUnderline"/>
          <w:highlight w:val="cyan"/>
        </w:rPr>
        <w:t>for</w:t>
      </w:r>
      <w:r w:rsidRPr="00694D01">
        <w:rPr>
          <w:rStyle w:val="StyleUnderline"/>
        </w:rPr>
        <w:t xml:space="preserve"> House </w:t>
      </w:r>
      <w:r w:rsidRPr="00C62B9C">
        <w:rPr>
          <w:rStyle w:val="StyleUnderline"/>
          <w:highlight w:val="cyan"/>
        </w:rPr>
        <w:t>passage of BBB</w:t>
      </w:r>
      <w:r w:rsidRPr="00694D01">
        <w:rPr>
          <w:rStyle w:val="StyleUnderline"/>
        </w:rPr>
        <w:t xml:space="preserve"> next week and it’s on him to enforce it.”</w:t>
      </w:r>
    </w:p>
    <w:p w14:paraId="311DA1EA" w14:textId="77777777" w:rsidR="00581372" w:rsidRPr="00694D01" w:rsidRDefault="00581372" w:rsidP="00581372">
      <w:pPr>
        <w:rPr>
          <w:sz w:val="16"/>
        </w:rPr>
      </w:pPr>
      <w:r w:rsidRPr="00694D01">
        <w:rPr>
          <w:sz w:val="16"/>
        </w:rPr>
        <w:t>A top climate operative echoed that assessment telling POLITICO that Biden “will have failed” on tackling climate change if the second piece of the agenda doesn’t pass.</w:t>
      </w:r>
    </w:p>
    <w:p w14:paraId="58D95BA2" w14:textId="77777777" w:rsidR="00581372" w:rsidRPr="00694D01" w:rsidRDefault="00581372" w:rsidP="00581372">
      <w:pPr>
        <w:rPr>
          <w:sz w:val="16"/>
        </w:rPr>
      </w:pPr>
      <w:r w:rsidRPr="00694D01">
        <w:rPr>
          <w:sz w:val="16"/>
        </w:rPr>
        <w:t>But the operative also expressed a newfound fear that Biden’s current effort to sell the benefits of the infrastructure bill could distract or complicate Democrats’ attempt to keep public interested in the social spending plan.</w:t>
      </w:r>
    </w:p>
    <w:p w14:paraId="259D3696" w14:textId="77777777" w:rsidR="00581372" w:rsidRPr="00694D01" w:rsidRDefault="00581372" w:rsidP="00581372">
      <w:pPr>
        <w:rPr>
          <w:sz w:val="16"/>
        </w:rPr>
      </w:pPr>
      <w:r w:rsidRPr="00694D01">
        <w:rPr>
          <w:sz w:val="16"/>
        </w:rPr>
        <w:t>"They need to sell [physical infrastructure] but also act like it's not enough," said the activist.</w:t>
      </w:r>
    </w:p>
    <w:p w14:paraId="1B43DF14" w14:textId="77777777" w:rsidR="00581372" w:rsidRPr="00694D01" w:rsidRDefault="00581372" w:rsidP="00581372">
      <w:pPr>
        <w:rPr>
          <w:sz w:val="16"/>
        </w:rPr>
      </w:pPr>
      <w:r w:rsidRPr="00694D01">
        <w:rPr>
          <w:sz w:val="16"/>
        </w:rPr>
        <w:t>"How are they also creating the urgency for BBB to get done, for it to stay on the timeline of getting it done by Thanksgiving? It's a balancing act.”</w:t>
      </w:r>
    </w:p>
    <w:p w14:paraId="15D1B9CA" w14:textId="77777777" w:rsidR="00581372" w:rsidRPr="00694D01" w:rsidRDefault="00581372" w:rsidP="00581372">
      <w:pPr>
        <w:rPr>
          <w:sz w:val="16"/>
        </w:rPr>
      </w:pPr>
      <w:r w:rsidRPr="00694D01">
        <w:rPr>
          <w:sz w:val="16"/>
        </w:rPr>
        <w:t>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29D144B7" w14:textId="77777777" w:rsidR="00581372" w:rsidRPr="00694D01" w:rsidRDefault="00581372" w:rsidP="00581372">
      <w:pPr>
        <w:rPr>
          <w:sz w:val="16"/>
        </w:rPr>
      </w:pPr>
      <w:r w:rsidRPr="00694D01">
        <w:rPr>
          <w:sz w:val="16"/>
        </w:rPr>
        <w:lastRenderedPageBreak/>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5C45DB26" w14:textId="77777777" w:rsidR="00581372" w:rsidRPr="00694D01" w:rsidRDefault="00581372" w:rsidP="00581372">
      <w:pPr>
        <w:rPr>
          <w:sz w:val="16"/>
        </w:rPr>
      </w:pPr>
      <w:r w:rsidRPr="00694D01">
        <w:rPr>
          <w:sz w:val="16"/>
        </w:rPr>
        <w:t xml:space="preserve">A number of groups plan to </w:t>
      </w:r>
      <w:proofErr w:type="spellStart"/>
      <w:r w:rsidRPr="00694D01">
        <w:rPr>
          <w:sz w:val="16"/>
        </w:rPr>
        <w:t>amp</w:t>
      </w:r>
      <w:proofErr w:type="spellEnd"/>
      <w:r w:rsidRPr="00694D01">
        <w:rPr>
          <w:sz w:val="16"/>
        </w:rPr>
        <w:t xml:space="preserve"> up pressure next week as Congress returns. House Speaker Nancy </w:t>
      </w:r>
      <w:r w:rsidRPr="00694D01">
        <w:rPr>
          <w:rStyle w:val="StyleUnderline"/>
        </w:rPr>
        <w:t xml:space="preserve">Pelosi and the </w:t>
      </w:r>
      <w:r w:rsidRPr="00C62B9C">
        <w:rPr>
          <w:rStyle w:val="StyleUnderline"/>
          <w:highlight w:val="cyan"/>
        </w:rPr>
        <w:t>White House</w:t>
      </w:r>
      <w:r w:rsidRPr="00694D01">
        <w:rPr>
          <w:rStyle w:val="StyleUnderline"/>
        </w:rPr>
        <w:t xml:space="preserve"> have repeated their desire to have a vote on the social spending plan by the end of next week</w:t>
      </w:r>
      <w:r w:rsidRPr="00694D01">
        <w:rPr>
          <w:sz w:val="16"/>
        </w:rPr>
        <w:t>. The Service Employees International Union will descend on Capitol Hill with some 500 union members, said Mary Kay Henry, the union’s president.</w:t>
      </w:r>
    </w:p>
    <w:p w14:paraId="7EF52342" w14:textId="77777777" w:rsidR="00581372" w:rsidRPr="00694D01" w:rsidRDefault="00581372" w:rsidP="00581372">
      <w:pPr>
        <w:rPr>
          <w:sz w:val="16"/>
        </w:rPr>
      </w:pPr>
      <w:r w:rsidRPr="00694D01">
        <w:rPr>
          <w:sz w:val="16"/>
        </w:rPr>
        <w:t xml:space="preserve">“We are </w:t>
      </w:r>
      <w:r w:rsidRPr="00C62B9C">
        <w:rPr>
          <w:rStyle w:val="StyleUnderline"/>
          <w:highlight w:val="cyan"/>
        </w:rPr>
        <w:t>escalating phone calls</w:t>
      </w:r>
      <w:r w:rsidRPr="00C62B9C">
        <w:rPr>
          <w:rStyle w:val="StyleUnderline"/>
        </w:rPr>
        <w:t xml:space="preserve">, </w:t>
      </w:r>
      <w:r w:rsidRPr="00C62B9C">
        <w:rPr>
          <w:rStyle w:val="StyleUnderline"/>
          <w:highlight w:val="cyan"/>
        </w:rPr>
        <w:t>text</w:t>
      </w:r>
      <w:r w:rsidRPr="00C62B9C">
        <w:rPr>
          <w:rStyle w:val="StyleUnderline"/>
        </w:rPr>
        <w:t xml:space="preserve"> </w:t>
      </w:r>
      <w:r w:rsidRPr="00C62B9C">
        <w:rPr>
          <w:rStyle w:val="StyleUnderline"/>
          <w:highlight w:val="cyan"/>
        </w:rPr>
        <w:t>messages</w:t>
      </w:r>
      <w:r w:rsidRPr="00694D01">
        <w:rPr>
          <w:sz w:val="16"/>
        </w:rPr>
        <w:t xml:space="preserve">,” said Henry. “We're bringing members into Washington next Tuesday, we have the president's back, </w:t>
      </w:r>
      <w:r w:rsidRPr="00C62B9C">
        <w:rPr>
          <w:rStyle w:val="StyleUnderline"/>
        </w:rPr>
        <w:t>to get</w:t>
      </w:r>
      <w:r w:rsidRPr="00694D01">
        <w:rPr>
          <w:rStyle w:val="StyleUnderline"/>
        </w:rPr>
        <w:t xml:space="preserve"> Congress to</w:t>
      </w:r>
      <w:r w:rsidRPr="00694D01">
        <w:rPr>
          <w:sz w:val="16"/>
        </w:rPr>
        <w:t xml:space="preserve"> act quickly and </w:t>
      </w:r>
      <w:r w:rsidRPr="00694D01">
        <w:rPr>
          <w:rStyle w:val="StyleUnderline"/>
        </w:rPr>
        <w:t>get the full back package</w:t>
      </w:r>
      <w:r w:rsidRPr="00694D01">
        <w:rPr>
          <w:sz w:val="16"/>
        </w:rPr>
        <w:t>.”</w:t>
      </w:r>
    </w:p>
    <w:p w14:paraId="1D568EBE" w14:textId="77777777" w:rsidR="00581372" w:rsidRPr="00694D01" w:rsidRDefault="00581372" w:rsidP="00581372">
      <w:pPr>
        <w:rPr>
          <w:sz w:val="16"/>
        </w:rPr>
      </w:pPr>
      <w:r w:rsidRPr="00694D01">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1CAEDAEE" w14:textId="77777777" w:rsidR="00581372" w:rsidRDefault="00581372" w:rsidP="00581372">
      <w:pPr>
        <w:rPr>
          <w:rStyle w:val="StyleUnderline"/>
        </w:rPr>
      </w:pPr>
      <w:r w:rsidRPr="00694D01">
        <w:rPr>
          <w:rStyle w:val="StyleUnderline"/>
        </w:rPr>
        <w:t xml:space="preserve">The </w:t>
      </w:r>
      <w:r w:rsidRPr="00C62B9C">
        <w:rPr>
          <w:rStyle w:val="StyleUnderline"/>
          <w:highlight w:val="cyan"/>
        </w:rPr>
        <w:t>longer it takes to pass</w:t>
      </w:r>
      <w:r w:rsidRPr="00694D01">
        <w:rPr>
          <w:rStyle w:val="StyleUnderline"/>
        </w:rPr>
        <w:t xml:space="preserve"> the social spending</w:t>
      </w:r>
      <w:r w:rsidRPr="00694D01">
        <w:rPr>
          <w:sz w:val="16"/>
        </w:rPr>
        <w:t xml:space="preserve"> </w:t>
      </w:r>
      <w:r w:rsidRPr="00694D01">
        <w:rPr>
          <w:rStyle w:val="StyleUnderline"/>
        </w:rPr>
        <w:t>plan</w:t>
      </w:r>
      <w:r w:rsidRPr="00694D01">
        <w:rPr>
          <w:sz w:val="16"/>
        </w:rPr>
        <w:t xml:space="preserve">, the </w:t>
      </w:r>
      <w:r w:rsidRPr="00C62B9C">
        <w:rPr>
          <w:rStyle w:val="StyleUnderline"/>
          <w:highlight w:val="cyan"/>
        </w:rPr>
        <w:t>harder it becomes to</w:t>
      </w:r>
      <w:r w:rsidRPr="00694D01">
        <w:rPr>
          <w:rStyle w:val="StyleUnderline"/>
        </w:rPr>
        <w:t xml:space="preserve"> </w:t>
      </w:r>
      <w:r w:rsidRPr="00C62B9C">
        <w:rPr>
          <w:rStyle w:val="StyleUnderline"/>
          <w:highlight w:val="cyan"/>
        </w:rPr>
        <w:t xml:space="preserve">keep </w:t>
      </w:r>
      <w:r w:rsidRPr="00C62B9C">
        <w:rPr>
          <w:rStyle w:val="StyleUnderline"/>
        </w:rPr>
        <w:t xml:space="preserve">the </w:t>
      </w:r>
      <w:r w:rsidRPr="00C62B9C">
        <w:rPr>
          <w:rStyle w:val="StyleUnderline"/>
          <w:highlight w:val="cyan"/>
        </w:rPr>
        <w:t>party unified</w:t>
      </w:r>
      <w:r w:rsidRPr="00694D01">
        <w:rPr>
          <w:sz w:val="16"/>
        </w:rPr>
        <w:t xml:space="preserve">, Democrats warn, especially amid up-and-down economic news. A new report Wednesday revealed inflation hit 6.2 percent in October, its highest point in 31 years, contributing to high gas, car and food prices. It forced Biden to quickly issue a statement addressing the issue and ever-so-slightly shift his messaging, arguing that </w:t>
      </w:r>
      <w:r w:rsidRPr="00C62B9C">
        <w:rPr>
          <w:rStyle w:val="StyleUnderline"/>
          <w:highlight w:val="cyan"/>
        </w:rPr>
        <w:t>passage</w:t>
      </w:r>
      <w:r w:rsidRPr="00694D01">
        <w:rPr>
          <w:rStyle w:val="StyleUnderline"/>
        </w:rPr>
        <w:t xml:space="preserve"> of the social spending plan </w:t>
      </w:r>
      <w:r w:rsidRPr="00C62B9C">
        <w:rPr>
          <w:rStyle w:val="StyleUnderline"/>
          <w:highlight w:val="cyan"/>
        </w:rPr>
        <w:t>would combat inflation</w:t>
      </w:r>
      <w:r w:rsidRPr="00694D01">
        <w:rPr>
          <w:rStyle w:val="StyleUnderline"/>
        </w:rPr>
        <w:t>.</w:t>
      </w:r>
    </w:p>
    <w:p w14:paraId="7B119002" w14:textId="77777777" w:rsidR="00581372" w:rsidRPr="00735208" w:rsidRDefault="00581372" w:rsidP="00581372">
      <w:r w:rsidRPr="00694D01">
        <w:rPr>
          <w:sz w:val="16"/>
        </w:rPr>
        <w:t>“</w:t>
      </w:r>
      <w:r w:rsidRPr="00694D01">
        <w:rPr>
          <w:rStyle w:val="StyleUnderline"/>
        </w:rPr>
        <w:t>Inflation</w:t>
      </w:r>
      <w:r w:rsidRPr="00694D01">
        <w:rPr>
          <w:sz w:val="16"/>
        </w:rPr>
        <w:t xml:space="preserve"> hurts Americans’ pocketbooks, and reversing this trend is a </w:t>
      </w:r>
      <w:r w:rsidRPr="00C62B9C">
        <w:rPr>
          <w:rStyle w:val="StyleUnderline"/>
          <w:highlight w:val="cyan"/>
        </w:rPr>
        <w:t>top priority</w:t>
      </w:r>
      <w:r w:rsidRPr="00694D01">
        <w:rPr>
          <w:rStyle w:val="StyleUnderline"/>
        </w:rPr>
        <w:t xml:space="preserve"> </w:t>
      </w:r>
      <w:r w:rsidRPr="00C62B9C">
        <w:rPr>
          <w:rStyle w:val="StyleUnderline"/>
          <w:highlight w:val="cyan"/>
        </w:rPr>
        <w:t>for</w:t>
      </w:r>
      <w:r w:rsidRPr="00694D01">
        <w:rPr>
          <w:rStyle w:val="StyleUnderline"/>
        </w:rPr>
        <w:t xml:space="preserve"> </w:t>
      </w:r>
      <w:r w:rsidRPr="00694D01">
        <w:rPr>
          <w:sz w:val="16"/>
        </w:rPr>
        <w:t xml:space="preserve">me,” </w:t>
      </w:r>
      <w:r w:rsidRPr="00C62B9C">
        <w:rPr>
          <w:rStyle w:val="StyleUnderline"/>
          <w:highlight w:val="cyan"/>
        </w:rPr>
        <w:t>Biden</w:t>
      </w:r>
      <w:r w:rsidRPr="00694D01">
        <w:rPr>
          <w:sz w:val="16"/>
        </w:rPr>
        <w:t xml:space="preserve"> said in a statement. “It is </w:t>
      </w:r>
      <w:r w:rsidRPr="00694D01">
        <w:rPr>
          <w:rStyle w:val="StyleUnderline"/>
        </w:rPr>
        <w:t>important that Congress pass</w:t>
      </w:r>
      <w:r w:rsidRPr="00694D01">
        <w:rPr>
          <w:sz w:val="16"/>
        </w:rPr>
        <w:t xml:space="preserve"> my </w:t>
      </w:r>
      <w:r w:rsidRPr="00694D01">
        <w:rPr>
          <w:rStyle w:val="StyleUnderline"/>
        </w:rPr>
        <w:t>Build Back Better plan</w:t>
      </w:r>
      <w:r w:rsidRPr="00694D01">
        <w:rPr>
          <w:sz w:val="16"/>
        </w:rPr>
        <w:t>, which is fully paid for and does not add to the debt, and will get more Americans working by reducing the cost of child care and elder care, and help directly lower costs for American families.”</w:t>
      </w:r>
    </w:p>
    <w:p w14:paraId="6BCE9BBA" w14:textId="77777777" w:rsidR="00581372" w:rsidRPr="00CB16B2" w:rsidRDefault="00581372" w:rsidP="00581372">
      <w:pPr>
        <w:pStyle w:val="Heading4"/>
      </w:pPr>
      <w:r>
        <w:t xml:space="preserve">The plan </w:t>
      </w:r>
      <w:r>
        <w:rPr>
          <w:u w:val="single"/>
        </w:rPr>
        <w:t>trades-off</w:t>
      </w:r>
    </w:p>
    <w:p w14:paraId="70392A46" w14:textId="77777777" w:rsidR="00581372" w:rsidRDefault="00581372" w:rsidP="00581372">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5C17BB6F" w14:textId="77777777" w:rsidR="00581372" w:rsidRPr="00561810" w:rsidRDefault="00581372" w:rsidP="00581372">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157E82D8" w14:textId="77777777" w:rsidR="00581372" w:rsidRPr="00561810" w:rsidRDefault="00581372" w:rsidP="00581372">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16E5310" w14:textId="77777777" w:rsidR="00581372" w:rsidRPr="00694D01" w:rsidRDefault="00581372" w:rsidP="00581372">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7075684C" w14:textId="77777777" w:rsidR="00581372" w:rsidRDefault="00581372" w:rsidP="00581372">
      <w:pPr>
        <w:pStyle w:val="Heading4"/>
      </w:pPr>
      <w:r>
        <w:t xml:space="preserve">Failure </w:t>
      </w:r>
      <w:r w:rsidRPr="00694D01">
        <w:t xml:space="preserve">causes </w:t>
      </w:r>
      <w:r>
        <w:rPr>
          <w:u w:val="single"/>
        </w:rPr>
        <w:t xml:space="preserve">extinction </w:t>
      </w:r>
    </w:p>
    <w:p w14:paraId="632F237E" w14:textId="77777777" w:rsidR="00581372" w:rsidRDefault="00581372" w:rsidP="00581372">
      <w:r>
        <w:t xml:space="preserve">Jeff </w:t>
      </w:r>
      <w:r w:rsidRPr="00045931">
        <w:rPr>
          <w:rStyle w:val="Style13ptBold"/>
        </w:rPr>
        <w:t xml:space="preserve">Goodell </w:t>
      </w:r>
      <w:r>
        <w:rPr>
          <w:rStyle w:val="Style13ptBold"/>
        </w:rPr>
        <w:t>21</w:t>
      </w:r>
      <w:r>
        <w:t>, American Author and Contributing Editor to Rolling Stone Magazine, Senior Fellow at the Atlantic Council and 2020 Guggenheim Fellow, “Joe Manchin Just Cooked the Planet,” Rolling Stone, 10-1-2021, https://www.rollingstone.com/politics/political-commentary/joe-manchin-reconcilation-bill-big-coal-1235597/amp/</w:t>
      </w:r>
    </w:p>
    <w:p w14:paraId="22718A97" w14:textId="77777777" w:rsidR="00581372" w:rsidRPr="000665CA" w:rsidRDefault="00581372" w:rsidP="00581372">
      <w:pPr>
        <w:rPr>
          <w:sz w:val="16"/>
        </w:rPr>
      </w:pPr>
      <w:r w:rsidRPr="000665CA">
        <w:rPr>
          <w:sz w:val="16"/>
        </w:rPr>
        <w:lastRenderedPageBreak/>
        <w:t xml:space="preserve">West Virginia Sen. Joe </w:t>
      </w:r>
      <w:r w:rsidRPr="000E38A4">
        <w:rPr>
          <w:rStyle w:val="Emphasis"/>
          <w:highlight w:val="cyan"/>
        </w:rPr>
        <w:t>Manchin</w:t>
      </w:r>
      <w:r w:rsidRPr="008E3430">
        <w:rPr>
          <w:rStyle w:val="Emphasis"/>
        </w:rPr>
        <w:t xml:space="preserve"> just</w:t>
      </w:r>
      <w:r w:rsidRPr="00022B7D">
        <w:rPr>
          <w:rStyle w:val="Emphasis"/>
        </w:rPr>
        <w:t xml:space="preserve"> </w:t>
      </w:r>
      <w:r w:rsidRPr="000E38A4">
        <w:rPr>
          <w:rStyle w:val="Emphasis"/>
          <w:highlight w:val="cyan"/>
        </w:rPr>
        <w:t>cooked the planet</w:t>
      </w:r>
      <w:r w:rsidRPr="000665CA">
        <w:rPr>
          <w:sz w:val="16"/>
        </w:rPr>
        <w:t xml:space="preserve">. I don’t mean that in a metaphorical sense. I mean that </w:t>
      </w:r>
      <w:r w:rsidRPr="00022B7D">
        <w:rPr>
          <w:rStyle w:val="Emphasis"/>
        </w:rPr>
        <w:t>literally</w:t>
      </w:r>
      <w:r w:rsidRPr="000665CA">
        <w:rPr>
          <w:sz w:val="16"/>
        </w:rPr>
        <w:t xml:space="preserve">. Unless Manchin changes his negotiating position dramatically in the near future, he will be remembered as the man who, when the moment of decision came, chose to </w:t>
      </w:r>
      <w:r w:rsidRPr="000E38A4">
        <w:rPr>
          <w:rStyle w:val="StyleUnderline"/>
          <w:highlight w:val="cyan"/>
        </w:rPr>
        <w:t>condemn</w:t>
      </w:r>
      <w:r w:rsidRPr="000665CA">
        <w:rPr>
          <w:sz w:val="16"/>
        </w:rPr>
        <w:t xml:space="preserve"> virtually </w:t>
      </w:r>
      <w:r w:rsidRPr="000E38A4">
        <w:rPr>
          <w:rStyle w:val="Emphasis"/>
          <w:highlight w:val="cyan"/>
        </w:rPr>
        <w:t>every living creature on Earth</w:t>
      </w:r>
      <w:r w:rsidRPr="000E38A4">
        <w:rPr>
          <w:sz w:val="16"/>
          <w:highlight w:val="cyan"/>
        </w:rPr>
        <w:t xml:space="preserve"> </w:t>
      </w:r>
      <w:r w:rsidRPr="000E38A4">
        <w:rPr>
          <w:rStyle w:val="StyleUnderline"/>
          <w:highlight w:val="cyan"/>
        </w:rPr>
        <w:t xml:space="preserve">to a </w:t>
      </w:r>
      <w:r w:rsidRPr="000E38A4">
        <w:rPr>
          <w:rStyle w:val="Emphasis"/>
          <w:highlight w:val="cyan"/>
        </w:rPr>
        <w:t>hellish future</w:t>
      </w:r>
      <w:r w:rsidRPr="000E38A4">
        <w:rPr>
          <w:sz w:val="16"/>
          <w:highlight w:val="cyan"/>
        </w:rPr>
        <w:t xml:space="preserve"> </w:t>
      </w:r>
      <w:r w:rsidRPr="000E38A4">
        <w:rPr>
          <w:rStyle w:val="StyleUnderline"/>
          <w:highlight w:val="cyan"/>
        </w:rPr>
        <w:t>of</w:t>
      </w:r>
      <w:r w:rsidRPr="000E38A4">
        <w:rPr>
          <w:sz w:val="16"/>
          <w:highlight w:val="cyan"/>
        </w:rPr>
        <w:t xml:space="preserve"> </w:t>
      </w:r>
      <w:r w:rsidRPr="000E38A4">
        <w:rPr>
          <w:rStyle w:val="Emphasis"/>
          <w:highlight w:val="cyan"/>
        </w:rPr>
        <w:t>suffering</w:t>
      </w:r>
      <w:r w:rsidRPr="000665CA">
        <w:rPr>
          <w:sz w:val="16"/>
        </w:rPr>
        <w:t xml:space="preserve">, hardship, </w:t>
      </w:r>
      <w:r w:rsidRPr="000E38A4">
        <w:rPr>
          <w:rStyle w:val="StyleUnderline"/>
          <w:highlight w:val="cyan"/>
        </w:rPr>
        <w:t>and</w:t>
      </w:r>
      <w:r w:rsidRPr="000E38A4">
        <w:rPr>
          <w:sz w:val="16"/>
          <w:highlight w:val="cyan"/>
        </w:rPr>
        <w:t xml:space="preserve"> </w:t>
      </w:r>
      <w:r w:rsidRPr="000E38A4">
        <w:rPr>
          <w:rStyle w:val="Emphasis"/>
          <w:highlight w:val="cyan"/>
        </w:rPr>
        <w:t>death</w:t>
      </w:r>
      <w:r w:rsidRPr="000665CA">
        <w:rPr>
          <w:sz w:val="16"/>
        </w:rPr>
        <w:t>.</w:t>
      </w:r>
    </w:p>
    <w:p w14:paraId="78DE9952" w14:textId="77777777" w:rsidR="00581372" w:rsidRPr="000665CA" w:rsidRDefault="00581372" w:rsidP="00581372">
      <w:pPr>
        <w:rPr>
          <w:sz w:val="16"/>
        </w:rPr>
      </w:pPr>
      <w:r w:rsidRPr="000665CA">
        <w:rPr>
          <w:sz w:val="16"/>
        </w:rPr>
        <w:t>Quite a legacy. But he has earned it.</w:t>
      </w:r>
    </w:p>
    <w:p w14:paraId="0EACD029" w14:textId="77777777" w:rsidR="00581372" w:rsidRPr="000665CA" w:rsidRDefault="00581372" w:rsidP="00581372">
      <w:pPr>
        <w:rPr>
          <w:sz w:val="16"/>
        </w:rPr>
      </w:pPr>
      <w:r w:rsidRPr="000665CA">
        <w:rPr>
          <w:sz w:val="16"/>
        </w:rPr>
        <w:t xml:space="preserve">Last night, during the insane and at times comical negotiations over President Biden’s infrastructure bill and his $3.5 trillion Build Back Better agenda (aka the reconciliation bill), Manchin let it be known that he was not going to vote for any measure above $1.5 trillion. And because </w:t>
      </w:r>
      <w:r w:rsidRPr="00022B7D">
        <w:rPr>
          <w:rStyle w:val="StyleUnderline"/>
        </w:rPr>
        <w:t xml:space="preserve">Democrats can’t afford to lose </w:t>
      </w:r>
      <w:r w:rsidRPr="000E38A4">
        <w:rPr>
          <w:rStyle w:val="StyleUnderline"/>
          <w:highlight w:val="cyan"/>
        </w:rPr>
        <w:t xml:space="preserve">a </w:t>
      </w:r>
      <w:r w:rsidRPr="000E38A4">
        <w:rPr>
          <w:rStyle w:val="Emphasis"/>
          <w:highlight w:val="cyan"/>
        </w:rPr>
        <w:t>single vote</w:t>
      </w:r>
      <w:r w:rsidRPr="000665CA">
        <w:rPr>
          <w:sz w:val="16"/>
        </w:rPr>
        <w:t xml:space="preserve"> in the Senate, if Manchin won’t vote </w:t>
      </w:r>
      <w:r w:rsidRPr="000E38A4">
        <w:rPr>
          <w:rStyle w:val="StyleUnderline"/>
          <w:highlight w:val="cyan"/>
        </w:rPr>
        <w:t>for</w:t>
      </w:r>
      <w:r w:rsidRPr="000665CA">
        <w:rPr>
          <w:sz w:val="16"/>
        </w:rPr>
        <w:t xml:space="preserve"> it, the reconciliation bill won’t pass.</w:t>
      </w:r>
    </w:p>
    <w:p w14:paraId="16BA61A1" w14:textId="77777777" w:rsidR="00581372" w:rsidRPr="000665CA" w:rsidRDefault="00581372" w:rsidP="00581372">
      <w:pPr>
        <w:rPr>
          <w:sz w:val="16"/>
        </w:rPr>
      </w:pPr>
      <w:r w:rsidRPr="000665CA">
        <w:rPr>
          <w:sz w:val="16"/>
        </w:rPr>
        <w:t xml:space="preserve">The $3.5 trillion </w:t>
      </w:r>
      <w:r w:rsidRPr="000E38A4">
        <w:rPr>
          <w:rStyle w:val="Emphasis"/>
          <w:highlight w:val="cyan"/>
        </w:rPr>
        <w:t>reconciliation</w:t>
      </w:r>
      <w:r w:rsidRPr="000665CA">
        <w:rPr>
          <w:sz w:val="16"/>
        </w:rPr>
        <w:t xml:space="preserve"> bill </w:t>
      </w:r>
      <w:r w:rsidRPr="00022B7D">
        <w:rPr>
          <w:rStyle w:val="StyleUnderline"/>
        </w:rPr>
        <w:t>includes a long list of programs and tax reforms</w:t>
      </w:r>
      <w:r w:rsidRPr="000665CA">
        <w:rPr>
          <w:sz w:val="16"/>
        </w:rPr>
        <w:t xml:space="preserve"> that will help reduce poverty and improve the social safety net, such as universal child tax credit, universal pre-K, free community college, and an expansion of Medicare. </w:t>
      </w:r>
      <w:r w:rsidRPr="00022B7D">
        <w:rPr>
          <w:rStyle w:val="StyleUnderline"/>
        </w:rPr>
        <w:t xml:space="preserve">But it </w:t>
      </w:r>
      <w:r w:rsidRPr="000E38A4">
        <w:rPr>
          <w:rStyle w:val="StyleUnderline"/>
          <w:highlight w:val="cyan"/>
        </w:rPr>
        <w:t>is</w:t>
      </w:r>
      <w:r w:rsidRPr="00022B7D">
        <w:rPr>
          <w:rStyle w:val="StyleUnderline"/>
        </w:rPr>
        <w:t xml:space="preserve"> also </w:t>
      </w:r>
      <w:r w:rsidRPr="000E38A4">
        <w:rPr>
          <w:rStyle w:val="StyleUnderline"/>
          <w:highlight w:val="cyan"/>
        </w:rPr>
        <w:t>the</w:t>
      </w:r>
      <w:r w:rsidRPr="00022B7D">
        <w:rPr>
          <w:rStyle w:val="StyleUnderline"/>
        </w:rPr>
        <w:t xml:space="preserve"> primary </w:t>
      </w:r>
      <w:r w:rsidRPr="000E38A4">
        <w:rPr>
          <w:rStyle w:val="StyleUnderline"/>
          <w:highlight w:val="cyan"/>
        </w:rPr>
        <w:t>vehicle for</w:t>
      </w:r>
      <w:r w:rsidRPr="000665CA">
        <w:rPr>
          <w:sz w:val="16"/>
        </w:rPr>
        <w:t xml:space="preserve"> President </w:t>
      </w:r>
      <w:r w:rsidRPr="00022B7D">
        <w:rPr>
          <w:rStyle w:val="StyleUnderline"/>
        </w:rPr>
        <w:t>Biden’s</w:t>
      </w:r>
      <w:r w:rsidRPr="000665CA">
        <w:rPr>
          <w:sz w:val="16"/>
        </w:rPr>
        <w:t xml:space="preserve"> </w:t>
      </w:r>
      <w:r w:rsidRPr="00022B7D">
        <w:rPr>
          <w:rStyle w:val="Emphasis"/>
        </w:rPr>
        <w:t xml:space="preserve">ambitious climate </w:t>
      </w:r>
      <w:r w:rsidRPr="000E38A4">
        <w:rPr>
          <w:rStyle w:val="Emphasis"/>
          <w:highlight w:val="cyan"/>
        </w:rPr>
        <w:t>action agenda</w:t>
      </w:r>
      <w:r w:rsidRPr="000665CA">
        <w:rPr>
          <w:sz w:val="16"/>
        </w:rPr>
        <w:t xml:space="preserve">, </w:t>
      </w:r>
      <w:r w:rsidRPr="00022B7D">
        <w:rPr>
          <w:rStyle w:val="StyleUnderline"/>
        </w:rPr>
        <w:t xml:space="preserve">including cuts in </w:t>
      </w:r>
      <w:r w:rsidRPr="00022B7D">
        <w:rPr>
          <w:rStyle w:val="Emphasis"/>
        </w:rPr>
        <w:t>subsidies</w:t>
      </w:r>
      <w:r w:rsidRPr="000665CA">
        <w:rPr>
          <w:sz w:val="16"/>
        </w:rPr>
        <w:t xml:space="preserve"> for the fossil fuel industry, </w:t>
      </w:r>
      <w:r w:rsidRPr="00022B7D">
        <w:rPr>
          <w:rStyle w:val="StyleUnderline"/>
        </w:rPr>
        <w:t>and</w:t>
      </w:r>
      <w:r w:rsidRPr="000665CA">
        <w:rPr>
          <w:sz w:val="16"/>
        </w:rPr>
        <w:t>, most importantly, the Clean Energy Performance Package (</w:t>
      </w:r>
      <w:r w:rsidRPr="00022B7D">
        <w:rPr>
          <w:rStyle w:val="Emphasis"/>
        </w:rPr>
        <w:t>CEPP</w:t>
      </w:r>
      <w:r w:rsidRPr="000665CA">
        <w:rPr>
          <w:sz w:val="16"/>
        </w:rPr>
        <w:t xml:space="preserve">), which is </w:t>
      </w:r>
      <w:r w:rsidRPr="000665CA">
        <w:rPr>
          <w:rStyle w:val="StyleUnderline"/>
        </w:rPr>
        <w:t xml:space="preserve">a clean energy standard that incentivizes power companies to shift </w:t>
      </w:r>
      <w:r w:rsidRPr="000665CA">
        <w:rPr>
          <w:rStyle w:val="Emphasis"/>
        </w:rPr>
        <w:t>away</w:t>
      </w:r>
      <w:r w:rsidRPr="000665CA">
        <w:rPr>
          <w:rStyle w:val="StyleUnderline"/>
        </w:rPr>
        <w:t xml:space="preserve"> from </w:t>
      </w:r>
      <w:r w:rsidRPr="000665CA">
        <w:rPr>
          <w:rStyle w:val="Emphasis"/>
        </w:rPr>
        <w:t>fossil fuels</w:t>
      </w:r>
      <w:r w:rsidRPr="000665CA">
        <w:rPr>
          <w:sz w:val="16"/>
        </w:rPr>
        <w:t>.</w:t>
      </w:r>
    </w:p>
    <w:p w14:paraId="074021D4" w14:textId="77777777" w:rsidR="00581372" w:rsidRPr="000665CA" w:rsidRDefault="00581372" w:rsidP="00581372">
      <w:pPr>
        <w:rPr>
          <w:sz w:val="16"/>
        </w:rPr>
      </w:pPr>
      <w:r w:rsidRPr="000665CA">
        <w:rPr>
          <w:rStyle w:val="StyleUnderline"/>
        </w:rPr>
        <w:t xml:space="preserve">From a </w:t>
      </w:r>
      <w:r w:rsidRPr="000665CA">
        <w:rPr>
          <w:rStyle w:val="Emphasis"/>
        </w:rPr>
        <w:t>climate</w:t>
      </w:r>
      <w:r w:rsidRPr="000665CA">
        <w:rPr>
          <w:rStyle w:val="StyleUnderline"/>
        </w:rPr>
        <w:t xml:space="preserve"> point of view, the importance of these climate policy measures is </w:t>
      </w:r>
      <w:r w:rsidRPr="000665CA">
        <w:rPr>
          <w:rStyle w:val="Emphasis"/>
        </w:rPr>
        <w:t>impossible to overstate</w:t>
      </w:r>
      <w:r w:rsidRPr="000665CA">
        <w:rPr>
          <w:sz w:val="16"/>
        </w:rPr>
        <w:t xml:space="preserve">. In order </w:t>
      </w:r>
      <w:r w:rsidRPr="000E38A4">
        <w:rPr>
          <w:rStyle w:val="StyleUnderline"/>
          <w:highlight w:val="cyan"/>
        </w:rPr>
        <w:t>to have a</w:t>
      </w:r>
      <w:r w:rsidRPr="000665CA">
        <w:rPr>
          <w:rStyle w:val="StyleUnderline"/>
        </w:rPr>
        <w:t xml:space="preserve"> decent chance at </w:t>
      </w:r>
      <w:r w:rsidRPr="000665CA">
        <w:rPr>
          <w:rStyle w:val="Emphasis"/>
        </w:rPr>
        <w:t xml:space="preserve">maintaining a </w:t>
      </w:r>
      <w:r w:rsidRPr="000E38A4">
        <w:rPr>
          <w:rStyle w:val="Emphasis"/>
          <w:highlight w:val="cyan"/>
        </w:rPr>
        <w:t>habitable planet</w:t>
      </w:r>
      <w:r w:rsidRPr="000665CA">
        <w:rPr>
          <w:rStyle w:val="StyleUnderline"/>
        </w:rPr>
        <w:t xml:space="preserve">, </w:t>
      </w:r>
      <w:r w:rsidRPr="000665CA">
        <w:rPr>
          <w:rStyle w:val="Emphasis"/>
        </w:rPr>
        <w:t>scientists</w:t>
      </w:r>
      <w:r w:rsidRPr="000665CA">
        <w:rPr>
          <w:rStyle w:val="StyleUnderline"/>
        </w:rPr>
        <w:t xml:space="preserve"> agree that </w:t>
      </w:r>
      <w:r w:rsidRPr="000E38A4">
        <w:rPr>
          <w:rStyle w:val="StyleUnderline"/>
          <w:highlight w:val="cyan"/>
        </w:rPr>
        <w:t>the world needs</w:t>
      </w:r>
      <w:r w:rsidRPr="000665CA">
        <w:rPr>
          <w:sz w:val="16"/>
        </w:rPr>
        <w:t xml:space="preserve"> to </w:t>
      </w:r>
      <w:r w:rsidRPr="000E38A4">
        <w:rPr>
          <w:rStyle w:val="Emphasis"/>
          <w:highlight w:val="cyan"/>
        </w:rPr>
        <w:t>zero</w:t>
      </w:r>
      <w:r w:rsidRPr="000665CA">
        <w:rPr>
          <w:sz w:val="16"/>
        </w:rPr>
        <w:t xml:space="preserve"> out carbon </w:t>
      </w:r>
      <w:r w:rsidRPr="000E38A4">
        <w:rPr>
          <w:rStyle w:val="Emphasis"/>
          <w:highlight w:val="cyan"/>
        </w:rPr>
        <w:t>pollution</w:t>
      </w:r>
      <w:r w:rsidRPr="000E38A4">
        <w:rPr>
          <w:sz w:val="16"/>
          <w:highlight w:val="cyan"/>
        </w:rPr>
        <w:t xml:space="preserve"> </w:t>
      </w:r>
      <w:r w:rsidRPr="000E38A4">
        <w:rPr>
          <w:rStyle w:val="StyleUnderline"/>
          <w:highlight w:val="cyan"/>
        </w:rPr>
        <w:t xml:space="preserve">by </w:t>
      </w:r>
      <w:r w:rsidRPr="000E38A4">
        <w:rPr>
          <w:rStyle w:val="Emphasis"/>
          <w:highlight w:val="cyan"/>
        </w:rPr>
        <w:t>2050</w:t>
      </w:r>
      <w:r w:rsidRPr="000665CA">
        <w:rPr>
          <w:sz w:val="16"/>
        </w:rPr>
        <w:t xml:space="preserve">. And </w:t>
      </w:r>
      <w:r w:rsidRPr="000E38A4">
        <w:rPr>
          <w:rStyle w:val="StyleUnderline"/>
          <w:highlight w:val="cyan"/>
        </w:rPr>
        <w:t xml:space="preserve">to have </w:t>
      </w:r>
      <w:r w:rsidRPr="000E38A4">
        <w:rPr>
          <w:rStyle w:val="Emphasis"/>
          <w:highlight w:val="cyan"/>
        </w:rPr>
        <w:t>any shot</w:t>
      </w:r>
      <w:r w:rsidRPr="000665CA">
        <w:rPr>
          <w:sz w:val="16"/>
        </w:rPr>
        <w:t xml:space="preserve"> at that, </w:t>
      </w:r>
      <w:r w:rsidRPr="000E38A4">
        <w:rPr>
          <w:rStyle w:val="StyleUnderline"/>
          <w:highlight w:val="cyan"/>
        </w:rPr>
        <w:t>we have to</w:t>
      </w:r>
      <w:r w:rsidRPr="008E3430">
        <w:rPr>
          <w:rStyle w:val="StyleUnderline"/>
        </w:rPr>
        <w:t xml:space="preserve"> start </w:t>
      </w:r>
      <w:r w:rsidRPr="000E38A4">
        <w:rPr>
          <w:rStyle w:val="Emphasis"/>
          <w:highlight w:val="cyan"/>
        </w:rPr>
        <w:t>mov</w:t>
      </w:r>
      <w:r w:rsidRPr="008E3430">
        <w:rPr>
          <w:rStyle w:val="StyleUnderline"/>
        </w:rPr>
        <w:t xml:space="preserve">ing </w:t>
      </w:r>
      <w:r w:rsidRPr="000E38A4">
        <w:rPr>
          <w:rStyle w:val="Emphasis"/>
          <w:highlight w:val="cyan"/>
        </w:rPr>
        <w:t>now</w:t>
      </w:r>
      <w:r w:rsidRPr="000665CA">
        <w:rPr>
          <w:sz w:val="16"/>
        </w:rPr>
        <w:t xml:space="preserve">. Every year, every month, </w:t>
      </w:r>
      <w:r w:rsidRPr="000E38A4">
        <w:rPr>
          <w:rStyle w:val="Emphasis"/>
          <w:highlight w:val="cyan"/>
        </w:rPr>
        <w:t>every hour of delay</w:t>
      </w:r>
      <w:r w:rsidRPr="000E38A4">
        <w:rPr>
          <w:sz w:val="16"/>
          <w:highlight w:val="cyan"/>
        </w:rPr>
        <w:t xml:space="preserve"> </w:t>
      </w:r>
      <w:r w:rsidRPr="000E38A4">
        <w:rPr>
          <w:rStyle w:val="StyleUnderline"/>
          <w:highlight w:val="cyan"/>
        </w:rPr>
        <w:t>makes that</w:t>
      </w:r>
      <w:r w:rsidRPr="000665CA">
        <w:rPr>
          <w:rStyle w:val="StyleUnderline"/>
        </w:rPr>
        <w:t xml:space="preserve"> goal </w:t>
      </w:r>
      <w:r w:rsidRPr="000E38A4">
        <w:rPr>
          <w:rStyle w:val="Emphasis"/>
          <w:highlight w:val="cyan"/>
        </w:rPr>
        <w:t>more difficult</w:t>
      </w:r>
      <w:r w:rsidRPr="000665CA">
        <w:rPr>
          <w:sz w:val="16"/>
        </w:rPr>
        <w:t xml:space="preserve"> to achieve, </w:t>
      </w:r>
      <w:r w:rsidRPr="000E38A4">
        <w:rPr>
          <w:rStyle w:val="StyleUnderline"/>
          <w:highlight w:val="cyan"/>
        </w:rPr>
        <w:t>and</w:t>
      </w:r>
      <w:r w:rsidRPr="008E3430">
        <w:rPr>
          <w:rStyle w:val="StyleUnderline"/>
        </w:rPr>
        <w:t xml:space="preserve"> increases</w:t>
      </w:r>
      <w:r w:rsidRPr="000665CA">
        <w:rPr>
          <w:rStyle w:val="StyleUnderline"/>
        </w:rPr>
        <w:t xml:space="preserve"> the </w:t>
      </w:r>
      <w:r w:rsidRPr="000E38A4">
        <w:rPr>
          <w:rStyle w:val="StyleUnderline"/>
          <w:highlight w:val="cyan"/>
        </w:rPr>
        <w:t>risks</w:t>
      </w:r>
      <w:r w:rsidRPr="000665CA">
        <w:rPr>
          <w:rStyle w:val="StyleUnderline"/>
        </w:rPr>
        <w:t xml:space="preserve"> of accelerated climate chaos that will make this</w:t>
      </w:r>
      <w:r w:rsidRPr="000665CA">
        <w:rPr>
          <w:sz w:val="16"/>
        </w:rPr>
        <w:t xml:space="preserve"> past </w:t>
      </w:r>
      <w:r w:rsidRPr="008E3430">
        <w:rPr>
          <w:rStyle w:val="StyleUnderline"/>
        </w:rPr>
        <w:t xml:space="preserve">summer of </w:t>
      </w:r>
      <w:r w:rsidRPr="000E38A4">
        <w:rPr>
          <w:rStyle w:val="Emphasis"/>
          <w:highlight w:val="cyan"/>
        </w:rPr>
        <w:t>hell</w:t>
      </w:r>
      <w:r w:rsidRPr="000665CA">
        <w:rPr>
          <w:sz w:val="16"/>
        </w:rPr>
        <w:t xml:space="preserve">ish wildfires, storms, and droughts </w:t>
      </w:r>
      <w:r w:rsidRPr="000665CA">
        <w:rPr>
          <w:rStyle w:val="StyleUnderline"/>
        </w:rPr>
        <w:t>look like the</w:t>
      </w:r>
      <w:r w:rsidRPr="000665CA">
        <w:rPr>
          <w:sz w:val="16"/>
        </w:rPr>
        <w:t xml:space="preserve"> </w:t>
      </w:r>
      <w:r w:rsidRPr="000665CA">
        <w:rPr>
          <w:rStyle w:val="Emphasis"/>
        </w:rPr>
        <w:t>good old days</w:t>
      </w:r>
      <w:r w:rsidRPr="000665CA">
        <w:rPr>
          <w:sz w:val="16"/>
        </w:rPr>
        <w:t>.</w:t>
      </w:r>
    </w:p>
    <w:p w14:paraId="425E684E" w14:textId="77777777" w:rsidR="00581372" w:rsidRPr="000665CA" w:rsidRDefault="00581372" w:rsidP="00581372">
      <w:pPr>
        <w:rPr>
          <w:sz w:val="16"/>
        </w:rPr>
      </w:pPr>
      <w:r w:rsidRPr="000665CA">
        <w:rPr>
          <w:rStyle w:val="StyleUnderline"/>
        </w:rPr>
        <w:t>The zero carbon by 2050</w:t>
      </w:r>
      <w:r w:rsidRPr="000665CA">
        <w:rPr>
          <w:sz w:val="16"/>
        </w:rPr>
        <w:t xml:space="preserve"> goal </w:t>
      </w:r>
      <w:r w:rsidRPr="000665CA">
        <w:rPr>
          <w:rStyle w:val="StyleUnderline"/>
        </w:rPr>
        <w:t>is not a political slogan</w:t>
      </w:r>
      <w:r w:rsidRPr="000665CA">
        <w:rPr>
          <w:sz w:val="16"/>
        </w:rPr>
        <w:t xml:space="preserve"> or environmentalist’s dream. </w:t>
      </w:r>
      <w:r w:rsidRPr="000665CA">
        <w:rPr>
          <w:rStyle w:val="StyleUnderline"/>
        </w:rPr>
        <w:t xml:space="preserve">It is what the best scientists in the world are </w:t>
      </w:r>
      <w:r w:rsidRPr="000665CA">
        <w:rPr>
          <w:rStyle w:val="Emphasis"/>
        </w:rPr>
        <w:t>telling us we need to do</w:t>
      </w:r>
      <w:r w:rsidRPr="000665CA">
        <w:rPr>
          <w:sz w:val="16"/>
        </w:rPr>
        <w:t xml:space="preserve"> </w:t>
      </w:r>
      <w:r w:rsidRPr="000665CA">
        <w:rPr>
          <w:rStyle w:val="StyleUnderline"/>
        </w:rPr>
        <w:t>to</w:t>
      </w:r>
      <w:r w:rsidRPr="000665CA">
        <w:rPr>
          <w:sz w:val="16"/>
        </w:rPr>
        <w:t xml:space="preserve"> </w:t>
      </w:r>
      <w:r w:rsidRPr="000665CA">
        <w:rPr>
          <w:rStyle w:val="Emphasis"/>
        </w:rPr>
        <w:t>avert climate catastrophe</w:t>
      </w:r>
      <w:r w:rsidRPr="000665CA">
        <w:rPr>
          <w:sz w:val="16"/>
        </w:rPr>
        <w:t xml:space="preserve">. </w:t>
      </w:r>
      <w:r w:rsidRPr="000665CA">
        <w:rPr>
          <w:rStyle w:val="StyleUnderline"/>
        </w:rPr>
        <w:t xml:space="preserve">It is also the basis for </w:t>
      </w:r>
      <w:r w:rsidRPr="000665CA">
        <w:rPr>
          <w:rStyle w:val="Emphasis"/>
        </w:rPr>
        <w:t>Biden’s goal</w:t>
      </w:r>
      <w:r w:rsidRPr="000665CA">
        <w:rPr>
          <w:sz w:val="16"/>
        </w:rPr>
        <w:t xml:space="preserve"> of a 100 percent clean energy grid by 2035, and a 50 percent reduction in CO2 pollution by 2030. </w:t>
      </w:r>
      <w:r w:rsidRPr="000665CA">
        <w:rPr>
          <w:rStyle w:val="StyleUnderline"/>
        </w:rPr>
        <w:t xml:space="preserve">For Biden, </w:t>
      </w:r>
      <w:r w:rsidRPr="000E38A4">
        <w:rPr>
          <w:rStyle w:val="StyleUnderline"/>
          <w:highlight w:val="cyan"/>
        </w:rPr>
        <w:t>taking</w:t>
      </w:r>
      <w:r w:rsidRPr="000665CA">
        <w:rPr>
          <w:rStyle w:val="StyleUnderline"/>
        </w:rPr>
        <w:t xml:space="preserve"> strong </w:t>
      </w:r>
      <w:r w:rsidRPr="000E38A4">
        <w:rPr>
          <w:rStyle w:val="StyleUnderline"/>
          <w:highlight w:val="cyan"/>
        </w:rPr>
        <w:t>action</w:t>
      </w:r>
      <w:r w:rsidRPr="000665CA">
        <w:rPr>
          <w:rStyle w:val="StyleUnderline"/>
        </w:rPr>
        <w:t xml:space="preserve"> on climate is </w:t>
      </w:r>
      <w:r w:rsidRPr="000665CA">
        <w:rPr>
          <w:rStyle w:val="Emphasis"/>
        </w:rPr>
        <w:t>not</w:t>
      </w:r>
      <w:r w:rsidRPr="000665CA">
        <w:rPr>
          <w:rStyle w:val="StyleUnderline"/>
        </w:rPr>
        <w:t xml:space="preserve"> just </w:t>
      </w:r>
      <w:r w:rsidRPr="000665CA">
        <w:rPr>
          <w:rStyle w:val="Emphasis"/>
        </w:rPr>
        <w:t>important</w:t>
      </w:r>
      <w:r w:rsidRPr="000665CA">
        <w:rPr>
          <w:rStyle w:val="StyleUnderline"/>
        </w:rPr>
        <w:t xml:space="preserve"> in </w:t>
      </w:r>
      <w:r w:rsidRPr="000665CA">
        <w:rPr>
          <w:rStyle w:val="Emphasis"/>
        </w:rPr>
        <w:t>itself</w:t>
      </w:r>
      <w:r w:rsidRPr="000665CA">
        <w:rPr>
          <w:sz w:val="16"/>
        </w:rPr>
        <w:t xml:space="preserve">. </w:t>
      </w:r>
      <w:r w:rsidRPr="000665CA">
        <w:rPr>
          <w:rStyle w:val="StyleUnderline"/>
        </w:rPr>
        <w:t xml:space="preserve">It </w:t>
      </w:r>
      <w:r w:rsidRPr="000E38A4">
        <w:rPr>
          <w:rStyle w:val="StyleUnderline"/>
          <w:highlight w:val="cyan"/>
        </w:rPr>
        <w:t>is</w:t>
      </w:r>
      <w:r w:rsidRPr="000665CA">
        <w:rPr>
          <w:rStyle w:val="StyleUnderline"/>
        </w:rPr>
        <w:t xml:space="preserve"> also </w:t>
      </w:r>
      <w:r w:rsidRPr="000E38A4">
        <w:rPr>
          <w:rStyle w:val="StyleUnderline"/>
          <w:highlight w:val="cyan"/>
        </w:rPr>
        <w:t>key to giving</w:t>
      </w:r>
      <w:r w:rsidRPr="000665CA">
        <w:rPr>
          <w:rStyle w:val="StyleUnderline"/>
        </w:rPr>
        <w:t xml:space="preserve"> the U.S. climate</w:t>
      </w:r>
      <w:r w:rsidRPr="000665CA">
        <w:rPr>
          <w:sz w:val="16"/>
        </w:rPr>
        <w:t xml:space="preserve"> </w:t>
      </w:r>
      <w:r w:rsidRPr="000E38A4">
        <w:rPr>
          <w:rStyle w:val="Emphasis"/>
          <w:highlight w:val="cyan"/>
        </w:rPr>
        <w:t>negotiators</w:t>
      </w:r>
      <w:r w:rsidRPr="000E38A4">
        <w:rPr>
          <w:sz w:val="16"/>
          <w:highlight w:val="cyan"/>
        </w:rPr>
        <w:t xml:space="preserve"> </w:t>
      </w:r>
      <w:r w:rsidRPr="000E38A4">
        <w:rPr>
          <w:rStyle w:val="StyleUnderline"/>
          <w:highlight w:val="cyan"/>
        </w:rPr>
        <w:t xml:space="preserve">something to </w:t>
      </w:r>
      <w:r w:rsidRPr="000E38A4">
        <w:rPr>
          <w:rStyle w:val="Emphasis"/>
          <w:highlight w:val="cyan"/>
        </w:rPr>
        <w:t>bring to</w:t>
      </w:r>
      <w:r w:rsidRPr="000665CA">
        <w:rPr>
          <w:rStyle w:val="Emphasis"/>
        </w:rPr>
        <w:t xml:space="preserve"> the table at the upcoming </w:t>
      </w:r>
      <w:r w:rsidRPr="000E38A4">
        <w:rPr>
          <w:rStyle w:val="Emphasis"/>
          <w:highlight w:val="cyan"/>
        </w:rPr>
        <w:t>Glasgow</w:t>
      </w:r>
      <w:r w:rsidRPr="000665CA">
        <w:rPr>
          <w:rStyle w:val="Emphasis"/>
        </w:rPr>
        <w:t xml:space="preserve"> climate talks</w:t>
      </w:r>
      <w:r w:rsidRPr="000665CA">
        <w:rPr>
          <w:sz w:val="16"/>
        </w:rPr>
        <w:t xml:space="preserve">, which begin on October 31st. </w:t>
      </w:r>
      <w:r w:rsidRPr="000665CA">
        <w:rPr>
          <w:rStyle w:val="StyleUnderline"/>
        </w:rPr>
        <w:t>After</w:t>
      </w:r>
      <w:r w:rsidRPr="000665CA">
        <w:rPr>
          <w:sz w:val="16"/>
        </w:rPr>
        <w:t xml:space="preserve"> President </w:t>
      </w:r>
      <w:r w:rsidRPr="000665CA">
        <w:rPr>
          <w:rStyle w:val="StyleUnderline"/>
        </w:rPr>
        <w:t>Trump pulled</w:t>
      </w:r>
      <w:r w:rsidRPr="000665CA">
        <w:rPr>
          <w:sz w:val="16"/>
        </w:rPr>
        <w:t xml:space="preserve"> the U.S. </w:t>
      </w:r>
      <w:r w:rsidRPr="000665CA">
        <w:rPr>
          <w:rStyle w:val="StyleUnderline"/>
        </w:rPr>
        <w:t>out of</w:t>
      </w:r>
      <w:r w:rsidRPr="000665CA">
        <w:rPr>
          <w:sz w:val="16"/>
        </w:rPr>
        <w:t xml:space="preserve"> the </w:t>
      </w:r>
      <w:r w:rsidRPr="000665CA">
        <w:rPr>
          <w:rStyle w:val="StyleUnderline"/>
        </w:rPr>
        <w:t>Paris</w:t>
      </w:r>
      <w:r w:rsidRPr="000665CA">
        <w:rPr>
          <w:sz w:val="16"/>
        </w:rPr>
        <w:t xml:space="preserve"> climate deal, </w:t>
      </w:r>
      <w:r w:rsidRPr="000665CA">
        <w:rPr>
          <w:rStyle w:val="StyleUnderline"/>
        </w:rPr>
        <w:t xml:space="preserve">the rest of the world has looked at the U.S. with </w:t>
      </w:r>
      <w:r w:rsidRPr="000665CA">
        <w:rPr>
          <w:rStyle w:val="Emphasis"/>
        </w:rPr>
        <w:t>distrust</w:t>
      </w:r>
      <w:r w:rsidRPr="000665CA">
        <w:rPr>
          <w:sz w:val="16"/>
        </w:rPr>
        <w:t xml:space="preserve">. </w:t>
      </w:r>
      <w:r w:rsidRPr="000665CA">
        <w:rPr>
          <w:rStyle w:val="StyleUnderline"/>
        </w:rPr>
        <w:t xml:space="preserve">Passage of </w:t>
      </w:r>
      <w:r w:rsidRPr="000E38A4">
        <w:rPr>
          <w:rStyle w:val="Emphasis"/>
          <w:highlight w:val="cyan"/>
        </w:rPr>
        <w:t>strong climate measures in Congress</w:t>
      </w:r>
      <w:r w:rsidRPr="000665CA">
        <w:rPr>
          <w:sz w:val="16"/>
        </w:rPr>
        <w:t xml:space="preserve"> </w:t>
      </w:r>
      <w:r w:rsidRPr="000665CA">
        <w:rPr>
          <w:rStyle w:val="StyleUnderline"/>
        </w:rPr>
        <w:t xml:space="preserve">before the Glasgow meeting </w:t>
      </w:r>
      <w:r w:rsidRPr="000E38A4">
        <w:rPr>
          <w:rStyle w:val="StyleUnderline"/>
          <w:highlight w:val="cyan"/>
        </w:rPr>
        <w:t>would</w:t>
      </w:r>
      <w:r w:rsidRPr="000665CA">
        <w:rPr>
          <w:rStyle w:val="StyleUnderline"/>
        </w:rPr>
        <w:t xml:space="preserve"> not only</w:t>
      </w:r>
      <w:r w:rsidRPr="000665CA">
        <w:rPr>
          <w:sz w:val="16"/>
        </w:rPr>
        <w:t xml:space="preserve"> </w:t>
      </w:r>
      <w:r w:rsidRPr="000E38A4">
        <w:rPr>
          <w:rStyle w:val="Emphasis"/>
          <w:highlight w:val="cyan"/>
        </w:rPr>
        <w:t>rehabilitate America’s standing</w:t>
      </w:r>
      <w:r w:rsidRPr="000665CA">
        <w:rPr>
          <w:rStyle w:val="Emphasis"/>
        </w:rPr>
        <w:t xml:space="preserve"> as a nation that takes its contribution to solving the climate crisis seriously</w:t>
      </w:r>
      <w:r w:rsidRPr="000665CA">
        <w:rPr>
          <w:sz w:val="16"/>
        </w:rPr>
        <w:t xml:space="preserve">, </w:t>
      </w:r>
      <w:r w:rsidRPr="000665CA">
        <w:rPr>
          <w:rStyle w:val="StyleUnderline"/>
        </w:rPr>
        <w:t xml:space="preserve">but </w:t>
      </w:r>
      <w:r w:rsidRPr="000E38A4">
        <w:rPr>
          <w:rStyle w:val="StyleUnderline"/>
          <w:highlight w:val="cyan"/>
        </w:rPr>
        <w:t>give</w:t>
      </w:r>
      <w:r w:rsidRPr="000665CA">
        <w:rPr>
          <w:rStyle w:val="StyleUnderline"/>
        </w:rPr>
        <w:t xml:space="preserve"> U.S. </w:t>
      </w:r>
      <w:r w:rsidRPr="000E38A4">
        <w:rPr>
          <w:rStyle w:val="StyleUnderline"/>
          <w:highlight w:val="cyan"/>
        </w:rPr>
        <w:t xml:space="preserve">negotiators </w:t>
      </w:r>
      <w:r w:rsidRPr="000E38A4">
        <w:rPr>
          <w:rStyle w:val="Emphasis"/>
          <w:highlight w:val="cyan"/>
        </w:rPr>
        <w:t>leverage</w:t>
      </w:r>
      <w:r w:rsidRPr="000E38A4">
        <w:rPr>
          <w:rStyle w:val="StyleUnderline"/>
          <w:highlight w:val="cyan"/>
        </w:rPr>
        <w:t xml:space="preserve"> to </w:t>
      </w:r>
      <w:r w:rsidRPr="000E38A4">
        <w:rPr>
          <w:rStyle w:val="Emphasis"/>
          <w:highlight w:val="cyan"/>
        </w:rPr>
        <w:t>push other</w:t>
      </w:r>
      <w:r w:rsidRPr="008E3430">
        <w:rPr>
          <w:rStyle w:val="StyleUnderline"/>
        </w:rPr>
        <w:t xml:space="preserve"> nation</w:t>
      </w:r>
      <w:r w:rsidRPr="000E38A4">
        <w:rPr>
          <w:rStyle w:val="Emphasis"/>
          <w:highlight w:val="cyan"/>
        </w:rPr>
        <w:t>s to take action</w:t>
      </w:r>
      <w:r w:rsidRPr="000E38A4">
        <w:rPr>
          <w:sz w:val="16"/>
          <w:highlight w:val="cyan"/>
        </w:rPr>
        <w:t>.</w:t>
      </w:r>
    </w:p>
    <w:p w14:paraId="3AD44B35" w14:textId="77777777" w:rsidR="00581372" w:rsidRPr="006E3884" w:rsidRDefault="00581372" w:rsidP="00581372">
      <w:pPr>
        <w:rPr>
          <w:sz w:val="16"/>
        </w:rPr>
      </w:pPr>
      <w:r w:rsidRPr="000665CA">
        <w:rPr>
          <w:sz w:val="16"/>
        </w:rPr>
        <w:t xml:space="preserve">For Biden, and </w:t>
      </w:r>
      <w:r w:rsidRPr="000665CA">
        <w:rPr>
          <w:rStyle w:val="Emphasis"/>
        </w:rPr>
        <w:t>for the world</w:t>
      </w:r>
      <w:r w:rsidRPr="000665CA">
        <w:rPr>
          <w:sz w:val="16"/>
        </w:rPr>
        <w:t xml:space="preserve">, </w:t>
      </w:r>
      <w:r w:rsidRPr="000E38A4">
        <w:rPr>
          <w:rStyle w:val="StyleUnderline"/>
          <w:highlight w:val="cyan"/>
        </w:rPr>
        <w:t>it</w:t>
      </w:r>
      <w:r w:rsidRPr="000E38A4">
        <w:rPr>
          <w:sz w:val="16"/>
          <w:highlight w:val="cyan"/>
        </w:rPr>
        <w:t xml:space="preserve"> </w:t>
      </w:r>
      <w:r w:rsidRPr="000E38A4">
        <w:rPr>
          <w:rStyle w:val="Emphasis"/>
          <w:highlight w:val="cyan"/>
        </w:rPr>
        <w:t>all rests on</w:t>
      </w:r>
      <w:r w:rsidRPr="000665CA">
        <w:rPr>
          <w:rStyle w:val="Emphasis"/>
        </w:rPr>
        <w:t xml:space="preserve"> the ability to get the </w:t>
      </w:r>
      <w:r w:rsidRPr="000E38A4">
        <w:rPr>
          <w:rStyle w:val="Emphasis"/>
          <w:highlight w:val="cyan"/>
        </w:rPr>
        <w:t>reconciliation</w:t>
      </w:r>
      <w:r w:rsidRPr="000665CA">
        <w:rPr>
          <w:rStyle w:val="Emphasis"/>
        </w:rPr>
        <w:t xml:space="preserve"> bill through Congress</w:t>
      </w:r>
      <w:r w:rsidRPr="000665CA">
        <w:rPr>
          <w:sz w:val="16"/>
        </w:rPr>
        <w:t xml:space="preserve">. With Republicans not willing to do anything, </w:t>
      </w:r>
      <w:r w:rsidRPr="000665CA">
        <w:rPr>
          <w:rStyle w:val="StyleUnderline"/>
        </w:rPr>
        <w:t xml:space="preserve">this was the </w:t>
      </w:r>
      <w:r w:rsidRPr="000665CA">
        <w:rPr>
          <w:rStyle w:val="Emphasis"/>
        </w:rPr>
        <w:t>only chance</w:t>
      </w:r>
      <w:r w:rsidRPr="000665CA">
        <w:rPr>
          <w:rStyle w:val="StyleUnderline"/>
        </w:rPr>
        <w:t xml:space="preserve"> they had to get climate policy through</w:t>
      </w:r>
      <w:r w:rsidRPr="000665CA">
        <w:rPr>
          <w:sz w:val="16"/>
        </w:rPr>
        <w:t>. It was a gamble, but it was a gamble they had to take.</w:t>
      </w:r>
    </w:p>
    <w:p w14:paraId="25D4829D" w14:textId="122C9C5B" w:rsidR="00581372" w:rsidRDefault="00581372" w:rsidP="00581372">
      <w:pPr>
        <w:pStyle w:val="Heading2"/>
      </w:pPr>
      <w:r>
        <w:lastRenderedPageBreak/>
        <w:t xml:space="preserve">Market Concentration </w:t>
      </w:r>
      <w:r w:rsidR="0065059C">
        <w:t>ADV</w:t>
      </w:r>
    </w:p>
    <w:p w14:paraId="64A37662" w14:textId="11FFCF69" w:rsidR="00581372" w:rsidRDefault="00D345FA" w:rsidP="00581372">
      <w:pPr>
        <w:pStyle w:val="Heading3"/>
      </w:pPr>
      <w:r>
        <w:lastRenderedPageBreak/>
        <w:t>Market Concentration ADV</w:t>
      </w:r>
      <w:r w:rsidR="00581372" w:rsidRPr="00D22553">
        <w:t>---1NC</w:t>
      </w:r>
    </w:p>
    <w:p w14:paraId="6E017407" w14:textId="77777777" w:rsidR="00581372" w:rsidRPr="00EE0BE3" w:rsidRDefault="00581372" w:rsidP="00581372">
      <w:pPr>
        <w:pStyle w:val="Heading4"/>
      </w:pPr>
      <w:r>
        <w:rPr>
          <w:u w:val="single"/>
        </w:rPr>
        <w:t>No monopsony</w:t>
      </w:r>
      <w:r>
        <w:t xml:space="preserve"> AND antitrust is </w:t>
      </w:r>
      <w:r>
        <w:rPr>
          <w:u w:val="single"/>
        </w:rPr>
        <w:t>irrelevant</w:t>
      </w:r>
      <w:r>
        <w:t xml:space="preserve"> for labor concentration</w:t>
      </w:r>
    </w:p>
    <w:p w14:paraId="48CD15FF" w14:textId="77777777" w:rsidR="00581372" w:rsidRPr="00713027" w:rsidRDefault="00581372" w:rsidP="00581372">
      <w:r>
        <w:t xml:space="preserve">Joshua D. </w:t>
      </w:r>
      <w:r w:rsidRPr="00D22553">
        <w:rPr>
          <w:rStyle w:val="Heading4Char"/>
        </w:rPr>
        <w:t>Wright 19</w:t>
      </w:r>
      <w:r>
        <w:t xml:space="preserve">,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w:t>
      </w:r>
      <w:proofErr w:type="spellStart"/>
      <w:r>
        <w:t>Rybnicek</w:t>
      </w:r>
      <w:proofErr w:type="spellEnd"/>
      <w:r>
        <w:t>,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Volume 51, Spring 2019, Lexis</w:t>
      </w:r>
    </w:p>
    <w:p w14:paraId="7ED1AF60" w14:textId="77777777" w:rsidR="00581372" w:rsidRPr="00713027" w:rsidRDefault="00581372" w:rsidP="00581372">
      <w:pPr>
        <w:rPr>
          <w:sz w:val="16"/>
        </w:rPr>
      </w:pPr>
      <w:r w:rsidRPr="00713027">
        <w:rPr>
          <w:sz w:val="16"/>
        </w:rPr>
        <w:t xml:space="preserve">While documenting potential changes in monopsony power over time and across markets is an important research project, and these economists should be applauded for contributing to our knowledge of an understudied phenomena, </w:t>
      </w:r>
      <w:r w:rsidRPr="00D22553">
        <w:rPr>
          <w:rStyle w:val="StyleUnderline"/>
          <w:highlight w:val="cyan"/>
        </w:rPr>
        <w:t xml:space="preserve">there is a </w:t>
      </w:r>
      <w:r w:rsidRPr="00D22553">
        <w:rPr>
          <w:rStyle w:val="Emphasis"/>
          <w:highlight w:val="cyan"/>
        </w:rPr>
        <w:t>substantial gap</w:t>
      </w:r>
      <w:r w:rsidRPr="00D22553">
        <w:rPr>
          <w:rStyle w:val="StyleUnderline"/>
          <w:highlight w:val="cyan"/>
        </w:rPr>
        <w:t xml:space="preserve"> between</w:t>
      </w:r>
      <w:r w:rsidRPr="00713027">
        <w:rPr>
          <w:rStyle w:val="StyleUnderline"/>
        </w:rPr>
        <w:t xml:space="preserve"> our</w:t>
      </w:r>
      <w:r w:rsidRPr="00713027">
        <w:rPr>
          <w:sz w:val="16"/>
        </w:rPr>
        <w:t xml:space="preserve"> current state of </w:t>
      </w:r>
      <w:r w:rsidRPr="00D22553">
        <w:rPr>
          <w:rStyle w:val="StyleUnderline"/>
          <w:highlight w:val="cyan"/>
        </w:rPr>
        <w:t>knowledge and</w:t>
      </w:r>
      <w:r w:rsidRPr="00713027">
        <w:rPr>
          <w:rStyle w:val="StyleUnderline"/>
        </w:rPr>
        <w:t xml:space="preserve"> substantiating a </w:t>
      </w:r>
      <w:r w:rsidRPr="00D22553">
        <w:rPr>
          <w:rStyle w:val="Emphasis"/>
          <w:highlight w:val="cyan"/>
        </w:rPr>
        <w:t>belief</w:t>
      </w:r>
      <w:r w:rsidRPr="00D22553">
        <w:rPr>
          <w:rStyle w:val="StyleUnderline"/>
        </w:rPr>
        <w:t xml:space="preserve"> that dramatic antitrust</w:t>
      </w:r>
      <w:r w:rsidRPr="00D22553">
        <w:rPr>
          <w:sz w:val="16"/>
        </w:rPr>
        <w:t xml:space="preserve"> policy change </w:t>
      </w:r>
      <w:r w:rsidRPr="00D22553">
        <w:rPr>
          <w:rStyle w:val="StyleUnderline"/>
        </w:rPr>
        <w:t>would improve welfare</w:t>
      </w:r>
      <w:r w:rsidRPr="00D22553">
        <w:rPr>
          <w:sz w:val="16"/>
        </w:rPr>
        <w:t xml:space="preserve">. </w:t>
      </w:r>
      <w:r w:rsidRPr="00D22553">
        <w:rPr>
          <w:rStyle w:val="StyleUnderline"/>
        </w:rPr>
        <w:t>Several</w:t>
      </w:r>
      <w:r w:rsidRPr="00713027">
        <w:rPr>
          <w:rStyle w:val="StyleUnderline"/>
        </w:rPr>
        <w:t xml:space="preserve"> pieces of </w:t>
      </w:r>
      <w:r w:rsidRPr="00D22553">
        <w:rPr>
          <w:rStyle w:val="Emphasis"/>
          <w:highlight w:val="cyan"/>
        </w:rPr>
        <w:t>ev</w:t>
      </w:r>
      <w:r w:rsidRPr="00713027">
        <w:rPr>
          <w:rStyle w:val="StyleUnderline"/>
        </w:rPr>
        <w:t xml:space="preserve">idence </w:t>
      </w:r>
      <w:r w:rsidRPr="00D22553">
        <w:rPr>
          <w:rStyle w:val="StyleUnderline"/>
          <w:highlight w:val="cyan"/>
        </w:rPr>
        <w:t xml:space="preserve">render it </w:t>
      </w:r>
      <w:r w:rsidRPr="00D22553">
        <w:rPr>
          <w:rStyle w:val="Emphasis"/>
          <w:highlight w:val="cyan"/>
        </w:rPr>
        <w:t>difficult to conclude</w:t>
      </w:r>
      <w:r w:rsidRPr="00713027">
        <w:rPr>
          <w:rStyle w:val="StyleUnderline"/>
        </w:rPr>
        <w:t xml:space="preserve"> that </w:t>
      </w:r>
      <w:r w:rsidRPr="00D22553">
        <w:rPr>
          <w:rStyle w:val="Emphasis"/>
          <w:highlight w:val="cyan"/>
        </w:rPr>
        <w:t>lax antitrust</w:t>
      </w:r>
      <w:r w:rsidRPr="00713027">
        <w:rPr>
          <w:rStyle w:val="StyleUnderline"/>
        </w:rPr>
        <w:t xml:space="preserve"> enforcement has </w:t>
      </w:r>
      <w:r w:rsidRPr="00D22553">
        <w:rPr>
          <w:rStyle w:val="Emphasis"/>
          <w:highlight w:val="cyan"/>
        </w:rPr>
        <w:t>allowed labor</w:t>
      </w:r>
      <w:r w:rsidRPr="00713027">
        <w:rPr>
          <w:rStyle w:val="Emphasis"/>
        </w:rPr>
        <w:t xml:space="preserve"> market </w:t>
      </w:r>
      <w:r w:rsidRPr="00D22553">
        <w:rPr>
          <w:rStyle w:val="Emphasis"/>
          <w:highlight w:val="cyan"/>
        </w:rPr>
        <w:t>concentration and</w:t>
      </w:r>
      <w:r w:rsidRPr="00713027">
        <w:rPr>
          <w:rStyle w:val="StyleUnderline"/>
        </w:rPr>
        <w:t xml:space="preserve"> an anticompetitive increase of </w:t>
      </w:r>
      <w:r w:rsidRPr="00D22553">
        <w:rPr>
          <w:rStyle w:val="Emphasis"/>
          <w:highlight w:val="cyan"/>
        </w:rPr>
        <w:t>monopsony</w:t>
      </w:r>
      <w:r w:rsidRPr="00713027">
        <w:rPr>
          <w:rStyle w:val="Emphasis"/>
        </w:rPr>
        <w:t xml:space="preserve"> power</w:t>
      </w:r>
      <w:r w:rsidRPr="00713027">
        <w:rPr>
          <w:sz w:val="16"/>
        </w:rPr>
        <w:t xml:space="preserve">. The claim and its underlying arguments are not compelling because </w:t>
      </w:r>
      <w:r w:rsidRPr="00713027">
        <w:rPr>
          <w:rStyle w:val="StyleUnderline"/>
        </w:rPr>
        <w:t>they do not</w:t>
      </w:r>
      <w:r w:rsidRPr="00713027">
        <w:rPr>
          <w:sz w:val="16"/>
        </w:rPr>
        <w:t xml:space="preserve"> appropriately </w:t>
      </w:r>
      <w:r w:rsidRPr="00713027">
        <w:rPr>
          <w:rStyle w:val="StyleUnderline"/>
        </w:rPr>
        <w:t xml:space="preserve">consider the level of </w:t>
      </w:r>
      <w:r w:rsidRPr="00713027">
        <w:rPr>
          <w:rStyle w:val="Emphasis"/>
        </w:rPr>
        <w:t>current antitrust</w:t>
      </w:r>
      <w:r w:rsidRPr="00713027">
        <w:rPr>
          <w:sz w:val="16"/>
        </w:rPr>
        <w:t xml:space="preserve"> enforcement </w:t>
      </w:r>
      <w:r w:rsidRPr="00713027">
        <w:rPr>
          <w:rStyle w:val="StyleUnderline"/>
        </w:rPr>
        <w:t>in labor markets</w:t>
      </w:r>
      <w:r w:rsidRPr="00D22553">
        <w:rPr>
          <w:rStyle w:val="StyleUnderline"/>
        </w:rPr>
        <w:t xml:space="preserve">, </w:t>
      </w:r>
      <w:r w:rsidRPr="00713027">
        <w:rPr>
          <w:rStyle w:val="StyleUnderline"/>
        </w:rPr>
        <w:t xml:space="preserve">the </w:t>
      </w:r>
      <w:r w:rsidRPr="00D22553">
        <w:rPr>
          <w:rStyle w:val="Emphasis"/>
          <w:highlight w:val="cyan"/>
        </w:rPr>
        <w:t>theory</w:t>
      </w:r>
      <w:r w:rsidRPr="00D22553">
        <w:rPr>
          <w:rStyle w:val="StyleUnderline"/>
          <w:highlight w:val="cyan"/>
        </w:rPr>
        <w:t xml:space="preserve"> and </w:t>
      </w:r>
      <w:r w:rsidRPr="00D22553">
        <w:rPr>
          <w:rStyle w:val="Emphasis"/>
          <w:highlight w:val="cyan"/>
        </w:rPr>
        <w:t>empirics</w:t>
      </w:r>
      <w:r w:rsidRPr="00713027">
        <w:rPr>
          <w:rStyle w:val="StyleUnderline"/>
        </w:rPr>
        <w:t xml:space="preserve"> supporting the claim </w:t>
      </w:r>
      <w:r w:rsidRPr="00D22553">
        <w:rPr>
          <w:rStyle w:val="StyleUnderline"/>
          <w:highlight w:val="cyan"/>
        </w:rPr>
        <w:t xml:space="preserve">are </w:t>
      </w:r>
      <w:r w:rsidRPr="00D22553">
        <w:rPr>
          <w:rStyle w:val="Emphasis"/>
          <w:highlight w:val="cyan"/>
        </w:rPr>
        <w:t>ambiguous</w:t>
      </w:r>
      <w:r w:rsidRPr="00713027">
        <w:rPr>
          <w:sz w:val="16"/>
        </w:rPr>
        <w:t xml:space="preserve">, </w:t>
      </w:r>
      <w:r w:rsidRPr="00713027">
        <w:rPr>
          <w:rStyle w:val="StyleUnderline"/>
        </w:rPr>
        <w:t xml:space="preserve">and </w:t>
      </w:r>
      <w:r w:rsidRPr="00D22553">
        <w:rPr>
          <w:rStyle w:val="StyleUnderline"/>
          <w:highlight w:val="cyan"/>
        </w:rPr>
        <w:t>even if</w:t>
      </w:r>
      <w:r w:rsidRPr="00713027">
        <w:rPr>
          <w:rStyle w:val="StyleUnderline"/>
        </w:rPr>
        <w:t xml:space="preserve"> an increase in </w:t>
      </w:r>
      <w:r w:rsidRPr="00D22553">
        <w:rPr>
          <w:rStyle w:val="StyleUnderline"/>
          <w:highlight w:val="cyan"/>
        </w:rPr>
        <w:t>monopsony</w:t>
      </w:r>
      <w:r w:rsidRPr="00713027">
        <w:rPr>
          <w:rStyle w:val="StyleUnderline"/>
        </w:rPr>
        <w:t xml:space="preserve"> power </w:t>
      </w:r>
      <w:r w:rsidRPr="00D22553">
        <w:rPr>
          <w:rStyle w:val="StyleUnderline"/>
          <w:highlight w:val="cyan"/>
        </w:rPr>
        <w:t xml:space="preserve">is assumed, it is </w:t>
      </w:r>
      <w:r w:rsidRPr="00D22553">
        <w:rPr>
          <w:rStyle w:val="Emphasis"/>
          <w:highlight w:val="cyan"/>
        </w:rPr>
        <w:t>unlikely</w:t>
      </w:r>
      <w:r w:rsidRPr="00713027">
        <w:rPr>
          <w:sz w:val="16"/>
        </w:rPr>
        <w:t xml:space="preserve"> (and certainly not established) </w:t>
      </w:r>
      <w:r w:rsidRPr="00713027">
        <w:rPr>
          <w:rStyle w:val="StyleUnderline"/>
        </w:rPr>
        <w:t xml:space="preserve">that lax </w:t>
      </w:r>
      <w:r w:rsidRPr="00D22553">
        <w:rPr>
          <w:rStyle w:val="StyleUnderline"/>
          <w:highlight w:val="cyan"/>
        </w:rPr>
        <w:t>antitrust</w:t>
      </w:r>
      <w:r w:rsidRPr="00713027">
        <w:rPr>
          <w:rStyle w:val="StyleUnderline"/>
        </w:rPr>
        <w:t xml:space="preserve"> enforcement </w:t>
      </w:r>
      <w:r w:rsidRPr="00D22553">
        <w:rPr>
          <w:rStyle w:val="StyleUnderline"/>
          <w:highlight w:val="cyan"/>
        </w:rPr>
        <w:t>played a</w:t>
      </w:r>
      <w:r w:rsidRPr="00713027">
        <w:rPr>
          <w:rStyle w:val="StyleUnderline"/>
        </w:rPr>
        <w:t xml:space="preserve"> </w:t>
      </w:r>
      <w:r w:rsidRPr="00713027">
        <w:rPr>
          <w:rStyle w:val="Emphasis"/>
        </w:rPr>
        <w:t xml:space="preserve">causal </w:t>
      </w:r>
      <w:r w:rsidRPr="00D22553">
        <w:rPr>
          <w:rStyle w:val="Emphasis"/>
          <w:highlight w:val="cyan"/>
        </w:rPr>
        <w:t>role</w:t>
      </w:r>
      <w:r w:rsidRPr="00713027">
        <w:rPr>
          <w:sz w:val="16"/>
        </w:rPr>
        <w:t>. 223</w:t>
      </w:r>
    </w:p>
    <w:p w14:paraId="4D41EA9D" w14:textId="77777777" w:rsidR="00581372" w:rsidRPr="00713027" w:rsidRDefault="00581372" w:rsidP="00581372">
      <w:pPr>
        <w:rPr>
          <w:sz w:val="16"/>
        </w:rPr>
      </w:pPr>
      <w:r w:rsidRPr="00713027">
        <w:rPr>
          <w:sz w:val="16"/>
        </w:rPr>
        <w:t xml:space="preserve">The first piece of evidence opposing the Hipster Antitrust claim is the existing presence of antitrust enforcement in labor markets. The </w:t>
      </w:r>
      <w:r w:rsidRPr="00D22553">
        <w:rPr>
          <w:rStyle w:val="StyleUnderline"/>
          <w:highlight w:val="cyan"/>
        </w:rPr>
        <w:t>DOJ</w:t>
      </w:r>
      <w:r w:rsidRPr="00713027">
        <w:rPr>
          <w:sz w:val="16"/>
        </w:rPr>
        <w:t xml:space="preserve"> has </w:t>
      </w:r>
      <w:r w:rsidRPr="00D22553">
        <w:rPr>
          <w:rStyle w:val="StyleUnderline"/>
          <w:highlight w:val="cyan"/>
        </w:rPr>
        <w:t>issued</w:t>
      </w:r>
      <w:r w:rsidRPr="00713027">
        <w:rPr>
          <w:sz w:val="16"/>
        </w:rPr>
        <w:t xml:space="preserve"> several </w:t>
      </w:r>
      <w:r w:rsidRPr="00713027">
        <w:rPr>
          <w:rStyle w:val="StyleUnderline"/>
        </w:rPr>
        <w:t xml:space="preserve">high-profile complaints against companies using </w:t>
      </w:r>
      <w:r w:rsidRPr="00D22553">
        <w:rPr>
          <w:rStyle w:val="StyleUnderline"/>
          <w:highlight w:val="cyan"/>
        </w:rPr>
        <w:t>"no-poaching"</w:t>
      </w:r>
      <w:r w:rsidRPr="00713027">
        <w:rPr>
          <w:rStyle w:val="StyleUnderline"/>
        </w:rPr>
        <w:t xml:space="preserve"> agreements </w:t>
      </w:r>
      <w:r w:rsidRPr="00713027">
        <w:rPr>
          <w:sz w:val="16"/>
        </w:rPr>
        <w:t xml:space="preserve">to decrease labor competition. 224 For example, in United States v. Adobe, the DOJ filed a complaint alleging that major technology firms (Adobe, Apple, Google, Intel, Intuit and </w:t>
      </w:r>
      <w:proofErr w:type="spellStart"/>
      <w:r w:rsidRPr="00713027">
        <w:rPr>
          <w:sz w:val="16"/>
        </w:rPr>
        <w:t>Bixer</w:t>
      </w:r>
      <w:proofErr w:type="spellEnd"/>
      <w:r w:rsidRPr="00713027">
        <w:rPr>
          <w:sz w:val="16"/>
        </w:rPr>
        <w:t xml:space="preserve">) anticompetitively agreed to not pursue each other's highly trained [*348] technology employees. 225 That same year, the DOJ also successfully enjoined similar no-poaching agreements in the motion picture film industry. 226 </w:t>
      </w:r>
      <w:r w:rsidRPr="00D22553">
        <w:rPr>
          <w:rStyle w:val="StyleUnderline"/>
        </w:rPr>
        <w:t xml:space="preserve">Antitrust </w:t>
      </w:r>
      <w:r w:rsidRPr="00D22553">
        <w:rPr>
          <w:rStyle w:val="Emphasis"/>
        </w:rPr>
        <w:t>enforcement</w:t>
      </w:r>
      <w:r w:rsidRPr="00D22553">
        <w:rPr>
          <w:rStyle w:val="StyleUnderline"/>
        </w:rPr>
        <w:t xml:space="preserve"> involving no-poaching agreements has </w:t>
      </w:r>
      <w:r w:rsidRPr="00D22553">
        <w:rPr>
          <w:rStyle w:val="Emphasis"/>
        </w:rPr>
        <w:t>not tapered</w:t>
      </w:r>
      <w:r w:rsidRPr="00D22553">
        <w:rPr>
          <w:rStyle w:val="StyleUnderline"/>
        </w:rPr>
        <w:t xml:space="preserve"> in recent years</w:t>
      </w:r>
      <w:r w:rsidRPr="00713027">
        <w:rPr>
          <w:sz w:val="16"/>
        </w:rPr>
        <w:t xml:space="preserve">. The DOJ issued joint guidance with the FTC in October 2016 warning that naked no-poach agreements would be treated as price fixing, and Assistant Attorney General for Antitrust </w:t>
      </w:r>
      <w:proofErr w:type="spellStart"/>
      <w:r w:rsidRPr="00713027">
        <w:rPr>
          <w:sz w:val="16"/>
        </w:rPr>
        <w:t>Makan</w:t>
      </w:r>
      <w:proofErr w:type="spellEnd"/>
      <w:r w:rsidRPr="00713027">
        <w:rPr>
          <w:sz w:val="16"/>
        </w:rPr>
        <w:t xml:space="preserve"> </w:t>
      </w:r>
      <w:proofErr w:type="spellStart"/>
      <w:r w:rsidRPr="00713027">
        <w:rPr>
          <w:sz w:val="16"/>
        </w:rPr>
        <w:t>Delrahim</w:t>
      </w:r>
      <w:proofErr w:type="spellEnd"/>
      <w:r w:rsidRPr="00713027">
        <w:rPr>
          <w:sz w:val="16"/>
        </w:rPr>
        <w:t xml:space="preserve"> recently signaled the potential for forthcoming criminal cases on no-poach agreements among employers. 227</w:t>
      </w:r>
    </w:p>
    <w:p w14:paraId="74D262DF" w14:textId="77777777" w:rsidR="00581372" w:rsidRPr="00713027" w:rsidRDefault="00581372" w:rsidP="00581372">
      <w:pPr>
        <w:rPr>
          <w:sz w:val="16"/>
        </w:rPr>
      </w:pPr>
      <w:r w:rsidRPr="00713027">
        <w:rPr>
          <w:sz w:val="16"/>
        </w:rPr>
        <w:t xml:space="preserve">The </w:t>
      </w:r>
      <w:r w:rsidRPr="00D22553">
        <w:rPr>
          <w:rStyle w:val="StyleUnderline"/>
          <w:highlight w:val="cyan"/>
        </w:rPr>
        <w:t>FTC</w:t>
      </w:r>
      <w:r w:rsidRPr="00713027">
        <w:rPr>
          <w:sz w:val="16"/>
        </w:rPr>
        <w:t xml:space="preserve"> also recently </w:t>
      </w:r>
      <w:r w:rsidRPr="00D22553">
        <w:rPr>
          <w:rStyle w:val="StyleUnderline"/>
          <w:highlight w:val="cyan"/>
        </w:rPr>
        <w:t>enjoined</w:t>
      </w:r>
      <w:r w:rsidRPr="00713027">
        <w:rPr>
          <w:rStyle w:val="StyleUnderline"/>
        </w:rPr>
        <w:t xml:space="preserve"> the American Guild of </w:t>
      </w:r>
      <w:r w:rsidRPr="00D22553">
        <w:rPr>
          <w:rStyle w:val="StyleUnderline"/>
        </w:rPr>
        <w:t xml:space="preserve">Organists </w:t>
      </w:r>
      <w:r w:rsidRPr="00D22553">
        <w:rPr>
          <w:rStyle w:val="StyleUnderline"/>
          <w:highlight w:val="cyan"/>
        </w:rPr>
        <w:t>from restricting</w:t>
      </w:r>
      <w:r w:rsidRPr="00D22553">
        <w:rPr>
          <w:rStyle w:val="StyleUnderline"/>
        </w:rPr>
        <w:t xml:space="preserve"> any members' ability to solicit or accept </w:t>
      </w:r>
      <w:r w:rsidRPr="00D22553">
        <w:rPr>
          <w:rStyle w:val="StyleUnderline"/>
          <w:highlight w:val="cyan"/>
        </w:rPr>
        <w:t>work</w:t>
      </w:r>
      <w:r w:rsidRPr="00D22553">
        <w:rPr>
          <w:rStyle w:val="StyleUnderline"/>
        </w:rPr>
        <w:t xml:space="preserve"> from any "consumer" who was currently utilizing another member</w:t>
      </w:r>
      <w:r w:rsidRPr="00713027">
        <w:rPr>
          <w:sz w:val="16"/>
        </w:rPr>
        <w:t xml:space="preserve">. 228 The FTC challenged this no-poaching arrangement </w:t>
      </w:r>
      <w:r w:rsidRPr="00D22553">
        <w:rPr>
          <w:rStyle w:val="StyleUnderline"/>
          <w:highlight w:val="cyan"/>
        </w:rPr>
        <w:t xml:space="preserve">under </w:t>
      </w:r>
      <w:r w:rsidRPr="00D22553">
        <w:rPr>
          <w:rStyle w:val="Emphasis"/>
          <w:highlight w:val="cyan"/>
        </w:rPr>
        <w:t>§ 5</w:t>
      </w:r>
      <w:r w:rsidRPr="00713027">
        <w:rPr>
          <w:sz w:val="16"/>
        </w:rPr>
        <w:t xml:space="preserve"> of the FTC Act as a method of unfair competition that increased prices for consumers. 229 However, apart from federal enforcement, employers restricting labor competition has also been the subject of private antitrust class action litigation. 230 A recent class action filed against Carl's Jr. Restaurants, LLC alleged that Carl's and its independent franchises used "no-hire agreements" to collude and prohibit competitive franchisees from hiring employees from other franchisees. 231</w:t>
      </w:r>
    </w:p>
    <w:p w14:paraId="4627FD0C" w14:textId="77777777" w:rsidR="00581372" w:rsidRPr="00713027" w:rsidRDefault="00581372" w:rsidP="00581372">
      <w:pPr>
        <w:rPr>
          <w:sz w:val="16"/>
        </w:rPr>
      </w:pPr>
      <w:r w:rsidRPr="00713027">
        <w:rPr>
          <w:rStyle w:val="StyleUnderline"/>
        </w:rPr>
        <w:t xml:space="preserve">The </w:t>
      </w:r>
      <w:r w:rsidRPr="00D22553">
        <w:rPr>
          <w:rStyle w:val="StyleUnderline"/>
          <w:highlight w:val="cyan"/>
        </w:rPr>
        <w:t>claim</w:t>
      </w:r>
      <w:r w:rsidRPr="00713027">
        <w:rPr>
          <w:sz w:val="16"/>
        </w:rPr>
        <w:t xml:space="preserve"> that </w:t>
      </w:r>
      <w:r w:rsidRPr="00713027">
        <w:rPr>
          <w:rStyle w:val="StyleUnderline"/>
        </w:rPr>
        <w:t xml:space="preserve">modern </w:t>
      </w:r>
      <w:r w:rsidRPr="00D22553">
        <w:rPr>
          <w:rStyle w:val="StyleUnderline"/>
          <w:highlight w:val="cyan"/>
        </w:rPr>
        <w:t xml:space="preserve">antitrust ignores </w:t>
      </w:r>
      <w:r w:rsidRPr="00D22553">
        <w:rPr>
          <w:rStyle w:val="Emphasis"/>
          <w:highlight w:val="cyan"/>
        </w:rPr>
        <w:t>labor</w:t>
      </w:r>
      <w:r w:rsidRPr="00713027">
        <w:rPr>
          <w:rStyle w:val="StyleUnderline"/>
        </w:rPr>
        <w:t xml:space="preserve"> markets </w:t>
      </w:r>
      <w:r w:rsidRPr="00D22553">
        <w:rPr>
          <w:rStyle w:val="StyleUnderline"/>
          <w:highlight w:val="cyan"/>
        </w:rPr>
        <w:t>is</w:t>
      </w:r>
      <w:r w:rsidRPr="00713027">
        <w:rPr>
          <w:rStyle w:val="StyleUnderline"/>
        </w:rPr>
        <w:t xml:space="preserve"> certainly </w:t>
      </w:r>
      <w:r w:rsidRPr="00D22553">
        <w:rPr>
          <w:rStyle w:val="Emphasis"/>
          <w:highlight w:val="cyan"/>
        </w:rPr>
        <w:t>incorrect</w:t>
      </w:r>
      <w:r w:rsidRPr="00713027">
        <w:rPr>
          <w:sz w:val="16"/>
        </w:rPr>
        <w:t xml:space="preserve">. That said, </w:t>
      </w:r>
      <w:r w:rsidRPr="00713027">
        <w:rPr>
          <w:rStyle w:val="StyleUnderline"/>
        </w:rPr>
        <w:t>no credible attempt has been made to systematically measure antitrust enforcement activity as it relates to labor markets and its</w:t>
      </w:r>
      <w:r w:rsidRPr="00713027">
        <w:rPr>
          <w:sz w:val="16"/>
        </w:rPr>
        <w:t xml:space="preserve"> potential </w:t>
      </w:r>
      <w:r w:rsidRPr="00713027">
        <w:rPr>
          <w:rStyle w:val="StyleUnderline"/>
        </w:rPr>
        <w:t>effects on monopsony power</w:t>
      </w:r>
      <w:r w:rsidRPr="00713027">
        <w:rPr>
          <w:sz w:val="16"/>
        </w:rPr>
        <w:t xml:space="preserve">. Given the recent series of antitrust cases involving labor claims, it is difficult to view the recent antitrust enforcement in labor markets as a gaping hole in antitrust enforcement that invites anticompetitive abuses. </w:t>
      </w:r>
      <w:r w:rsidRPr="00713027">
        <w:rPr>
          <w:rStyle w:val="StyleUnderline"/>
        </w:rPr>
        <w:t>If concentration</w:t>
      </w:r>
      <w:r w:rsidRPr="00713027">
        <w:rPr>
          <w:sz w:val="16"/>
        </w:rPr>
        <w:t xml:space="preserve"> in labor markets </w:t>
      </w:r>
      <w:r w:rsidRPr="00713027">
        <w:rPr>
          <w:rStyle w:val="StyleUnderline"/>
        </w:rPr>
        <w:t>has awarded</w:t>
      </w:r>
      <w:r w:rsidRPr="00713027">
        <w:rPr>
          <w:sz w:val="16"/>
        </w:rPr>
        <w:t xml:space="preserve"> corporations with the </w:t>
      </w:r>
      <w:r w:rsidRPr="00713027">
        <w:rPr>
          <w:rStyle w:val="StyleUnderline"/>
        </w:rPr>
        <w:t>monopsony power</w:t>
      </w:r>
      <w:r w:rsidRPr="00713027">
        <w:rPr>
          <w:sz w:val="16"/>
        </w:rPr>
        <w:t xml:space="preserve"> to suppress labor shares, </w:t>
      </w:r>
      <w:r w:rsidRPr="00713027">
        <w:rPr>
          <w:rStyle w:val="StyleUnderline"/>
        </w:rPr>
        <w:t xml:space="preserve">it would be </w:t>
      </w:r>
      <w:r w:rsidRPr="00713027">
        <w:rPr>
          <w:rStyle w:val="Emphasis"/>
        </w:rPr>
        <w:t>unwise</w:t>
      </w:r>
      <w:r w:rsidRPr="00713027">
        <w:rPr>
          <w:rStyle w:val="StyleUnderline"/>
        </w:rPr>
        <w:t xml:space="preserve"> to conclude without more evidence that antitrust enforcement's presence or lack</w:t>
      </w:r>
      <w:r w:rsidRPr="00713027">
        <w:rPr>
          <w:sz w:val="16"/>
        </w:rPr>
        <w:t xml:space="preserve"> </w:t>
      </w:r>
      <w:r w:rsidRPr="00713027">
        <w:rPr>
          <w:rStyle w:val="StyleUnderline"/>
        </w:rPr>
        <w:t>thereof</w:t>
      </w:r>
      <w:r w:rsidRPr="00713027">
        <w:rPr>
          <w:sz w:val="16"/>
        </w:rPr>
        <w:t xml:space="preserve"> in labor markets </w:t>
      </w:r>
      <w:r w:rsidRPr="00713027">
        <w:rPr>
          <w:rStyle w:val="StyleUnderline"/>
        </w:rPr>
        <w:t>is the cause</w:t>
      </w:r>
      <w:r w:rsidRPr="00713027">
        <w:rPr>
          <w:sz w:val="16"/>
        </w:rPr>
        <w:t>.</w:t>
      </w:r>
    </w:p>
    <w:p w14:paraId="07238EE7" w14:textId="77777777" w:rsidR="00581372" w:rsidRPr="00713027" w:rsidRDefault="00581372" w:rsidP="00581372">
      <w:pPr>
        <w:rPr>
          <w:sz w:val="16"/>
        </w:rPr>
      </w:pPr>
      <w:r w:rsidRPr="00713027">
        <w:rPr>
          <w:sz w:val="16"/>
        </w:rPr>
        <w:t>[*349] A second piece of evidence undermining the Hipster Antitrust position concerning monopsony power is potentially even more fundamental-</w:t>
      </w:r>
      <w:r w:rsidRPr="00D22553">
        <w:rPr>
          <w:rStyle w:val="StyleUnderline"/>
          <w:highlight w:val="cyan"/>
        </w:rPr>
        <w:t>it is not clear</w:t>
      </w:r>
      <w:r w:rsidRPr="00D22553">
        <w:rPr>
          <w:rStyle w:val="StyleUnderline"/>
        </w:rPr>
        <w:t xml:space="preserve"> that </w:t>
      </w:r>
      <w:r w:rsidRPr="00D22553">
        <w:rPr>
          <w:rStyle w:val="StyleUnderline"/>
          <w:highlight w:val="cyan"/>
        </w:rPr>
        <w:t>monopsony</w:t>
      </w:r>
      <w:r w:rsidRPr="00D22553">
        <w:rPr>
          <w:rStyle w:val="StyleUnderline"/>
        </w:rPr>
        <w:t xml:space="preserve"> power </w:t>
      </w:r>
      <w:r w:rsidRPr="00D22553">
        <w:rPr>
          <w:rStyle w:val="StyleUnderline"/>
          <w:highlight w:val="cyan"/>
        </w:rPr>
        <w:t>is</w:t>
      </w:r>
      <w:r w:rsidRPr="00713027">
        <w:rPr>
          <w:sz w:val="16"/>
        </w:rPr>
        <w:t xml:space="preserve">, in fact, </w:t>
      </w:r>
      <w:r w:rsidRPr="00D22553">
        <w:rPr>
          <w:rStyle w:val="StyleUnderline"/>
          <w:highlight w:val="cyan"/>
        </w:rPr>
        <w:t>increasing</w:t>
      </w:r>
      <w:r w:rsidRPr="00D22553">
        <w:rPr>
          <w:rStyle w:val="StyleUnderline"/>
        </w:rPr>
        <w:t>. The most cited-to stylized fact</w:t>
      </w:r>
      <w:r w:rsidRPr="00713027">
        <w:rPr>
          <w:sz w:val="16"/>
        </w:rPr>
        <w:t xml:space="preserve"> in support of the conclusion that monopsony power is widespread and increasing in the United States economy </w:t>
      </w:r>
      <w:r w:rsidRPr="00D22553">
        <w:rPr>
          <w:rStyle w:val="StyleUnderline"/>
        </w:rPr>
        <w:t>is that the labor share is decreasing</w:t>
      </w:r>
      <w:r w:rsidRPr="00713027">
        <w:rPr>
          <w:sz w:val="16"/>
        </w:rPr>
        <w:t xml:space="preserve">. 232 </w:t>
      </w:r>
      <w:r w:rsidRPr="00D22553">
        <w:rPr>
          <w:rStyle w:val="StyleUnderline"/>
          <w:highlight w:val="cyan"/>
        </w:rPr>
        <w:t>There are</w:t>
      </w:r>
      <w:r w:rsidRPr="00713027">
        <w:rPr>
          <w:sz w:val="16"/>
        </w:rPr>
        <w:t xml:space="preserve">, of course, </w:t>
      </w:r>
      <w:r w:rsidRPr="00EE0BE3">
        <w:rPr>
          <w:rStyle w:val="Emphasis"/>
          <w:highlight w:val="cyan"/>
        </w:rPr>
        <w:t>many reasons</w:t>
      </w:r>
      <w:r w:rsidRPr="00713027">
        <w:rPr>
          <w:sz w:val="16"/>
        </w:rPr>
        <w:t xml:space="preserve"> why </w:t>
      </w:r>
      <w:r w:rsidRPr="00D22553">
        <w:rPr>
          <w:rStyle w:val="StyleUnderline"/>
          <w:highlight w:val="cyan"/>
        </w:rPr>
        <w:t>one might observe a decrease in</w:t>
      </w:r>
      <w:r w:rsidRPr="00713027">
        <w:rPr>
          <w:rStyle w:val="StyleUnderline"/>
        </w:rPr>
        <w:t xml:space="preserve"> the </w:t>
      </w:r>
      <w:r w:rsidRPr="00D22553">
        <w:rPr>
          <w:rStyle w:val="StyleUnderline"/>
          <w:highlight w:val="cyan"/>
        </w:rPr>
        <w:t>labor share</w:t>
      </w:r>
      <w:r w:rsidRPr="00713027">
        <w:rPr>
          <w:sz w:val="16"/>
        </w:rPr>
        <w:t xml:space="preserve">. Lax antitrust allowing the creation of monopsony power is one hypothesis. Though the theoretical effects of a massive increase in monopoly and monopsony power through generally lax antitrust enforcement are ambiguous. Indeed, </w:t>
      </w:r>
      <w:r w:rsidRPr="00713027">
        <w:rPr>
          <w:rStyle w:val="StyleUnderline"/>
        </w:rPr>
        <w:t xml:space="preserve">some </w:t>
      </w:r>
      <w:r w:rsidRPr="00EE0BE3">
        <w:rPr>
          <w:rStyle w:val="StyleUnderline"/>
          <w:highlight w:val="cyan"/>
        </w:rPr>
        <w:t>studies</w:t>
      </w:r>
      <w:r w:rsidRPr="00713027">
        <w:rPr>
          <w:sz w:val="16"/>
        </w:rPr>
        <w:t xml:space="preserve"> have </w:t>
      </w:r>
      <w:r w:rsidRPr="00EE0BE3">
        <w:rPr>
          <w:rStyle w:val="StyleUnderline"/>
          <w:highlight w:val="cyan"/>
        </w:rPr>
        <w:t>found</w:t>
      </w:r>
      <w:r w:rsidRPr="00713027">
        <w:rPr>
          <w:rStyle w:val="StyleUnderline"/>
        </w:rPr>
        <w:t xml:space="preserve"> a </w:t>
      </w:r>
      <w:r w:rsidRPr="00EE0BE3">
        <w:rPr>
          <w:rStyle w:val="StyleUnderline"/>
          <w:highlight w:val="cyan"/>
        </w:rPr>
        <w:t xml:space="preserve">positive </w:t>
      </w:r>
      <w:r w:rsidRPr="00EE0BE3">
        <w:rPr>
          <w:rStyle w:val="Emphasis"/>
          <w:highlight w:val="cyan"/>
        </w:rPr>
        <w:t>relations</w:t>
      </w:r>
      <w:r w:rsidRPr="00713027">
        <w:rPr>
          <w:rStyle w:val="StyleUnderline"/>
        </w:rPr>
        <w:t xml:space="preserve">hip </w:t>
      </w:r>
      <w:r w:rsidRPr="00EE0BE3">
        <w:rPr>
          <w:rStyle w:val="StyleUnderline"/>
          <w:highlight w:val="cyan"/>
        </w:rPr>
        <w:t>between</w:t>
      </w:r>
      <w:r w:rsidRPr="00713027">
        <w:rPr>
          <w:rStyle w:val="StyleUnderline"/>
        </w:rPr>
        <w:t xml:space="preserve"> employer </w:t>
      </w:r>
      <w:r w:rsidRPr="00EE0BE3">
        <w:rPr>
          <w:rStyle w:val="Emphasis"/>
          <w:highlight w:val="cyan"/>
        </w:rPr>
        <w:t>size</w:t>
      </w:r>
      <w:r w:rsidRPr="00EE0BE3">
        <w:rPr>
          <w:rStyle w:val="StyleUnderline"/>
          <w:highlight w:val="cyan"/>
        </w:rPr>
        <w:t xml:space="preserve"> and </w:t>
      </w:r>
      <w:r w:rsidRPr="00EE0BE3">
        <w:rPr>
          <w:rStyle w:val="Emphasis"/>
          <w:highlight w:val="cyan"/>
        </w:rPr>
        <w:t>wages</w:t>
      </w:r>
      <w:r w:rsidRPr="00713027">
        <w:rPr>
          <w:sz w:val="16"/>
        </w:rPr>
        <w:t xml:space="preserve"> (</w:t>
      </w:r>
      <w:proofErr w:type="gramStart"/>
      <w:r w:rsidRPr="00713027">
        <w:rPr>
          <w:sz w:val="16"/>
        </w:rPr>
        <w:t>i.e.</w:t>
      </w:r>
      <w:proofErr w:type="gramEnd"/>
      <w:r w:rsidRPr="00713027">
        <w:rPr>
          <w:sz w:val="16"/>
        </w:rPr>
        <w:t xml:space="preserve"> bigger employers pay larger wages). 233 </w:t>
      </w:r>
      <w:r w:rsidRPr="00EE0BE3">
        <w:rPr>
          <w:rStyle w:val="StyleUnderline"/>
        </w:rPr>
        <w:t xml:space="preserve">It is also unsettled </w:t>
      </w:r>
      <w:r w:rsidRPr="00EE0BE3">
        <w:rPr>
          <w:rStyle w:val="StyleUnderline"/>
        </w:rPr>
        <w:lastRenderedPageBreak/>
        <w:t>whether employers with more market power pay lower wages</w:t>
      </w:r>
      <w:r w:rsidRPr="00713027">
        <w:rPr>
          <w:sz w:val="16"/>
        </w:rPr>
        <w:t xml:space="preserve">. 234 </w:t>
      </w:r>
      <w:r w:rsidRPr="00713027">
        <w:rPr>
          <w:rStyle w:val="Emphasis"/>
        </w:rPr>
        <w:t xml:space="preserve">Neither economic </w:t>
      </w:r>
      <w:r w:rsidRPr="00D22553">
        <w:rPr>
          <w:rStyle w:val="Emphasis"/>
          <w:highlight w:val="cyan"/>
        </w:rPr>
        <w:t>theory nor</w:t>
      </w:r>
      <w:r w:rsidRPr="00713027">
        <w:rPr>
          <w:rStyle w:val="Emphasis"/>
        </w:rPr>
        <w:t xml:space="preserve"> empirical </w:t>
      </w:r>
      <w:r w:rsidRPr="00D22553">
        <w:rPr>
          <w:rStyle w:val="Emphasis"/>
          <w:highlight w:val="cyan"/>
        </w:rPr>
        <w:t>ev</w:t>
      </w:r>
      <w:r w:rsidRPr="00713027">
        <w:rPr>
          <w:rStyle w:val="StyleUnderline"/>
        </w:rPr>
        <w:t xml:space="preserve">idence </w:t>
      </w:r>
      <w:r w:rsidRPr="00D22553">
        <w:rPr>
          <w:rStyle w:val="Emphasis"/>
          <w:highlight w:val="cyan"/>
        </w:rPr>
        <w:t>paint a clear picture</w:t>
      </w:r>
      <w:r w:rsidRPr="00D22553">
        <w:rPr>
          <w:rStyle w:val="StyleUnderline"/>
          <w:highlight w:val="cyan"/>
        </w:rPr>
        <w:t xml:space="preserve"> that</w:t>
      </w:r>
      <w:r w:rsidRPr="00713027">
        <w:rPr>
          <w:rStyle w:val="StyleUnderline"/>
        </w:rPr>
        <w:t xml:space="preserve"> an increase in </w:t>
      </w:r>
      <w:r w:rsidRPr="00D22553">
        <w:rPr>
          <w:rStyle w:val="StyleUnderline"/>
          <w:highlight w:val="cyan"/>
        </w:rPr>
        <w:t>antitrust</w:t>
      </w:r>
      <w:r w:rsidRPr="00713027">
        <w:rPr>
          <w:sz w:val="16"/>
        </w:rPr>
        <w:t xml:space="preserve"> activity in labor markets </w:t>
      </w:r>
      <w:r w:rsidRPr="00713027">
        <w:rPr>
          <w:rStyle w:val="StyleUnderline"/>
        </w:rPr>
        <w:t xml:space="preserve">would result in a </w:t>
      </w:r>
      <w:r w:rsidRPr="00D22553">
        <w:rPr>
          <w:rStyle w:val="Emphasis"/>
          <w:highlight w:val="cyan"/>
        </w:rPr>
        <w:t>reduct</w:t>
      </w:r>
      <w:r w:rsidRPr="00713027">
        <w:rPr>
          <w:rStyle w:val="StyleUnderline"/>
        </w:rPr>
        <w:t xml:space="preserve">ion of </w:t>
      </w:r>
      <w:r w:rsidRPr="00D22553">
        <w:rPr>
          <w:rStyle w:val="StyleUnderline"/>
          <w:highlight w:val="cyan"/>
        </w:rPr>
        <w:t>monopsony</w:t>
      </w:r>
      <w:r w:rsidRPr="00713027">
        <w:rPr>
          <w:rStyle w:val="StyleUnderline"/>
        </w:rPr>
        <w:t xml:space="preserve"> power </w:t>
      </w:r>
      <w:r w:rsidRPr="00D22553">
        <w:rPr>
          <w:rStyle w:val="StyleUnderline"/>
          <w:highlight w:val="cyan"/>
        </w:rPr>
        <w:t>or</w:t>
      </w:r>
      <w:r w:rsidRPr="00713027">
        <w:rPr>
          <w:rStyle w:val="StyleUnderline"/>
        </w:rPr>
        <w:t xml:space="preserve"> upward </w:t>
      </w:r>
      <w:r w:rsidRPr="00D22553">
        <w:rPr>
          <w:rStyle w:val="StyleUnderline"/>
          <w:highlight w:val="cyan"/>
        </w:rPr>
        <w:t>pressure</w:t>
      </w:r>
      <w:r w:rsidRPr="00713027">
        <w:rPr>
          <w:rStyle w:val="StyleUnderline"/>
        </w:rPr>
        <w:t xml:space="preserve"> on </w:t>
      </w:r>
      <w:r w:rsidRPr="00D22553">
        <w:rPr>
          <w:rStyle w:val="StyleUnderline"/>
          <w:highlight w:val="cyan"/>
        </w:rPr>
        <w:t>wages</w:t>
      </w:r>
      <w:r w:rsidRPr="00713027">
        <w:rPr>
          <w:sz w:val="16"/>
        </w:rPr>
        <w:t>. 235</w:t>
      </w:r>
    </w:p>
    <w:p w14:paraId="7A2DE9B7" w14:textId="77777777" w:rsidR="00581372" w:rsidRPr="00713027" w:rsidRDefault="00581372" w:rsidP="00581372">
      <w:pPr>
        <w:rPr>
          <w:sz w:val="16"/>
        </w:rPr>
      </w:pPr>
      <w:r w:rsidRPr="00713027">
        <w:rPr>
          <w:sz w:val="16"/>
        </w:rPr>
        <w:t xml:space="preserve">Finally, </w:t>
      </w:r>
      <w:r w:rsidRPr="00D22553">
        <w:rPr>
          <w:rStyle w:val="Emphasis"/>
          <w:highlight w:val="cyan"/>
        </w:rPr>
        <w:t>even if</w:t>
      </w:r>
      <w:r w:rsidRPr="00D22553">
        <w:rPr>
          <w:rStyle w:val="StyleUnderline"/>
        </w:rPr>
        <w:t xml:space="preserve"> the increase in monopsony power were empirically assumed to be present, the available </w:t>
      </w:r>
      <w:r w:rsidRPr="00D22553">
        <w:rPr>
          <w:rStyle w:val="Emphasis"/>
          <w:highlight w:val="cyan"/>
        </w:rPr>
        <w:t>ev</w:t>
      </w:r>
      <w:r w:rsidRPr="00D22553">
        <w:rPr>
          <w:rStyle w:val="StyleUnderline"/>
        </w:rPr>
        <w:t xml:space="preserve">idence </w:t>
      </w:r>
      <w:r w:rsidRPr="00D22553">
        <w:rPr>
          <w:rStyle w:val="StyleUnderline"/>
          <w:highlight w:val="cyan"/>
        </w:rPr>
        <w:t>does not suggest</w:t>
      </w:r>
      <w:r w:rsidRPr="00D22553">
        <w:rPr>
          <w:rStyle w:val="StyleUnderline"/>
        </w:rPr>
        <w:t xml:space="preserve"> that </w:t>
      </w:r>
      <w:r w:rsidRPr="00D22553">
        <w:rPr>
          <w:rStyle w:val="Emphasis"/>
          <w:highlight w:val="cyan"/>
        </w:rPr>
        <w:t>consumer welfare</w:t>
      </w:r>
      <w:r w:rsidRPr="00D22553">
        <w:rPr>
          <w:rStyle w:val="StyleUnderline"/>
        </w:rPr>
        <w:t xml:space="preserve"> focused antitrust enforcement </w:t>
      </w:r>
      <w:r w:rsidRPr="00D22553">
        <w:rPr>
          <w:rStyle w:val="StyleUnderline"/>
          <w:highlight w:val="cyan"/>
        </w:rPr>
        <w:t xml:space="preserve">played </w:t>
      </w:r>
      <w:r w:rsidRPr="00D22553">
        <w:rPr>
          <w:rStyle w:val="Emphasis"/>
          <w:highlight w:val="cyan"/>
        </w:rPr>
        <w:t>any</w:t>
      </w:r>
      <w:r w:rsidRPr="00D22553">
        <w:rPr>
          <w:rStyle w:val="Emphasis"/>
        </w:rPr>
        <w:t xml:space="preserve"> meaningful </w:t>
      </w:r>
      <w:r w:rsidRPr="00D22553">
        <w:rPr>
          <w:rStyle w:val="Emphasis"/>
          <w:highlight w:val="cyan"/>
        </w:rPr>
        <w:t>role</w:t>
      </w:r>
      <w:r w:rsidRPr="00D22553">
        <w:rPr>
          <w:rStyle w:val="StyleUnderline"/>
        </w:rPr>
        <w:t xml:space="preserve"> in that change</w:t>
      </w:r>
      <w:r w:rsidRPr="00713027">
        <w:rPr>
          <w:sz w:val="16"/>
        </w:rPr>
        <w:t>. 236 Consider the figure below:</w:t>
      </w:r>
    </w:p>
    <w:p w14:paraId="4E6BFB5B" w14:textId="77777777" w:rsidR="00581372" w:rsidRDefault="00581372" w:rsidP="00581372">
      <w:pPr>
        <w:rPr>
          <w:sz w:val="16"/>
        </w:rPr>
      </w:pPr>
      <w:r w:rsidRPr="00713027">
        <w:rPr>
          <w:sz w:val="16"/>
        </w:rPr>
        <w:t xml:space="preserve">The </w:t>
      </w:r>
      <w:r w:rsidRPr="00D22553">
        <w:rPr>
          <w:rStyle w:val="StyleUnderline"/>
          <w:highlight w:val="cyan"/>
        </w:rPr>
        <w:t>decrease in labor share has been</w:t>
      </w:r>
      <w:r w:rsidRPr="00713027">
        <w:rPr>
          <w:rStyle w:val="StyleUnderline"/>
        </w:rPr>
        <w:t xml:space="preserve"> a </w:t>
      </w:r>
      <w:r w:rsidRPr="00D22553">
        <w:rPr>
          <w:rStyle w:val="Emphasis"/>
          <w:highlight w:val="cyan"/>
        </w:rPr>
        <w:t>worldwide</w:t>
      </w:r>
      <w:r w:rsidRPr="00713027">
        <w:rPr>
          <w:rStyle w:val="Emphasis"/>
        </w:rPr>
        <w:t xml:space="preserve"> phenomenon</w:t>
      </w:r>
      <w:r w:rsidRPr="00713027">
        <w:rPr>
          <w:sz w:val="16"/>
        </w:rPr>
        <w:t>--</w:t>
      </w:r>
      <w:r w:rsidRPr="00D22553">
        <w:rPr>
          <w:rStyle w:val="StyleUnderline"/>
          <w:highlight w:val="cyan"/>
        </w:rPr>
        <w:t>with</w:t>
      </w:r>
      <w:r w:rsidRPr="00713027">
        <w:rPr>
          <w:rStyle w:val="StyleUnderline"/>
        </w:rPr>
        <w:t xml:space="preserve"> the </w:t>
      </w:r>
      <w:r w:rsidRPr="00D22553">
        <w:rPr>
          <w:rStyle w:val="Emphasis"/>
          <w:highlight w:val="cyan"/>
        </w:rPr>
        <w:t>U</w:t>
      </w:r>
      <w:r w:rsidRPr="00713027">
        <w:rPr>
          <w:rStyle w:val="StyleUnderline"/>
        </w:rPr>
        <w:t xml:space="preserve">nited </w:t>
      </w:r>
      <w:r w:rsidRPr="00D22553">
        <w:rPr>
          <w:rStyle w:val="Emphasis"/>
          <w:highlight w:val="cyan"/>
        </w:rPr>
        <w:t>S</w:t>
      </w:r>
      <w:r w:rsidRPr="00713027">
        <w:rPr>
          <w:rStyle w:val="StyleUnderline"/>
        </w:rPr>
        <w:t xml:space="preserve">tates experiencing a </w:t>
      </w:r>
      <w:r w:rsidRPr="00D22553">
        <w:rPr>
          <w:rStyle w:val="StyleUnderline"/>
          <w:highlight w:val="cyan"/>
        </w:rPr>
        <w:t xml:space="preserve">comparatively </w:t>
      </w:r>
      <w:r w:rsidRPr="00D22553">
        <w:rPr>
          <w:rStyle w:val="Emphasis"/>
          <w:highlight w:val="cyan"/>
        </w:rPr>
        <w:t>modest</w:t>
      </w:r>
      <w:r w:rsidRPr="00713027">
        <w:rPr>
          <w:rStyle w:val="StyleUnderline"/>
        </w:rPr>
        <w:t xml:space="preserve"> drop</w:t>
      </w:r>
      <w:r w:rsidRPr="00713027">
        <w:rPr>
          <w:sz w:val="16"/>
        </w:rPr>
        <w:t xml:space="preserve">. However, if the U.S. drop in labor share is indeed attributed to the lax antitrust enforcement of regulatory regimes shackled to consumer welfare, </w:t>
      </w:r>
      <w:r w:rsidRPr="00D22553">
        <w:rPr>
          <w:rStyle w:val="StyleUnderline"/>
        </w:rPr>
        <w:t xml:space="preserve">it becomes </w:t>
      </w:r>
      <w:r w:rsidRPr="00D22553">
        <w:rPr>
          <w:rStyle w:val="Emphasis"/>
        </w:rPr>
        <w:t>difficult</w:t>
      </w:r>
      <w:r w:rsidRPr="00D22553">
        <w:rPr>
          <w:rStyle w:val="StyleUnderline"/>
        </w:rPr>
        <w:t xml:space="preserve"> to explain the </w:t>
      </w:r>
      <w:r w:rsidRPr="00D22553">
        <w:rPr>
          <w:rStyle w:val="Emphasis"/>
          <w:highlight w:val="cyan"/>
        </w:rPr>
        <w:t>global</w:t>
      </w:r>
      <w:r w:rsidRPr="00D22553">
        <w:rPr>
          <w:rStyle w:val="StyleUnderline"/>
          <w:highlight w:val="cyan"/>
        </w:rPr>
        <w:t xml:space="preserve"> phenomenon</w:t>
      </w:r>
      <w:r w:rsidRPr="00713027">
        <w:rPr>
          <w:sz w:val="16"/>
        </w:rPr>
        <w:t xml:space="preserve"> (surely the ghost of Robert Bork has not infiltrated each competition authority around the globe). Instead, the </w:t>
      </w:r>
      <w:r w:rsidRPr="00713027">
        <w:rPr>
          <w:rStyle w:val="StyleUnderline"/>
        </w:rPr>
        <w:t xml:space="preserve">global statistics </w:t>
      </w:r>
      <w:r w:rsidRPr="00D22553">
        <w:rPr>
          <w:rStyle w:val="StyleUnderline"/>
          <w:highlight w:val="cyan"/>
        </w:rPr>
        <w:t>suggest</w:t>
      </w:r>
      <w:r w:rsidRPr="00713027">
        <w:rPr>
          <w:sz w:val="16"/>
        </w:rPr>
        <w:t xml:space="preserve"> that </w:t>
      </w:r>
      <w:r w:rsidRPr="00D22553">
        <w:rPr>
          <w:rStyle w:val="Emphasis"/>
        </w:rPr>
        <w:t xml:space="preserve">there are </w:t>
      </w:r>
      <w:r w:rsidRPr="00D22553">
        <w:rPr>
          <w:rStyle w:val="Emphasis"/>
          <w:highlight w:val="cyan"/>
        </w:rPr>
        <w:t>other</w:t>
      </w:r>
      <w:r w:rsidRPr="00D22553">
        <w:rPr>
          <w:rStyle w:val="Emphasis"/>
        </w:rPr>
        <w:t xml:space="preserve"> explanatory </w:t>
      </w:r>
      <w:r w:rsidRPr="00D22553">
        <w:rPr>
          <w:rStyle w:val="Emphasis"/>
          <w:highlight w:val="cyan"/>
        </w:rPr>
        <w:t>variables</w:t>
      </w:r>
      <w:r w:rsidRPr="00D22553">
        <w:rPr>
          <w:rStyle w:val="StyleUnderline"/>
          <w:highlight w:val="cyan"/>
        </w:rPr>
        <w:t xml:space="preserve"> </w:t>
      </w:r>
      <w:r w:rsidRPr="00D22553">
        <w:rPr>
          <w:rStyle w:val="Emphasis"/>
          <w:highlight w:val="cyan"/>
        </w:rPr>
        <w:t>external to antitrust</w:t>
      </w:r>
      <w:r w:rsidRPr="00713027">
        <w:rPr>
          <w:sz w:val="16"/>
        </w:rPr>
        <w:t xml:space="preserve"> </w:t>
      </w:r>
      <w:r w:rsidRPr="00D22553">
        <w:rPr>
          <w:rStyle w:val="StyleUnderline"/>
        </w:rPr>
        <w:t>enforcement that help to explain the recent decrease in labor share</w:t>
      </w:r>
      <w:r w:rsidRPr="00713027">
        <w:rPr>
          <w:sz w:val="16"/>
        </w:rPr>
        <w:t>. As long as the Hipster Antitrust movement remains transfixed on antitrust enforcement as the cause and solution to decreasing labor shares, it will represent time lost--failing to identify the true causes and most prudent solutions.</w:t>
      </w:r>
    </w:p>
    <w:p w14:paraId="70593EBA" w14:textId="77777777" w:rsidR="00581372" w:rsidRPr="004D1277" w:rsidRDefault="00581372" w:rsidP="00581372">
      <w:pPr>
        <w:pStyle w:val="Heading4"/>
      </w:pPr>
      <w:r w:rsidRPr="004D1277">
        <w:rPr>
          <w:u w:val="single"/>
        </w:rPr>
        <w:t>No connection</w:t>
      </w:r>
      <w:r w:rsidRPr="004D1277">
        <w:t xml:space="preserve"> between inequality and conflict </w:t>
      </w:r>
    </w:p>
    <w:p w14:paraId="2AC8597C" w14:textId="77777777" w:rsidR="00581372" w:rsidRPr="004D1277" w:rsidRDefault="00581372" w:rsidP="00581372">
      <w:r w:rsidRPr="004D1277">
        <w:t xml:space="preserve">Elise </w:t>
      </w:r>
      <w:r w:rsidRPr="004D1277">
        <w:rPr>
          <w:rStyle w:val="Style13ptBold"/>
        </w:rPr>
        <w:t>Must 16</w:t>
      </w:r>
      <w:r w:rsidRPr="004D1277">
        <w:t xml:space="preserve">, PhD </w:t>
      </w:r>
      <w:r>
        <w:t>Candidate</w:t>
      </w:r>
      <w:r w:rsidRPr="004D1277">
        <w:t xml:space="preserve"> at </w:t>
      </w:r>
      <w:r>
        <w:t>the London School of Economics</w:t>
      </w:r>
      <w:r w:rsidRPr="004D1277">
        <w:t xml:space="preserve">, “When </w:t>
      </w:r>
      <w:proofErr w:type="gramStart"/>
      <w:r w:rsidRPr="004D1277">
        <w:t>And</w:t>
      </w:r>
      <w:proofErr w:type="gramEnd"/>
      <w:r w:rsidRPr="004D1277">
        <w:t xml:space="preserve"> How Does Inequality Cause Conflict? Group Dynamics, Perceptions </w:t>
      </w:r>
      <w:proofErr w:type="gramStart"/>
      <w:r w:rsidRPr="004D1277">
        <w:t>And</w:t>
      </w:r>
      <w:proofErr w:type="gramEnd"/>
      <w:r w:rsidRPr="004D1277">
        <w:t xml:space="preserve"> Natural Resources”, </w:t>
      </w:r>
      <w:r>
        <w:t xml:space="preserve">Doctoral Dissertation, </w:t>
      </w:r>
      <w:r w:rsidRPr="004D1277">
        <w:t>http://etheses.lse.ac.uk/3438/1/Must_When_and_how_does_inequality.pdf</w:t>
      </w:r>
    </w:p>
    <w:p w14:paraId="631DC3E2" w14:textId="77777777" w:rsidR="00581372" w:rsidRPr="00B84E62" w:rsidRDefault="00581372" w:rsidP="00581372">
      <w:pPr>
        <w:rPr>
          <w:sz w:val="16"/>
        </w:rPr>
      </w:pPr>
      <w:r w:rsidRPr="00437E8B">
        <w:rPr>
          <w:rStyle w:val="StyleUnderline"/>
          <w:highlight w:val="cyan"/>
        </w:rPr>
        <w:t>Does</w:t>
      </w:r>
      <w:r w:rsidRPr="00014A00">
        <w:rPr>
          <w:rStyle w:val="StyleUnderline"/>
        </w:rPr>
        <w:t xml:space="preserve"> economic </w:t>
      </w:r>
      <w:r w:rsidRPr="00437E8B">
        <w:rPr>
          <w:rStyle w:val="StyleUnderline"/>
          <w:highlight w:val="cyan"/>
        </w:rPr>
        <w:t>inequality lead to conflict</w:t>
      </w:r>
      <w:r w:rsidRPr="004D1277">
        <w:rPr>
          <w:rStyle w:val="StyleUnderline"/>
        </w:rPr>
        <w:t xml:space="preserve">? </w:t>
      </w:r>
      <w:r w:rsidRPr="00B84E62">
        <w:rPr>
          <w:sz w:val="16"/>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437E8B">
        <w:rPr>
          <w:rStyle w:val="Emphasis"/>
          <w:highlight w:val="cyan"/>
        </w:rPr>
        <w:t>results remained mixed</w:t>
      </w:r>
      <w:r w:rsidRPr="00B84E62">
        <w:rPr>
          <w:sz w:val="16"/>
        </w:rPr>
        <w:t xml:space="preserve">. Despite countless qualitative studies asserting that inequality is a major reason for conflict outbreak, </w:t>
      </w:r>
      <w:r w:rsidRPr="004D1277">
        <w:rPr>
          <w:rStyle w:val="StyleUnderline"/>
        </w:rPr>
        <w:t xml:space="preserve">quantitative </w:t>
      </w:r>
      <w:r w:rsidRPr="00437E8B">
        <w:rPr>
          <w:rStyle w:val="StyleUnderline"/>
          <w:highlight w:val="cyan"/>
        </w:rPr>
        <w:t xml:space="preserve">studies </w:t>
      </w:r>
      <w:r w:rsidRPr="00437E8B">
        <w:rPr>
          <w:rStyle w:val="Emphasis"/>
          <w:highlight w:val="cyan"/>
        </w:rPr>
        <w:t>struggle</w:t>
      </w:r>
      <w:r w:rsidRPr="00014A00">
        <w:rPr>
          <w:rStyle w:val="Emphasis"/>
        </w:rPr>
        <w:t xml:space="preserve">d </w:t>
      </w:r>
      <w:r w:rsidRPr="00437E8B">
        <w:rPr>
          <w:rStyle w:val="Emphasis"/>
          <w:highlight w:val="cyan"/>
        </w:rPr>
        <w:t>to establish a firm relations</w:t>
      </w:r>
      <w:r w:rsidRPr="00014A00">
        <w:rPr>
          <w:rStyle w:val="Emphasis"/>
        </w:rPr>
        <w:t>hip</w:t>
      </w:r>
      <w:r w:rsidRPr="004D1277">
        <w:rPr>
          <w:rStyle w:val="Emphasis"/>
        </w:rPr>
        <w:t xml:space="preserve"> between the two</w:t>
      </w:r>
      <w:r w:rsidRPr="00B84E62">
        <w:rPr>
          <w:sz w:val="16"/>
        </w:rPr>
        <w:t xml:space="preserve"> (</w:t>
      </w:r>
      <w:proofErr w:type="spellStart"/>
      <w:r w:rsidRPr="00B84E62">
        <w:rPr>
          <w:sz w:val="16"/>
        </w:rPr>
        <w:t>Blattman</w:t>
      </w:r>
      <w:proofErr w:type="spellEnd"/>
      <w:r w:rsidRPr="00B84E62">
        <w:rPr>
          <w:sz w:val="16"/>
        </w:rPr>
        <w:t xml:space="preserve"> and Miguel 2010, Cramer 2005, </w:t>
      </w:r>
      <w:proofErr w:type="spellStart"/>
      <w:r w:rsidRPr="00B84E62">
        <w:rPr>
          <w:sz w:val="16"/>
        </w:rPr>
        <w:t>Lichbach</w:t>
      </w:r>
      <w:proofErr w:type="spellEnd"/>
      <w:r w:rsidRPr="00B84E62">
        <w:rPr>
          <w:sz w:val="16"/>
        </w:rPr>
        <w:t xml:space="preserve"> 1989). </w:t>
      </w:r>
    </w:p>
    <w:p w14:paraId="07F0AD24" w14:textId="77777777" w:rsidR="00581372" w:rsidRPr="00B84E62" w:rsidRDefault="00581372" w:rsidP="00581372">
      <w:pPr>
        <w:rPr>
          <w:sz w:val="16"/>
        </w:rPr>
      </w:pPr>
      <w:r w:rsidRPr="004D1277">
        <w:rPr>
          <w:rStyle w:val="StyleUnderline"/>
        </w:rPr>
        <w:t xml:space="preserve">These </w:t>
      </w:r>
      <w:r w:rsidRPr="00014A00">
        <w:rPr>
          <w:rStyle w:val="StyleUnderline"/>
        </w:rPr>
        <w:t xml:space="preserve">quantitative </w:t>
      </w:r>
      <w:r w:rsidRPr="00437E8B">
        <w:rPr>
          <w:rStyle w:val="StyleUnderline"/>
          <w:highlight w:val="cyan"/>
        </w:rPr>
        <w:t>studies</w:t>
      </w:r>
      <w:r w:rsidRPr="00B84E62">
        <w:rPr>
          <w:sz w:val="16"/>
        </w:rPr>
        <w:t xml:space="preserve">, including the most influential ones by Collier and </w:t>
      </w:r>
      <w:proofErr w:type="spellStart"/>
      <w:r w:rsidRPr="00B84E62">
        <w:rPr>
          <w:sz w:val="16"/>
        </w:rPr>
        <w:t>Hoeffler</w:t>
      </w:r>
      <w:proofErr w:type="spellEnd"/>
      <w:r w:rsidRPr="00B84E62">
        <w:rPr>
          <w:sz w:val="16"/>
        </w:rPr>
        <w:t xml:space="preserve"> (2004) and Fearon and </w:t>
      </w:r>
      <w:proofErr w:type="spellStart"/>
      <w:r w:rsidRPr="00B84E62">
        <w:rPr>
          <w:sz w:val="16"/>
        </w:rPr>
        <w:t>Laitin</w:t>
      </w:r>
      <w:proofErr w:type="spellEnd"/>
      <w:r w:rsidRPr="00B84E62">
        <w:rPr>
          <w:sz w:val="16"/>
        </w:rPr>
        <w:t xml:space="preserve"> (2003), </w:t>
      </w:r>
      <w:r w:rsidRPr="00437E8B">
        <w:rPr>
          <w:rStyle w:val="StyleUnderline"/>
          <w:highlight w:val="cyan"/>
        </w:rPr>
        <w:t xml:space="preserve">rely on </w:t>
      </w:r>
      <w:r w:rsidRPr="00014A00">
        <w:rPr>
          <w:rStyle w:val="StyleUnderline"/>
        </w:rPr>
        <w:t xml:space="preserve">analysis of </w:t>
      </w:r>
      <w:r w:rsidRPr="00437E8B">
        <w:rPr>
          <w:rStyle w:val="Emphasis"/>
          <w:highlight w:val="cyan"/>
        </w:rPr>
        <w:t>individual measures</w:t>
      </w:r>
      <w:r w:rsidRPr="004D1277">
        <w:rPr>
          <w:rStyle w:val="StyleUnderline"/>
        </w:rPr>
        <w:t xml:space="preserve"> of inequality</w:t>
      </w:r>
      <w:r w:rsidRPr="00B84E62">
        <w:rPr>
          <w:sz w:val="16"/>
        </w:rPr>
        <w:t xml:space="preserve">. </w:t>
      </w:r>
      <w:r w:rsidRPr="00437E8B">
        <w:rPr>
          <w:rStyle w:val="Emphasis"/>
          <w:highlight w:val="cyan"/>
        </w:rPr>
        <w:t>However</w:t>
      </w:r>
      <w:r w:rsidRPr="00B84E62">
        <w:rPr>
          <w:sz w:val="16"/>
        </w:rPr>
        <w:t xml:space="preserve">, as most prominently set forth by Frances Stewart, </w:t>
      </w:r>
      <w:r w:rsidRPr="00014A00">
        <w:rPr>
          <w:rStyle w:val="StyleUnderline"/>
        </w:rPr>
        <w:t xml:space="preserve">it is </w:t>
      </w:r>
      <w:r w:rsidRPr="00437E8B">
        <w:rPr>
          <w:rStyle w:val="Emphasis"/>
          <w:highlight w:val="cyan"/>
        </w:rPr>
        <w:t>minority groups</w:t>
      </w:r>
      <w:r w:rsidRPr="004D1277">
        <w:rPr>
          <w:rStyle w:val="StyleUnderline"/>
        </w:rPr>
        <w:t xml:space="preserve"> or </w:t>
      </w:r>
      <w:r w:rsidRPr="004D1277">
        <w:rPr>
          <w:rStyle w:val="Emphasis"/>
        </w:rPr>
        <w:t>collectives of individuals</w:t>
      </w:r>
      <w:r w:rsidRPr="00B84E62">
        <w:rPr>
          <w:sz w:val="16"/>
        </w:rPr>
        <w:t xml:space="preserve"> </w:t>
      </w:r>
      <w:r w:rsidRPr="00014A00">
        <w:rPr>
          <w:rStyle w:val="StyleUnderline"/>
        </w:rPr>
        <w:t xml:space="preserve">who </w:t>
      </w:r>
      <w:r w:rsidRPr="00014A00">
        <w:rPr>
          <w:rStyle w:val="StyleUnderline"/>
          <w:highlight w:val="cyan"/>
        </w:rPr>
        <w:t xml:space="preserve">rebel, </w:t>
      </w:r>
      <w:r w:rsidRPr="00014A00">
        <w:rPr>
          <w:rStyle w:val="Emphasis"/>
          <w:highlight w:val="cyan"/>
        </w:rPr>
        <w:t xml:space="preserve">not </w:t>
      </w:r>
      <w:r w:rsidRPr="00437E8B">
        <w:rPr>
          <w:rStyle w:val="Emphasis"/>
          <w:highlight w:val="cyan"/>
        </w:rPr>
        <w:t>the whole population</w:t>
      </w:r>
      <w:r w:rsidRPr="004D1277">
        <w:rPr>
          <w:rStyle w:val="StyleUnderline"/>
        </w:rPr>
        <w:t>, nor individuals</w:t>
      </w:r>
      <w:r w:rsidRPr="00B84E62">
        <w:rPr>
          <w:sz w:val="16"/>
        </w:rPr>
        <w:t xml:space="preserve"> (Stewart 2002). Stewart’s theoretical development has given rise to several quantitative studies which uniformly support the role of economic group inequality in inducing conflict (</w:t>
      </w:r>
      <w:proofErr w:type="spellStart"/>
      <w:r w:rsidRPr="00B84E62">
        <w:rPr>
          <w:sz w:val="16"/>
        </w:rPr>
        <w:t>Buhaug</w:t>
      </w:r>
      <w:proofErr w:type="spellEnd"/>
      <w:r w:rsidRPr="00B84E62">
        <w:rPr>
          <w:sz w:val="16"/>
        </w:rPr>
        <w:t xml:space="preserve">, </w:t>
      </w:r>
      <w:proofErr w:type="spellStart"/>
      <w:r w:rsidRPr="00B84E62">
        <w:rPr>
          <w:sz w:val="16"/>
        </w:rPr>
        <w:t>Cederman</w:t>
      </w:r>
      <w:proofErr w:type="spellEnd"/>
      <w:r w:rsidRPr="00B84E62">
        <w:rPr>
          <w:sz w:val="16"/>
        </w:rPr>
        <w:t xml:space="preserve">, and </w:t>
      </w:r>
      <w:proofErr w:type="spellStart"/>
      <w:r w:rsidRPr="00B84E62">
        <w:rPr>
          <w:sz w:val="16"/>
        </w:rPr>
        <w:t>Gleditsch</w:t>
      </w:r>
      <w:proofErr w:type="spellEnd"/>
      <w:r w:rsidRPr="00B84E62">
        <w:rPr>
          <w:sz w:val="16"/>
        </w:rPr>
        <w:t xml:space="preserve"> 2014, </w:t>
      </w:r>
      <w:proofErr w:type="spellStart"/>
      <w:r w:rsidRPr="00B84E62">
        <w:rPr>
          <w:sz w:val="16"/>
        </w:rPr>
        <w:t>Cederman</w:t>
      </w:r>
      <w:proofErr w:type="spellEnd"/>
      <w:r w:rsidRPr="00B84E62">
        <w:rPr>
          <w:sz w:val="16"/>
        </w:rPr>
        <w:t xml:space="preserve">, </w:t>
      </w:r>
      <w:proofErr w:type="spellStart"/>
      <w:r w:rsidRPr="00B84E62">
        <w:rPr>
          <w:sz w:val="16"/>
        </w:rPr>
        <w:t>Weidmann</w:t>
      </w:r>
      <w:proofErr w:type="spellEnd"/>
      <w:r w:rsidRPr="00B84E62">
        <w:rPr>
          <w:sz w:val="16"/>
        </w:rPr>
        <w:t xml:space="preserve">, and Bormann 2015, </w:t>
      </w:r>
      <w:proofErr w:type="spellStart"/>
      <w:r w:rsidRPr="00B84E62">
        <w:rPr>
          <w:sz w:val="16"/>
        </w:rPr>
        <w:t>Cederman</w:t>
      </w:r>
      <w:proofErr w:type="spellEnd"/>
      <w:r w:rsidRPr="00B84E62">
        <w:rPr>
          <w:sz w:val="16"/>
        </w:rPr>
        <w:t xml:space="preserve">, </w:t>
      </w:r>
      <w:proofErr w:type="spellStart"/>
      <w:r w:rsidRPr="00B84E62">
        <w:rPr>
          <w:sz w:val="16"/>
        </w:rPr>
        <w:t>Weidmann</w:t>
      </w:r>
      <w:proofErr w:type="spellEnd"/>
      <w:r w:rsidRPr="00B84E62">
        <w:rPr>
          <w:sz w:val="16"/>
        </w:rPr>
        <w:t xml:space="preserve">, and </w:t>
      </w:r>
      <w:proofErr w:type="spellStart"/>
      <w:r w:rsidRPr="00B84E62">
        <w:rPr>
          <w:sz w:val="16"/>
        </w:rPr>
        <w:t>Gleditsch</w:t>
      </w:r>
      <w:proofErr w:type="spellEnd"/>
      <w:r w:rsidRPr="00B84E62">
        <w:rPr>
          <w:sz w:val="16"/>
        </w:rPr>
        <w:t xml:space="preserve"> 2011, </w:t>
      </w:r>
      <w:proofErr w:type="spellStart"/>
      <w:r w:rsidRPr="00B84E62">
        <w:rPr>
          <w:sz w:val="16"/>
        </w:rPr>
        <w:t>Deiwiks</w:t>
      </w:r>
      <w:proofErr w:type="spellEnd"/>
      <w:r w:rsidRPr="00B84E62">
        <w:rPr>
          <w:sz w:val="16"/>
        </w:rPr>
        <w:t xml:space="preserve">, </w:t>
      </w:r>
      <w:proofErr w:type="spellStart"/>
      <w:r w:rsidRPr="00B84E62">
        <w:rPr>
          <w:sz w:val="16"/>
        </w:rPr>
        <w:t>Cederman</w:t>
      </w:r>
      <w:proofErr w:type="spellEnd"/>
      <w:r w:rsidRPr="00B84E62">
        <w:rPr>
          <w:sz w:val="16"/>
        </w:rPr>
        <w:t xml:space="preserve">, and </w:t>
      </w:r>
      <w:proofErr w:type="spellStart"/>
      <w:r w:rsidRPr="00B84E62">
        <w:rPr>
          <w:sz w:val="16"/>
        </w:rPr>
        <w:t>Gleditsch</w:t>
      </w:r>
      <w:proofErr w:type="spellEnd"/>
      <w:r w:rsidRPr="00B84E62">
        <w:rPr>
          <w:sz w:val="16"/>
        </w:rPr>
        <w:t xml:space="preserve"> 2012, </w:t>
      </w:r>
      <w:proofErr w:type="spellStart"/>
      <w:r w:rsidRPr="00B84E62">
        <w:rPr>
          <w:sz w:val="16"/>
        </w:rPr>
        <w:t>Østby</w:t>
      </w:r>
      <w:proofErr w:type="spellEnd"/>
      <w:r w:rsidRPr="00B84E62">
        <w:rPr>
          <w:sz w:val="16"/>
        </w:rPr>
        <w:t xml:space="preserve"> 2008a, b, </w:t>
      </w:r>
      <w:proofErr w:type="spellStart"/>
      <w:r w:rsidRPr="00B84E62">
        <w:rPr>
          <w:sz w:val="16"/>
        </w:rPr>
        <w:t>Østby</w:t>
      </w:r>
      <w:proofErr w:type="spellEnd"/>
      <w:r w:rsidRPr="00B84E62">
        <w:rPr>
          <w:sz w:val="16"/>
        </w:rPr>
        <w:t xml:space="preserve">, </w:t>
      </w:r>
      <w:proofErr w:type="spellStart"/>
      <w:r w:rsidRPr="00B84E62">
        <w:rPr>
          <w:sz w:val="16"/>
        </w:rPr>
        <w:t>Nordås</w:t>
      </w:r>
      <w:proofErr w:type="spellEnd"/>
      <w:r w:rsidRPr="00B84E62">
        <w:rPr>
          <w:sz w:val="16"/>
        </w:rPr>
        <w:t xml:space="preserve">, and </w:t>
      </w:r>
      <w:proofErr w:type="spellStart"/>
      <w:r w:rsidRPr="00B84E62">
        <w:rPr>
          <w:sz w:val="16"/>
        </w:rPr>
        <w:t>Rød</w:t>
      </w:r>
      <w:proofErr w:type="spellEnd"/>
      <w:r w:rsidRPr="00B84E62">
        <w:rPr>
          <w:sz w:val="16"/>
        </w:rPr>
        <w:t xml:space="preserve"> 2009). Hence, there is an emerging consensus in the literature that inequality causes civil conflict when it overlaps with relevant group identities. </w:t>
      </w:r>
    </w:p>
    <w:p w14:paraId="372EF11B" w14:textId="77777777" w:rsidR="00581372" w:rsidRPr="00B84E62" w:rsidRDefault="00581372" w:rsidP="00581372">
      <w:pPr>
        <w:rPr>
          <w:sz w:val="16"/>
        </w:rPr>
      </w:pPr>
      <w:r w:rsidRPr="00B84E62">
        <w:rPr>
          <w:sz w:val="16"/>
        </w:rPr>
        <w:t xml:space="preserve">Promising as </w:t>
      </w:r>
      <w:r w:rsidRPr="00014A00">
        <w:rPr>
          <w:sz w:val="16"/>
        </w:rPr>
        <w:t xml:space="preserve">these </w:t>
      </w:r>
      <w:r w:rsidRPr="00014A00">
        <w:rPr>
          <w:rStyle w:val="StyleUnderline"/>
        </w:rPr>
        <w:t>studies</w:t>
      </w:r>
      <w:r w:rsidRPr="00014A00">
        <w:rPr>
          <w:sz w:val="16"/>
        </w:rPr>
        <w:t xml:space="preserve"> are, they nevertheless </w:t>
      </w:r>
      <w:r w:rsidRPr="00014A00">
        <w:rPr>
          <w:rStyle w:val="StyleUnderline"/>
        </w:rPr>
        <w:t>neglect a potential crucial part of the inequality-conflict causal chain</w:t>
      </w:r>
      <w:r w:rsidRPr="00014A00">
        <w:rPr>
          <w:sz w:val="16"/>
        </w:rPr>
        <w:t xml:space="preserve">. </w:t>
      </w:r>
      <w:r w:rsidRPr="00014A00">
        <w:rPr>
          <w:rStyle w:val="StyleUnderline"/>
        </w:rPr>
        <w:t>Seemingly all studies</w:t>
      </w:r>
      <w:r w:rsidRPr="00014A00">
        <w:rPr>
          <w:sz w:val="16"/>
        </w:rPr>
        <w:t xml:space="preserve"> of inequality and conflict, including those measuring group inequalities, </w:t>
      </w:r>
      <w:r w:rsidRPr="00014A00">
        <w:rPr>
          <w:rStyle w:val="Emphasis"/>
        </w:rPr>
        <w:t>are based on objective inequalities</w:t>
      </w:r>
      <w:r w:rsidRPr="00014A00">
        <w:rPr>
          <w:sz w:val="16"/>
        </w:rPr>
        <w:t xml:space="preserve">. </w:t>
      </w:r>
      <w:r w:rsidRPr="00014A00">
        <w:rPr>
          <w:rStyle w:val="StyleUnderline"/>
        </w:rPr>
        <w:t>Yet</w:t>
      </w:r>
      <w:r w:rsidRPr="00014A00">
        <w:rPr>
          <w:sz w:val="16"/>
        </w:rPr>
        <w:t>, as Stewart (2010, 14) herself notes,</w:t>
      </w:r>
      <w:r w:rsidRPr="00B84E62">
        <w:rPr>
          <w:sz w:val="16"/>
        </w:rPr>
        <w:t xml:space="preserve"> ‘</w:t>
      </w:r>
      <w:r w:rsidRPr="00437E8B">
        <w:rPr>
          <w:rStyle w:val="StyleUnderline"/>
          <w:highlight w:val="cyan"/>
        </w:rPr>
        <w:t xml:space="preserve">People take action because of </w:t>
      </w:r>
      <w:r w:rsidRPr="00437E8B">
        <w:rPr>
          <w:rStyle w:val="Emphasis"/>
          <w:highlight w:val="cyan"/>
        </w:rPr>
        <w:t xml:space="preserve">perceived </w:t>
      </w:r>
      <w:r w:rsidRPr="00497136">
        <w:rPr>
          <w:rStyle w:val="Emphasis"/>
          <w:highlight w:val="cyan"/>
        </w:rPr>
        <w:t>injustices</w:t>
      </w:r>
      <w:r w:rsidRPr="00497136">
        <w:rPr>
          <w:sz w:val="16"/>
          <w:highlight w:val="cyan"/>
        </w:rPr>
        <w:t xml:space="preserve"> </w:t>
      </w:r>
      <w:r w:rsidRPr="00497136">
        <w:rPr>
          <w:rStyle w:val="StyleUnderline"/>
          <w:highlight w:val="cyan"/>
        </w:rPr>
        <w:t>rath</w:t>
      </w:r>
      <w:r w:rsidRPr="00437E8B">
        <w:rPr>
          <w:rStyle w:val="StyleUnderline"/>
          <w:highlight w:val="cyan"/>
        </w:rPr>
        <w:t>er than</w:t>
      </w:r>
      <w:r w:rsidRPr="00014A00">
        <w:rPr>
          <w:rStyle w:val="StyleUnderline"/>
        </w:rPr>
        <w:t xml:space="preserve"> because of </w:t>
      </w:r>
      <w:r w:rsidRPr="00437E8B">
        <w:rPr>
          <w:rStyle w:val="Emphasis"/>
          <w:highlight w:val="cyan"/>
        </w:rPr>
        <w:t xml:space="preserve">measured </w:t>
      </w:r>
      <w:r w:rsidRPr="00014A00">
        <w:rPr>
          <w:rStyle w:val="Emphasis"/>
        </w:rPr>
        <w:t>statistical inequalities</w:t>
      </w:r>
      <w:r w:rsidRPr="00014A00">
        <w:rPr>
          <w:sz w:val="16"/>
        </w:rPr>
        <w:t xml:space="preserve"> </w:t>
      </w:r>
      <w:r w:rsidRPr="00437E8B">
        <w:rPr>
          <w:rStyle w:val="StyleUnderline"/>
          <w:highlight w:val="cyan"/>
        </w:rPr>
        <w:t xml:space="preserve">of which they </w:t>
      </w:r>
      <w:r w:rsidRPr="00437E8B">
        <w:rPr>
          <w:rStyle w:val="Emphasis"/>
          <w:highlight w:val="cyan"/>
        </w:rPr>
        <w:t>might not be aware</w:t>
      </w:r>
      <w:r w:rsidRPr="00B84E62">
        <w:rPr>
          <w:sz w:val="16"/>
        </w:rPr>
        <w:t xml:space="preserve">’. Economic inequality measured by the </w:t>
      </w:r>
      <w:r w:rsidRPr="00437E8B">
        <w:rPr>
          <w:rStyle w:val="Emphasis"/>
          <w:highlight w:val="cyan"/>
        </w:rPr>
        <w:t>Gini coefficient</w:t>
      </w:r>
      <w:r w:rsidRPr="00B84E62">
        <w:rPr>
          <w:sz w:val="16"/>
        </w:rPr>
        <w:t xml:space="preserve">, or by local GDP </w:t>
      </w:r>
      <w:r w:rsidRPr="004D1277">
        <w:rPr>
          <w:rStyle w:val="StyleUnderline"/>
        </w:rPr>
        <w:t>data</w:t>
      </w:r>
      <w:r w:rsidRPr="00B84E62">
        <w:rPr>
          <w:sz w:val="16"/>
        </w:rPr>
        <w:t xml:space="preserve">, is </w:t>
      </w:r>
      <w:r w:rsidRPr="004D1277">
        <w:rPr>
          <w:rStyle w:val="StyleUnderline"/>
        </w:rPr>
        <w:t>most commonly used as proxies</w:t>
      </w:r>
      <w:r w:rsidRPr="00B84E62">
        <w:rPr>
          <w:sz w:val="16"/>
        </w:rPr>
        <w:t xml:space="preserve">, </w:t>
      </w:r>
      <w:r w:rsidRPr="00437E8B">
        <w:rPr>
          <w:rStyle w:val="StyleUnderline"/>
          <w:highlight w:val="cyan"/>
        </w:rPr>
        <w:t>leaving</w:t>
      </w:r>
      <w:r w:rsidRPr="00014A00">
        <w:rPr>
          <w:rStyle w:val="StyleUnderline"/>
        </w:rPr>
        <w:t xml:space="preserve"> completely </w:t>
      </w:r>
      <w:r w:rsidRPr="00437E8B">
        <w:rPr>
          <w:rStyle w:val="StyleUnderline"/>
          <w:highlight w:val="cyan"/>
        </w:rPr>
        <w:t>aside how</w:t>
      </w:r>
      <w:r w:rsidRPr="00014A00">
        <w:rPr>
          <w:rStyle w:val="StyleUnderline"/>
        </w:rPr>
        <w:t xml:space="preserve"> economic </w:t>
      </w:r>
      <w:r w:rsidRPr="00437E8B">
        <w:rPr>
          <w:rStyle w:val="StyleUnderline"/>
          <w:highlight w:val="cyan"/>
        </w:rPr>
        <w:t xml:space="preserve">inequality is </w:t>
      </w:r>
      <w:r w:rsidRPr="00437E8B">
        <w:rPr>
          <w:rStyle w:val="Emphasis"/>
          <w:highlight w:val="cyan"/>
        </w:rPr>
        <w:t>actually</w:t>
      </w:r>
      <w:r w:rsidRPr="00014A00">
        <w:rPr>
          <w:rStyle w:val="Emphasis"/>
        </w:rPr>
        <w:t xml:space="preserve"> interpreted and </w:t>
      </w:r>
      <w:r w:rsidRPr="00437E8B">
        <w:rPr>
          <w:rStyle w:val="Emphasis"/>
          <w:highlight w:val="cyan"/>
        </w:rPr>
        <w:t>perceived</w:t>
      </w:r>
      <w:r w:rsidRPr="004D1277">
        <w:rPr>
          <w:rStyle w:val="Emphasis"/>
        </w:rPr>
        <w:t xml:space="preserve"> by both groups and individuals</w:t>
      </w:r>
      <w:r w:rsidRPr="00B84E62">
        <w:rPr>
          <w:sz w:val="16"/>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is based on the assumption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w:t>
      </w:r>
      <w:proofErr w:type="spellStart"/>
      <w:r w:rsidRPr="00B84E62">
        <w:rPr>
          <w:sz w:val="16"/>
        </w:rPr>
        <w:t>Smedts</w:t>
      </w:r>
      <w:proofErr w:type="spellEnd"/>
      <w:r w:rsidRPr="00B84E62">
        <w:rPr>
          <w:sz w:val="16"/>
        </w:rPr>
        <w:t xml:space="preserve"> 2013) to documenting imperfect correlations – ranging from 0.27 to 0.30 depending on indicators and datasets (</w:t>
      </w:r>
      <w:proofErr w:type="spellStart"/>
      <w:r w:rsidRPr="00B84E62">
        <w:rPr>
          <w:sz w:val="16"/>
        </w:rPr>
        <w:t>Holmqvist</w:t>
      </w:r>
      <w:proofErr w:type="spellEnd"/>
      <w:r w:rsidRPr="00B84E62">
        <w:rPr>
          <w:sz w:val="16"/>
        </w:rPr>
        <w:t xml:space="preserve"> 2012). </w:t>
      </w:r>
    </w:p>
    <w:p w14:paraId="1EE46709" w14:textId="77777777" w:rsidR="00581372" w:rsidRPr="00B84E62" w:rsidRDefault="00581372" w:rsidP="00581372">
      <w:pPr>
        <w:rPr>
          <w:sz w:val="16"/>
        </w:rPr>
      </w:pPr>
      <w:r w:rsidRPr="00B84E62">
        <w:rPr>
          <w:sz w:val="16"/>
        </w:rPr>
        <w:t xml:space="preserve">While </w:t>
      </w:r>
      <w:r w:rsidRPr="00437E8B">
        <w:rPr>
          <w:rStyle w:val="StyleUnderline"/>
          <w:highlight w:val="cyan"/>
        </w:rPr>
        <w:t>cross-country analyses</w:t>
      </w:r>
      <w:r w:rsidRPr="004D1277">
        <w:rPr>
          <w:rStyle w:val="StyleUnderline"/>
        </w:rPr>
        <w:t xml:space="preserve"> of conflict </w:t>
      </w:r>
      <w:r w:rsidRPr="00437E8B">
        <w:rPr>
          <w:rStyle w:val="StyleUnderline"/>
          <w:highlight w:val="cyan"/>
        </w:rPr>
        <w:t xml:space="preserve">have </w:t>
      </w:r>
      <w:r w:rsidRPr="00437E8B">
        <w:rPr>
          <w:rStyle w:val="Emphasis"/>
          <w:highlight w:val="cyan"/>
        </w:rPr>
        <w:t>neglected perceptions</w:t>
      </w:r>
      <w:r w:rsidRPr="004D1277">
        <w:rPr>
          <w:rStyle w:val="Emphasis"/>
        </w:rPr>
        <w:t xml:space="preserve"> of inequality</w:t>
      </w:r>
      <w:r w:rsidRPr="00B84E62">
        <w:rPr>
          <w:sz w:val="16"/>
        </w:rPr>
        <w:t>,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w:t>
      </w:r>
      <w:proofErr w:type="spellStart"/>
      <w:r w:rsidRPr="00B84E62">
        <w:rPr>
          <w:sz w:val="16"/>
        </w:rPr>
        <w:t>Ianchovichina</w:t>
      </w:r>
      <w:proofErr w:type="spellEnd"/>
      <w:r w:rsidRPr="00B84E62">
        <w:rPr>
          <w:sz w:val="16"/>
        </w:rPr>
        <w:t xml:space="preserve">, </w:t>
      </w:r>
      <w:proofErr w:type="spellStart"/>
      <w:r w:rsidRPr="00B84E62">
        <w:rPr>
          <w:sz w:val="16"/>
        </w:rPr>
        <w:t>Mottaghi</w:t>
      </w:r>
      <w:proofErr w:type="spellEnd"/>
      <w:r w:rsidRPr="00B84E62">
        <w:rPr>
          <w:sz w:val="16"/>
        </w:rPr>
        <w:t xml:space="preserve">, and </w:t>
      </w:r>
      <w:proofErr w:type="spellStart"/>
      <w:r w:rsidRPr="00B84E62">
        <w:rPr>
          <w:sz w:val="16"/>
        </w:rPr>
        <w:t>Shantayanan</w:t>
      </w:r>
      <w:proofErr w:type="spellEnd"/>
      <w:r w:rsidRPr="00B84E62">
        <w:rPr>
          <w:sz w:val="16"/>
        </w:rPr>
        <w:t xml:space="preserve"> 2015). The report also points to the importance of inter-group inequality as opposed to individual inequality. </w:t>
      </w:r>
    </w:p>
    <w:p w14:paraId="3B519006" w14:textId="77777777" w:rsidR="00581372" w:rsidRPr="00B84E62" w:rsidRDefault="00581372" w:rsidP="00581372">
      <w:pPr>
        <w:rPr>
          <w:sz w:val="16"/>
        </w:rPr>
      </w:pPr>
      <w:r w:rsidRPr="00B84E62">
        <w:rPr>
          <w:sz w:val="16"/>
        </w:rPr>
        <w:t xml:space="preserve">My main argument is that in order to better capture the role of inequality in inducing civil conflict, </w:t>
      </w:r>
      <w:r w:rsidRPr="004D1277">
        <w:rPr>
          <w:rStyle w:val="StyleUnderline"/>
        </w:rPr>
        <w:t>measures have to account for relevant groups as well as for the perception of inequality in these groups</w:t>
      </w:r>
      <w:r w:rsidRPr="00B84E62">
        <w:rPr>
          <w:sz w:val="16"/>
        </w:rPr>
        <w:t xml:space="preserve">. In addition, my analyses fill two other gaps in the literature. While Stewart emphasizes how groups can mobilize around different identities, current studies have almost exclusively </w:t>
      </w:r>
      <w:r w:rsidRPr="00B84E62">
        <w:rPr>
          <w:sz w:val="16"/>
        </w:rPr>
        <w:lastRenderedPageBreak/>
        <w:t xml:space="preserve">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w:t>
      </w:r>
      <w:proofErr w:type="gramStart"/>
      <w:r w:rsidRPr="00B84E62">
        <w:rPr>
          <w:sz w:val="16"/>
        </w:rPr>
        <w:t>e.g.</w:t>
      </w:r>
      <w:proofErr w:type="gramEnd"/>
      <w:r w:rsidRPr="00B84E62">
        <w:rPr>
          <w:sz w:val="16"/>
        </w:rPr>
        <w:t xml:space="preserve"> Stewart and Langer 2008, Tilly 1999). Still, a recent study covering 1992 to 2013 demonstrates a global decline of ethnic inequality (Bormann et al. 2016), while </w:t>
      </w:r>
      <w:proofErr w:type="spellStart"/>
      <w:r w:rsidRPr="00B84E62">
        <w:rPr>
          <w:sz w:val="16"/>
        </w:rPr>
        <w:t>Kanbur</w:t>
      </w:r>
      <w:proofErr w:type="spellEnd"/>
      <w:r w:rsidRPr="00B84E62">
        <w:rPr>
          <w:sz w:val="16"/>
        </w:rPr>
        <w:t xml:space="preserve">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w:t>
      </w:r>
      <w:proofErr w:type="gramStart"/>
      <w:r w:rsidRPr="00B84E62">
        <w:rPr>
          <w:sz w:val="16"/>
        </w:rPr>
        <w:t>14 .</w:t>
      </w:r>
      <w:proofErr w:type="gramEnd"/>
      <w:r w:rsidRPr="00B84E62">
        <w:rPr>
          <w:sz w:val="16"/>
        </w:rPr>
        <w:t xml:space="preserve"> </w:t>
      </w:r>
    </w:p>
    <w:p w14:paraId="430F0228" w14:textId="77777777" w:rsidR="00581372" w:rsidRPr="00B84E62" w:rsidRDefault="00581372" w:rsidP="00581372">
      <w:pPr>
        <w:rPr>
          <w:sz w:val="16"/>
        </w:rPr>
      </w:pPr>
      <w:proofErr w:type="spellStart"/>
      <w:r w:rsidRPr="00437E8B">
        <w:rPr>
          <w:rStyle w:val="StyleUnderline"/>
          <w:highlight w:val="cyan"/>
        </w:rPr>
        <w:t>Analysing</w:t>
      </w:r>
      <w:proofErr w:type="spellEnd"/>
      <w:r w:rsidRPr="00437E8B">
        <w:rPr>
          <w:rStyle w:val="StyleUnderline"/>
          <w:highlight w:val="cyan"/>
        </w:rPr>
        <w:t xml:space="preserve"> data for</w:t>
      </w:r>
      <w:r w:rsidRPr="00014A00">
        <w:rPr>
          <w:rStyle w:val="StyleUnderline"/>
        </w:rPr>
        <w:t xml:space="preserve"> the period 19</w:t>
      </w:r>
      <w:r w:rsidRPr="00014A00">
        <w:rPr>
          <w:rStyle w:val="Emphasis"/>
          <w:highlight w:val="cyan"/>
        </w:rPr>
        <w:t>89</w:t>
      </w:r>
      <w:r w:rsidRPr="00437E8B">
        <w:rPr>
          <w:rStyle w:val="StyleUnderline"/>
          <w:highlight w:val="cyan"/>
        </w:rPr>
        <w:t xml:space="preserve"> to</w:t>
      </w:r>
      <w:r w:rsidRPr="00014A00">
        <w:rPr>
          <w:rStyle w:val="StyleUnderline"/>
        </w:rPr>
        <w:t xml:space="preserve"> 20</w:t>
      </w:r>
      <w:r w:rsidRPr="00014A00">
        <w:rPr>
          <w:rStyle w:val="Emphasis"/>
          <w:highlight w:val="cyan"/>
        </w:rPr>
        <w:t>14</w:t>
      </w:r>
      <w:r w:rsidRPr="004D1277">
        <w:rPr>
          <w:rStyle w:val="StyleUnderline"/>
        </w:rPr>
        <w:t xml:space="preserve"> from the World Values Survey (WVS), I find that</w:t>
      </w:r>
      <w:r w:rsidRPr="00B84E62">
        <w:rPr>
          <w:sz w:val="16"/>
        </w:rPr>
        <w:t xml:space="preserve"> countries with a high level of perceived regional economic inequality have an elevated risk of civil war outbreak. On the other hand, </w:t>
      </w:r>
      <w:r w:rsidRPr="00014A00">
        <w:rPr>
          <w:rStyle w:val="Emphasis"/>
        </w:rPr>
        <w:t xml:space="preserve">mere </w:t>
      </w:r>
      <w:r w:rsidRPr="00437E8B">
        <w:rPr>
          <w:rStyle w:val="Emphasis"/>
          <w:highlight w:val="cyan"/>
        </w:rPr>
        <w:t>objective</w:t>
      </w:r>
      <w:r w:rsidRPr="00014A00">
        <w:rPr>
          <w:rStyle w:val="Emphasis"/>
        </w:rPr>
        <w:t xml:space="preserve"> regional economic </w:t>
      </w:r>
      <w:r w:rsidRPr="00437E8B">
        <w:rPr>
          <w:rStyle w:val="Emphasis"/>
          <w:highlight w:val="cyan"/>
        </w:rPr>
        <w:t>inequalities do not have any significant effect</w:t>
      </w:r>
      <w:r w:rsidRPr="00B84E62">
        <w:rPr>
          <w:sz w:val="16"/>
        </w:rPr>
        <w:t>. The group aspect remains essential, as neither objective nor perceived individual inequality is linked to increased civil conflict risk.</w:t>
      </w:r>
    </w:p>
    <w:p w14:paraId="1FF6C298" w14:textId="77777777" w:rsidR="00581372" w:rsidRDefault="00581372" w:rsidP="00581372">
      <w:pPr>
        <w:pStyle w:val="Heading4"/>
      </w:pPr>
      <w:r>
        <w:t>Grid’s resilient---no collapse</w:t>
      </w:r>
    </w:p>
    <w:p w14:paraId="5893FBE3" w14:textId="77777777" w:rsidR="00581372" w:rsidRPr="006A3E28" w:rsidRDefault="00581372" w:rsidP="00581372">
      <w:r>
        <w:t>Jim</w:t>
      </w:r>
      <w:r w:rsidRPr="006A3E28">
        <w:rPr>
          <w:rStyle w:val="Style13ptBold"/>
        </w:rPr>
        <w:t xml:space="preserve"> Avila 12</w:t>
      </w:r>
      <w:r>
        <w:t>, Senior National Correspondent at ABC News, “A U.S. Blackout as Large as India’s? ‘Very Unlikely’”, http://abcnews.go.com/blogs/headlines/2012/07/a-u-s-blackout-as-large-as-indias-very-unlikely/</w:t>
      </w:r>
    </w:p>
    <w:p w14:paraId="403315EC" w14:textId="77777777" w:rsidR="00581372" w:rsidRDefault="00581372" w:rsidP="00581372">
      <w:r w:rsidRPr="00F31FE5">
        <w:rPr>
          <w:rStyle w:val="StyleUnderline"/>
        </w:rPr>
        <w:t>As India recovers from a blackout</w:t>
      </w:r>
      <w:r w:rsidRPr="00F31FE5">
        <w:rPr>
          <w:sz w:val="16"/>
        </w:rPr>
        <w:t xml:space="preserve"> that left the world’s second-largest country — and more than 600 million residents — </w:t>
      </w:r>
      <w:r w:rsidRPr="00F31FE5">
        <w:rPr>
          <w:rStyle w:val="StyleUnderline"/>
        </w:rPr>
        <w:t>in the dark, a ripple of uncertainty moved through the</w:t>
      </w:r>
      <w:r w:rsidRPr="00F31FE5">
        <w:rPr>
          <w:sz w:val="16"/>
        </w:rPr>
        <w:t xml:space="preserve"> Federal Regulatory Commission’s command </w:t>
      </w:r>
      <w:r w:rsidRPr="00F31FE5">
        <w:rPr>
          <w:rStyle w:val="StyleUnderline"/>
        </w:rPr>
        <w:t>center today in the U.S.</w:t>
      </w:r>
      <w:r w:rsidRPr="00F31FE5">
        <w:t xml:space="preserve"> </w:t>
      </w:r>
      <w:r w:rsidRPr="00F31FE5">
        <w:rPr>
          <w:sz w:val="16"/>
        </w:rPr>
        <w:t>The Indian crisis had some people asking about the vulnerability of America’s grid.</w:t>
      </w:r>
      <w:r>
        <w:rPr>
          <w:sz w:val="12"/>
        </w:rPr>
        <w:t xml:space="preserve"> </w:t>
      </w:r>
      <w:r w:rsidRPr="00F31FE5">
        <w:rPr>
          <w:sz w:val="16"/>
        </w:rPr>
        <w:t>“</w:t>
      </w:r>
      <w:r w:rsidRPr="00F31FE5">
        <w:rPr>
          <w:rStyle w:val="StyleUnderline"/>
        </w:rPr>
        <w:t>What people really want to know today is, can something like India happen here?</w:t>
      </w:r>
      <w:r w:rsidRPr="00F31FE5">
        <w:rPr>
          <w:sz w:val="16"/>
        </w:rPr>
        <w:t xml:space="preserve"> </w:t>
      </w:r>
      <w:proofErr w:type="gramStart"/>
      <w:r w:rsidRPr="00F31FE5">
        <w:rPr>
          <w:sz w:val="16"/>
        </w:rPr>
        <w:t>So</w:t>
      </w:r>
      <w:proofErr w:type="gramEnd"/>
      <w:r w:rsidRPr="00F31FE5">
        <w:rPr>
          <w:sz w:val="16"/>
        </w:rPr>
        <w:t xml:space="preserve"> if there is an outage or some problem in the Northeast, can it actually spread all the way to California,” John </w:t>
      </w:r>
      <w:proofErr w:type="spellStart"/>
      <w:r w:rsidRPr="00F31FE5">
        <w:rPr>
          <w:sz w:val="16"/>
        </w:rPr>
        <w:t>Wellinghoff</w:t>
      </w:r>
      <w:proofErr w:type="spellEnd"/>
      <w:r w:rsidRPr="00F31FE5">
        <w:rPr>
          <w:sz w:val="16"/>
        </w:rPr>
        <w:t>, the commission’s chairman, told ABC</w:t>
      </w:r>
      <w:r w:rsidRPr="008E65C8">
        <w:rPr>
          <w:sz w:val="16"/>
        </w:rPr>
        <w:t xml:space="preserve"> News. “</w:t>
      </w:r>
      <w:r w:rsidRPr="00F31FE5">
        <w:rPr>
          <w:rStyle w:val="Emphasis"/>
          <w:highlight w:val="cyan"/>
        </w:rPr>
        <w:t>It’s v</w:t>
      </w:r>
      <w:r w:rsidRPr="005626B7">
        <w:rPr>
          <w:rStyle w:val="Emphasis"/>
          <w:highlight w:val="cyan"/>
        </w:rPr>
        <w:t>ery, very unlikely that ultimately would happen</w:t>
      </w:r>
      <w:r w:rsidRPr="008E65C8">
        <w:rPr>
          <w:sz w:val="16"/>
        </w:rPr>
        <w:t>.”</w:t>
      </w:r>
      <w:r>
        <w:rPr>
          <w:sz w:val="12"/>
        </w:rPr>
        <w:t xml:space="preserve"> </w:t>
      </w:r>
      <w:proofErr w:type="spellStart"/>
      <w:r w:rsidRPr="006A3E28">
        <w:rPr>
          <w:rStyle w:val="StyleUnderline"/>
        </w:rPr>
        <w:t>Wellinghoff</w:t>
      </w:r>
      <w:proofErr w:type="spellEnd"/>
      <w:r w:rsidRPr="006A3E28">
        <w:rPr>
          <w:rStyle w:val="StyleUnderline"/>
        </w:rPr>
        <w:t xml:space="preserve"> said that first, the grid was divided in the middle of the nation. </w:t>
      </w:r>
      <w:r w:rsidRPr="006A241D">
        <w:rPr>
          <w:rStyle w:val="StyleUnderline"/>
        </w:rPr>
        <w:t xml:space="preserve">Engineers said that </w:t>
      </w:r>
      <w:r w:rsidRPr="005626B7">
        <w:rPr>
          <w:rStyle w:val="StyleUnderline"/>
          <w:highlight w:val="cyan"/>
        </w:rPr>
        <w:t>it</w:t>
      </w:r>
      <w:r w:rsidRPr="00C02ADE">
        <w:rPr>
          <w:rStyle w:val="StyleUnderline"/>
        </w:rPr>
        <w:t xml:space="preserve"> </w:t>
      </w:r>
      <w:r w:rsidRPr="006A241D">
        <w:rPr>
          <w:rStyle w:val="StyleUnderline"/>
        </w:rPr>
        <w:t xml:space="preserve">also </w:t>
      </w:r>
      <w:r w:rsidRPr="005626B7">
        <w:rPr>
          <w:rStyle w:val="StyleUnderline"/>
          <w:highlight w:val="cyan"/>
        </w:rPr>
        <w:t xml:space="preserve">was monitored </w:t>
      </w:r>
      <w:r w:rsidRPr="006A241D">
        <w:rPr>
          <w:rStyle w:val="Emphasis"/>
          <w:highlight w:val="cyan"/>
        </w:rPr>
        <w:t>more closely than ever</w:t>
      </w:r>
      <w:r w:rsidRPr="00C02ADE">
        <w:rPr>
          <w:rStyle w:val="StyleUnderline"/>
        </w:rPr>
        <w:t xml:space="preserve">. </w:t>
      </w:r>
      <w:r w:rsidRPr="006A241D">
        <w:rPr>
          <w:rStyle w:val="StyleUnderline"/>
        </w:rPr>
        <w:t xml:space="preserve">The grid is </w:t>
      </w:r>
      <w:r w:rsidRPr="005626B7">
        <w:rPr>
          <w:rStyle w:val="StyleUnderline"/>
          <w:highlight w:val="cyan"/>
        </w:rPr>
        <w:t>checked</w:t>
      </w:r>
      <w:r w:rsidRPr="00C02ADE">
        <w:rPr>
          <w:rStyle w:val="StyleUnderline"/>
        </w:rPr>
        <w:t xml:space="preserve"> for line surges </w:t>
      </w:r>
      <w:r w:rsidRPr="005626B7">
        <w:rPr>
          <w:rStyle w:val="Emphasis"/>
          <w:highlight w:val="cyan"/>
        </w:rPr>
        <w:t>30 times a second</w:t>
      </w:r>
      <w:r w:rsidRPr="005626B7">
        <w:t>.</w:t>
      </w:r>
      <w:r w:rsidRPr="00C02ADE">
        <w:t xml:space="preserve"> </w:t>
      </w:r>
      <w:r w:rsidRPr="008E65C8">
        <w:rPr>
          <w:sz w:val="16"/>
        </w:rPr>
        <w:t xml:space="preserve">Since the Northeast blackout in 2003 — the largest in the U.S., which affected 55 million — </w:t>
      </w:r>
      <w:r w:rsidRPr="005626B7">
        <w:rPr>
          <w:rStyle w:val="Emphasis"/>
          <w:highlight w:val="cyan"/>
        </w:rPr>
        <w:t>16,000 miles of new</w:t>
      </w:r>
      <w:r w:rsidRPr="00C02ADE">
        <w:rPr>
          <w:rStyle w:val="Emphasis"/>
        </w:rPr>
        <w:t xml:space="preserve"> transmission </w:t>
      </w:r>
      <w:r w:rsidRPr="005626B7">
        <w:rPr>
          <w:rStyle w:val="Emphasis"/>
          <w:highlight w:val="cyan"/>
        </w:rPr>
        <w:t>lines have been added to the grid</w:t>
      </w:r>
      <w:r w:rsidRPr="005626B7">
        <w:t>.</w:t>
      </w:r>
      <w:r w:rsidRPr="000774AD">
        <w:t xml:space="preserve"> </w:t>
      </w:r>
      <w:r w:rsidRPr="008E65C8">
        <w:rPr>
          <w:sz w:val="16"/>
        </w:rPr>
        <w:t xml:space="preserve">And </w:t>
      </w:r>
      <w:r w:rsidRPr="006A3E28">
        <w:rPr>
          <w:rStyle w:val="StyleUnderline"/>
        </w:rPr>
        <w:t xml:space="preserve">even though some lines </w:t>
      </w:r>
      <w:r w:rsidRPr="008E65C8">
        <w:rPr>
          <w:sz w:val="16"/>
        </w:rPr>
        <w:t xml:space="preserve">in the Northeast </w:t>
      </w:r>
      <w:r w:rsidRPr="006A3E28">
        <w:rPr>
          <w:rStyle w:val="StyleUnderline"/>
        </w:rPr>
        <w:t>are</w:t>
      </w:r>
      <w:r w:rsidRPr="008E65C8">
        <w:rPr>
          <w:sz w:val="16"/>
        </w:rPr>
        <w:t xml:space="preserve"> more than 70 years </w:t>
      </w:r>
      <w:r w:rsidRPr="006A3E28">
        <w:rPr>
          <w:rStyle w:val="StyleUnderline"/>
        </w:rPr>
        <w:t xml:space="preserve">old, </w:t>
      </w:r>
      <w:proofErr w:type="spellStart"/>
      <w:r w:rsidRPr="006A3E28">
        <w:rPr>
          <w:rStyle w:val="StyleUnderline"/>
        </w:rPr>
        <w:t>Wellinghoff</w:t>
      </w:r>
      <w:proofErr w:type="spellEnd"/>
      <w:r w:rsidRPr="006A3E28">
        <w:rPr>
          <w:rStyle w:val="StyleUnderline"/>
        </w:rPr>
        <w:t xml:space="preserve"> said that the chances of a blackout like India’s were very low</w:t>
      </w:r>
      <w:r w:rsidRPr="00CE0DBC">
        <w:t>.</w:t>
      </w:r>
    </w:p>
    <w:p w14:paraId="6B90268A" w14:textId="77777777" w:rsidR="00581372" w:rsidRPr="00B036CD" w:rsidRDefault="00581372" w:rsidP="00581372">
      <w:pPr>
        <w:pStyle w:val="Heading4"/>
        <w:rPr>
          <w:rFonts w:cs="Times New Roman"/>
        </w:rPr>
      </w:pPr>
      <w:r w:rsidRPr="00B036CD">
        <w:rPr>
          <w:rFonts w:cs="Times New Roman"/>
        </w:rPr>
        <w:t xml:space="preserve">No nuclear </w:t>
      </w:r>
      <w:proofErr w:type="spellStart"/>
      <w:r w:rsidRPr="00B036CD">
        <w:rPr>
          <w:rFonts w:cs="Times New Roman"/>
        </w:rPr>
        <w:t>retal</w:t>
      </w:r>
      <w:proofErr w:type="spellEnd"/>
    </w:p>
    <w:p w14:paraId="14237572" w14:textId="77777777" w:rsidR="00581372" w:rsidRPr="00B036CD" w:rsidRDefault="00581372" w:rsidP="00581372">
      <w:r w:rsidRPr="00B036CD">
        <w:t xml:space="preserve">Patrick </w:t>
      </w:r>
      <w:r w:rsidRPr="00B036CD">
        <w:rPr>
          <w:rStyle w:val="Style13ptBold"/>
        </w:rPr>
        <w:t>Tucker 18</w:t>
      </w:r>
      <w:r w:rsidRPr="00B036CD">
        <w:t>, Technology Editor for Defense One, MA from Johns Hopkins University, BA from Sarah Lawrence College, Former Deputy Editor for The Futurist, “No, the US Won’t Respond to A Cyber Attack with Nukes”, Defense One, 2/2/2018, https://www.defenseone.com/technology/2018/02/no-us-wont-respond-cyber-attack-nukes/145700/</w:t>
      </w:r>
    </w:p>
    <w:p w14:paraId="2F5D63D1" w14:textId="77777777" w:rsidR="00581372" w:rsidRPr="00B036CD" w:rsidRDefault="00581372" w:rsidP="00581372">
      <w:pPr>
        <w:rPr>
          <w:rStyle w:val="Emphasis"/>
        </w:rPr>
      </w:pPr>
      <w:r w:rsidRPr="00B036CD">
        <w:rPr>
          <w:rStyle w:val="Emphasis"/>
          <w:highlight w:val="cyan"/>
        </w:rPr>
        <w:t>No</w:t>
      </w:r>
      <w:r w:rsidRPr="00B036CD">
        <w:rPr>
          <w:rStyle w:val="Emphasis"/>
        </w:rPr>
        <w:t xml:space="preserve">, the </w:t>
      </w:r>
      <w:r w:rsidRPr="00B036CD">
        <w:rPr>
          <w:rStyle w:val="Emphasis"/>
          <w:highlight w:val="cyan"/>
        </w:rPr>
        <w:t>US Won’t Respond to</w:t>
      </w:r>
      <w:r w:rsidRPr="00B036CD">
        <w:rPr>
          <w:rStyle w:val="Emphasis"/>
        </w:rPr>
        <w:t xml:space="preserve"> A </w:t>
      </w:r>
      <w:r w:rsidRPr="00B036CD">
        <w:rPr>
          <w:rStyle w:val="Emphasis"/>
          <w:highlight w:val="cyan"/>
        </w:rPr>
        <w:t>Cyber</w:t>
      </w:r>
      <w:r w:rsidRPr="00B036CD">
        <w:rPr>
          <w:rStyle w:val="Emphasis"/>
        </w:rPr>
        <w:t xml:space="preserve"> Attack </w:t>
      </w:r>
      <w:r w:rsidRPr="00B036CD">
        <w:rPr>
          <w:rStyle w:val="Emphasis"/>
          <w:highlight w:val="cyan"/>
        </w:rPr>
        <w:t>with Nukes</w:t>
      </w:r>
    </w:p>
    <w:p w14:paraId="2CCB14C1" w14:textId="77777777" w:rsidR="00581372" w:rsidRPr="00B036CD" w:rsidRDefault="00581372" w:rsidP="00581372">
      <w:pPr>
        <w:rPr>
          <w:sz w:val="16"/>
        </w:rPr>
      </w:pPr>
      <w:r w:rsidRPr="00B036CD">
        <w:rPr>
          <w:sz w:val="16"/>
        </w:rPr>
        <w:t xml:space="preserve">Defense leaders won’t completely rule out the possibility. </w:t>
      </w:r>
      <w:r w:rsidRPr="00B036CD">
        <w:rPr>
          <w:rStyle w:val="StyleUnderline"/>
        </w:rPr>
        <w:t xml:space="preserve">But </w:t>
      </w:r>
      <w:r w:rsidRPr="00B036CD">
        <w:rPr>
          <w:rStyle w:val="StyleUnderline"/>
          <w:highlight w:val="cyan"/>
        </w:rPr>
        <w:t>it’s</w:t>
      </w:r>
      <w:r w:rsidRPr="00B036CD">
        <w:rPr>
          <w:rStyle w:val="StyleUnderline"/>
        </w:rPr>
        <w:t xml:space="preserve"> a </w:t>
      </w:r>
      <w:r w:rsidRPr="00B036CD">
        <w:rPr>
          <w:rStyle w:val="Emphasis"/>
          <w:highlight w:val="cyan"/>
        </w:rPr>
        <w:t>very, very, very remote</w:t>
      </w:r>
      <w:r w:rsidRPr="00B036CD">
        <w:rPr>
          <w:rStyle w:val="StyleUnderline"/>
        </w:rPr>
        <w:t xml:space="preserve"> possibility</w:t>
      </w:r>
      <w:r w:rsidRPr="00B036CD">
        <w:rPr>
          <w:sz w:val="16"/>
        </w:rPr>
        <w:t>.</w:t>
      </w:r>
    </w:p>
    <w:p w14:paraId="05E80310" w14:textId="77777777" w:rsidR="00581372" w:rsidRPr="00B036CD" w:rsidRDefault="00581372" w:rsidP="00581372">
      <w:pPr>
        <w:rPr>
          <w:sz w:val="16"/>
        </w:rPr>
      </w:pPr>
      <w:r w:rsidRPr="00B036CD">
        <w:rPr>
          <w:rStyle w:val="StyleUnderline"/>
        </w:rPr>
        <w:t>The idea that the U.S. is building</w:t>
      </w:r>
      <w:r w:rsidRPr="00B036CD">
        <w:rPr>
          <w:sz w:val="16"/>
        </w:rPr>
        <w:t xml:space="preserve"> new </w:t>
      </w:r>
      <w:r w:rsidRPr="00B036CD">
        <w:rPr>
          <w:rStyle w:val="StyleUnderline"/>
        </w:rPr>
        <w:t xml:space="preserve">low-yield nuclear weapons to respond to a </w:t>
      </w:r>
      <w:proofErr w:type="spellStart"/>
      <w:r w:rsidRPr="00B036CD">
        <w:rPr>
          <w:rStyle w:val="StyleUnderline"/>
        </w:rPr>
        <w:t>cyber attack</w:t>
      </w:r>
      <w:proofErr w:type="spellEnd"/>
      <w:r w:rsidRPr="00B036CD">
        <w:rPr>
          <w:rStyle w:val="StyleUnderline"/>
        </w:rPr>
        <w:t xml:space="preserve"> is </w:t>
      </w:r>
      <w:r w:rsidRPr="00B036CD">
        <w:rPr>
          <w:rStyle w:val="Emphasis"/>
        </w:rPr>
        <w:t>“not true,”</w:t>
      </w:r>
      <w:r w:rsidRPr="00B036CD">
        <w:rPr>
          <w:sz w:val="16"/>
        </w:rPr>
        <w:t xml:space="preserve"> military leaders told reporters in the runup to the Friday release of the new Nuclear Posture Review.</w:t>
      </w:r>
    </w:p>
    <w:p w14:paraId="30CA3336" w14:textId="77777777" w:rsidR="00581372" w:rsidRPr="00B036CD" w:rsidRDefault="00581372" w:rsidP="00581372">
      <w:pPr>
        <w:rPr>
          <w:sz w:val="16"/>
        </w:rPr>
      </w:pPr>
      <w:r w:rsidRPr="00B036CD">
        <w:rPr>
          <w:sz w:val="16"/>
        </w:rPr>
        <w:t xml:space="preserve">“The people who say we lowered the threshold for the use of nuclear weapons are saying, ‘but we want these low-yield nuclear weapons so that we can answer a </w:t>
      </w:r>
      <w:proofErr w:type="spellStart"/>
      <w:r w:rsidRPr="00B036CD">
        <w:rPr>
          <w:sz w:val="16"/>
        </w:rPr>
        <w:t>cyber attack</w:t>
      </w:r>
      <w:proofErr w:type="spellEnd"/>
      <w:r w:rsidRPr="00B036CD">
        <w:rPr>
          <w:sz w:val="16"/>
        </w:rPr>
        <w:t xml:space="preserve"> because we’re so bad at cyber security.’ That’s just fundamentally not true,” Gen. Paul Selva, vice chairman of the Joints Chiefs of Staff, said Tuesday at a meeting with reporters.</w:t>
      </w:r>
    </w:p>
    <w:p w14:paraId="581B7383" w14:textId="77777777" w:rsidR="00581372" w:rsidRPr="00B036CD" w:rsidRDefault="00581372" w:rsidP="00581372">
      <w:pPr>
        <w:rPr>
          <w:iCs/>
          <w:u w:val="single"/>
          <w:bdr w:val="single" w:sz="8" w:space="0" w:color="auto"/>
        </w:rPr>
      </w:pPr>
      <w:r w:rsidRPr="00B036CD">
        <w:rPr>
          <w:rStyle w:val="StyleUnderline"/>
        </w:rPr>
        <w:t xml:space="preserve">It’s </w:t>
      </w:r>
      <w:r w:rsidRPr="00B036CD">
        <w:rPr>
          <w:rStyle w:val="StyleUnderline"/>
          <w:highlight w:val="cyan"/>
        </w:rPr>
        <w:t>an idea</w:t>
      </w:r>
      <w:r w:rsidRPr="00B036CD">
        <w:rPr>
          <w:sz w:val="16"/>
        </w:rPr>
        <w:t xml:space="preserve"> that </w:t>
      </w:r>
      <w:r w:rsidRPr="00B036CD">
        <w:rPr>
          <w:rStyle w:val="StyleUnderline"/>
        </w:rPr>
        <w:t xml:space="preserve">military </w:t>
      </w:r>
      <w:r w:rsidRPr="00B036CD">
        <w:rPr>
          <w:rStyle w:val="StyleUnderline"/>
          <w:highlight w:val="cyan"/>
        </w:rPr>
        <w:t>leaders</w:t>
      </w:r>
      <w:r w:rsidRPr="00B036CD">
        <w:rPr>
          <w:rStyle w:val="StyleUnderline"/>
        </w:rPr>
        <w:t xml:space="preserve"> have been </w:t>
      </w:r>
      <w:r w:rsidRPr="004A2D9A">
        <w:rPr>
          <w:rStyle w:val="Emphasis"/>
          <w:highlight w:val="cyan"/>
        </w:rPr>
        <w:t>push</w:t>
      </w:r>
      <w:r w:rsidRPr="00B036CD">
        <w:rPr>
          <w:rStyle w:val="StyleUnderline"/>
        </w:rPr>
        <w:t xml:space="preserve">ing </w:t>
      </w:r>
      <w:r w:rsidRPr="00B036CD">
        <w:rPr>
          <w:rStyle w:val="StyleUnderline"/>
          <w:highlight w:val="cyan"/>
        </w:rPr>
        <w:t>back against since</w:t>
      </w:r>
      <w:r w:rsidRPr="00B036CD">
        <w:rPr>
          <w:rStyle w:val="StyleUnderline"/>
        </w:rPr>
        <w:t xml:space="preserve"> the </w:t>
      </w:r>
      <w:r w:rsidRPr="00B036CD">
        <w:rPr>
          <w:rStyle w:val="Emphasis"/>
          <w:highlight w:val="cyan"/>
        </w:rPr>
        <w:t>N</w:t>
      </w:r>
      <w:r w:rsidRPr="00B036CD">
        <w:rPr>
          <w:rStyle w:val="StyleUnderline"/>
        </w:rPr>
        <w:t xml:space="preserve">ew </w:t>
      </w:r>
      <w:r w:rsidRPr="00B036CD">
        <w:rPr>
          <w:rStyle w:val="Emphasis"/>
          <w:highlight w:val="cyan"/>
        </w:rPr>
        <w:t>Y</w:t>
      </w:r>
      <w:r w:rsidRPr="00B036CD">
        <w:rPr>
          <w:rStyle w:val="StyleUnderline"/>
        </w:rPr>
        <w:t xml:space="preserve">ork </w:t>
      </w:r>
      <w:r w:rsidRPr="00B036CD">
        <w:rPr>
          <w:rStyle w:val="Emphasis"/>
          <w:highlight w:val="cyan"/>
        </w:rPr>
        <w:t>T</w:t>
      </w:r>
      <w:r w:rsidRPr="00B036CD">
        <w:rPr>
          <w:rStyle w:val="StyleUnderline"/>
        </w:rPr>
        <w:t xml:space="preserve">imes </w:t>
      </w:r>
      <w:r w:rsidRPr="00B036CD">
        <w:rPr>
          <w:rStyle w:val="StyleUnderline"/>
          <w:highlight w:val="cyan"/>
        </w:rPr>
        <w:t>ran a</w:t>
      </w:r>
      <w:r w:rsidRPr="00B036CD">
        <w:rPr>
          <w:sz w:val="16"/>
        </w:rPr>
        <w:t xml:space="preserve"> Jan. 16 </w:t>
      </w:r>
      <w:r w:rsidRPr="00B036CD">
        <w:rPr>
          <w:rStyle w:val="StyleUnderline"/>
          <w:highlight w:val="cyan"/>
        </w:rPr>
        <w:t>story</w:t>
      </w:r>
      <w:r w:rsidRPr="00B036CD">
        <w:rPr>
          <w:rStyle w:val="StyleUnderline"/>
        </w:rPr>
        <w:t xml:space="preserve"> headlined, </w:t>
      </w:r>
      <w:r w:rsidRPr="00B036CD">
        <w:rPr>
          <w:rStyle w:val="Emphasis"/>
        </w:rPr>
        <w:t xml:space="preserve">“Pentagon Suggests Countering Devastating Cyberattacks </w:t>
      </w:r>
      <w:proofErr w:type="gramStart"/>
      <w:r w:rsidRPr="00B036CD">
        <w:rPr>
          <w:rStyle w:val="Emphasis"/>
        </w:rPr>
        <w:t>With</w:t>
      </w:r>
      <w:proofErr w:type="gramEnd"/>
      <w:r w:rsidRPr="00B036CD">
        <w:rPr>
          <w:rStyle w:val="Emphasis"/>
        </w:rPr>
        <w:t xml:space="preserve"> Nuclear Arms.”</w:t>
      </w:r>
    </w:p>
    <w:p w14:paraId="302B3AB6" w14:textId="77777777" w:rsidR="00581372" w:rsidRPr="00B036CD" w:rsidRDefault="00581372" w:rsidP="00581372">
      <w:pPr>
        <w:rPr>
          <w:sz w:val="16"/>
        </w:rPr>
      </w:pPr>
      <w:r w:rsidRPr="00B036CD">
        <w:rPr>
          <w:sz w:val="16"/>
        </w:rPr>
        <w:t xml:space="preserve">When would the U.S. launch a nuclear attack in response to a non-nuclear event? The Defense Department says </w:t>
      </w:r>
      <w:r w:rsidRPr="00B036CD">
        <w:rPr>
          <w:rStyle w:val="StyleUnderline"/>
          <w:highlight w:val="cyan"/>
        </w:rPr>
        <w:t xml:space="preserve">the threshold </w:t>
      </w:r>
      <w:r w:rsidRPr="00B036CD">
        <w:rPr>
          <w:rStyle w:val="Emphasis"/>
          <w:highlight w:val="cyan"/>
        </w:rPr>
        <w:t>hasn’t changed</w:t>
      </w:r>
      <w:r w:rsidRPr="00B036CD">
        <w:rPr>
          <w:rStyle w:val="StyleUnderline"/>
        </w:rPr>
        <w:t xml:space="preserve"> since</w:t>
      </w:r>
      <w:r w:rsidRPr="00B036CD">
        <w:rPr>
          <w:sz w:val="16"/>
        </w:rPr>
        <w:t xml:space="preserve"> the </w:t>
      </w:r>
      <w:r w:rsidRPr="00B036CD">
        <w:rPr>
          <w:rStyle w:val="StyleUnderline"/>
        </w:rPr>
        <w:t>Obama</w:t>
      </w:r>
      <w:r w:rsidRPr="00B036CD">
        <w:rPr>
          <w:sz w:val="16"/>
        </w:rPr>
        <w:t xml:space="preserve"> administration’s own nuclear posture review in 2010, but a draft of the new review that leaked online caused a bit of drama in its attempts to dispel “ambiguity.”</w:t>
      </w:r>
    </w:p>
    <w:p w14:paraId="057834F5" w14:textId="77777777" w:rsidR="00581372" w:rsidRPr="00B036CD" w:rsidRDefault="00581372" w:rsidP="00581372">
      <w:pPr>
        <w:rPr>
          <w:sz w:val="16"/>
        </w:rPr>
      </w:pPr>
      <w:r w:rsidRPr="00B036CD">
        <w:rPr>
          <w:sz w:val="16"/>
        </w:rPr>
        <w:t xml:space="preserve">The new review gives examples of “non-nuclear strategic attacks,” Robert </w:t>
      </w:r>
      <w:proofErr w:type="spellStart"/>
      <w:r w:rsidRPr="00B036CD">
        <w:rPr>
          <w:sz w:val="16"/>
        </w:rPr>
        <w:t>Soofer</w:t>
      </w:r>
      <w:proofErr w:type="spellEnd"/>
      <w:r w:rsidRPr="00B036CD">
        <w:rPr>
          <w:sz w:val="16"/>
        </w:rPr>
        <w:t xml:space="preserve">,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B036CD">
        <w:rPr>
          <w:rStyle w:val="StyleUnderline"/>
          <w:highlight w:val="cyan"/>
        </w:rPr>
        <w:t xml:space="preserve">we </w:t>
      </w:r>
      <w:r w:rsidRPr="00B036CD">
        <w:rPr>
          <w:rStyle w:val="Emphasis"/>
          <w:highlight w:val="cyan"/>
        </w:rPr>
        <w:t>don’t talk</w:t>
      </w:r>
      <w:r w:rsidRPr="00B036CD">
        <w:rPr>
          <w:rStyle w:val="StyleUnderline"/>
          <w:highlight w:val="cyan"/>
        </w:rPr>
        <w:t xml:space="preserve"> about cyber</w:t>
      </w:r>
      <w:r w:rsidRPr="00B036CD">
        <w:rPr>
          <w:sz w:val="16"/>
        </w:rPr>
        <w:t>.”</w:t>
      </w:r>
    </w:p>
    <w:p w14:paraId="6F945080" w14:textId="77777777" w:rsidR="00581372" w:rsidRPr="00B036CD" w:rsidRDefault="00581372" w:rsidP="00581372">
      <w:pPr>
        <w:rPr>
          <w:sz w:val="16"/>
        </w:rPr>
      </w:pPr>
      <w:r w:rsidRPr="00B036CD">
        <w:rPr>
          <w:sz w:val="16"/>
        </w:rPr>
        <w:t>In his own conversation with reporters, Selva broadened “early warning” systems to include ones that provide “indications of warning that are important to our detection of an attack.” He also emphasized, “We never said ‘cyber.’”</w:t>
      </w:r>
    </w:p>
    <w:p w14:paraId="27E132DE" w14:textId="77777777" w:rsidR="00581372" w:rsidRPr="00B036CD" w:rsidRDefault="00581372" w:rsidP="00581372">
      <w:pPr>
        <w:rPr>
          <w:sz w:val="16"/>
        </w:rPr>
      </w:pPr>
      <w:r w:rsidRPr="00B036CD">
        <w:rPr>
          <w:rStyle w:val="StyleUnderline"/>
        </w:rPr>
        <w:t xml:space="preserve">There’s </w:t>
      </w:r>
      <w:r w:rsidRPr="00B036CD">
        <w:rPr>
          <w:rStyle w:val="StyleUnderline"/>
          <w:highlight w:val="cyan"/>
        </w:rPr>
        <w:t>a reason</w:t>
      </w:r>
      <w:r w:rsidRPr="00B036CD">
        <w:rPr>
          <w:rStyle w:val="StyleUnderline"/>
        </w:rPr>
        <w:t xml:space="preserve"> for that</w:t>
      </w:r>
      <w:r w:rsidRPr="00B036CD">
        <w:rPr>
          <w:sz w:val="16"/>
        </w:rPr>
        <w:t xml:space="preserve">. While </w:t>
      </w:r>
      <w:proofErr w:type="spellStart"/>
      <w:r w:rsidRPr="00B036CD">
        <w:rPr>
          <w:rStyle w:val="StyleUnderline"/>
          <w:highlight w:val="cyan"/>
        </w:rPr>
        <w:t>cyber</w:t>
      </w:r>
      <w:r w:rsidRPr="00B036CD">
        <w:rPr>
          <w:rStyle w:val="StyleUnderline"/>
        </w:rPr>
        <w:t xml:space="preserve"> attacks</w:t>
      </w:r>
      <w:proofErr w:type="spellEnd"/>
      <w:r w:rsidRPr="00B036CD">
        <w:rPr>
          <w:sz w:val="16"/>
        </w:rPr>
        <w:t xml:space="preserve"> on physical infrastructure can be very dangerous, they </w:t>
      </w:r>
      <w:r w:rsidRPr="00B036CD">
        <w:rPr>
          <w:rStyle w:val="StyleUnderline"/>
          <w:highlight w:val="cyan"/>
        </w:rPr>
        <w:t xml:space="preserve">are </w:t>
      </w:r>
      <w:r w:rsidRPr="00B036CD">
        <w:rPr>
          <w:rStyle w:val="Emphasis"/>
          <w:highlight w:val="cyan"/>
        </w:rPr>
        <w:t>unlikely to kill enough</w:t>
      </w:r>
      <w:r w:rsidRPr="00B036CD">
        <w:rPr>
          <w:rStyle w:val="StyleUnderline"/>
        </w:rPr>
        <w:t xml:space="preserve"> people </w:t>
      </w:r>
      <w:r w:rsidRPr="00B036CD">
        <w:rPr>
          <w:rStyle w:val="StyleUnderline"/>
          <w:highlight w:val="cyan"/>
        </w:rPr>
        <w:t>to provoke a</w:t>
      </w:r>
      <w:r w:rsidRPr="00B036CD">
        <w:rPr>
          <w:rStyle w:val="StyleUnderline"/>
        </w:rPr>
        <w:t xml:space="preserve"> U.S. </w:t>
      </w:r>
      <w:r w:rsidRPr="00B036CD">
        <w:rPr>
          <w:rStyle w:val="StyleUnderline"/>
          <w:highlight w:val="cyan"/>
        </w:rPr>
        <w:t>nuclear response</w:t>
      </w:r>
      <w:r w:rsidRPr="00B036CD">
        <w:rPr>
          <w:sz w:val="16"/>
        </w:rPr>
        <w:t>.</w:t>
      </w:r>
    </w:p>
    <w:p w14:paraId="05692593" w14:textId="77777777" w:rsidR="00581372" w:rsidRPr="00B036CD" w:rsidRDefault="00581372" w:rsidP="00581372">
      <w:pPr>
        <w:rPr>
          <w:sz w:val="16"/>
        </w:rPr>
      </w:pPr>
      <w:proofErr w:type="gramStart"/>
      <w:r w:rsidRPr="00B036CD">
        <w:rPr>
          <w:sz w:val="16"/>
        </w:rPr>
        <w:lastRenderedPageBreak/>
        <w:t>An</w:t>
      </w:r>
      <w:proofErr w:type="gramEnd"/>
      <w:r w:rsidRPr="00B036CD">
        <w:rPr>
          <w:sz w:val="16"/>
        </w:rPr>
        <w:t xml:space="preserve"> National Academies of Science and Engineering analysis of the vulnerability of U.S. infrastructure makes that point. </w:t>
      </w:r>
      <w:r w:rsidRPr="00B036CD">
        <w:rPr>
          <w:rStyle w:val="StyleUnderline"/>
        </w:rPr>
        <w:t xml:space="preserve">A </w:t>
      </w:r>
      <w:r w:rsidRPr="00B036CD">
        <w:rPr>
          <w:sz w:val="16"/>
        </w:rPr>
        <w:t xml:space="preserve">major </w:t>
      </w:r>
      <w:proofErr w:type="spellStart"/>
      <w:r w:rsidRPr="00B036CD">
        <w:rPr>
          <w:rStyle w:val="StyleUnderline"/>
        </w:rPr>
        <w:t>cyber attack</w:t>
      </w:r>
      <w:proofErr w:type="spellEnd"/>
      <w:r w:rsidRPr="00B036CD">
        <w:rPr>
          <w:rStyle w:val="StyleUnderline"/>
        </w:rPr>
        <w:t xml:space="preserve"> could cut off electrical power</w:t>
      </w:r>
      <w:r w:rsidRPr="00B036CD">
        <w:rPr>
          <w:sz w:val="16"/>
        </w:rPr>
        <w:t>,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2DD33159" w14:textId="77777777" w:rsidR="00581372" w:rsidRPr="00B036CD" w:rsidRDefault="00581372" w:rsidP="00581372">
      <w:pPr>
        <w:rPr>
          <w:sz w:val="16"/>
        </w:rPr>
      </w:pPr>
      <w:r w:rsidRPr="00B036CD">
        <w:rPr>
          <w:rStyle w:val="StyleUnderline"/>
        </w:rPr>
        <w:t>It’s</w:t>
      </w:r>
      <w:r w:rsidRPr="00B036CD">
        <w:rPr>
          <w:sz w:val="16"/>
        </w:rPr>
        <w:t xml:space="preserve"> a huge problem but </w:t>
      </w:r>
      <w:r w:rsidRPr="00B036CD">
        <w:rPr>
          <w:rStyle w:val="Emphasis"/>
          <w:highlight w:val="cyan"/>
        </w:rPr>
        <w:t>not</w:t>
      </w:r>
      <w:r w:rsidRPr="00B036CD">
        <w:rPr>
          <w:rStyle w:val="StyleUnderline"/>
        </w:rPr>
        <w:t xml:space="preserve"> an event </w:t>
      </w:r>
      <w:r w:rsidRPr="00B036CD">
        <w:rPr>
          <w:rStyle w:val="StyleUnderline"/>
          <w:highlight w:val="cyan"/>
        </w:rPr>
        <w:t>resulting in tens of thousands of</w:t>
      </w:r>
      <w:r w:rsidRPr="00B036CD">
        <w:rPr>
          <w:rStyle w:val="StyleUnderline"/>
        </w:rPr>
        <w:t xml:space="preserve"> immediate </w:t>
      </w:r>
      <w:r w:rsidRPr="00B036CD">
        <w:rPr>
          <w:rStyle w:val="StyleUnderline"/>
          <w:highlight w:val="cyan"/>
        </w:rPr>
        <w:t>deaths</w:t>
      </w:r>
      <w:r w:rsidRPr="00B036CD">
        <w:rPr>
          <w:sz w:val="16"/>
        </w:rPr>
        <w:t>.</w:t>
      </w:r>
    </w:p>
    <w:p w14:paraId="1A18FEF9" w14:textId="77777777" w:rsidR="00581372" w:rsidRPr="00B036CD" w:rsidRDefault="00581372" w:rsidP="00581372">
      <w:pPr>
        <w:rPr>
          <w:sz w:val="16"/>
        </w:rPr>
      </w:pPr>
      <w:r w:rsidRPr="00B036CD">
        <w:rPr>
          <w:sz w:val="16"/>
        </w:rPr>
        <w:t xml:space="preserve">Contrast that with a nuclear attack on a city like Moscow, even one using a device of 6 kilotons, much smaller than the ones the United States used against Japanese targets in World War II. The immediate result: there would be 40,000 deaths, according to the online nuclear simulation tool </w:t>
      </w:r>
      <w:proofErr w:type="spellStart"/>
      <w:r w:rsidRPr="00B036CD">
        <w:rPr>
          <w:sz w:val="16"/>
        </w:rPr>
        <w:t>NukeMap</w:t>
      </w:r>
      <w:proofErr w:type="spellEnd"/>
      <w:r w:rsidRPr="00B036CD">
        <w:rPr>
          <w:sz w:val="16"/>
        </w:rPr>
        <w:t>.</w:t>
      </w:r>
    </w:p>
    <w:p w14:paraId="4BFA4F8D" w14:textId="77777777" w:rsidR="00581372" w:rsidRPr="00B036CD" w:rsidRDefault="00581372" w:rsidP="00581372">
      <w:pPr>
        <w:rPr>
          <w:sz w:val="16"/>
        </w:rPr>
      </w:pPr>
      <w:r w:rsidRPr="00B036CD">
        <w:rPr>
          <w:rStyle w:val="StyleUnderline"/>
          <w:highlight w:val="cyan"/>
        </w:rPr>
        <w:t>Russia</w:t>
      </w:r>
      <w:r w:rsidRPr="00B036CD">
        <w:rPr>
          <w:sz w:val="16"/>
        </w:rPr>
        <w:t xml:space="preserve"> has </w:t>
      </w:r>
      <w:r w:rsidRPr="00B036CD">
        <w:rPr>
          <w:rStyle w:val="StyleUnderline"/>
        </w:rPr>
        <w:t>demonstrated</w:t>
      </w:r>
      <w:r w:rsidRPr="00B036CD">
        <w:rPr>
          <w:sz w:val="16"/>
        </w:rPr>
        <w:t xml:space="preserve"> a </w:t>
      </w:r>
      <w:r w:rsidRPr="00B036CD">
        <w:rPr>
          <w:rStyle w:val="StyleUnderline"/>
        </w:rPr>
        <w:t>willingness</w:t>
      </w:r>
      <w:r w:rsidRPr="00B036CD">
        <w:rPr>
          <w:sz w:val="16"/>
        </w:rPr>
        <w:t xml:space="preserve"> to take down power services with </w:t>
      </w:r>
      <w:proofErr w:type="spellStart"/>
      <w:r w:rsidRPr="00B036CD">
        <w:rPr>
          <w:sz w:val="16"/>
        </w:rPr>
        <w:t>cyber attacks</w:t>
      </w:r>
      <w:proofErr w:type="spellEnd"/>
      <w:r w:rsidRPr="00B036CD">
        <w:rPr>
          <w:sz w:val="16"/>
        </w:rPr>
        <w:t xml:space="preserve">, as they did in Ukraine on Christmas Eve 2015. </w:t>
      </w:r>
      <w:r w:rsidRPr="00B036CD">
        <w:rPr>
          <w:rStyle w:val="StyleUnderline"/>
        </w:rPr>
        <w:t>But</w:t>
      </w:r>
      <w:r w:rsidRPr="00B036CD">
        <w:rPr>
          <w:sz w:val="16"/>
        </w:rPr>
        <w:t xml:space="preserve"> these </w:t>
      </w:r>
      <w:r w:rsidRPr="00B036CD">
        <w:rPr>
          <w:rStyle w:val="StyleUnderline"/>
          <w:highlight w:val="cyan"/>
        </w:rPr>
        <w:t xml:space="preserve">attacks were </w:t>
      </w:r>
      <w:r w:rsidRPr="00B036CD">
        <w:rPr>
          <w:rStyle w:val="Emphasis"/>
          <w:highlight w:val="cyan"/>
        </w:rPr>
        <w:t>brief</w:t>
      </w:r>
      <w:r w:rsidRPr="00B036CD">
        <w:rPr>
          <w:rStyle w:val="StyleUnderline"/>
          <w:highlight w:val="cyan"/>
        </w:rPr>
        <w:t xml:space="preserve"> and </w:t>
      </w:r>
      <w:proofErr w:type="spellStart"/>
      <w:r w:rsidRPr="00B036CD">
        <w:rPr>
          <w:rStyle w:val="StyleUnderline"/>
          <w:highlight w:val="cyan"/>
        </w:rPr>
        <w:t>occured</w:t>
      </w:r>
      <w:proofErr w:type="spellEnd"/>
      <w:r w:rsidRPr="00B036CD">
        <w:rPr>
          <w:rStyle w:val="StyleUnderline"/>
          <w:highlight w:val="cyan"/>
        </w:rPr>
        <w:t xml:space="preserve"> in</w:t>
      </w:r>
      <w:r w:rsidRPr="00B036CD">
        <w:rPr>
          <w:rStyle w:val="StyleUnderline"/>
        </w:rPr>
        <w:t xml:space="preserve"> the </w:t>
      </w:r>
      <w:r w:rsidRPr="00B036CD">
        <w:rPr>
          <w:rStyle w:val="Emphasis"/>
        </w:rPr>
        <w:t xml:space="preserve">context of </w:t>
      </w:r>
      <w:r w:rsidRPr="00B036CD">
        <w:rPr>
          <w:rStyle w:val="Emphasis"/>
          <w:highlight w:val="cyan"/>
        </w:rPr>
        <w:t>actual fighting</w:t>
      </w:r>
      <w:r w:rsidRPr="00B036CD">
        <w:rPr>
          <w:sz w:val="16"/>
        </w:rPr>
        <w:t>.</w:t>
      </w:r>
    </w:p>
    <w:p w14:paraId="5CCABDCC" w14:textId="77777777" w:rsidR="00581372" w:rsidRPr="00CD2786" w:rsidRDefault="00581372" w:rsidP="00581372">
      <w:pPr>
        <w:rPr>
          <w:sz w:val="16"/>
        </w:rPr>
      </w:pPr>
      <w:r w:rsidRPr="00B036CD">
        <w:rPr>
          <w:sz w:val="16"/>
        </w:rPr>
        <w:t xml:space="preserve">In other words, </w:t>
      </w:r>
      <w:r w:rsidRPr="00B036CD">
        <w:rPr>
          <w:rStyle w:val="Emphasis"/>
        </w:rPr>
        <w:t xml:space="preserve">the </w:t>
      </w:r>
      <w:r w:rsidRPr="00B036CD">
        <w:rPr>
          <w:rStyle w:val="Emphasis"/>
          <w:highlight w:val="cyan"/>
        </w:rPr>
        <w:t>worst</w:t>
      </w:r>
      <w:r w:rsidRPr="00B036CD">
        <w:rPr>
          <w:sz w:val="16"/>
        </w:rPr>
        <w:t xml:space="preserve"> cyber physical </w:t>
      </w:r>
      <w:r w:rsidRPr="00B036CD">
        <w:rPr>
          <w:rStyle w:val="Emphasis"/>
          <w:highlight w:val="cyan"/>
        </w:rPr>
        <w:t>attack</w:t>
      </w:r>
      <w:r w:rsidRPr="00B036CD">
        <w:rPr>
          <w:sz w:val="16"/>
        </w:rPr>
        <w:t xml:space="preserve"> that </w:t>
      </w:r>
      <w:r w:rsidRPr="00B036CD">
        <w:rPr>
          <w:rStyle w:val="Emphasis"/>
        </w:rPr>
        <w:t xml:space="preserve">top </w:t>
      </w:r>
      <w:r w:rsidRPr="00B036CD">
        <w:rPr>
          <w:rStyle w:val="Emphasis"/>
          <w:highlight w:val="cyan"/>
        </w:rPr>
        <w:t>experts believe credible</w:t>
      </w:r>
      <w:r w:rsidRPr="00B036CD">
        <w:rPr>
          <w:rStyle w:val="Emphasis"/>
        </w:rPr>
        <w:t xml:space="preserve"> likely </w:t>
      </w:r>
      <w:r w:rsidRPr="00B036CD">
        <w:rPr>
          <w:rStyle w:val="Emphasis"/>
          <w:highlight w:val="cyan"/>
        </w:rPr>
        <w:t>does not meet the threshold</w:t>
      </w:r>
      <w:r w:rsidRPr="00B036CD">
        <w:rPr>
          <w:rStyle w:val="Emphasis"/>
        </w:rPr>
        <w:t xml:space="preserve"> that the </w:t>
      </w:r>
      <w:r w:rsidRPr="00B036CD">
        <w:rPr>
          <w:rStyle w:val="Emphasis"/>
          <w:highlight w:val="cyan"/>
        </w:rPr>
        <w:t>Defense</w:t>
      </w:r>
      <w:r w:rsidRPr="00B036CD">
        <w:rPr>
          <w:rStyle w:val="Emphasis"/>
        </w:rPr>
        <w:t xml:space="preserve"> Department </w:t>
      </w:r>
      <w:r w:rsidRPr="00B036CD">
        <w:rPr>
          <w:rStyle w:val="Emphasis"/>
          <w:highlight w:val="cyan"/>
        </w:rPr>
        <w:t>has</w:t>
      </w:r>
      <w:r w:rsidRPr="00B036CD">
        <w:rPr>
          <w:rStyle w:val="Emphasis"/>
        </w:rPr>
        <w:t xml:space="preserve"> set out </w:t>
      </w:r>
      <w:r w:rsidRPr="00B036CD">
        <w:rPr>
          <w:rStyle w:val="Emphasis"/>
          <w:highlight w:val="cyan"/>
        </w:rPr>
        <w:t>for</w:t>
      </w:r>
      <w:r w:rsidRPr="00B036CD">
        <w:rPr>
          <w:rStyle w:val="Emphasis"/>
        </w:rPr>
        <w:t xml:space="preserve"> deploying </w:t>
      </w:r>
      <w:r w:rsidRPr="00B036CD">
        <w:rPr>
          <w:rStyle w:val="Emphasis"/>
          <w:highlight w:val="cyan"/>
        </w:rPr>
        <w:t>a nuc</w:t>
      </w:r>
      <w:r w:rsidRPr="00B036CD">
        <w:rPr>
          <w:rStyle w:val="Emphasis"/>
        </w:rPr>
        <w:t>lear weapon</w:t>
      </w:r>
      <w:r w:rsidRPr="00B036CD">
        <w:rPr>
          <w:sz w:val="16"/>
        </w:rPr>
        <w:t>.</w:t>
      </w:r>
    </w:p>
    <w:p w14:paraId="68E01253" w14:textId="49D17AB4" w:rsidR="00581372" w:rsidRDefault="00581372" w:rsidP="00581372">
      <w:pPr>
        <w:pStyle w:val="Heading2"/>
      </w:pPr>
      <w:r>
        <w:lastRenderedPageBreak/>
        <w:t xml:space="preserve">Convergence </w:t>
      </w:r>
      <w:r w:rsidR="0065059C">
        <w:t>ADV</w:t>
      </w:r>
    </w:p>
    <w:p w14:paraId="772BE479" w14:textId="1C532A67" w:rsidR="00581372" w:rsidRDefault="00581372" w:rsidP="00581372">
      <w:pPr>
        <w:pStyle w:val="Heading3"/>
      </w:pPr>
      <w:r>
        <w:lastRenderedPageBreak/>
        <w:t>Convergence</w:t>
      </w:r>
      <w:r w:rsidR="00D345FA">
        <w:t xml:space="preserve"> ADV</w:t>
      </w:r>
      <w:r>
        <w:t>---1NC</w:t>
      </w:r>
    </w:p>
    <w:p w14:paraId="69E8EC7E" w14:textId="77777777" w:rsidR="00581372" w:rsidRDefault="00581372" w:rsidP="00581372">
      <w:pPr>
        <w:pStyle w:val="Heading4"/>
      </w:pPr>
      <w:r>
        <w:t xml:space="preserve">Convergence is </w:t>
      </w:r>
      <w:r>
        <w:rPr>
          <w:u w:val="single"/>
        </w:rPr>
        <w:t>coming now</w:t>
      </w:r>
      <w:r>
        <w:t xml:space="preserve">---the U.S. and EU will </w:t>
      </w:r>
      <w:r>
        <w:rPr>
          <w:u w:val="single"/>
        </w:rPr>
        <w:t>meet in the middle</w:t>
      </w:r>
      <w:r>
        <w:t xml:space="preserve">, without requiring </w:t>
      </w:r>
      <w:r>
        <w:rPr>
          <w:u w:val="single"/>
        </w:rPr>
        <w:t>antitrust</w:t>
      </w:r>
      <w:r>
        <w:t xml:space="preserve"> changes</w:t>
      </w:r>
    </w:p>
    <w:p w14:paraId="27C58567" w14:textId="77777777" w:rsidR="00581372" w:rsidRDefault="00581372" w:rsidP="00581372">
      <w:r>
        <w:t xml:space="preserve">Dr. Robert D. </w:t>
      </w:r>
      <w:r w:rsidRPr="00B52529">
        <w:rPr>
          <w:rStyle w:val="Style13ptBold"/>
        </w:rPr>
        <w:t>Atkinson 9-17</w:t>
      </w:r>
      <w:r>
        <w:t>, President of the Information Technology and Innovation Foundation, Ph.D. in City and Regional Planning from the University of North Carolina, Chapel Hill, “How to Improve Transatlantic Relations Without Caving to Europe on Technology and Trade”, The Hill, 9/17/2021, https://thehill.com/opinion/technology/572707-how-to-improve-transatlantic-relations-without-caving-to-europe-on</w:t>
      </w:r>
    </w:p>
    <w:p w14:paraId="5F9B7BE9" w14:textId="77777777" w:rsidR="00581372" w:rsidRPr="00B52529" w:rsidRDefault="00581372" w:rsidP="00581372">
      <w:pPr>
        <w:rPr>
          <w:sz w:val="16"/>
        </w:rPr>
      </w:pPr>
      <w:r w:rsidRPr="00F43F9C">
        <w:rPr>
          <w:rStyle w:val="StyleUnderline"/>
          <w:highlight w:val="cyan"/>
        </w:rPr>
        <w:t>Washington and Brussels</w:t>
      </w:r>
      <w:r w:rsidRPr="00B52529">
        <w:rPr>
          <w:sz w:val="16"/>
        </w:rPr>
        <w:t xml:space="preserve"> later </w:t>
      </w:r>
      <w:r w:rsidRPr="00F43F9C">
        <w:rPr>
          <w:rStyle w:val="Emphasis"/>
          <w:highlight w:val="cyan"/>
        </w:rPr>
        <w:t>this month</w:t>
      </w:r>
      <w:r w:rsidRPr="00F43F9C">
        <w:rPr>
          <w:rStyle w:val="StyleUnderline"/>
          <w:highlight w:val="cyan"/>
        </w:rPr>
        <w:t xml:space="preserve"> will</w:t>
      </w:r>
      <w:r w:rsidRPr="00B52529">
        <w:rPr>
          <w:rStyle w:val="StyleUnderline"/>
        </w:rPr>
        <w:t xml:space="preserve"> send senior delegations</w:t>
      </w:r>
      <w:r w:rsidRPr="00B52529">
        <w:rPr>
          <w:sz w:val="16"/>
        </w:rPr>
        <w:t xml:space="preserve"> of economic and trade ministers </w:t>
      </w:r>
      <w:r w:rsidRPr="00B52529">
        <w:rPr>
          <w:rStyle w:val="StyleUnderline"/>
        </w:rPr>
        <w:t xml:space="preserve">to the first </w:t>
      </w:r>
      <w:r w:rsidRPr="00F43F9C">
        <w:rPr>
          <w:rStyle w:val="Emphasis"/>
          <w:highlight w:val="cyan"/>
        </w:rPr>
        <w:t>meet</w:t>
      </w:r>
      <w:r w:rsidRPr="00B52529">
        <w:rPr>
          <w:rStyle w:val="StyleUnderline"/>
        </w:rPr>
        <w:t xml:space="preserve">ing of a new U.S.-EU Trade and Technology Council, dubbed the </w:t>
      </w:r>
      <w:r w:rsidRPr="00B52529">
        <w:rPr>
          <w:rStyle w:val="Emphasis"/>
        </w:rPr>
        <w:t>“TTC.”</w:t>
      </w:r>
      <w:r w:rsidRPr="00B52529">
        <w:rPr>
          <w:sz w:val="16"/>
        </w:rPr>
        <w:t xml:space="preserve"> Their goal, as the name suggests, is </w:t>
      </w:r>
      <w:r w:rsidRPr="00F43F9C">
        <w:rPr>
          <w:rStyle w:val="StyleUnderline"/>
          <w:highlight w:val="cyan"/>
        </w:rPr>
        <w:t>to</w:t>
      </w:r>
      <w:r w:rsidRPr="00B52529">
        <w:rPr>
          <w:rStyle w:val="StyleUnderline"/>
        </w:rPr>
        <w:t xml:space="preserve"> foster high-level </w:t>
      </w:r>
      <w:r w:rsidRPr="00F43F9C">
        <w:rPr>
          <w:rStyle w:val="Emphasis"/>
          <w:highlight w:val="cyan"/>
        </w:rPr>
        <w:t>coop</w:t>
      </w:r>
      <w:r w:rsidRPr="00B52529">
        <w:rPr>
          <w:rStyle w:val="StyleUnderline"/>
        </w:rPr>
        <w:t xml:space="preserve">eration </w:t>
      </w:r>
      <w:r w:rsidRPr="00F43F9C">
        <w:rPr>
          <w:rStyle w:val="StyleUnderline"/>
          <w:highlight w:val="cyan"/>
        </w:rPr>
        <w:t>on</w:t>
      </w:r>
      <w:r w:rsidRPr="00B52529">
        <w:rPr>
          <w:sz w:val="16"/>
        </w:rPr>
        <w:t xml:space="preserve"> trade and </w:t>
      </w:r>
      <w:r w:rsidRPr="00F43F9C">
        <w:rPr>
          <w:rStyle w:val="Emphasis"/>
          <w:highlight w:val="cyan"/>
        </w:rPr>
        <w:t>tech</w:t>
      </w:r>
      <w:r w:rsidRPr="00F43F9C">
        <w:rPr>
          <w:sz w:val="16"/>
          <w:highlight w:val="cyan"/>
        </w:rPr>
        <w:t>nology</w:t>
      </w:r>
      <w:r w:rsidRPr="00B52529">
        <w:rPr>
          <w:sz w:val="16"/>
        </w:rPr>
        <w:t xml:space="preserve"> </w:t>
      </w:r>
      <w:r w:rsidRPr="00B52529">
        <w:rPr>
          <w:rStyle w:val="StyleUnderline"/>
        </w:rPr>
        <w:t>issues</w:t>
      </w:r>
      <w:r w:rsidRPr="00B52529">
        <w:rPr>
          <w:sz w:val="16"/>
        </w:rPr>
        <w:t xml:space="preserve"> of mutual interest. </w:t>
      </w:r>
      <w:r w:rsidRPr="00F43F9C">
        <w:rPr>
          <w:rStyle w:val="StyleUnderline"/>
          <w:highlight w:val="cyan"/>
        </w:rPr>
        <w:t>Given</w:t>
      </w:r>
      <w:r w:rsidRPr="00B52529">
        <w:rPr>
          <w:rStyle w:val="StyleUnderline"/>
        </w:rPr>
        <w:t xml:space="preserve"> the long-simmering </w:t>
      </w:r>
      <w:r w:rsidRPr="00F43F9C">
        <w:rPr>
          <w:rStyle w:val="StyleUnderline"/>
          <w:highlight w:val="cyan"/>
        </w:rPr>
        <w:t>tensions</w:t>
      </w:r>
      <w:r w:rsidRPr="00B52529">
        <w:rPr>
          <w:rStyle w:val="StyleUnderline"/>
        </w:rPr>
        <w:t xml:space="preserve"> between the two governments </w:t>
      </w:r>
      <w:r w:rsidRPr="00F43F9C">
        <w:rPr>
          <w:rStyle w:val="StyleUnderline"/>
          <w:highlight w:val="cyan"/>
        </w:rPr>
        <w:t>on</w:t>
      </w:r>
      <w:r w:rsidRPr="00B52529">
        <w:rPr>
          <w:rStyle w:val="StyleUnderline"/>
        </w:rPr>
        <w:t xml:space="preserve"> matters such as </w:t>
      </w:r>
      <w:r w:rsidRPr="00B52529">
        <w:rPr>
          <w:rStyle w:val="Emphasis"/>
        </w:rPr>
        <w:t xml:space="preserve">digital </w:t>
      </w:r>
      <w:r w:rsidRPr="00F43F9C">
        <w:rPr>
          <w:rStyle w:val="Emphasis"/>
          <w:highlight w:val="cyan"/>
        </w:rPr>
        <w:t>taxation</w:t>
      </w:r>
      <w:r w:rsidRPr="00B52529">
        <w:rPr>
          <w:rStyle w:val="StyleUnderline"/>
        </w:rPr>
        <w:t xml:space="preserve">, </w:t>
      </w:r>
      <w:r w:rsidRPr="00B52529">
        <w:rPr>
          <w:rStyle w:val="Emphasis"/>
        </w:rPr>
        <w:t xml:space="preserve">cross-border </w:t>
      </w:r>
      <w:r w:rsidRPr="00F43F9C">
        <w:rPr>
          <w:rStyle w:val="Emphasis"/>
          <w:highlight w:val="cyan"/>
        </w:rPr>
        <w:t>data</w:t>
      </w:r>
      <w:r w:rsidRPr="00B52529">
        <w:rPr>
          <w:rStyle w:val="Emphasis"/>
        </w:rPr>
        <w:t xml:space="preserve"> flows</w:t>
      </w:r>
      <w:r w:rsidRPr="00B52529">
        <w:rPr>
          <w:rStyle w:val="StyleUnderline"/>
        </w:rPr>
        <w:t xml:space="preserve">, </w:t>
      </w:r>
      <w:r w:rsidRPr="00F43F9C">
        <w:rPr>
          <w:rStyle w:val="Emphasis"/>
          <w:highlight w:val="cyan"/>
        </w:rPr>
        <w:t>antitrust</w:t>
      </w:r>
      <w:r w:rsidRPr="00F43F9C">
        <w:rPr>
          <w:rStyle w:val="StyleUnderline"/>
          <w:highlight w:val="cyan"/>
        </w:rPr>
        <w:t xml:space="preserve">, and </w:t>
      </w:r>
      <w:r w:rsidRPr="00F43F9C">
        <w:rPr>
          <w:rStyle w:val="Emphasis"/>
          <w:highlight w:val="cyan"/>
        </w:rPr>
        <w:t>more</w:t>
      </w:r>
      <w:r w:rsidRPr="00B52529">
        <w:rPr>
          <w:rStyle w:val="StyleUnderline"/>
        </w:rPr>
        <w:t xml:space="preserve">, such an </w:t>
      </w:r>
      <w:r w:rsidRPr="00F43F9C">
        <w:rPr>
          <w:rStyle w:val="StyleUnderline"/>
          <w:highlight w:val="cyan"/>
        </w:rPr>
        <w:t xml:space="preserve">effort is </w:t>
      </w:r>
      <w:r w:rsidRPr="00F43F9C">
        <w:rPr>
          <w:rStyle w:val="Emphasis"/>
          <w:highlight w:val="cyan"/>
        </w:rPr>
        <w:t>overdue</w:t>
      </w:r>
      <w:r w:rsidRPr="00B52529">
        <w:rPr>
          <w:sz w:val="16"/>
        </w:rPr>
        <w:t>.</w:t>
      </w:r>
    </w:p>
    <w:p w14:paraId="6AED7C06" w14:textId="77777777" w:rsidR="00581372" w:rsidRPr="00B52529" w:rsidRDefault="00581372" w:rsidP="00581372">
      <w:pPr>
        <w:rPr>
          <w:sz w:val="16"/>
        </w:rPr>
      </w:pPr>
      <w:r w:rsidRPr="00B52529">
        <w:rPr>
          <w:sz w:val="16"/>
        </w:rPr>
        <w:t xml:space="preserve">Whether the United States and European Union succeed in using the TTC to rebuild the transatlantic relationship holds broad implications, because </w:t>
      </w:r>
      <w:r w:rsidRPr="00B52529">
        <w:rPr>
          <w:rStyle w:val="StyleUnderline"/>
        </w:rPr>
        <w:t>the alternative</w:t>
      </w:r>
      <w:r w:rsidRPr="00B52529">
        <w:rPr>
          <w:sz w:val="16"/>
        </w:rPr>
        <w:t xml:space="preserve"> — strained engagement between major trading partners — </w:t>
      </w:r>
      <w:r w:rsidRPr="00B52529">
        <w:rPr>
          <w:rStyle w:val="StyleUnderline"/>
        </w:rPr>
        <w:t>would contribute to the global fragmentation of the digital economy</w:t>
      </w:r>
      <w:r w:rsidRPr="00B52529">
        <w:rPr>
          <w:sz w:val="16"/>
        </w:rPr>
        <w:t>. And worse, it would be a strategic gift to China, because it would represent a fatal dissolution of a key alliance needed to limit China’s technology mercantilism and counter its digital authoritarianism.</w:t>
      </w:r>
    </w:p>
    <w:p w14:paraId="33BBDEFA" w14:textId="77777777" w:rsidR="00581372" w:rsidRPr="00B52529" w:rsidRDefault="00581372" w:rsidP="00581372">
      <w:pPr>
        <w:rPr>
          <w:sz w:val="16"/>
        </w:rPr>
      </w:pPr>
      <w:r w:rsidRPr="00B52529">
        <w:rPr>
          <w:sz w:val="16"/>
        </w:rPr>
        <w:t>Forward-looking policymakers on both sides of the Atlantic need to recognize this and redouble their efforts to build a better, stronger, and deeper digital-trading relationship.</w:t>
      </w:r>
    </w:p>
    <w:p w14:paraId="4965ECC5" w14:textId="77777777" w:rsidR="00581372" w:rsidRPr="00B52529" w:rsidRDefault="00581372" w:rsidP="00581372">
      <w:pPr>
        <w:rPr>
          <w:sz w:val="16"/>
        </w:rPr>
      </w:pPr>
      <w:r w:rsidRPr="00B52529">
        <w:rPr>
          <w:sz w:val="16"/>
        </w:rPr>
        <w:t xml:space="preserve">But </w:t>
      </w:r>
      <w:r w:rsidRPr="00B52529">
        <w:rPr>
          <w:rStyle w:val="StyleUnderline"/>
        </w:rPr>
        <w:t xml:space="preserve">to do that, U.S. and EU </w:t>
      </w:r>
      <w:r w:rsidRPr="00F43F9C">
        <w:rPr>
          <w:rStyle w:val="StyleUnderline"/>
          <w:highlight w:val="cyan"/>
        </w:rPr>
        <w:t>negotiators will</w:t>
      </w:r>
      <w:r w:rsidRPr="00B52529">
        <w:rPr>
          <w:rStyle w:val="StyleUnderline"/>
        </w:rPr>
        <w:t xml:space="preserve"> need to </w:t>
      </w:r>
      <w:r w:rsidRPr="00F43F9C">
        <w:rPr>
          <w:rStyle w:val="Emphasis"/>
          <w:highlight w:val="cyan"/>
        </w:rPr>
        <w:t>meet in the middle</w:t>
      </w:r>
      <w:r w:rsidRPr="00B52529">
        <w:rPr>
          <w:rStyle w:val="StyleUnderline"/>
        </w:rPr>
        <w:t xml:space="preserve"> on some critical issues. The </w:t>
      </w:r>
      <w:r w:rsidRPr="00F43F9C">
        <w:rPr>
          <w:rStyle w:val="StyleUnderline"/>
          <w:highlight w:val="cyan"/>
        </w:rPr>
        <w:t>White House should not</w:t>
      </w:r>
      <w:r w:rsidRPr="00B52529">
        <w:rPr>
          <w:sz w:val="16"/>
        </w:rPr>
        <w:t xml:space="preserve"> define success as increasing cooperation for its own sake — particularly if the price of comity is </w:t>
      </w:r>
      <w:r w:rsidRPr="00B52529">
        <w:rPr>
          <w:rStyle w:val="Emphasis"/>
        </w:rPr>
        <w:t>embrac</w:t>
      </w:r>
      <w:r w:rsidRPr="00B52529">
        <w:rPr>
          <w:sz w:val="16"/>
        </w:rPr>
        <w:t xml:space="preserve">ing </w:t>
      </w:r>
      <w:r w:rsidRPr="00B52529">
        <w:rPr>
          <w:rStyle w:val="StyleUnderline"/>
        </w:rPr>
        <w:t>the EU’s</w:t>
      </w:r>
      <w:r w:rsidRPr="00B52529">
        <w:rPr>
          <w:sz w:val="16"/>
        </w:rPr>
        <w:t xml:space="preserve"> precautionary </w:t>
      </w:r>
      <w:r w:rsidRPr="00B52529">
        <w:rPr>
          <w:rStyle w:val="StyleUnderline"/>
        </w:rPr>
        <w:t xml:space="preserve">approach to </w:t>
      </w:r>
      <w:r w:rsidRPr="00F43F9C">
        <w:rPr>
          <w:rStyle w:val="Emphasis"/>
          <w:highlight w:val="cyan"/>
        </w:rPr>
        <w:t>regulat</w:t>
      </w:r>
      <w:r w:rsidRPr="00B52529">
        <w:rPr>
          <w:rStyle w:val="StyleUnderline"/>
        </w:rPr>
        <w:t xml:space="preserve">ing </w:t>
      </w:r>
      <w:r w:rsidRPr="00F43F9C">
        <w:rPr>
          <w:rStyle w:val="Emphasis"/>
          <w:highlight w:val="cyan"/>
        </w:rPr>
        <w:t>competition</w:t>
      </w:r>
      <w:r w:rsidRPr="00B52529">
        <w:rPr>
          <w:sz w:val="16"/>
        </w:rPr>
        <w:t xml:space="preserve"> and technological innovation. The administration’s </w:t>
      </w:r>
      <w:r w:rsidRPr="00B52529">
        <w:rPr>
          <w:rStyle w:val="StyleUnderline"/>
        </w:rPr>
        <w:t xml:space="preserve">emissaries should </w:t>
      </w:r>
      <w:r w:rsidRPr="00F43F9C">
        <w:rPr>
          <w:rStyle w:val="Emphasis"/>
          <w:highlight w:val="cyan"/>
        </w:rPr>
        <w:t>instead</w:t>
      </w:r>
      <w:r w:rsidRPr="00B52529">
        <w:rPr>
          <w:rStyle w:val="StyleUnderline"/>
        </w:rPr>
        <w:t xml:space="preserve"> focus on </w:t>
      </w:r>
      <w:r w:rsidRPr="00F43F9C">
        <w:rPr>
          <w:rStyle w:val="Emphasis"/>
          <w:highlight w:val="cyan"/>
        </w:rPr>
        <w:t>advanc</w:t>
      </w:r>
      <w:r w:rsidRPr="00B52529">
        <w:rPr>
          <w:rStyle w:val="StyleUnderline"/>
        </w:rPr>
        <w:t>ing</w:t>
      </w:r>
      <w:r w:rsidRPr="00B52529">
        <w:rPr>
          <w:sz w:val="16"/>
        </w:rPr>
        <w:t xml:space="preserve"> key U.S. </w:t>
      </w:r>
      <w:r w:rsidRPr="00B52529">
        <w:rPr>
          <w:rStyle w:val="StyleUnderline"/>
        </w:rPr>
        <w:t xml:space="preserve">economic </w:t>
      </w:r>
      <w:r w:rsidRPr="00F43F9C">
        <w:rPr>
          <w:rStyle w:val="StyleUnderline"/>
          <w:highlight w:val="cyan"/>
        </w:rPr>
        <w:t xml:space="preserve">interests in ways that </w:t>
      </w:r>
      <w:r w:rsidRPr="00F43F9C">
        <w:rPr>
          <w:rStyle w:val="Emphasis"/>
          <w:highlight w:val="cyan"/>
        </w:rPr>
        <w:t>also</w:t>
      </w:r>
      <w:r w:rsidRPr="00F43F9C">
        <w:rPr>
          <w:rStyle w:val="StyleUnderline"/>
          <w:highlight w:val="cyan"/>
        </w:rPr>
        <w:t xml:space="preserve"> maintain</w:t>
      </w:r>
      <w:r w:rsidRPr="00B52529">
        <w:rPr>
          <w:rStyle w:val="StyleUnderline"/>
        </w:rPr>
        <w:t xml:space="preserve"> </w:t>
      </w:r>
      <w:r w:rsidRPr="00B52529">
        <w:rPr>
          <w:rStyle w:val="Emphasis"/>
        </w:rPr>
        <w:t xml:space="preserve">cordial </w:t>
      </w:r>
      <w:r w:rsidRPr="00F43F9C">
        <w:rPr>
          <w:rStyle w:val="Emphasis"/>
          <w:highlight w:val="cyan"/>
        </w:rPr>
        <w:t>relations</w:t>
      </w:r>
      <w:r w:rsidRPr="00B52529">
        <w:rPr>
          <w:rStyle w:val="StyleUnderline"/>
        </w:rPr>
        <w:t xml:space="preserve"> with Europe</w:t>
      </w:r>
      <w:r w:rsidRPr="00B52529">
        <w:rPr>
          <w:sz w:val="16"/>
        </w:rPr>
        <w:t>.</w:t>
      </w:r>
    </w:p>
    <w:p w14:paraId="66391423" w14:textId="77777777" w:rsidR="00581372" w:rsidRDefault="00581372" w:rsidP="00581372">
      <w:pPr>
        <w:rPr>
          <w:sz w:val="16"/>
        </w:rPr>
      </w:pPr>
      <w:r w:rsidRPr="00B52529">
        <w:rPr>
          <w:sz w:val="16"/>
        </w:rPr>
        <w:t xml:space="preserve">For example, no matter how desperately the Biden administration’s trade negotiators may hope to restore harmonious transatlantic relations after watching in dismay as they deteriorated during the Trump administration, </w:t>
      </w:r>
      <w:r w:rsidRPr="00B52529">
        <w:rPr>
          <w:rStyle w:val="StyleUnderline"/>
        </w:rPr>
        <w:t xml:space="preserve">the </w:t>
      </w:r>
      <w:r w:rsidRPr="00F43F9C">
        <w:rPr>
          <w:rStyle w:val="Emphasis"/>
          <w:highlight w:val="cyan"/>
        </w:rPr>
        <w:t>U</w:t>
      </w:r>
      <w:r w:rsidRPr="00B52529">
        <w:rPr>
          <w:sz w:val="16"/>
        </w:rPr>
        <w:t xml:space="preserve">nited </w:t>
      </w:r>
      <w:r w:rsidRPr="00F43F9C">
        <w:rPr>
          <w:rStyle w:val="Emphasis"/>
          <w:highlight w:val="cyan"/>
        </w:rPr>
        <w:t>S</w:t>
      </w:r>
      <w:r w:rsidRPr="00B52529">
        <w:rPr>
          <w:sz w:val="16"/>
        </w:rPr>
        <w:t xml:space="preserve">tates </w:t>
      </w:r>
      <w:r w:rsidRPr="00F43F9C">
        <w:rPr>
          <w:rStyle w:val="StyleUnderline"/>
          <w:highlight w:val="cyan"/>
        </w:rPr>
        <w:t>cannot</w:t>
      </w:r>
      <w:r w:rsidRPr="00B52529">
        <w:rPr>
          <w:sz w:val="16"/>
        </w:rPr>
        <w:t xml:space="preserve"> agree to a digital services tax or </w:t>
      </w:r>
      <w:r w:rsidRPr="00F43F9C">
        <w:rPr>
          <w:rStyle w:val="StyleUnderline"/>
          <w:highlight w:val="cyan"/>
        </w:rPr>
        <w:t>acquiesce to</w:t>
      </w:r>
      <w:r w:rsidRPr="00B52529">
        <w:rPr>
          <w:rStyle w:val="StyleUnderline"/>
        </w:rPr>
        <w:t xml:space="preserve"> </w:t>
      </w:r>
      <w:r w:rsidRPr="00B52529">
        <w:rPr>
          <w:rStyle w:val="Emphasis"/>
        </w:rPr>
        <w:t xml:space="preserve">discriminatory </w:t>
      </w:r>
      <w:r w:rsidRPr="00F43F9C">
        <w:rPr>
          <w:rStyle w:val="Emphasis"/>
          <w:highlight w:val="cyan"/>
        </w:rPr>
        <w:t>regulation</w:t>
      </w:r>
      <w:r w:rsidRPr="00F43F9C">
        <w:rPr>
          <w:rStyle w:val="StyleUnderline"/>
          <w:highlight w:val="cyan"/>
        </w:rPr>
        <w:t xml:space="preserve"> of</w:t>
      </w:r>
      <w:r w:rsidRPr="00B52529">
        <w:rPr>
          <w:rStyle w:val="StyleUnderline"/>
        </w:rPr>
        <w:t xml:space="preserve"> internet platforms</w:t>
      </w:r>
      <w:r w:rsidRPr="00B52529">
        <w:rPr>
          <w:sz w:val="16"/>
        </w:rPr>
        <w:t xml:space="preserve">, as the European Commission seeks to do with its proposed Digital Markets Act. Either of </w:t>
      </w:r>
      <w:r w:rsidRPr="00B52529">
        <w:rPr>
          <w:rStyle w:val="StyleUnderline"/>
        </w:rPr>
        <w:t xml:space="preserve">those would skewer America’s leading </w:t>
      </w:r>
      <w:r w:rsidRPr="00F43F9C">
        <w:rPr>
          <w:rStyle w:val="Emphasis"/>
          <w:highlight w:val="cyan"/>
        </w:rPr>
        <w:t>tech</w:t>
      </w:r>
      <w:r w:rsidRPr="00B52529">
        <w:rPr>
          <w:rStyle w:val="StyleUnderline"/>
        </w:rPr>
        <w:t>nology companies</w:t>
      </w:r>
      <w:r w:rsidRPr="00B52529">
        <w:rPr>
          <w:sz w:val="16"/>
        </w:rPr>
        <w:t xml:space="preserve"> (and kill U.S. jobs) and fundamentally alter longstanding regulatory principles at the expense of innovation and growth. </w:t>
      </w:r>
      <w:r w:rsidRPr="00F43F9C">
        <w:rPr>
          <w:rStyle w:val="StyleUnderline"/>
          <w:highlight w:val="cyan"/>
        </w:rPr>
        <w:t>By contrast</w:t>
      </w:r>
      <w:r w:rsidRPr="00B52529">
        <w:rPr>
          <w:rStyle w:val="StyleUnderline"/>
        </w:rPr>
        <w:t>,</w:t>
      </w:r>
      <w:r w:rsidRPr="00B52529">
        <w:rPr>
          <w:sz w:val="16"/>
        </w:rPr>
        <w:t xml:space="preserve"> the </w:t>
      </w:r>
      <w:r w:rsidRPr="00F43F9C">
        <w:rPr>
          <w:rStyle w:val="Emphasis"/>
          <w:highlight w:val="cyan"/>
        </w:rPr>
        <w:t>admin</w:t>
      </w:r>
      <w:r w:rsidRPr="00B52529">
        <w:rPr>
          <w:sz w:val="16"/>
        </w:rPr>
        <w:t xml:space="preserve">istration and Congress could, and </w:t>
      </w:r>
      <w:r w:rsidRPr="00F43F9C">
        <w:rPr>
          <w:rStyle w:val="StyleUnderline"/>
          <w:highlight w:val="cyan"/>
        </w:rPr>
        <w:t xml:space="preserve">should, </w:t>
      </w:r>
      <w:r w:rsidRPr="00F43F9C">
        <w:rPr>
          <w:rStyle w:val="Emphasis"/>
          <w:highlight w:val="cyan"/>
        </w:rPr>
        <w:t>meet</w:t>
      </w:r>
      <w:r w:rsidRPr="00B52529">
        <w:rPr>
          <w:rStyle w:val="Emphasis"/>
        </w:rPr>
        <w:t xml:space="preserve"> the EU somewhere </w:t>
      </w:r>
      <w:r w:rsidRPr="00F43F9C">
        <w:rPr>
          <w:rStyle w:val="Emphasis"/>
          <w:highlight w:val="cyan"/>
        </w:rPr>
        <w:t>in the middle</w:t>
      </w:r>
      <w:r w:rsidRPr="00B52529">
        <w:rPr>
          <w:rStyle w:val="StyleUnderline"/>
        </w:rPr>
        <w:t xml:space="preserve"> on </w:t>
      </w:r>
      <w:r w:rsidRPr="00B52529">
        <w:rPr>
          <w:rStyle w:val="Emphasis"/>
        </w:rPr>
        <w:t>data protection</w:t>
      </w:r>
      <w:r w:rsidRPr="00B52529">
        <w:rPr>
          <w:sz w:val="16"/>
        </w:rPr>
        <w:t xml:space="preserve"> — not by emulating its heavy-handed General Data Protection Regulation, but by passing a national privacy law that establishes a common set of protections across state lines while </w:t>
      </w:r>
      <w:r w:rsidRPr="00F43F9C">
        <w:rPr>
          <w:rStyle w:val="StyleUnderline"/>
          <w:highlight w:val="cyan"/>
        </w:rPr>
        <w:t xml:space="preserve">improving </w:t>
      </w:r>
      <w:r w:rsidRPr="00F43F9C">
        <w:rPr>
          <w:rStyle w:val="Emphasis"/>
          <w:highlight w:val="cyan"/>
        </w:rPr>
        <w:t>transparency</w:t>
      </w:r>
      <w:r w:rsidRPr="00F43F9C">
        <w:rPr>
          <w:rStyle w:val="StyleUnderline"/>
          <w:highlight w:val="cyan"/>
        </w:rPr>
        <w:t xml:space="preserve"> and </w:t>
      </w:r>
      <w:r w:rsidRPr="00F43F9C">
        <w:rPr>
          <w:rStyle w:val="Emphasis"/>
          <w:highlight w:val="cyan"/>
        </w:rPr>
        <w:t>enforcement</w:t>
      </w:r>
      <w:r w:rsidRPr="00F43F9C">
        <w:rPr>
          <w:rStyle w:val="StyleUnderline"/>
          <w:highlight w:val="cyan"/>
        </w:rPr>
        <w:t>. That would</w:t>
      </w:r>
      <w:r w:rsidRPr="00B52529">
        <w:rPr>
          <w:sz w:val="16"/>
        </w:rPr>
        <w:t xml:space="preserve"> hopefully </w:t>
      </w:r>
      <w:r w:rsidRPr="00F43F9C">
        <w:rPr>
          <w:rStyle w:val="StyleUnderline"/>
          <w:highlight w:val="cyan"/>
        </w:rPr>
        <w:t>persuade</w:t>
      </w:r>
      <w:r w:rsidRPr="00B52529">
        <w:rPr>
          <w:rStyle w:val="StyleUnderline"/>
        </w:rPr>
        <w:t xml:space="preserve"> the </w:t>
      </w:r>
      <w:r w:rsidRPr="00F43F9C">
        <w:rPr>
          <w:rStyle w:val="StyleUnderline"/>
          <w:highlight w:val="cyan"/>
        </w:rPr>
        <w:t xml:space="preserve">EU to support </w:t>
      </w:r>
      <w:r w:rsidRPr="00F43F9C">
        <w:rPr>
          <w:rStyle w:val="Emphasis"/>
          <w:highlight w:val="cyan"/>
        </w:rPr>
        <w:t>robust</w:t>
      </w:r>
      <w:r w:rsidRPr="00B52529">
        <w:rPr>
          <w:rStyle w:val="Emphasis"/>
        </w:rPr>
        <w:t xml:space="preserve"> cross-border </w:t>
      </w:r>
      <w:r w:rsidRPr="00F43F9C">
        <w:rPr>
          <w:rStyle w:val="Emphasis"/>
          <w:highlight w:val="cyan"/>
        </w:rPr>
        <w:t>data flows</w:t>
      </w:r>
      <w:r w:rsidRPr="00F43F9C">
        <w:rPr>
          <w:rStyle w:val="StyleUnderline"/>
          <w:highlight w:val="cyan"/>
        </w:rPr>
        <w:t>, while</w:t>
      </w:r>
      <w:r w:rsidRPr="00B52529">
        <w:rPr>
          <w:sz w:val="16"/>
        </w:rPr>
        <w:t xml:space="preserve"> at the same time </w:t>
      </w:r>
      <w:r w:rsidRPr="00F43F9C">
        <w:rPr>
          <w:rStyle w:val="StyleUnderline"/>
          <w:highlight w:val="cyan"/>
        </w:rPr>
        <w:t>defending America’s</w:t>
      </w:r>
      <w:r w:rsidRPr="00B52529">
        <w:rPr>
          <w:rStyle w:val="StyleUnderline"/>
        </w:rPr>
        <w:t xml:space="preserve"> pro-innovation regulatory </w:t>
      </w:r>
      <w:r w:rsidRPr="00F43F9C">
        <w:rPr>
          <w:rStyle w:val="StyleUnderline"/>
          <w:highlight w:val="cyan"/>
        </w:rPr>
        <w:t>system</w:t>
      </w:r>
      <w:r w:rsidRPr="00B52529">
        <w:rPr>
          <w:sz w:val="16"/>
        </w:rPr>
        <w:t>.</w:t>
      </w:r>
    </w:p>
    <w:p w14:paraId="36C66300" w14:textId="77777777" w:rsidR="00581372" w:rsidRDefault="00581372" w:rsidP="00581372">
      <w:pPr>
        <w:pStyle w:val="Heading4"/>
        <w:rPr>
          <w:u w:val="single"/>
        </w:rPr>
      </w:pPr>
      <w:r>
        <w:rPr>
          <w:u w:val="single"/>
        </w:rPr>
        <w:t>Multiple</w:t>
      </w:r>
      <w:r>
        <w:t xml:space="preserve"> alt causes make </w:t>
      </w:r>
      <w:r>
        <w:rPr>
          <w:u w:val="single"/>
        </w:rPr>
        <w:t>further</w:t>
      </w:r>
      <w:r>
        <w:t xml:space="preserve"> alignment </w:t>
      </w:r>
      <w:r>
        <w:rPr>
          <w:u w:val="single"/>
        </w:rPr>
        <w:t>impossible</w:t>
      </w:r>
      <w:r>
        <w:t xml:space="preserve">---antitrust is </w:t>
      </w:r>
      <w:r>
        <w:rPr>
          <w:u w:val="single"/>
        </w:rPr>
        <w:t>already</w:t>
      </w:r>
      <w:r>
        <w:t xml:space="preserve"> synced, but </w:t>
      </w:r>
      <w:r>
        <w:rPr>
          <w:u w:val="single"/>
        </w:rPr>
        <w:t>not key</w:t>
      </w:r>
    </w:p>
    <w:p w14:paraId="73D0BA22" w14:textId="77777777" w:rsidR="00581372" w:rsidRPr="00D5390A" w:rsidRDefault="00581372" w:rsidP="00581372">
      <w:r>
        <w:t xml:space="preserve">Dr. Alina </w:t>
      </w:r>
      <w:proofErr w:type="spellStart"/>
      <w:r w:rsidRPr="00D5390A">
        <w:rPr>
          <w:rStyle w:val="Style13ptBold"/>
        </w:rPr>
        <w:t>Polyakova</w:t>
      </w:r>
      <w:proofErr w:type="spellEnd"/>
      <w:r w:rsidRPr="00D5390A">
        <w:rPr>
          <w:rStyle w:val="Style13ptBold"/>
        </w:rPr>
        <w:t xml:space="preserve"> 21</w:t>
      </w:r>
      <w:r>
        <w:t>, President and CEO of the Center for European Policy Analysis, Ph.D. and MA in Sociology from the University of California, Berkeley, BA in Economics and Sociology from Emory University, and Eileen Donahoe, Executive Director of the Global Digital Policy Incubator (GDPI) at Stanford University, “Heal the Transatlantic Technology Policy Rift to Combat China’s Digital Authoritarian Model”, Center for European Policy Analysis, 1/20/2021, https://cepa.org/heal-the-transatlantic-technology-policy-rift-to-combat-chinas-digital-authoritarian-model/</w:t>
      </w:r>
    </w:p>
    <w:p w14:paraId="2981A0F7" w14:textId="77777777" w:rsidR="00581372" w:rsidRPr="00D5390A" w:rsidRDefault="00581372" w:rsidP="00581372">
      <w:pPr>
        <w:rPr>
          <w:sz w:val="16"/>
        </w:rPr>
      </w:pPr>
      <w:r w:rsidRPr="00D5390A">
        <w:rPr>
          <w:sz w:val="16"/>
        </w:rPr>
        <w:t xml:space="preserve">The incoming </w:t>
      </w:r>
      <w:r w:rsidRPr="00D5390A">
        <w:rPr>
          <w:rStyle w:val="StyleUnderline"/>
        </w:rPr>
        <w:t>Biden</w:t>
      </w:r>
      <w:r w:rsidRPr="00D5390A">
        <w:rPr>
          <w:sz w:val="16"/>
        </w:rPr>
        <w:t xml:space="preserve">-Harris foreign policy team </w:t>
      </w:r>
      <w:r w:rsidRPr="00D5390A">
        <w:rPr>
          <w:rStyle w:val="StyleUnderline"/>
        </w:rPr>
        <w:t>recognizes</w:t>
      </w:r>
      <w:r w:rsidRPr="00D5390A">
        <w:rPr>
          <w:sz w:val="16"/>
        </w:rPr>
        <w:t xml:space="preserve"> well </w:t>
      </w:r>
      <w:r w:rsidRPr="00D5390A">
        <w:rPr>
          <w:rStyle w:val="StyleUnderline"/>
        </w:rPr>
        <w:t xml:space="preserve">that </w:t>
      </w:r>
      <w:r w:rsidRPr="00D5390A">
        <w:rPr>
          <w:rStyle w:val="Emphasis"/>
        </w:rPr>
        <w:t>tech</w:t>
      </w:r>
      <w:r w:rsidRPr="00D5390A">
        <w:rPr>
          <w:sz w:val="16"/>
        </w:rPr>
        <w:t xml:space="preserve">nology now </w:t>
      </w:r>
      <w:r w:rsidRPr="00D5390A">
        <w:rPr>
          <w:rStyle w:val="StyleUnderline"/>
        </w:rPr>
        <w:t>sits at the epicenter of geopolitics</w:t>
      </w:r>
      <w:r w:rsidRPr="00D5390A">
        <w:rPr>
          <w:sz w:val="16"/>
        </w:rPr>
        <w:t xml:space="preserve">: all aspects of government power — military, economic, and normative — increasingly derive from dominance in technology. </w:t>
      </w:r>
      <w:r w:rsidRPr="00D5390A">
        <w:rPr>
          <w:rStyle w:val="StyleUnderline"/>
        </w:rPr>
        <w:t>The new U.S. team</w:t>
      </w:r>
      <w:r w:rsidRPr="00D5390A">
        <w:rPr>
          <w:sz w:val="16"/>
        </w:rPr>
        <w:t xml:space="preserve"> also </w:t>
      </w:r>
      <w:r w:rsidRPr="00D5390A">
        <w:rPr>
          <w:rStyle w:val="StyleUnderline"/>
        </w:rPr>
        <w:t>recognizes that the transatlantic alliance should be working together to drive a 21st-century digital agenda that reflects democratic values</w:t>
      </w:r>
      <w:r w:rsidRPr="00D5390A">
        <w:rPr>
          <w:sz w:val="16"/>
        </w:rPr>
        <w:t xml:space="preserve">. Unfortunately, during the Trump administration, the prospect of such </w:t>
      </w:r>
      <w:r w:rsidRPr="00D5390A">
        <w:rPr>
          <w:sz w:val="16"/>
        </w:rPr>
        <w:lastRenderedPageBreak/>
        <w:t xml:space="preserve">cooperation diminished. </w:t>
      </w:r>
      <w:r w:rsidRPr="00D5390A">
        <w:rPr>
          <w:rStyle w:val="StyleUnderline"/>
        </w:rPr>
        <w:t xml:space="preserve">Instead, the transatlantic </w:t>
      </w:r>
      <w:r w:rsidRPr="00384AC9">
        <w:rPr>
          <w:rStyle w:val="StyleUnderline"/>
          <w:highlight w:val="cyan"/>
        </w:rPr>
        <w:t xml:space="preserve">rift over </w:t>
      </w:r>
      <w:r w:rsidRPr="00384AC9">
        <w:rPr>
          <w:rStyle w:val="Emphasis"/>
          <w:highlight w:val="cyan"/>
        </w:rPr>
        <w:t>tech</w:t>
      </w:r>
      <w:r w:rsidRPr="00D5390A">
        <w:rPr>
          <w:rStyle w:val="StyleUnderline"/>
        </w:rPr>
        <w:t xml:space="preserve">nology policy </w:t>
      </w:r>
      <w:r w:rsidRPr="00384AC9">
        <w:rPr>
          <w:rStyle w:val="StyleUnderline"/>
          <w:highlight w:val="cyan"/>
        </w:rPr>
        <w:t>has grown. Disagreements over</w:t>
      </w:r>
      <w:r w:rsidRPr="00D5390A">
        <w:rPr>
          <w:rStyle w:val="StyleUnderline"/>
        </w:rPr>
        <w:t xml:space="preserve"> government </w:t>
      </w:r>
      <w:r w:rsidRPr="00384AC9">
        <w:rPr>
          <w:rStyle w:val="Emphasis"/>
          <w:highlight w:val="cyan"/>
        </w:rPr>
        <w:t>surveillance</w:t>
      </w:r>
      <w:r w:rsidRPr="00D5390A">
        <w:rPr>
          <w:rStyle w:val="StyleUnderline"/>
        </w:rPr>
        <w:t xml:space="preserve">, </w:t>
      </w:r>
      <w:r w:rsidRPr="00D5390A">
        <w:rPr>
          <w:rStyle w:val="Emphasis"/>
        </w:rPr>
        <w:t xml:space="preserve">private sector </w:t>
      </w:r>
      <w:r w:rsidRPr="00384AC9">
        <w:rPr>
          <w:rStyle w:val="Emphasis"/>
          <w:highlight w:val="cyan"/>
        </w:rPr>
        <w:t>data collection</w:t>
      </w:r>
      <w:r w:rsidRPr="00D5390A">
        <w:rPr>
          <w:rStyle w:val="Emphasis"/>
        </w:rPr>
        <w:t xml:space="preserve"> and sharing</w:t>
      </w:r>
      <w:r w:rsidRPr="00D5390A">
        <w:rPr>
          <w:rStyle w:val="StyleUnderline"/>
        </w:rPr>
        <w:t xml:space="preserve">, </w:t>
      </w:r>
      <w:r w:rsidRPr="00384AC9">
        <w:rPr>
          <w:rStyle w:val="Emphasis"/>
          <w:highlight w:val="cyan"/>
        </w:rPr>
        <w:t>platform</w:t>
      </w:r>
      <w:r w:rsidRPr="00D5390A">
        <w:rPr>
          <w:rStyle w:val="Emphasis"/>
        </w:rPr>
        <w:t xml:space="preserve"> content </w:t>
      </w:r>
      <w:r w:rsidRPr="00384AC9">
        <w:rPr>
          <w:rStyle w:val="Emphasis"/>
          <w:highlight w:val="cyan"/>
        </w:rPr>
        <w:t>restrictions</w:t>
      </w:r>
      <w:r w:rsidRPr="00D5390A">
        <w:rPr>
          <w:rStyle w:val="StyleUnderline"/>
        </w:rPr>
        <w:t xml:space="preserve">, </w:t>
      </w:r>
      <w:r w:rsidRPr="00D5390A">
        <w:rPr>
          <w:rStyle w:val="Emphasis"/>
        </w:rPr>
        <w:t xml:space="preserve">digital </w:t>
      </w:r>
      <w:r w:rsidRPr="00384AC9">
        <w:rPr>
          <w:rStyle w:val="Emphasis"/>
          <w:highlight w:val="cyan"/>
        </w:rPr>
        <w:t>competition</w:t>
      </w:r>
      <w:r w:rsidRPr="00D5390A">
        <w:rPr>
          <w:rStyle w:val="StyleUnderline"/>
        </w:rPr>
        <w:t xml:space="preserve">, and protection of </w:t>
      </w:r>
      <w:r w:rsidRPr="00D5390A">
        <w:rPr>
          <w:rStyle w:val="Emphasis"/>
        </w:rPr>
        <w:t>fundamental freedoms</w:t>
      </w:r>
      <w:r w:rsidRPr="00D5390A">
        <w:rPr>
          <w:rStyle w:val="StyleUnderline"/>
        </w:rPr>
        <w:t xml:space="preserve"> like </w:t>
      </w:r>
      <w:r w:rsidRPr="00384AC9">
        <w:rPr>
          <w:rStyle w:val="Emphasis"/>
          <w:highlight w:val="cyan"/>
        </w:rPr>
        <w:t>privacy</w:t>
      </w:r>
      <w:r w:rsidRPr="00384AC9">
        <w:rPr>
          <w:rStyle w:val="StyleUnderline"/>
          <w:highlight w:val="cyan"/>
        </w:rPr>
        <w:t xml:space="preserve"> and </w:t>
      </w:r>
      <w:r w:rsidRPr="00384AC9">
        <w:rPr>
          <w:rStyle w:val="Emphasis"/>
          <w:highlight w:val="cyan"/>
        </w:rPr>
        <w:t>free expression</w:t>
      </w:r>
      <w:r w:rsidRPr="00384AC9">
        <w:rPr>
          <w:rStyle w:val="StyleUnderline"/>
          <w:highlight w:val="cyan"/>
        </w:rPr>
        <w:t xml:space="preserve"> mean</w:t>
      </w:r>
      <w:r w:rsidRPr="00D5390A">
        <w:rPr>
          <w:rStyle w:val="StyleUnderline"/>
        </w:rPr>
        <w:t xml:space="preserve"> that </w:t>
      </w:r>
      <w:r w:rsidRPr="00384AC9">
        <w:rPr>
          <w:rStyle w:val="StyleUnderline"/>
          <w:highlight w:val="cyan"/>
        </w:rPr>
        <w:t>Europe and</w:t>
      </w:r>
      <w:r w:rsidRPr="00D5390A">
        <w:rPr>
          <w:rStyle w:val="StyleUnderline"/>
        </w:rPr>
        <w:t xml:space="preserve"> the </w:t>
      </w:r>
      <w:r w:rsidRPr="00384AC9">
        <w:rPr>
          <w:rStyle w:val="Emphasis"/>
          <w:highlight w:val="cyan"/>
        </w:rPr>
        <w:t>U</w:t>
      </w:r>
      <w:r w:rsidRPr="00D5390A">
        <w:rPr>
          <w:sz w:val="16"/>
        </w:rPr>
        <w:t xml:space="preserve">nited </w:t>
      </w:r>
      <w:r w:rsidRPr="00384AC9">
        <w:rPr>
          <w:rStyle w:val="Emphasis"/>
          <w:highlight w:val="cyan"/>
        </w:rPr>
        <w:t>S</w:t>
      </w:r>
      <w:r w:rsidRPr="00D5390A">
        <w:rPr>
          <w:sz w:val="16"/>
        </w:rPr>
        <w:t xml:space="preserve">tates </w:t>
      </w:r>
      <w:r w:rsidRPr="00384AC9">
        <w:rPr>
          <w:rStyle w:val="StyleUnderline"/>
          <w:highlight w:val="cyan"/>
        </w:rPr>
        <w:t>find themselves</w:t>
      </w:r>
      <w:r w:rsidRPr="00D5390A">
        <w:rPr>
          <w:rStyle w:val="StyleUnderline"/>
        </w:rPr>
        <w:t xml:space="preserve"> </w:t>
      </w:r>
      <w:r w:rsidRPr="00D5390A">
        <w:rPr>
          <w:rStyle w:val="Emphasis"/>
        </w:rPr>
        <w:t xml:space="preserve">increasingly </w:t>
      </w:r>
      <w:r w:rsidRPr="00384AC9">
        <w:rPr>
          <w:rStyle w:val="Emphasis"/>
          <w:highlight w:val="cyan"/>
        </w:rPr>
        <w:t>at odds</w:t>
      </w:r>
      <w:r w:rsidRPr="00D5390A">
        <w:rPr>
          <w:sz w:val="16"/>
        </w:rPr>
        <w:t>.</w:t>
      </w:r>
    </w:p>
    <w:p w14:paraId="6D08EBE2" w14:textId="77777777" w:rsidR="00581372" w:rsidRPr="00D5390A" w:rsidRDefault="00581372" w:rsidP="00581372">
      <w:pPr>
        <w:rPr>
          <w:sz w:val="16"/>
        </w:rPr>
      </w:pPr>
      <w:r w:rsidRPr="00D5390A">
        <w:rPr>
          <w:rStyle w:val="StyleUnderline"/>
        </w:rPr>
        <w:t>Just this summer, the EU Court of Justice struck down the Privacy Shield arrangement</w:t>
      </w:r>
      <w:r w:rsidRPr="00D5390A">
        <w:rPr>
          <w:sz w:val="16"/>
        </w:rPr>
        <w:t xml:space="preserve">, negotiated during the Obama-Biden administration </w:t>
      </w:r>
      <w:r w:rsidRPr="00D5390A">
        <w:rPr>
          <w:rStyle w:val="StyleUnderline"/>
        </w:rPr>
        <w:t>to facilitate cross-border data transfers</w:t>
      </w:r>
      <w:r w:rsidRPr="00D5390A">
        <w:rPr>
          <w:sz w:val="16"/>
        </w:rPr>
        <w:t xml:space="preserve">, putting $7 trillion in digital trade at risk. </w:t>
      </w:r>
      <w:r w:rsidRPr="00D5390A">
        <w:rPr>
          <w:rStyle w:val="StyleUnderline"/>
        </w:rPr>
        <w:t>Instead of democratic unity,</w:t>
      </w:r>
      <w:r w:rsidRPr="00D5390A">
        <w:rPr>
          <w:sz w:val="16"/>
        </w:rPr>
        <w:t xml:space="preserve"> some </w:t>
      </w:r>
      <w:r w:rsidRPr="00384AC9">
        <w:rPr>
          <w:rStyle w:val="Emphasis"/>
          <w:highlight w:val="cyan"/>
        </w:rPr>
        <w:t>Europe</w:t>
      </w:r>
      <w:r w:rsidRPr="00D5390A">
        <w:rPr>
          <w:sz w:val="16"/>
        </w:rPr>
        <w:t xml:space="preserve">an leaders have </w:t>
      </w:r>
      <w:r w:rsidRPr="00384AC9">
        <w:rPr>
          <w:rStyle w:val="StyleUnderline"/>
          <w:highlight w:val="cyan"/>
        </w:rPr>
        <w:t>embraced</w:t>
      </w:r>
      <w:r w:rsidRPr="00D5390A">
        <w:rPr>
          <w:rStyle w:val="StyleUnderline"/>
        </w:rPr>
        <w:t xml:space="preserve"> a concept of </w:t>
      </w:r>
      <w:r w:rsidRPr="00384AC9">
        <w:rPr>
          <w:rStyle w:val="Emphasis"/>
          <w:highlight w:val="cyan"/>
        </w:rPr>
        <w:t>“digital sovereignty”</w:t>
      </w:r>
      <w:r w:rsidRPr="00D5390A">
        <w:rPr>
          <w:sz w:val="16"/>
        </w:rPr>
        <w:t xml:space="preserve"> (similar to the Chinese concept of “cyber sovereignty”) in the face of a perceived technology cold war between the U.S. and China.</w:t>
      </w:r>
    </w:p>
    <w:p w14:paraId="0A4E3A3C" w14:textId="77777777" w:rsidR="00581372" w:rsidRPr="00D5390A" w:rsidRDefault="00581372" w:rsidP="00581372">
      <w:pPr>
        <w:rPr>
          <w:sz w:val="16"/>
        </w:rPr>
      </w:pPr>
      <w:r w:rsidRPr="00384AC9">
        <w:rPr>
          <w:rStyle w:val="StyleUnderline"/>
          <w:highlight w:val="cyan"/>
        </w:rPr>
        <w:t>Ironically, one</w:t>
      </w:r>
      <w:r w:rsidRPr="00D5390A">
        <w:rPr>
          <w:rStyle w:val="StyleUnderline"/>
        </w:rPr>
        <w:t xml:space="preserve"> area of </w:t>
      </w:r>
      <w:r w:rsidRPr="00384AC9">
        <w:rPr>
          <w:rStyle w:val="Emphasis"/>
          <w:highlight w:val="cyan"/>
        </w:rPr>
        <w:t>agreement</w:t>
      </w:r>
      <w:r w:rsidRPr="00384AC9">
        <w:rPr>
          <w:rStyle w:val="StyleUnderline"/>
          <w:highlight w:val="cyan"/>
        </w:rPr>
        <w:t xml:space="preserve"> seems to be</w:t>
      </w:r>
      <w:r w:rsidRPr="00D5390A">
        <w:rPr>
          <w:rStyle w:val="StyleUnderline"/>
        </w:rPr>
        <w:t xml:space="preserve"> the threat posed by </w:t>
      </w:r>
      <w:r w:rsidRPr="00384AC9">
        <w:rPr>
          <w:rStyle w:val="StyleUnderline"/>
          <w:highlight w:val="cyan"/>
        </w:rPr>
        <w:t>dominant</w:t>
      </w:r>
      <w:r w:rsidRPr="00D5390A">
        <w:rPr>
          <w:sz w:val="16"/>
        </w:rPr>
        <w:t xml:space="preserve"> U.S. </w:t>
      </w:r>
      <w:r w:rsidRPr="00D5390A">
        <w:rPr>
          <w:rStyle w:val="Emphasis"/>
        </w:rPr>
        <w:t>tech</w:t>
      </w:r>
      <w:r w:rsidRPr="00D5390A">
        <w:rPr>
          <w:sz w:val="16"/>
        </w:rPr>
        <w:t xml:space="preserve">nology </w:t>
      </w:r>
      <w:r w:rsidRPr="00384AC9">
        <w:rPr>
          <w:rStyle w:val="Emphasis"/>
          <w:highlight w:val="cyan"/>
        </w:rPr>
        <w:t>companies</w:t>
      </w:r>
      <w:r w:rsidRPr="00D5390A">
        <w:rPr>
          <w:sz w:val="16"/>
        </w:rPr>
        <w:t xml:space="preserve">. Last month, the European Union unveiled new regulation that would impose fines of up to 10 percent of revenue on large “gatekeeper” companies -- a euphemism for US “Big Tech” -- that abuse their market power. In the waning days of the Trump administration, the Federal Trade Commission (FTC) filed an anti-trust lawsuit against Facebook and launched an investigation into data collection at nine companies. </w:t>
      </w:r>
      <w:r w:rsidRPr="00D5390A">
        <w:rPr>
          <w:rStyle w:val="StyleUnderline"/>
        </w:rPr>
        <w:t xml:space="preserve">At a time </w:t>
      </w:r>
      <w:r w:rsidRPr="00384AC9">
        <w:rPr>
          <w:rStyle w:val="StyleUnderline"/>
          <w:highlight w:val="cyan"/>
        </w:rPr>
        <w:t>when Europe and</w:t>
      </w:r>
      <w:r w:rsidRPr="00D5390A">
        <w:rPr>
          <w:rStyle w:val="StyleUnderline"/>
        </w:rPr>
        <w:t xml:space="preserve"> the </w:t>
      </w:r>
      <w:r w:rsidRPr="00384AC9">
        <w:rPr>
          <w:rStyle w:val="Emphasis"/>
          <w:highlight w:val="cyan"/>
        </w:rPr>
        <w:t>U</w:t>
      </w:r>
      <w:r w:rsidRPr="00D5390A">
        <w:rPr>
          <w:sz w:val="16"/>
        </w:rPr>
        <w:t xml:space="preserve">nited </w:t>
      </w:r>
      <w:r w:rsidRPr="00384AC9">
        <w:rPr>
          <w:rStyle w:val="Emphasis"/>
          <w:highlight w:val="cyan"/>
        </w:rPr>
        <w:t>S</w:t>
      </w:r>
      <w:r w:rsidRPr="00D5390A">
        <w:rPr>
          <w:sz w:val="16"/>
        </w:rPr>
        <w:t xml:space="preserve">tates </w:t>
      </w:r>
      <w:r w:rsidRPr="00384AC9">
        <w:rPr>
          <w:rStyle w:val="StyleUnderline"/>
          <w:highlight w:val="cyan"/>
        </w:rPr>
        <w:t xml:space="preserve">are </w:t>
      </w:r>
      <w:r w:rsidRPr="00384AC9">
        <w:rPr>
          <w:rStyle w:val="Emphasis"/>
          <w:highlight w:val="cyan"/>
        </w:rPr>
        <w:t>divided</w:t>
      </w:r>
      <w:r w:rsidRPr="00384AC9">
        <w:rPr>
          <w:rStyle w:val="StyleUnderline"/>
          <w:highlight w:val="cyan"/>
        </w:rPr>
        <w:t xml:space="preserve"> on </w:t>
      </w:r>
      <w:r w:rsidRPr="00384AC9">
        <w:rPr>
          <w:rStyle w:val="Emphasis"/>
          <w:highlight w:val="cyan"/>
        </w:rPr>
        <w:t>many</w:t>
      </w:r>
      <w:r w:rsidRPr="00384AC9">
        <w:rPr>
          <w:rStyle w:val="Emphasis"/>
        </w:rPr>
        <w:t xml:space="preserve"> tech </w:t>
      </w:r>
      <w:r w:rsidRPr="00384AC9">
        <w:rPr>
          <w:rStyle w:val="Emphasis"/>
          <w:highlight w:val="cyan"/>
        </w:rPr>
        <w:t>issues</w:t>
      </w:r>
      <w:r w:rsidRPr="00384AC9">
        <w:rPr>
          <w:rStyle w:val="StyleUnderline"/>
          <w:highlight w:val="cyan"/>
        </w:rPr>
        <w:t>, they</w:t>
      </w:r>
      <w:r w:rsidRPr="00D5390A">
        <w:rPr>
          <w:rStyle w:val="StyleUnderline"/>
        </w:rPr>
        <w:t xml:space="preserve"> have </w:t>
      </w:r>
      <w:r w:rsidRPr="00384AC9">
        <w:rPr>
          <w:rStyle w:val="Emphasis"/>
          <w:highlight w:val="cyan"/>
        </w:rPr>
        <w:t>converged</w:t>
      </w:r>
      <w:r w:rsidRPr="00384AC9">
        <w:rPr>
          <w:rStyle w:val="StyleUnderline"/>
          <w:highlight w:val="cyan"/>
        </w:rPr>
        <w:t xml:space="preserve"> on</w:t>
      </w:r>
      <w:r w:rsidRPr="00D5390A">
        <w:rPr>
          <w:rStyle w:val="StyleUnderline"/>
        </w:rPr>
        <w:t xml:space="preserve"> </w:t>
      </w:r>
      <w:r w:rsidRPr="00D5390A">
        <w:rPr>
          <w:rStyle w:val="Emphasis"/>
        </w:rPr>
        <w:t>one point</w:t>
      </w:r>
      <w:r w:rsidRPr="00D5390A">
        <w:rPr>
          <w:rStyle w:val="StyleUnderline"/>
        </w:rPr>
        <w:t xml:space="preserve">: </w:t>
      </w:r>
      <w:r w:rsidRPr="00384AC9">
        <w:rPr>
          <w:rStyle w:val="Emphasis"/>
          <w:highlight w:val="cyan"/>
        </w:rPr>
        <w:t>big</w:t>
      </w:r>
      <w:r w:rsidRPr="00D5390A">
        <w:rPr>
          <w:rStyle w:val="Emphasis"/>
        </w:rPr>
        <w:t xml:space="preserve"> tech </w:t>
      </w:r>
      <w:r w:rsidRPr="00384AC9">
        <w:rPr>
          <w:rStyle w:val="Emphasis"/>
          <w:highlight w:val="cyan"/>
        </w:rPr>
        <w:t>companies</w:t>
      </w:r>
      <w:r w:rsidRPr="00D5390A">
        <w:rPr>
          <w:rStyle w:val="Emphasis"/>
        </w:rPr>
        <w:t xml:space="preserve"> are bad for democracies</w:t>
      </w:r>
      <w:r w:rsidRPr="00D5390A">
        <w:rPr>
          <w:sz w:val="16"/>
        </w:rPr>
        <w:t>.</w:t>
      </w:r>
    </w:p>
    <w:p w14:paraId="761CD075" w14:textId="77777777" w:rsidR="00581372" w:rsidRPr="00D5390A" w:rsidRDefault="00581372" w:rsidP="00581372">
      <w:pPr>
        <w:rPr>
          <w:sz w:val="16"/>
        </w:rPr>
      </w:pPr>
      <w:r w:rsidRPr="00D5390A">
        <w:rPr>
          <w:sz w:val="16"/>
        </w:rPr>
        <w:t>No doubt, a democratic regulatory framework for digital services is long overdue. This should be a focal point for the new administration. The heart of that framework should be protection of fundamental rights to privacy, free expression, freedom of assembly and association, as well as transparency and accountability mechanisms that support user’s procedural rights.</w:t>
      </w:r>
    </w:p>
    <w:p w14:paraId="4A760F57" w14:textId="77777777" w:rsidR="00581372" w:rsidRPr="00D5390A" w:rsidRDefault="00581372" w:rsidP="00581372">
      <w:pPr>
        <w:rPr>
          <w:sz w:val="16"/>
        </w:rPr>
      </w:pPr>
      <w:r w:rsidRPr="00D5390A">
        <w:rPr>
          <w:sz w:val="16"/>
        </w:rPr>
        <w:t xml:space="preserve">But </w:t>
      </w:r>
      <w:r w:rsidRPr="00D5390A">
        <w:rPr>
          <w:rStyle w:val="StyleUnderline"/>
        </w:rPr>
        <w:t>policymakers</w:t>
      </w:r>
      <w:r w:rsidRPr="00D5390A">
        <w:rPr>
          <w:sz w:val="16"/>
        </w:rPr>
        <w:t xml:space="preserve"> on both sides of the Atlantic </w:t>
      </w:r>
      <w:r w:rsidRPr="00D5390A">
        <w:rPr>
          <w:rStyle w:val="StyleUnderline"/>
        </w:rPr>
        <w:t xml:space="preserve">need to be </w:t>
      </w:r>
      <w:r w:rsidRPr="00D5390A">
        <w:rPr>
          <w:rStyle w:val="Emphasis"/>
        </w:rPr>
        <w:t>careful</w:t>
      </w:r>
      <w:r w:rsidRPr="00D5390A">
        <w:rPr>
          <w:rStyle w:val="StyleUnderline"/>
        </w:rPr>
        <w:t xml:space="preserve"> not to hit the </w:t>
      </w:r>
      <w:r w:rsidRPr="00D5390A">
        <w:rPr>
          <w:rStyle w:val="Emphasis"/>
        </w:rPr>
        <w:t>wrong target</w:t>
      </w:r>
      <w:r w:rsidRPr="00D5390A">
        <w:rPr>
          <w:rStyle w:val="StyleUnderline"/>
        </w:rPr>
        <w:t xml:space="preserve">. The </w:t>
      </w:r>
      <w:r w:rsidRPr="00384AC9">
        <w:rPr>
          <w:rStyle w:val="StyleUnderline"/>
          <w:highlight w:val="cyan"/>
        </w:rPr>
        <w:t>real threat</w:t>
      </w:r>
      <w:r w:rsidRPr="00D5390A">
        <w:rPr>
          <w:sz w:val="16"/>
        </w:rPr>
        <w:t xml:space="preserve"> to democracies </w:t>
      </w:r>
      <w:r w:rsidRPr="00384AC9">
        <w:rPr>
          <w:rStyle w:val="StyleUnderline"/>
          <w:highlight w:val="cyan"/>
        </w:rPr>
        <w:t>isn’t</w:t>
      </w:r>
      <w:r w:rsidRPr="00D5390A">
        <w:rPr>
          <w:rStyle w:val="StyleUnderline"/>
        </w:rPr>
        <w:t xml:space="preserve"> the </w:t>
      </w:r>
      <w:r w:rsidRPr="00384AC9">
        <w:rPr>
          <w:rStyle w:val="Emphasis"/>
          <w:highlight w:val="cyan"/>
        </w:rPr>
        <w:t>size</w:t>
      </w:r>
      <w:r w:rsidRPr="00384AC9">
        <w:rPr>
          <w:rStyle w:val="StyleUnderline"/>
          <w:highlight w:val="cyan"/>
        </w:rPr>
        <w:t xml:space="preserve"> or </w:t>
      </w:r>
      <w:r w:rsidRPr="00384AC9">
        <w:rPr>
          <w:rStyle w:val="Emphasis"/>
          <w:highlight w:val="cyan"/>
        </w:rPr>
        <w:t>dominance</w:t>
      </w:r>
      <w:r w:rsidRPr="00D5390A">
        <w:rPr>
          <w:rStyle w:val="StyleUnderline"/>
        </w:rPr>
        <w:t xml:space="preserve"> of U.S. tech companies: </w:t>
      </w:r>
      <w:r w:rsidRPr="00384AC9">
        <w:rPr>
          <w:rStyle w:val="StyleUnderline"/>
          <w:highlight w:val="cyan"/>
        </w:rPr>
        <w:t xml:space="preserve">it’s </w:t>
      </w:r>
      <w:r w:rsidRPr="00384AC9">
        <w:rPr>
          <w:rStyle w:val="Emphasis"/>
          <w:highlight w:val="cyan"/>
        </w:rPr>
        <w:t>China</w:t>
      </w:r>
      <w:r w:rsidRPr="00D5390A">
        <w:rPr>
          <w:sz w:val="16"/>
        </w:rPr>
        <w:t xml:space="preserve">’s rapidly spreading model of digital authoritarianism. </w:t>
      </w:r>
      <w:r w:rsidRPr="00384AC9">
        <w:rPr>
          <w:rStyle w:val="StyleUnderline"/>
          <w:highlight w:val="cyan"/>
        </w:rPr>
        <w:t>Rather than focusing</w:t>
      </w:r>
      <w:r w:rsidRPr="00D5390A">
        <w:rPr>
          <w:sz w:val="16"/>
        </w:rPr>
        <w:t xml:space="preserve"> primarily </w:t>
      </w:r>
      <w:r w:rsidRPr="00384AC9">
        <w:rPr>
          <w:rStyle w:val="StyleUnderline"/>
          <w:highlight w:val="cyan"/>
        </w:rPr>
        <w:t xml:space="preserve">on </w:t>
      </w:r>
      <w:r w:rsidRPr="00384AC9">
        <w:rPr>
          <w:rStyle w:val="Emphasis"/>
          <w:highlight w:val="cyan"/>
        </w:rPr>
        <w:t>competition</w:t>
      </w:r>
      <w:r w:rsidRPr="00D5390A">
        <w:rPr>
          <w:sz w:val="16"/>
        </w:rPr>
        <w:t xml:space="preserve"> within their borders, </w:t>
      </w:r>
      <w:r w:rsidRPr="00384AC9">
        <w:rPr>
          <w:rStyle w:val="StyleUnderline"/>
          <w:highlight w:val="cyan"/>
        </w:rPr>
        <w:t>Europe and</w:t>
      </w:r>
      <w:r w:rsidRPr="00D5390A">
        <w:rPr>
          <w:rStyle w:val="StyleUnderline"/>
        </w:rPr>
        <w:t xml:space="preserve"> the </w:t>
      </w:r>
      <w:r w:rsidRPr="00384AC9">
        <w:rPr>
          <w:rStyle w:val="Emphasis"/>
          <w:highlight w:val="cyan"/>
        </w:rPr>
        <w:t>U</w:t>
      </w:r>
      <w:r w:rsidRPr="00D5390A">
        <w:rPr>
          <w:sz w:val="16"/>
        </w:rPr>
        <w:t xml:space="preserve">nited </w:t>
      </w:r>
      <w:r w:rsidRPr="00384AC9">
        <w:rPr>
          <w:rStyle w:val="Emphasis"/>
          <w:highlight w:val="cyan"/>
        </w:rPr>
        <w:t>S</w:t>
      </w:r>
      <w:r w:rsidRPr="00D5390A">
        <w:rPr>
          <w:sz w:val="16"/>
        </w:rPr>
        <w:t xml:space="preserve">tates </w:t>
      </w:r>
      <w:r w:rsidRPr="00384AC9">
        <w:rPr>
          <w:rStyle w:val="StyleUnderline"/>
          <w:highlight w:val="cyan"/>
        </w:rPr>
        <w:t xml:space="preserve">need to </w:t>
      </w:r>
      <w:r w:rsidRPr="00384AC9">
        <w:rPr>
          <w:rStyle w:val="Emphasis"/>
          <w:highlight w:val="cyan"/>
        </w:rPr>
        <w:t>raise their sights</w:t>
      </w:r>
      <w:r w:rsidRPr="00D5390A">
        <w:rPr>
          <w:sz w:val="16"/>
        </w:rPr>
        <w:t xml:space="preserve"> and consider the much more ominous competitive threat posed by Chinese technological dominance.</w:t>
      </w:r>
    </w:p>
    <w:p w14:paraId="2E3759BE" w14:textId="77777777" w:rsidR="00581372" w:rsidRDefault="00581372" w:rsidP="00581372"/>
    <w:p w14:paraId="2741C993" w14:textId="77777777" w:rsidR="00581372" w:rsidRDefault="00581372" w:rsidP="00581372">
      <w:pPr>
        <w:pStyle w:val="Heading4"/>
      </w:pPr>
      <w:r>
        <w:t xml:space="preserve">ITU is </w:t>
      </w:r>
      <w:r>
        <w:rPr>
          <w:u w:val="single"/>
        </w:rPr>
        <w:t>irrelevant</w:t>
      </w:r>
      <w:r>
        <w:t xml:space="preserve"> and could </w:t>
      </w:r>
      <w:r>
        <w:rPr>
          <w:u w:val="single"/>
        </w:rPr>
        <w:t>never</w:t>
      </w:r>
      <w:r>
        <w:t xml:space="preserve"> disrupt the internet</w:t>
      </w:r>
    </w:p>
    <w:p w14:paraId="21DEC4C0" w14:textId="77777777" w:rsidR="00581372" w:rsidRPr="00761515" w:rsidRDefault="00581372" w:rsidP="00581372">
      <w:r>
        <w:t xml:space="preserve">Milton </w:t>
      </w:r>
      <w:r w:rsidRPr="00761515">
        <w:rPr>
          <w:rStyle w:val="Style13ptBold"/>
        </w:rPr>
        <w:t>Mueller 12</w:t>
      </w:r>
      <w:r>
        <w:t xml:space="preserve">, Founder of the Internet Governance Project, Internationally Prominent Scholar Specializing in the Political Economy of Information and Communication, Author of Will the Internet </w:t>
      </w:r>
      <w:proofErr w:type="gramStart"/>
      <w:r>
        <w:t>Fragment?,</w:t>
      </w:r>
      <w:proofErr w:type="gramEnd"/>
      <w:r>
        <w:t xml:space="preserve"> “ITU Phobia: Why WCIT was Derailed”, Internet Governance Project, 12/18/2012, https://www.internetgovernance.org/2012/12/18/itu-phobia-why-wcit-was-derailed/</w:t>
      </w:r>
    </w:p>
    <w:p w14:paraId="7A2EC400" w14:textId="77777777" w:rsidR="00581372" w:rsidRPr="002B3634" w:rsidRDefault="00581372" w:rsidP="00581372">
      <w:pPr>
        <w:rPr>
          <w:sz w:val="16"/>
        </w:rPr>
      </w:pPr>
      <w:r w:rsidRPr="002B3634">
        <w:rPr>
          <w:sz w:val="16"/>
        </w:rPr>
        <w:t>ITU realism</w:t>
      </w:r>
    </w:p>
    <w:p w14:paraId="6F22346D" w14:textId="77777777" w:rsidR="00581372" w:rsidRPr="002B3634" w:rsidRDefault="00581372" w:rsidP="00581372">
      <w:pPr>
        <w:rPr>
          <w:sz w:val="16"/>
        </w:rPr>
      </w:pPr>
      <w:r w:rsidRPr="00761515">
        <w:rPr>
          <w:rStyle w:val="StyleUnderline"/>
        </w:rPr>
        <w:t xml:space="preserve">The realist view of the </w:t>
      </w:r>
      <w:r w:rsidRPr="00581155">
        <w:rPr>
          <w:rStyle w:val="StyleUnderline"/>
          <w:highlight w:val="cyan"/>
        </w:rPr>
        <w:t>ITU is</w:t>
      </w:r>
      <w:r w:rsidRPr="00761515">
        <w:rPr>
          <w:rStyle w:val="StyleUnderline"/>
        </w:rPr>
        <w:t xml:space="preserve"> that it is a </w:t>
      </w:r>
      <w:r w:rsidRPr="00581155">
        <w:rPr>
          <w:rStyle w:val="Emphasis"/>
          <w:highlight w:val="cyan"/>
        </w:rPr>
        <w:t>weak</w:t>
      </w:r>
      <w:r w:rsidRPr="00581155">
        <w:rPr>
          <w:rStyle w:val="StyleUnderline"/>
          <w:highlight w:val="cyan"/>
        </w:rPr>
        <w:t xml:space="preserve"> and </w:t>
      </w:r>
      <w:r w:rsidRPr="00581155">
        <w:rPr>
          <w:rStyle w:val="Emphasis"/>
          <w:highlight w:val="cyan"/>
        </w:rPr>
        <w:t>declining</w:t>
      </w:r>
      <w:r w:rsidRPr="002B3634">
        <w:rPr>
          <w:sz w:val="16"/>
        </w:rPr>
        <w:t xml:space="preserve"> intergovernmental organization </w:t>
      </w:r>
      <w:r w:rsidRPr="00761515">
        <w:rPr>
          <w:rStyle w:val="Emphasis"/>
        </w:rPr>
        <w:t>(IGO)</w:t>
      </w:r>
      <w:r w:rsidRPr="00761515">
        <w:rPr>
          <w:rStyle w:val="StyleUnderline"/>
        </w:rPr>
        <w:t xml:space="preserve">. The industry on which it is based, </w:t>
      </w:r>
      <w:r w:rsidRPr="00761515">
        <w:rPr>
          <w:rStyle w:val="Emphasis"/>
        </w:rPr>
        <w:t>circuit-switched telephony</w:t>
      </w:r>
      <w:r w:rsidRPr="00761515">
        <w:rPr>
          <w:rStyle w:val="StyleUnderline"/>
        </w:rPr>
        <w:t xml:space="preserve">, is </w:t>
      </w:r>
      <w:r w:rsidRPr="00761515">
        <w:rPr>
          <w:rStyle w:val="Emphasis"/>
        </w:rPr>
        <w:t>everywhere</w:t>
      </w:r>
      <w:r w:rsidRPr="00761515">
        <w:rPr>
          <w:rStyle w:val="StyleUnderline"/>
        </w:rPr>
        <w:t xml:space="preserve"> in </w:t>
      </w:r>
      <w:r w:rsidRPr="00761515">
        <w:rPr>
          <w:rStyle w:val="Emphasis"/>
        </w:rPr>
        <w:t>decline</w:t>
      </w:r>
      <w:r w:rsidRPr="00761515">
        <w:rPr>
          <w:rStyle w:val="StyleUnderline"/>
        </w:rPr>
        <w:t>. The ITU is</w:t>
      </w:r>
      <w:r w:rsidRPr="002B3634">
        <w:rPr>
          <w:sz w:val="16"/>
        </w:rPr>
        <w:t xml:space="preserve"> a traditional </w:t>
      </w:r>
      <w:r w:rsidRPr="00761515">
        <w:rPr>
          <w:rStyle w:val="StyleUnderline"/>
        </w:rPr>
        <w:t>intergovernmental</w:t>
      </w:r>
      <w:r w:rsidRPr="002B3634">
        <w:rPr>
          <w:sz w:val="16"/>
        </w:rPr>
        <w:t xml:space="preserve"> institution, </w:t>
      </w:r>
      <w:r w:rsidRPr="00761515">
        <w:rPr>
          <w:rStyle w:val="StyleUnderline"/>
        </w:rPr>
        <w:t xml:space="preserve">yet </w:t>
      </w:r>
      <w:r w:rsidRPr="00761515">
        <w:rPr>
          <w:rStyle w:val="Emphasis"/>
        </w:rPr>
        <w:t>i</w:t>
      </w:r>
      <w:r w:rsidRPr="002B3634">
        <w:rPr>
          <w:sz w:val="16"/>
        </w:rPr>
        <w:t xml:space="preserve">nformation and </w:t>
      </w:r>
      <w:r w:rsidRPr="00761515">
        <w:rPr>
          <w:rStyle w:val="Emphasis"/>
        </w:rPr>
        <w:t>c</w:t>
      </w:r>
      <w:r w:rsidRPr="002B3634">
        <w:rPr>
          <w:sz w:val="16"/>
        </w:rPr>
        <w:t xml:space="preserve">ommunication </w:t>
      </w:r>
      <w:r w:rsidRPr="00761515">
        <w:rPr>
          <w:rStyle w:val="Emphasis"/>
        </w:rPr>
        <w:t>t</w:t>
      </w:r>
      <w:r w:rsidRPr="002B3634">
        <w:rPr>
          <w:sz w:val="16"/>
        </w:rPr>
        <w:t xml:space="preserve">echnologies and industries </w:t>
      </w:r>
      <w:r w:rsidRPr="00761515">
        <w:rPr>
          <w:rStyle w:val="StyleUnderline"/>
        </w:rPr>
        <w:t>are</w:t>
      </w:r>
      <w:r w:rsidRPr="002B3634">
        <w:rPr>
          <w:sz w:val="16"/>
        </w:rPr>
        <w:t xml:space="preserve"> driven by </w:t>
      </w:r>
      <w:r w:rsidRPr="00761515">
        <w:rPr>
          <w:rStyle w:val="Emphasis"/>
        </w:rPr>
        <w:t>transnational</w:t>
      </w:r>
      <w:r w:rsidRPr="002B3634">
        <w:rPr>
          <w:sz w:val="16"/>
        </w:rPr>
        <w:t xml:space="preserve"> standards, </w:t>
      </w:r>
      <w:r w:rsidRPr="00761515">
        <w:rPr>
          <w:rStyle w:val="Emphasis"/>
        </w:rPr>
        <w:t>private</w:t>
      </w:r>
      <w:r w:rsidRPr="002B3634">
        <w:rPr>
          <w:sz w:val="16"/>
        </w:rPr>
        <w:t xml:space="preserve"> sector organizations and businesses. Even within its own industry, </w:t>
      </w:r>
      <w:r w:rsidRPr="00761515">
        <w:rPr>
          <w:rStyle w:val="StyleUnderline"/>
        </w:rPr>
        <w:t xml:space="preserve">the ITU was </w:t>
      </w:r>
      <w:r w:rsidRPr="00761515">
        <w:rPr>
          <w:rStyle w:val="Emphasis"/>
        </w:rPr>
        <w:t>cuckolded</w:t>
      </w:r>
      <w:r w:rsidRPr="002B3634">
        <w:rPr>
          <w:sz w:val="16"/>
        </w:rPr>
        <w:t xml:space="preserve"> during the 1990s </w:t>
      </w:r>
      <w:r w:rsidRPr="00761515">
        <w:rPr>
          <w:rStyle w:val="StyleUnderline"/>
        </w:rPr>
        <w:t xml:space="preserve">by the </w:t>
      </w:r>
      <w:r w:rsidRPr="00581155">
        <w:rPr>
          <w:rStyle w:val="Emphasis"/>
          <w:highlight w:val="cyan"/>
        </w:rPr>
        <w:t>W</w:t>
      </w:r>
      <w:r w:rsidRPr="002B3634">
        <w:rPr>
          <w:sz w:val="16"/>
        </w:rPr>
        <w:t xml:space="preserve">orld </w:t>
      </w:r>
      <w:r w:rsidRPr="00581155">
        <w:rPr>
          <w:rStyle w:val="Emphasis"/>
          <w:highlight w:val="cyan"/>
        </w:rPr>
        <w:t>T</w:t>
      </w:r>
      <w:r w:rsidRPr="002B3634">
        <w:rPr>
          <w:sz w:val="16"/>
        </w:rPr>
        <w:t xml:space="preserve">rade </w:t>
      </w:r>
      <w:r w:rsidRPr="00581155">
        <w:rPr>
          <w:rStyle w:val="Emphasis"/>
          <w:highlight w:val="cyan"/>
        </w:rPr>
        <w:t>O</w:t>
      </w:r>
      <w:r w:rsidRPr="002B3634">
        <w:rPr>
          <w:sz w:val="16"/>
        </w:rPr>
        <w:t xml:space="preserve">rganization, </w:t>
      </w:r>
      <w:r w:rsidRPr="00761515">
        <w:rPr>
          <w:rStyle w:val="StyleUnderline"/>
        </w:rPr>
        <w:t>which</w:t>
      </w:r>
      <w:r w:rsidRPr="002B3634">
        <w:rPr>
          <w:sz w:val="16"/>
        </w:rPr>
        <w:t xml:space="preserve"> redefined telecommunications as trade in services and </w:t>
      </w:r>
      <w:r w:rsidRPr="00581155">
        <w:rPr>
          <w:rStyle w:val="StyleUnderline"/>
          <w:highlight w:val="cyan"/>
        </w:rPr>
        <w:t>bypassed</w:t>
      </w:r>
      <w:r w:rsidRPr="00761515">
        <w:rPr>
          <w:rStyle w:val="StyleUnderline"/>
        </w:rPr>
        <w:t xml:space="preserve"> the ITU </w:t>
      </w:r>
      <w:r w:rsidRPr="00581155">
        <w:rPr>
          <w:rStyle w:val="StyleUnderline"/>
          <w:highlight w:val="cyan"/>
        </w:rPr>
        <w:t>to create</w:t>
      </w:r>
      <w:r w:rsidRPr="002B3634">
        <w:rPr>
          <w:sz w:val="16"/>
        </w:rPr>
        <w:t xml:space="preserve"> new </w:t>
      </w:r>
      <w:r w:rsidRPr="00761515">
        <w:rPr>
          <w:rStyle w:val="StyleUnderline"/>
        </w:rPr>
        <w:t xml:space="preserve">global </w:t>
      </w:r>
      <w:r w:rsidRPr="00581155">
        <w:rPr>
          <w:rStyle w:val="StyleUnderline"/>
          <w:highlight w:val="cyan"/>
        </w:rPr>
        <w:t xml:space="preserve">rules </w:t>
      </w:r>
      <w:r w:rsidRPr="00581155">
        <w:rPr>
          <w:rStyle w:val="Emphasis"/>
          <w:highlight w:val="cyan"/>
        </w:rPr>
        <w:t>liberalizing</w:t>
      </w:r>
      <w:r w:rsidRPr="002B3634">
        <w:rPr>
          <w:sz w:val="16"/>
        </w:rPr>
        <w:t xml:space="preserve"> the </w:t>
      </w:r>
      <w:r w:rsidRPr="00761515">
        <w:rPr>
          <w:rStyle w:val="Emphasis"/>
        </w:rPr>
        <w:t>telecomm</w:t>
      </w:r>
      <w:r w:rsidRPr="002B3634">
        <w:rPr>
          <w:sz w:val="16"/>
        </w:rPr>
        <w:t>unications industry.</w:t>
      </w:r>
    </w:p>
    <w:p w14:paraId="0E422054" w14:textId="77777777" w:rsidR="00581372" w:rsidRPr="002B3634" w:rsidRDefault="00581372" w:rsidP="00581372">
      <w:pPr>
        <w:rPr>
          <w:sz w:val="16"/>
        </w:rPr>
      </w:pPr>
      <w:r w:rsidRPr="002B3634">
        <w:rPr>
          <w:sz w:val="16"/>
        </w:rPr>
        <w:t xml:space="preserve">The </w:t>
      </w:r>
      <w:r w:rsidRPr="00581155">
        <w:rPr>
          <w:rStyle w:val="StyleUnderline"/>
          <w:highlight w:val="cyan"/>
        </w:rPr>
        <w:t xml:space="preserve">ITU is an </w:t>
      </w:r>
      <w:r w:rsidRPr="00581155">
        <w:rPr>
          <w:rStyle w:val="Emphasis"/>
          <w:highlight w:val="cyan"/>
        </w:rPr>
        <w:t>org</w:t>
      </w:r>
      <w:r w:rsidRPr="00761515">
        <w:rPr>
          <w:rStyle w:val="StyleUnderline"/>
        </w:rPr>
        <w:t xml:space="preserve">anization </w:t>
      </w:r>
      <w:r w:rsidRPr="00581155">
        <w:rPr>
          <w:rStyle w:val="StyleUnderline"/>
          <w:highlight w:val="cyan"/>
        </w:rPr>
        <w:t xml:space="preserve">with </w:t>
      </w:r>
      <w:r w:rsidRPr="00581155">
        <w:rPr>
          <w:rStyle w:val="Emphasis"/>
          <w:highlight w:val="cyan"/>
        </w:rPr>
        <w:t>no enforcement powers</w:t>
      </w:r>
      <w:r w:rsidRPr="002B3634">
        <w:rPr>
          <w:sz w:val="16"/>
        </w:rPr>
        <w:t xml:space="preserve"> of its own; it is entirely dependent on its member states to enforce its rules. Unlike ICANN or WIPO, which thrive and fatten on fees generated by the industries they oversee, </w:t>
      </w:r>
      <w:r w:rsidRPr="00581155">
        <w:rPr>
          <w:rStyle w:val="StyleUnderline"/>
          <w:highlight w:val="cyan"/>
        </w:rPr>
        <w:t>the</w:t>
      </w:r>
      <w:r w:rsidRPr="00761515">
        <w:rPr>
          <w:rStyle w:val="StyleUnderline"/>
        </w:rPr>
        <w:t xml:space="preserve"> ITU’s </w:t>
      </w:r>
      <w:r w:rsidRPr="00581155">
        <w:rPr>
          <w:rStyle w:val="StyleUnderline"/>
          <w:highlight w:val="cyan"/>
        </w:rPr>
        <w:t xml:space="preserve">financial model is </w:t>
      </w:r>
      <w:r w:rsidRPr="00581155">
        <w:rPr>
          <w:rStyle w:val="Emphasis"/>
          <w:highlight w:val="cyan"/>
        </w:rPr>
        <w:t>in trouble</w:t>
      </w:r>
      <w:r w:rsidRPr="002B3634">
        <w:rPr>
          <w:sz w:val="16"/>
        </w:rPr>
        <w:t xml:space="preserve">. In a world of open standards and open access to information its budget depends heavily on hefty membership fees that give state and industry (sector) members privileged access to closed standards documents. Aside from that, </w:t>
      </w:r>
      <w:r w:rsidRPr="00761515">
        <w:rPr>
          <w:rStyle w:val="StyleUnderline"/>
        </w:rPr>
        <w:t xml:space="preserve">it relies heavily on </w:t>
      </w:r>
      <w:r w:rsidRPr="00581155">
        <w:rPr>
          <w:rStyle w:val="Emphasis"/>
          <w:highlight w:val="cyan"/>
        </w:rPr>
        <w:t>donations</w:t>
      </w:r>
      <w:r w:rsidRPr="002B3634">
        <w:rPr>
          <w:sz w:val="16"/>
        </w:rPr>
        <w:t xml:space="preserve"> from states like other UN organizations, donations </w:t>
      </w:r>
      <w:r w:rsidRPr="00761515">
        <w:rPr>
          <w:rStyle w:val="StyleUnderline"/>
        </w:rPr>
        <w:t xml:space="preserve">that </w:t>
      </w:r>
      <w:r w:rsidRPr="00581155">
        <w:rPr>
          <w:rStyle w:val="StyleUnderline"/>
          <w:highlight w:val="cyan"/>
        </w:rPr>
        <w:t xml:space="preserve">can </w:t>
      </w:r>
      <w:r w:rsidRPr="00581155">
        <w:rPr>
          <w:rStyle w:val="Emphasis"/>
          <w:highlight w:val="cyan"/>
        </w:rPr>
        <w:t>easily be withdrawn</w:t>
      </w:r>
      <w:r w:rsidRPr="00581155">
        <w:rPr>
          <w:rStyle w:val="StyleUnderline"/>
          <w:highlight w:val="cyan"/>
        </w:rPr>
        <w:t xml:space="preserve"> if it </w:t>
      </w:r>
      <w:r w:rsidRPr="00581155">
        <w:rPr>
          <w:rStyle w:val="Emphasis"/>
          <w:highlight w:val="cyan"/>
        </w:rPr>
        <w:t>behaves</w:t>
      </w:r>
      <w:r w:rsidRPr="00761515">
        <w:rPr>
          <w:rStyle w:val="Emphasis"/>
        </w:rPr>
        <w:t xml:space="preserve"> too </w:t>
      </w:r>
      <w:r w:rsidRPr="00581155">
        <w:rPr>
          <w:rStyle w:val="Emphasis"/>
          <w:highlight w:val="cyan"/>
        </w:rPr>
        <w:t>badly</w:t>
      </w:r>
      <w:r w:rsidRPr="002B3634">
        <w:rPr>
          <w:sz w:val="16"/>
        </w:rPr>
        <w:t>.</w:t>
      </w:r>
    </w:p>
    <w:p w14:paraId="19DEEB31" w14:textId="77777777" w:rsidR="00581372" w:rsidRPr="002B3634" w:rsidRDefault="00581372" w:rsidP="00581372">
      <w:pPr>
        <w:rPr>
          <w:sz w:val="16"/>
        </w:rPr>
      </w:pPr>
      <w:r w:rsidRPr="002B3634">
        <w:rPr>
          <w:sz w:val="16"/>
        </w:rPr>
        <w:t xml:space="preserve">The ITU realist knows that </w:t>
      </w:r>
      <w:r w:rsidRPr="00761515">
        <w:rPr>
          <w:rStyle w:val="StyleUnderline"/>
        </w:rPr>
        <w:t>ITU’s centrality</w:t>
      </w:r>
      <w:r w:rsidRPr="002B3634">
        <w:rPr>
          <w:sz w:val="16"/>
        </w:rPr>
        <w:t xml:space="preserve"> as a technical standard developer </w:t>
      </w:r>
      <w:r w:rsidRPr="00761515">
        <w:rPr>
          <w:rStyle w:val="StyleUnderline"/>
        </w:rPr>
        <w:t xml:space="preserve">has been </w:t>
      </w:r>
      <w:r w:rsidRPr="00761515">
        <w:rPr>
          <w:rStyle w:val="Emphasis"/>
        </w:rPr>
        <w:t>in decline</w:t>
      </w:r>
      <w:r w:rsidRPr="00761515">
        <w:rPr>
          <w:rStyle w:val="StyleUnderline"/>
        </w:rPr>
        <w:t xml:space="preserve"> since the</w:t>
      </w:r>
      <w:r w:rsidRPr="002B3634">
        <w:rPr>
          <w:sz w:val="16"/>
        </w:rPr>
        <w:t xml:space="preserve"> 19</w:t>
      </w:r>
      <w:r w:rsidRPr="00761515">
        <w:rPr>
          <w:rStyle w:val="Emphasis"/>
        </w:rPr>
        <w:t>80s</w:t>
      </w:r>
      <w:r w:rsidRPr="00761515">
        <w:rPr>
          <w:rStyle w:val="StyleUnderline"/>
        </w:rPr>
        <w:t xml:space="preserve">. </w:t>
      </w:r>
      <w:r w:rsidRPr="00581155">
        <w:rPr>
          <w:rStyle w:val="StyleUnderline"/>
          <w:highlight w:val="cyan"/>
        </w:rPr>
        <w:t xml:space="preserve">It has </w:t>
      </w:r>
      <w:r w:rsidRPr="00581155">
        <w:rPr>
          <w:rStyle w:val="Emphasis"/>
          <w:highlight w:val="cyan"/>
        </w:rPr>
        <w:t>not</w:t>
      </w:r>
      <w:r w:rsidRPr="00761515">
        <w:rPr>
          <w:rStyle w:val="StyleUnderline"/>
        </w:rPr>
        <w:t xml:space="preserve"> been in the </w:t>
      </w:r>
      <w:r w:rsidRPr="00581155">
        <w:rPr>
          <w:rStyle w:val="StyleUnderline"/>
          <w:highlight w:val="cyan"/>
        </w:rPr>
        <w:t>lead on</w:t>
      </w:r>
      <w:r w:rsidRPr="00761515">
        <w:rPr>
          <w:rStyle w:val="StyleUnderline"/>
        </w:rPr>
        <w:t xml:space="preserve"> </w:t>
      </w:r>
      <w:r w:rsidRPr="00761515">
        <w:rPr>
          <w:rStyle w:val="Emphasis"/>
        </w:rPr>
        <w:t xml:space="preserve">any widely adopted </w:t>
      </w:r>
      <w:r w:rsidRPr="00581155">
        <w:rPr>
          <w:rStyle w:val="Emphasis"/>
          <w:highlight w:val="cyan"/>
        </w:rPr>
        <w:t>networking standard</w:t>
      </w:r>
      <w:r w:rsidRPr="00761515">
        <w:rPr>
          <w:rStyle w:val="StyleUnderline"/>
        </w:rPr>
        <w:t xml:space="preserve"> since the rise of the </w:t>
      </w:r>
      <w:r w:rsidRPr="00761515">
        <w:rPr>
          <w:rStyle w:val="Emphasis"/>
        </w:rPr>
        <w:t>Internet</w:t>
      </w:r>
      <w:r w:rsidRPr="00761515">
        <w:rPr>
          <w:rStyle w:val="StyleUnderline"/>
        </w:rPr>
        <w:t>. Its role</w:t>
      </w:r>
      <w:r w:rsidRPr="002B3634">
        <w:rPr>
          <w:sz w:val="16"/>
        </w:rPr>
        <w:t xml:space="preserve"> in standardizing other telecommunication procedures or communication equipment </w:t>
      </w:r>
      <w:r w:rsidRPr="00761515">
        <w:rPr>
          <w:rStyle w:val="StyleUnderline"/>
        </w:rPr>
        <w:t>has been</w:t>
      </w:r>
      <w:r w:rsidRPr="002B3634">
        <w:rPr>
          <w:sz w:val="16"/>
        </w:rPr>
        <w:t xml:space="preserve"> largely </w:t>
      </w:r>
      <w:r w:rsidRPr="00761515">
        <w:rPr>
          <w:rStyle w:val="Emphasis"/>
        </w:rPr>
        <w:t>displaced</w:t>
      </w:r>
      <w:r w:rsidRPr="00761515">
        <w:rPr>
          <w:rStyle w:val="StyleUnderline"/>
        </w:rPr>
        <w:t xml:space="preserve"> by </w:t>
      </w:r>
      <w:r w:rsidRPr="002B3634">
        <w:rPr>
          <w:sz w:val="16"/>
        </w:rPr>
        <w:t xml:space="preserve">smaller, more </w:t>
      </w:r>
      <w:r w:rsidRPr="00761515">
        <w:rPr>
          <w:rStyle w:val="StyleUnderline"/>
        </w:rPr>
        <w:t>specialized private sector standards forums</w:t>
      </w:r>
      <w:r w:rsidRPr="002B3634">
        <w:rPr>
          <w:sz w:val="16"/>
        </w:rPr>
        <w:t>. As this process of attrition progresses, the level of technical expertise resident in the ITU and its subcommittees keeps shrinking. Only in international radio coordination (ITU-R) does the ITU play a significant role.</w:t>
      </w:r>
    </w:p>
    <w:p w14:paraId="17F184E1" w14:textId="77777777" w:rsidR="00581372" w:rsidRPr="002B3634" w:rsidRDefault="00581372" w:rsidP="00581372">
      <w:pPr>
        <w:rPr>
          <w:sz w:val="16"/>
        </w:rPr>
      </w:pPr>
      <w:r w:rsidRPr="002B3634">
        <w:rPr>
          <w:sz w:val="16"/>
        </w:rPr>
        <w:t xml:space="preserve">Most importantly, </w:t>
      </w:r>
      <w:r w:rsidRPr="00761515">
        <w:rPr>
          <w:rStyle w:val="StyleUnderline"/>
        </w:rPr>
        <w:t xml:space="preserve">the </w:t>
      </w:r>
      <w:r w:rsidRPr="00581155">
        <w:rPr>
          <w:rStyle w:val="StyleUnderline"/>
          <w:highlight w:val="cyan"/>
        </w:rPr>
        <w:t>ITU has</w:t>
      </w:r>
      <w:r w:rsidRPr="00761515">
        <w:rPr>
          <w:rStyle w:val="StyleUnderline"/>
        </w:rPr>
        <w:t xml:space="preserve"> a very tenuous nexus to the Internet and </w:t>
      </w:r>
      <w:r w:rsidRPr="00581155">
        <w:rPr>
          <w:rStyle w:val="Emphasis"/>
          <w:highlight w:val="cyan"/>
        </w:rPr>
        <w:t>very few prospects</w:t>
      </w:r>
      <w:r w:rsidRPr="00581155">
        <w:rPr>
          <w:rStyle w:val="StyleUnderline"/>
          <w:highlight w:val="cyan"/>
        </w:rPr>
        <w:t xml:space="preserve"> of </w:t>
      </w:r>
      <w:r w:rsidRPr="00581155">
        <w:rPr>
          <w:rStyle w:val="Emphasis"/>
          <w:highlight w:val="cyan"/>
        </w:rPr>
        <w:t>enlarging</w:t>
      </w:r>
      <w:r w:rsidRPr="00761515">
        <w:rPr>
          <w:rStyle w:val="StyleUnderline"/>
        </w:rPr>
        <w:t xml:space="preserve"> that nexus. </w:t>
      </w:r>
      <w:r w:rsidRPr="00581155">
        <w:rPr>
          <w:rStyle w:val="StyleUnderline"/>
          <w:highlight w:val="cyan"/>
        </w:rPr>
        <w:t xml:space="preserve">It does </w:t>
      </w:r>
      <w:r w:rsidRPr="00581155">
        <w:rPr>
          <w:rStyle w:val="Emphasis"/>
          <w:highlight w:val="cyan"/>
        </w:rPr>
        <w:t>not</w:t>
      </w:r>
      <w:r w:rsidRPr="00581155">
        <w:rPr>
          <w:rStyle w:val="StyleUnderline"/>
          <w:highlight w:val="cyan"/>
        </w:rPr>
        <w:t xml:space="preserve"> control</w:t>
      </w:r>
      <w:r w:rsidRPr="00761515">
        <w:rPr>
          <w:rStyle w:val="StyleUnderline"/>
        </w:rPr>
        <w:t xml:space="preserve"> Internet </w:t>
      </w:r>
      <w:r w:rsidRPr="00581155">
        <w:rPr>
          <w:rStyle w:val="Emphasis"/>
          <w:highlight w:val="cyan"/>
        </w:rPr>
        <w:t>standards</w:t>
      </w:r>
      <w:r w:rsidRPr="00581155">
        <w:rPr>
          <w:rStyle w:val="StyleUnderline"/>
          <w:highlight w:val="cyan"/>
        </w:rPr>
        <w:t xml:space="preserve">, </w:t>
      </w:r>
      <w:r w:rsidRPr="00581155">
        <w:rPr>
          <w:rStyle w:val="Emphasis"/>
          <w:highlight w:val="cyan"/>
        </w:rPr>
        <w:t>routing</w:t>
      </w:r>
      <w:r w:rsidRPr="00761515">
        <w:rPr>
          <w:rStyle w:val="Emphasis"/>
        </w:rPr>
        <w:t xml:space="preserve"> processes</w:t>
      </w:r>
      <w:r w:rsidRPr="00761515">
        <w:rPr>
          <w:rStyle w:val="StyleUnderline"/>
        </w:rPr>
        <w:t xml:space="preserve">, </w:t>
      </w:r>
      <w:r w:rsidRPr="00581155">
        <w:rPr>
          <w:rStyle w:val="Emphasis"/>
          <w:highlight w:val="cyan"/>
        </w:rPr>
        <w:t>naming</w:t>
      </w:r>
      <w:r w:rsidRPr="00761515">
        <w:rPr>
          <w:rStyle w:val="Emphasis"/>
        </w:rPr>
        <w:t xml:space="preserve"> resources</w:t>
      </w:r>
      <w:r w:rsidRPr="00761515">
        <w:rPr>
          <w:rStyle w:val="StyleUnderline"/>
        </w:rPr>
        <w:t xml:space="preserve"> </w:t>
      </w:r>
      <w:r w:rsidRPr="00581155">
        <w:rPr>
          <w:rStyle w:val="StyleUnderline"/>
          <w:highlight w:val="cyan"/>
        </w:rPr>
        <w:t xml:space="preserve">or </w:t>
      </w:r>
      <w:r w:rsidRPr="00581155">
        <w:rPr>
          <w:rStyle w:val="Emphasis"/>
          <w:highlight w:val="cyan"/>
        </w:rPr>
        <w:t>numbering</w:t>
      </w:r>
      <w:r w:rsidRPr="00761515">
        <w:rPr>
          <w:rStyle w:val="Emphasis"/>
        </w:rPr>
        <w:t xml:space="preserve"> resources</w:t>
      </w:r>
      <w:r w:rsidRPr="00761515">
        <w:rPr>
          <w:rStyle w:val="StyleUnderline"/>
        </w:rPr>
        <w:t xml:space="preserve">, </w:t>
      </w:r>
      <w:r w:rsidRPr="00581155">
        <w:rPr>
          <w:rStyle w:val="StyleUnderline"/>
          <w:highlight w:val="cyan"/>
        </w:rPr>
        <w:t>and</w:t>
      </w:r>
      <w:r w:rsidRPr="00761515">
        <w:rPr>
          <w:rStyle w:val="StyleUnderline"/>
        </w:rPr>
        <w:t xml:space="preserve"> it </w:t>
      </w:r>
      <w:r w:rsidRPr="00581155">
        <w:rPr>
          <w:rStyle w:val="Emphasis"/>
          <w:sz w:val="24"/>
          <w:szCs w:val="26"/>
          <w:highlight w:val="cyan"/>
        </w:rPr>
        <w:t>never will</w:t>
      </w:r>
      <w:r w:rsidRPr="00761515">
        <w:rPr>
          <w:rStyle w:val="StyleUnderline"/>
        </w:rPr>
        <w:t>.</w:t>
      </w:r>
      <w:r w:rsidRPr="002B3634">
        <w:rPr>
          <w:sz w:val="16"/>
        </w:rPr>
        <w:t xml:space="preserve"> Unlike IETF, ICANN, the RIRs or Internet service providers, </w:t>
      </w:r>
      <w:r w:rsidRPr="00761515">
        <w:rPr>
          <w:rStyle w:val="StyleUnderline"/>
        </w:rPr>
        <w:t xml:space="preserve">it has </w:t>
      </w:r>
      <w:r w:rsidRPr="00761515">
        <w:rPr>
          <w:rStyle w:val="Emphasis"/>
        </w:rPr>
        <w:t>no leverage</w:t>
      </w:r>
      <w:r w:rsidRPr="002B3634">
        <w:rPr>
          <w:sz w:val="16"/>
        </w:rPr>
        <w:t xml:space="preserve"> over how the Internet actually works. </w:t>
      </w:r>
      <w:r w:rsidRPr="00581155">
        <w:rPr>
          <w:rStyle w:val="StyleUnderline"/>
          <w:highlight w:val="cyan"/>
        </w:rPr>
        <w:t xml:space="preserve">People who speak of an </w:t>
      </w:r>
      <w:r w:rsidRPr="00581155">
        <w:rPr>
          <w:rStyle w:val="Emphasis"/>
          <w:highlight w:val="cyan"/>
        </w:rPr>
        <w:t>ITU takeover</w:t>
      </w:r>
      <w:r w:rsidRPr="00761515">
        <w:rPr>
          <w:rStyle w:val="StyleUnderline"/>
        </w:rPr>
        <w:t xml:space="preserve"> or </w:t>
      </w:r>
      <w:r w:rsidRPr="00761515">
        <w:rPr>
          <w:rStyle w:val="Emphasis"/>
        </w:rPr>
        <w:t>major ITU threat</w:t>
      </w:r>
      <w:r w:rsidRPr="00761515">
        <w:rPr>
          <w:rStyle w:val="StyleUnderline"/>
        </w:rPr>
        <w:t xml:space="preserve"> can only do so by </w:t>
      </w:r>
      <w:r w:rsidRPr="00581155">
        <w:rPr>
          <w:rStyle w:val="Emphasis"/>
          <w:highlight w:val="cyan"/>
        </w:rPr>
        <w:t>refusing to acknowledge</w:t>
      </w:r>
      <w:r w:rsidRPr="00581155">
        <w:rPr>
          <w:rStyle w:val="StyleUnderline"/>
          <w:highlight w:val="cyan"/>
        </w:rPr>
        <w:t xml:space="preserve"> this </w:t>
      </w:r>
      <w:r w:rsidRPr="00581155">
        <w:rPr>
          <w:rStyle w:val="Emphasis"/>
          <w:highlight w:val="cyan"/>
        </w:rPr>
        <w:t>basic</w:t>
      </w:r>
      <w:r w:rsidRPr="00761515">
        <w:rPr>
          <w:rStyle w:val="Emphasis"/>
        </w:rPr>
        <w:t xml:space="preserve"> and irreversible </w:t>
      </w:r>
      <w:r w:rsidRPr="00581155">
        <w:rPr>
          <w:rStyle w:val="Emphasis"/>
          <w:highlight w:val="cyan"/>
        </w:rPr>
        <w:t>fact</w:t>
      </w:r>
      <w:r w:rsidRPr="002B3634">
        <w:rPr>
          <w:sz w:val="16"/>
        </w:rPr>
        <w:t>.</w:t>
      </w:r>
    </w:p>
    <w:p w14:paraId="22E6C25B" w14:textId="77777777" w:rsidR="00581372" w:rsidRPr="001545B2" w:rsidRDefault="00581372" w:rsidP="00581372">
      <w:pPr>
        <w:pStyle w:val="Heading4"/>
      </w:pPr>
      <w:r w:rsidRPr="001545B2">
        <w:lastRenderedPageBreak/>
        <w:t xml:space="preserve">AI Impact is </w:t>
      </w:r>
      <w:r w:rsidRPr="00B869FA">
        <w:rPr>
          <w:u w:val="single"/>
        </w:rPr>
        <w:t>wrong</w:t>
      </w:r>
    </w:p>
    <w:p w14:paraId="09BAE751" w14:textId="77777777" w:rsidR="00581372" w:rsidRPr="001545B2" w:rsidRDefault="00581372" w:rsidP="00581372">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6248C220" w14:textId="77777777" w:rsidR="00581372" w:rsidRPr="00B2056B" w:rsidRDefault="00581372" w:rsidP="00581372">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proofErr w:type="spellStart"/>
      <w:r w:rsidRPr="00DD3C2E">
        <w:rPr>
          <w:rStyle w:val="Emphasis"/>
        </w:rPr>
        <w:t>Robopocalypse</w:t>
      </w:r>
      <w:proofErr w:type="spellEnd"/>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proofErr w:type="spellStart"/>
      <w:r w:rsidRPr="000D2762">
        <w:rPr>
          <w:rStyle w:val="StyleUnderline"/>
          <w:rFonts w:cstheme="minorHAnsi"/>
          <w:highlight w:val="cyan"/>
        </w:rPr>
        <w:t>Robopocalypse</w:t>
      </w:r>
      <w:proofErr w:type="spellEnd"/>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w:t>
      </w:r>
      <w:proofErr w:type="spellStart"/>
      <w:r w:rsidRPr="001545B2">
        <w:rPr>
          <w:rFonts w:cstheme="minorHAnsi"/>
          <w:sz w:val="14"/>
        </w:rPr>
        <w:t>foom</w:t>
      </w:r>
      <w:proofErr w:type="spellEnd"/>
      <w:r w:rsidRPr="001545B2">
        <w:rPr>
          <w:rFonts w:cstheme="minorHAnsi"/>
          <w:sz w:val="14"/>
        </w:rPr>
        <w:t xml:space="preserve">,”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w:t>
      </w:r>
      <w:proofErr w:type="spellStart"/>
      <w:r w:rsidRPr="001545B2">
        <w:rPr>
          <w:rStyle w:val="StyleUnderline"/>
          <w:rFonts w:cstheme="minorHAnsi"/>
        </w:rPr>
        <w:t>Li’l</w:t>
      </w:r>
      <w:proofErr w:type="spellEnd"/>
      <w:r w:rsidRPr="001545B2">
        <w:rPr>
          <w:rStyle w:val="StyleUnderline"/>
          <w:rFonts w:cstheme="minorHAnsi"/>
        </w:rPr>
        <w:t xml:space="preserve">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w:t>
      </w:r>
      <w:proofErr w:type="gramStart"/>
      <w:r w:rsidRPr="001545B2">
        <w:rPr>
          <w:rFonts w:cstheme="minorHAnsi"/>
          <w:sz w:val="14"/>
        </w:rPr>
        <w:t>Jeopardy!,</w:t>
      </w:r>
      <w:proofErr w:type="gramEnd"/>
      <w:r w:rsidRPr="001545B2">
        <w:rPr>
          <w:rFonts w:cstheme="minorHAnsi"/>
          <w:sz w:val="14"/>
        </w:rPr>
        <w:t xml:space="preserve">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w:t>
      </w:r>
      <w:proofErr w:type="spellStart"/>
      <w:r w:rsidRPr="001545B2">
        <w:rPr>
          <w:rFonts w:cstheme="minorHAnsi"/>
          <w:sz w:val="14"/>
        </w:rPr>
        <w:t>foom</w:t>
      </w:r>
      <w:proofErr w:type="spellEnd"/>
      <w:r w:rsidRPr="001545B2">
        <w:rPr>
          <w:rFonts w:cstheme="minorHAnsi"/>
          <w:sz w:val="14"/>
        </w:rPr>
        <w:t xml:space="preserve">.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w:t>
      </w:r>
      <w:proofErr w:type="spellStart"/>
      <w:r w:rsidRPr="001545B2">
        <w:rPr>
          <w:rFonts w:cstheme="minorHAnsi"/>
          <w:sz w:val="14"/>
        </w:rPr>
        <w:t>Ramez</w:t>
      </w:r>
      <w:proofErr w:type="spellEnd"/>
      <w:r w:rsidRPr="001545B2">
        <w:rPr>
          <w:rFonts w:cstheme="minorHAnsi"/>
          <w:sz w:val="14"/>
        </w:rPr>
        <w:t xml:space="preserve"> Naam deflates the bubbles surrounding </w:t>
      </w:r>
      <w:proofErr w:type="spellStart"/>
      <w:r w:rsidRPr="001545B2">
        <w:rPr>
          <w:rFonts w:cstheme="minorHAnsi"/>
          <w:sz w:val="14"/>
        </w:rPr>
        <w:t>foom</w:t>
      </w:r>
      <w:proofErr w:type="spellEnd"/>
      <w:r w:rsidRPr="001545B2">
        <w:rPr>
          <w:rFonts w:cstheme="minorHAnsi"/>
          <w:sz w:val="14"/>
        </w:rPr>
        <w:t xml:space="preserve">, a technological Singularity, and exponential self-improvement: </w:t>
      </w:r>
      <w:r w:rsidRPr="001545B2">
        <w:rPr>
          <w:rStyle w:val="StyleUnderline"/>
          <w:rFonts w:cstheme="minorHAnsi"/>
        </w:rPr>
        <w:t xml:space="preserve">Imagine that you are a </w:t>
      </w:r>
      <w:proofErr w:type="spellStart"/>
      <w:r w:rsidRPr="004019D6">
        <w:rPr>
          <w:rStyle w:val="Emphasis"/>
        </w:rPr>
        <w:t>superintelligent</w:t>
      </w:r>
      <w:proofErr w:type="spellEnd"/>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w:t>
      </w:r>
      <w:r w:rsidRPr="001545B2">
        <w:rPr>
          <w:rFonts w:cstheme="minorHAnsi"/>
          <w:sz w:val="14"/>
        </w:rPr>
        <w:lastRenderedPageBreak/>
        <w:t xml:space="preserve">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w:t>
      </w:r>
      <w:proofErr w:type="spellStart"/>
      <w:r w:rsidRPr="001545B2">
        <w:rPr>
          <w:rFonts w:cstheme="minorHAnsi"/>
          <w:sz w:val="14"/>
        </w:rPr>
        <w:t>foom</w:t>
      </w:r>
      <w:proofErr w:type="spellEnd"/>
      <w:r w:rsidRPr="001545B2">
        <w:rPr>
          <w:rFonts w:cstheme="minorHAnsi"/>
          <w:sz w:val="14"/>
        </w:rPr>
        <w:t>,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24633376" w14:textId="6DC1C0C3" w:rsidR="00E42E4C" w:rsidRDefault="00581372" w:rsidP="00581372">
      <w:pPr>
        <w:pStyle w:val="Heading2"/>
      </w:pPr>
      <w:r>
        <w:lastRenderedPageBreak/>
        <w:t>2NC</w:t>
      </w:r>
    </w:p>
    <w:p w14:paraId="1072D92F" w14:textId="0A36F3F2" w:rsidR="00581372" w:rsidRDefault="00581372" w:rsidP="00581372">
      <w:pPr>
        <w:pStyle w:val="Heading3"/>
      </w:pPr>
      <w:r>
        <w:lastRenderedPageBreak/>
        <w:t>Biz Con DA---2NC</w:t>
      </w:r>
    </w:p>
    <w:p w14:paraId="2102A78F" w14:textId="77777777" w:rsidR="00581372" w:rsidRPr="005E472A" w:rsidRDefault="00581372" w:rsidP="00581372">
      <w:pPr>
        <w:pStyle w:val="Heading4"/>
        <w:rPr>
          <w:u w:val="single"/>
        </w:rPr>
      </w:pPr>
      <w:r>
        <w:t>here’s another impact card</w:t>
      </w:r>
    </w:p>
    <w:p w14:paraId="7DE2D75C" w14:textId="77777777" w:rsidR="00581372" w:rsidRPr="005E472A" w:rsidRDefault="00581372" w:rsidP="00581372">
      <w:r w:rsidRPr="005E472A">
        <w:t xml:space="preserve">David </w:t>
      </w:r>
      <w:proofErr w:type="spellStart"/>
      <w:r w:rsidRPr="005E472A">
        <w:rPr>
          <w:rStyle w:val="Style13ptBold"/>
        </w:rPr>
        <w:t>Kampf</w:t>
      </w:r>
      <w:proofErr w:type="spellEnd"/>
      <w:r w:rsidRPr="005E472A">
        <w:rPr>
          <w:rStyle w:val="Style13ptBold"/>
        </w:rPr>
        <w:t xml:space="preserve">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026CF064" w14:textId="77777777" w:rsidR="00581372" w:rsidRPr="005E472A" w:rsidRDefault="00581372" w:rsidP="00581372">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284EEB7F" w14:textId="77777777" w:rsidR="00581372" w:rsidRPr="005E472A" w:rsidRDefault="00581372" w:rsidP="00581372">
      <w:pPr>
        <w:rPr>
          <w:sz w:val="16"/>
        </w:rPr>
      </w:pPr>
      <w:r w:rsidRPr="005E472A">
        <w:rPr>
          <w:sz w:val="16"/>
        </w:rPr>
        <w:t xml:space="preserve">If the spread of democracy kept the peace, then its global decline is unnerving. </w:t>
      </w:r>
      <w:r w:rsidRPr="005E472A">
        <w:rPr>
          <w:rStyle w:val="StyleUnderline"/>
        </w:rPr>
        <w:t xml:space="preserve">If globalization and economic interdependence kept the peace, then </w:t>
      </w:r>
      <w:r w:rsidRPr="009D424F">
        <w:rPr>
          <w:rStyle w:val="StyleUnderline"/>
          <w:highlight w:val="cyan"/>
        </w:rPr>
        <w:t>a</w:t>
      </w:r>
      <w:r w:rsidRPr="005E472A">
        <w:rPr>
          <w:rStyle w:val="StyleUnderline"/>
        </w:rPr>
        <w:t xml:space="preserve"> looming </w:t>
      </w:r>
      <w:r w:rsidRPr="005E472A">
        <w:rPr>
          <w:rStyle w:val="Emphasis"/>
        </w:rPr>
        <w:t xml:space="preserve">global </w:t>
      </w:r>
      <w:r w:rsidRPr="009D424F">
        <w:rPr>
          <w:rStyle w:val="Emphasis"/>
          <w:highlight w:val="cyan"/>
        </w:rPr>
        <w:t>depression</w:t>
      </w:r>
      <w:r w:rsidRPr="009D424F">
        <w:rPr>
          <w:rStyle w:val="StyleUnderline"/>
          <w:highlight w:val="cyan"/>
        </w:rPr>
        <w:t xml:space="preserve"> and</w:t>
      </w:r>
      <w:r w:rsidRPr="005E472A">
        <w:rPr>
          <w:rStyle w:val="StyleUnderline"/>
        </w:rPr>
        <w:t xml:space="preserve"> the rise of </w:t>
      </w:r>
      <w:r w:rsidRPr="009D424F">
        <w:rPr>
          <w:rStyle w:val="Emphasis"/>
          <w:highlight w:val="cyan"/>
        </w:rPr>
        <w:t>nationalism</w:t>
      </w:r>
      <w:r w:rsidRPr="009D424F">
        <w:rPr>
          <w:rStyle w:val="StyleUnderline"/>
          <w:highlight w:val="cyan"/>
        </w:rPr>
        <w:t xml:space="preserve"> and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76AD1F55" w14:textId="77777777" w:rsidR="00581372" w:rsidRPr="005E472A" w:rsidRDefault="00581372" w:rsidP="00581372">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6A97F98F" w14:textId="77777777" w:rsidR="00581372" w:rsidRPr="005E472A" w:rsidRDefault="00581372" w:rsidP="00581372">
      <w:pPr>
        <w:rPr>
          <w:sz w:val="10"/>
          <w:szCs w:val="16"/>
        </w:rPr>
      </w:pPr>
      <w:r w:rsidRPr="005E472A">
        <w:rPr>
          <w:sz w:val="10"/>
          <w:szCs w:val="16"/>
        </w:rPr>
        <w:t>The Pessimists Strike Back</w:t>
      </w:r>
    </w:p>
    <w:p w14:paraId="634DE28D" w14:textId="77777777" w:rsidR="00581372" w:rsidRPr="005E472A" w:rsidRDefault="00581372" w:rsidP="00581372">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3DF921E0" w14:textId="77777777" w:rsidR="00581372" w:rsidRPr="005E472A" w:rsidRDefault="00581372" w:rsidP="00581372">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1995625F" w14:textId="77777777" w:rsidR="00581372" w:rsidRPr="005E472A" w:rsidRDefault="00581372" w:rsidP="00581372">
      <w:pPr>
        <w:rPr>
          <w:sz w:val="10"/>
          <w:szCs w:val="16"/>
        </w:rPr>
      </w:pPr>
      <w:r w:rsidRPr="005E472A">
        <w:rPr>
          <w:sz w:val="10"/>
          <w:szCs w:val="16"/>
        </w:rPr>
        <w:t xml:space="preserve">In their book, “Clear and Present Safety: The World Has Never Been Better and Why That Matters to Americans,” Michael A. Cohen and Micah </w:t>
      </w:r>
      <w:proofErr w:type="spellStart"/>
      <w:r w:rsidRPr="005E472A">
        <w:rPr>
          <w:sz w:val="10"/>
          <w:szCs w:val="16"/>
        </w:rPr>
        <w:t>Zenko</w:t>
      </w:r>
      <w:proofErr w:type="spellEnd"/>
      <w:r w:rsidRPr="005E472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12EBA1BE" w14:textId="77777777" w:rsidR="00581372" w:rsidRPr="005E472A" w:rsidRDefault="00581372" w:rsidP="00581372">
      <w:pPr>
        <w:rPr>
          <w:sz w:val="10"/>
          <w:szCs w:val="16"/>
        </w:rPr>
      </w:pPr>
      <w:r w:rsidRPr="005E472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5E472A">
        <w:rPr>
          <w:sz w:val="10"/>
          <w:szCs w:val="16"/>
        </w:rPr>
        <w:t>Poast</w:t>
      </w:r>
      <w:proofErr w:type="spellEnd"/>
      <w:r w:rsidRPr="005E472A">
        <w:rPr>
          <w:sz w:val="10"/>
          <w:szCs w:val="16"/>
        </w:rPr>
        <w:t xml:space="preserve">,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5E472A">
        <w:rPr>
          <w:sz w:val="10"/>
          <w:szCs w:val="16"/>
        </w:rPr>
        <w:t>Braumoeller</w:t>
      </w:r>
      <w:proofErr w:type="spellEnd"/>
      <w:r w:rsidRPr="005E472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5E472A">
        <w:rPr>
          <w:sz w:val="10"/>
          <w:szCs w:val="16"/>
        </w:rPr>
        <w:t>Braumoeller</w:t>
      </w:r>
      <w:proofErr w:type="spellEnd"/>
      <w:r w:rsidRPr="005E472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74A8B795" w14:textId="77777777" w:rsidR="00581372" w:rsidRPr="005E472A" w:rsidRDefault="00581372" w:rsidP="00581372">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0797CCDD" w14:textId="77777777" w:rsidR="00581372" w:rsidRPr="005E472A" w:rsidRDefault="00581372" w:rsidP="00581372">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659AE5F7" w14:textId="77777777" w:rsidR="00581372" w:rsidRPr="005E472A" w:rsidRDefault="00581372" w:rsidP="00581372">
      <w:pPr>
        <w:rPr>
          <w:sz w:val="16"/>
        </w:rPr>
      </w:pPr>
      <w:r w:rsidRPr="005E472A">
        <w:rPr>
          <w:sz w:val="16"/>
        </w:rPr>
        <w:t>A Yugoslav Federal Army tank.</w:t>
      </w:r>
    </w:p>
    <w:p w14:paraId="027530F7" w14:textId="77777777" w:rsidR="00581372" w:rsidRPr="005E472A" w:rsidRDefault="00581372" w:rsidP="00581372">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w:t>
      </w:r>
      <w:proofErr w:type="spellStart"/>
      <w:r w:rsidRPr="005E472A">
        <w:rPr>
          <w:sz w:val="16"/>
        </w:rPr>
        <w:t>Skrede</w:t>
      </w:r>
      <w:proofErr w:type="spellEnd"/>
      <w:r w:rsidRPr="005E472A">
        <w:rPr>
          <w:sz w:val="16"/>
        </w:rPr>
        <w:t xml:space="preserve"> </w:t>
      </w:r>
      <w:proofErr w:type="spellStart"/>
      <w:r w:rsidRPr="005E472A">
        <w:rPr>
          <w:sz w:val="16"/>
        </w:rPr>
        <w:t>Gleditsch</w:t>
      </w:r>
      <w:proofErr w:type="spellEnd"/>
      <w:r w:rsidRPr="005E472A">
        <w:rPr>
          <w:sz w:val="16"/>
        </w:rPr>
        <w:t xml:space="preserve">, </w:t>
      </w:r>
      <w:proofErr w:type="spellStart"/>
      <w:r w:rsidRPr="005E472A">
        <w:rPr>
          <w:sz w:val="16"/>
        </w:rPr>
        <w:t>Idean</w:t>
      </w:r>
      <w:proofErr w:type="spellEnd"/>
      <w:r w:rsidRPr="005E472A">
        <w:rPr>
          <w:sz w:val="16"/>
        </w:rPr>
        <w:t xml:space="preserve"> </w:t>
      </w:r>
      <w:proofErr w:type="spellStart"/>
      <w:r w:rsidRPr="005E472A">
        <w:rPr>
          <w:sz w:val="16"/>
        </w:rPr>
        <w:t>Salehyan</w:t>
      </w:r>
      <w:proofErr w:type="spellEnd"/>
      <w:r w:rsidRPr="005E472A">
        <w:rPr>
          <w:sz w:val="16"/>
        </w:rPr>
        <w:t xml:space="preserve">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64E42D59" w14:textId="77777777" w:rsidR="00581372" w:rsidRPr="005E472A" w:rsidRDefault="00581372" w:rsidP="00581372">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Conflicts</w:t>
      </w:r>
      <w:r w:rsidRPr="005E472A">
        <w:rPr>
          <w:rStyle w:val="StyleUnderline"/>
        </w:rPr>
        <w:t xml:space="preserve"> in </w:t>
      </w:r>
      <w:r w:rsidRPr="005E472A">
        <w:rPr>
          <w:rStyle w:val="Emphasis"/>
        </w:rPr>
        <w:t>Syria</w:t>
      </w:r>
      <w:r w:rsidRPr="005E472A">
        <w:rPr>
          <w:rStyle w:val="StyleUnderline"/>
        </w:rPr>
        <w:t xml:space="preserve">, </w:t>
      </w:r>
      <w:r w:rsidRPr="005E472A">
        <w:rPr>
          <w:rStyle w:val="Emphasis"/>
        </w:rPr>
        <w:t>Yemen</w:t>
      </w:r>
      <w:r w:rsidRPr="005E472A">
        <w:rPr>
          <w:rStyle w:val="StyleUnderline"/>
        </w:rPr>
        <w:t xml:space="preserve"> and </w:t>
      </w:r>
      <w:r w:rsidRPr="005E472A">
        <w:rPr>
          <w:rStyle w:val="Emphasis"/>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20ACA353" w14:textId="77777777" w:rsidR="00581372" w:rsidRPr="005E472A" w:rsidRDefault="00581372" w:rsidP="00581372">
      <w:pPr>
        <w:rPr>
          <w:sz w:val="12"/>
          <w:szCs w:val="18"/>
        </w:rPr>
      </w:pPr>
      <w:r w:rsidRPr="005E472A">
        <w:rPr>
          <w:sz w:val="12"/>
          <w:szCs w:val="18"/>
        </w:rPr>
        <w:lastRenderedPageBreak/>
        <w:t>As Risks Increase, Deterrents Decline</w:t>
      </w:r>
    </w:p>
    <w:p w14:paraId="1A027887" w14:textId="77777777" w:rsidR="00581372" w:rsidRPr="005E472A" w:rsidRDefault="00581372" w:rsidP="00581372">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6BD6908F" w14:textId="77777777" w:rsidR="00581372" w:rsidRPr="005E472A" w:rsidRDefault="00581372" w:rsidP="00581372">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1749CA9" w14:textId="77777777" w:rsidR="00581372" w:rsidRPr="005E472A" w:rsidRDefault="00581372" w:rsidP="00581372">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9D424F">
        <w:rPr>
          <w:rStyle w:val="StyleUnderline"/>
          <w:highlight w:val="cyan"/>
        </w:rPr>
        <w:t>limited 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9D424F">
        <w:rPr>
          <w:rStyle w:val="StyleUnderline"/>
          <w:highlight w:val="cyan"/>
        </w:rPr>
        <w:t>preserve ties when there are</w:t>
      </w:r>
      <w:r w:rsidRPr="005E472A">
        <w:rPr>
          <w:rStyle w:val="StyleUnderline"/>
        </w:rPr>
        <w:t xml:space="preserve"> high </w:t>
      </w:r>
      <w:r w:rsidRPr="009D424F">
        <w:rPr>
          <w:rStyle w:val="StyleUnderline"/>
          <w:highlight w:val="cyan"/>
        </w:rPr>
        <w:t>expectations for</w:t>
      </w:r>
      <w:r w:rsidRPr="005E472A">
        <w:rPr>
          <w:rStyle w:val="StyleUnderline"/>
        </w:rPr>
        <w:t xml:space="preserve"> future </w:t>
      </w:r>
      <w:r w:rsidRPr="009D424F">
        <w:rPr>
          <w:rStyle w:val="StyleUnderline"/>
          <w:highlight w:val="cyan"/>
        </w:rPr>
        <w:t>trade,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11AAC9A7" w14:textId="77777777" w:rsidR="00581372" w:rsidRPr="005E472A" w:rsidRDefault="00581372" w:rsidP="00581372">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6006BF5E" w14:textId="77777777" w:rsidR="00581372" w:rsidRPr="005E472A" w:rsidRDefault="00581372" w:rsidP="00581372">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7DE85FB9" w14:textId="77777777" w:rsidR="00581372" w:rsidRPr="005E472A" w:rsidRDefault="00581372" w:rsidP="00581372">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56AD2F98" w14:textId="77777777" w:rsidR="00581372" w:rsidRPr="005E472A" w:rsidRDefault="00581372" w:rsidP="00581372">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4D07CFEE" w14:textId="77777777" w:rsidR="00581372" w:rsidRPr="005E472A" w:rsidRDefault="00581372" w:rsidP="00581372">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3FC0C503" w14:textId="77777777" w:rsidR="00581372" w:rsidRPr="005E472A" w:rsidRDefault="00581372" w:rsidP="00581372">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5E472A">
        <w:rPr>
          <w:sz w:val="16"/>
        </w:rPr>
        <w:t>Un’s</w:t>
      </w:r>
      <w:proofErr w:type="spellEnd"/>
      <w:r w:rsidRPr="005E472A">
        <w:rPr>
          <w:sz w:val="16"/>
        </w:rPr>
        <w:t xml:space="preserve">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6152DEFA" w14:textId="77777777" w:rsidR="00581372" w:rsidRPr="005E472A" w:rsidRDefault="00581372" w:rsidP="00581372">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43410353" w14:textId="77777777" w:rsidR="00581372" w:rsidRPr="005E472A" w:rsidRDefault="00581372" w:rsidP="00581372">
      <w:pPr>
        <w:rPr>
          <w:sz w:val="16"/>
        </w:rPr>
      </w:pPr>
      <w:r w:rsidRPr="005E472A">
        <w:rPr>
          <w:sz w:val="16"/>
        </w:rPr>
        <w:t>If leaders are smart, they will take seriously the warning signs exposed by this global emergency and work to reverse the drift toward war.</w:t>
      </w:r>
    </w:p>
    <w:p w14:paraId="30294D36" w14:textId="77777777" w:rsidR="00581372" w:rsidRPr="005E472A" w:rsidRDefault="00581372" w:rsidP="00581372">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3B83E417" w14:textId="77777777" w:rsidR="00581372" w:rsidRPr="005E472A" w:rsidRDefault="00581372" w:rsidP="00581372">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4DD2072B" w14:textId="77777777" w:rsidR="00581372" w:rsidRPr="00A65783" w:rsidRDefault="00581372" w:rsidP="00581372">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0D69DB09" w14:textId="77777777" w:rsidR="00581372" w:rsidRPr="00745529" w:rsidRDefault="00581372" w:rsidP="00581372">
      <w:r w:rsidRPr="00745529">
        <w:t xml:space="preserve">Dr. Qian </w:t>
      </w:r>
      <w:r w:rsidRPr="00745529">
        <w:rPr>
          <w:rStyle w:val="Style13ptBold"/>
        </w:rPr>
        <w:t>Liu 18</w:t>
      </w:r>
      <w:r w:rsidRPr="00745529">
        <w:t xml:space="preserve">,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w:t>
      </w:r>
      <w:proofErr w:type="gramStart"/>
      <w:r w:rsidRPr="00745529">
        <w:t>A</w:t>
      </w:r>
      <w:proofErr w:type="gramEnd"/>
      <w:r w:rsidRPr="00745529">
        <w:t xml:space="preserve"> Global Conflict. Here's Why”, World Economic </w:t>
      </w:r>
      <w:r w:rsidRPr="00745529">
        <w:lastRenderedPageBreak/>
        <w:t>Forum, 11/13/2018, https://www.weforum.org/agenda/2018/11/the-next-economic-crisis-could-cause-a-global-conflict-heres-why</w:t>
      </w:r>
    </w:p>
    <w:p w14:paraId="310496A7" w14:textId="77777777" w:rsidR="00581372" w:rsidRPr="00745529" w:rsidRDefault="00581372" w:rsidP="00581372">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181448DB" w14:textId="77777777" w:rsidR="00581372" w:rsidRPr="00745529" w:rsidRDefault="00581372" w:rsidP="00581372">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5D3BB846" w14:textId="77777777" w:rsidR="00581372" w:rsidRPr="00745529" w:rsidRDefault="00581372" w:rsidP="00581372">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5719308B" w14:textId="77777777" w:rsidR="00581372" w:rsidRPr="00745529" w:rsidRDefault="00581372" w:rsidP="00581372">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7C681989" w14:textId="77777777" w:rsidR="00581372" w:rsidRPr="00745529" w:rsidRDefault="00581372" w:rsidP="00581372">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40A8A331" w14:textId="77777777" w:rsidR="00581372" w:rsidRPr="00745529" w:rsidRDefault="00581372" w:rsidP="00581372">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2089638C" w14:textId="77777777" w:rsidR="00581372" w:rsidRPr="00745529" w:rsidRDefault="00581372" w:rsidP="00581372">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51BCB60B" w14:textId="77777777" w:rsidR="00581372" w:rsidRPr="00745529" w:rsidRDefault="00581372" w:rsidP="00581372">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4FA0A913" w14:textId="77777777" w:rsidR="00581372" w:rsidRPr="00745529" w:rsidRDefault="00581372" w:rsidP="00581372">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61831903" w14:textId="77777777" w:rsidR="00581372" w:rsidRPr="00745529" w:rsidRDefault="00581372" w:rsidP="00581372">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7D63837E" w14:textId="77777777" w:rsidR="00581372" w:rsidRPr="00745529" w:rsidRDefault="00581372" w:rsidP="00581372">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6DB87F31" w14:textId="77777777" w:rsidR="00581372" w:rsidRPr="00745529" w:rsidRDefault="00581372" w:rsidP="00581372">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59F475E8" w14:textId="77777777" w:rsidR="00581372" w:rsidRPr="00745529" w:rsidRDefault="00581372" w:rsidP="00581372">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125C2FE8" w14:textId="77777777" w:rsidR="00581372" w:rsidRPr="00745529" w:rsidRDefault="00581372" w:rsidP="00581372">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w:t>
      </w:r>
      <w:proofErr w:type="gramStart"/>
      <w:r w:rsidRPr="00745529">
        <w:rPr>
          <w:sz w:val="16"/>
        </w:rPr>
        <w:t>Huntington ,</w:t>
      </w:r>
      <w:proofErr w:type="gramEnd"/>
      <w:r w:rsidRPr="00745529">
        <w:rPr>
          <w:sz w:val="16"/>
        </w:rP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75A69CF6" w14:textId="77777777" w:rsidR="00581372" w:rsidRPr="00745529" w:rsidRDefault="00581372" w:rsidP="00581372">
      <w:pPr>
        <w:pStyle w:val="Heading4"/>
        <w:rPr>
          <w:rFonts w:cs="Times New Roman"/>
        </w:rPr>
      </w:pPr>
      <w:r w:rsidRPr="00745529">
        <w:rPr>
          <w:rFonts w:cs="Times New Roman"/>
        </w:rPr>
        <w:t xml:space="preserve">Turns </w:t>
      </w:r>
      <w:r w:rsidRPr="00745529">
        <w:rPr>
          <w:rFonts w:cs="Times New Roman"/>
          <w:u w:val="single"/>
        </w:rPr>
        <w:t>every impact</w:t>
      </w:r>
    </w:p>
    <w:p w14:paraId="13E086BA" w14:textId="77777777" w:rsidR="00581372" w:rsidRPr="00745529" w:rsidRDefault="00581372" w:rsidP="00581372">
      <w:r w:rsidRPr="00745529">
        <w:t xml:space="preserve">Geoffrey </w:t>
      </w:r>
      <w:r w:rsidRPr="00745529">
        <w:rPr>
          <w:rStyle w:val="Style13ptBold"/>
        </w:rPr>
        <w:t>Kemp 10</w:t>
      </w:r>
      <w:r w:rsidRPr="00745529">
        <w:t xml:space="preserve">, Director of Regional Strategic Programs at The Nixon Center, </w:t>
      </w:r>
      <w:proofErr w:type="gramStart"/>
      <w:r w:rsidRPr="00745529">
        <w:t>Served</w:t>
      </w:r>
      <w:proofErr w:type="gramEnd"/>
      <w:r w:rsidRPr="00745529">
        <w:t xml:space="preserve">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3D0CE09E" w14:textId="51527DA3" w:rsidR="00581372" w:rsidRDefault="00581372" w:rsidP="00581372">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lastRenderedPageBreak/>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76981258" w14:textId="77777777" w:rsidR="00581372" w:rsidRPr="00745529" w:rsidRDefault="00581372" w:rsidP="00581372">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4304AD96" w14:textId="77777777" w:rsidR="00581372" w:rsidRPr="00745529" w:rsidRDefault="00581372" w:rsidP="00581372">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25841D00" w14:textId="77777777" w:rsidR="00581372" w:rsidRPr="00581372" w:rsidRDefault="00581372" w:rsidP="00581372">
      <w:pPr>
        <w:rPr>
          <w:sz w:val="16"/>
        </w:rPr>
      </w:pPr>
      <w:r w:rsidRPr="00581372">
        <w:rPr>
          <w:sz w:val="16"/>
        </w:rPr>
        <w:t>1.3.3 Bureaucratic Approach</w:t>
      </w:r>
    </w:p>
    <w:p w14:paraId="585943BE" w14:textId="77777777" w:rsidR="00581372" w:rsidRPr="00581372" w:rsidRDefault="00581372" w:rsidP="00581372">
      <w:pPr>
        <w:rPr>
          <w:sz w:val="16"/>
        </w:rPr>
      </w:pPr>
      <w:r w:rsidRPr="00581372">
        <w:rPr>
          <w:sz w:val="16"/>
        </w:rPr>
        <w:t>Some scholars have tried to explain varying antitrust by changing makeup or preferences of regulatory agencies themselves.</w:t>
      </w:r>
    </w:p>
    <w:p w14:paraId="7388B972" w14:textId="77777777" w:rsidR="00581372" w:rsidRPr="00581372" w:rsidRDefault="00581372" w:rsidP="00581372">
      <w:pPr>
        <w:rPr>
          <w:sz w:val="16"/>
        </w:rPr>
      </w:pPr>
      <w:r w:rsidRPr="00581372">
        <w:rPr>
          <w:sz w:val="16"/>
        </w:rPr>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xml:space="preserve">. </w:t>
      </w:r>
      <w:proofErr w:type="spellStart"/>
      <w:r w:rsidRPr="00745529">
        <w:rPr>
          <w:rStyle w:val="StyleUnderline"/>
        </w:rPr>
        <w:t>Amacher</w:t>
      </w:r>
      <w:proofErr w:type="spellEnd"/>
      <w:r w:rsidRPr="00581372">
        <w:rPr>
          <w:sz w:val="16"/>
        </w:rPr>
        <w:t xml:space="preserve"> et al. (1985) </w:t>
      </w:r>
      <w:r w:rsidRPr="00745529">
        <w:rPr>
          <w:rStyle w:val="StyleUnderline"/>
        </w:rPr>
        <w:t xml:space="preserve">examined FTC </w:t>
      </w:r>
      <w:r w:rsidRPr="00745529">
        <w:rPr>
          <w:rStyle w:val="StyleUnderline"/>
          <w:highlight w:val="cyan"/>
        </w:rPr>
        <w:t>enforcement</w:t>
      </w:r>
      <w:r w:rsidRPr="00581372">
        <w:rPr>
          <w:sz w:val="16"/>
        </w:rPr>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581372">
        <w:rPr>
          <w:sz w:val="16"/>
        </w:rPr>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581372">
        <w:rPr>
          <w:sz w:val="16"/>
        </w:rPr>
        <w:t>. Lewis-Beck (1979) found that while small increases in the division's budget did not reduce anticompetitive behavior, a major increase in the division's budget might significantly stem merger activity because of a "threshold effect”.</w:t>
      </w:r>
    </w:p>
    <w:p w14:paraId="17A31DCE" w14:textId="77777777" w:rsidR="00581372" w:rsidRPr="00745529" w:rsidRDefault="00581372" w:rsidP="00581372">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67BB1ED5" w14:textId="77777777" w:rsidR="00581372" w:rsidRPr="00745529" w:rsidRDefault="00581372" w:rsidP="00581372">
      <w:r w:rsidRPr="00745529">
        <w:t xml:space="preserve">Dr. Bruce A. </w:t>
      </w:r>
      <w:proofErr w:type="spellStart"/>
      <w:r w:rsidRPr="00745529">
        <w:rPr>
          <w:rStyle w:val="Style13ptBold"/>
        </w:rPr>
        <w:t>Khula</w:t>
      </w:r>
      <w:proofErr w:type="spellEnd"/>
      <w:r w:rsidRPr="00745529">
        <w:rPr>
          <w:rStyle w:val="Style13ptBold"/>
        </w:rPr>
        <w:t xml:space="preserve">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109AB7A9" w14:textId="77777777" w:rsidR="00581372" w:rsidRPr="00745529" w:rsidRDefault="00581372" w:rsidP="00581372">
      <w:pPr>
        <w:rPr>
          <w:sz w:val="16"/>
        </w:rPr>
      </w:pPr>
      <w:r w:rsidRPr="00745529">
        <w:rPr>
          <w:sz w:val="16"/>
        </w:rPr>
        <w:t>A comprehensive historical analysis of the origins and development of antitrust law is clearly beyond the scope of the present work.  [*632</w:t>
      </w:r>
      <w:proofErr w:type="gramStart"/>
      <w:r w:rsidRPr="00745529">
        <w:rPr>
          <w:sz w:val="16"/>
        </w:rPr>
        <w:t>]  Besides</w:t>
      </w:r>
      <w:proofErr w:type="gramEnd"/>
      <w:r w:rsidRPr="00745529">
        <w:rPr>
          <w:sz w:val="16"/>
        </w:rPr>
        <w:t xml:space="preserve">,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745529">
        <w:rPr>
          <w:rStyle w:val="StyleUnderline"/>
          <w:highlight w:val="cyan"/>
        </w:rPr>
        <w:t xml:space="preserve">security issues exert a </w:t>
      </w:r>
      <w:r w:rsidRPr="00745529">
        <w:rPr>
          <w:rStyle w:val="Emphasis"/>
          <w:highlight w:val="cyan"/>
        </w:rPr>
        <w:t>powerful</w:t>
      </w:r>
      <w:r w:rsidRPr="00745529">
        <w:rPr>
          <w:sz w:val="16"/>
        </w:rPr>
        <w:t xml:space="preserve"> - indeed, in a great many cases, </w:t>
      </w:r>
      <w:r w:rsidRPr="00745529">
        <w:rPr>
          <w:rStyle w:val="Emphasis"/>
          <w:highlight w:val="cyan"/>
        </w:rPr>
        <w:t>inexorable</w:t>
      </w:r>
      <w:r w:rsidRPr="00745529">
        <w:rPr>
          <w:rStyle w:val="StyleUnderline"/>
          <w:highlight w:val="cyan"/>
        </w:rPr>
        <w:t xml:space="preserve"> - influence on</w:t>
      </w:r>
      <w:r w:rsidRPr="00745529">
        <w:rPr>
          <w:rStyle w:val="StyleUnderline"/>
        </w:rPr>
        <w:t xml:space="preserve"> the enforcement of </w:t>
      </w:r>
      <w:r w:rsidRPr="00745529">
        <w:rPr>
          <w:rStyle w:val="StyleUnderline"/>
          <w:highlight w:val="cyan"/>
        </w:rPr>
        <w:t>antitrust</w:t>
      </w:r>
      <w:r w:rsidRPr="00745529">
        <w:rPr>
          <w:rStyle w:val="StyleUnderline"/>
        </w:rPr>
        <w:t xml:space="preserve"> laws, often </w:t>
      </w:r>
      <w:r w:rsidRPr="00745529">
        <w:rPr>
          <w:rStyle w:val="Emphasis"/>
          <w:highlight w:val="cyan"/>
        </w:rPr>
        <w:t>forcing aside</w:t>
      </w:r>
      <w:r w:rsidRPr="00745529">
        <w:rPr>
          <w:rStyle w:val="StyleUnderline"/>
        </w:rPr>
        <w:t xml:space="preserve"> domestic political considerations and </w:t>
      </w:r>
      <w:r w:rsidRPr="00745529">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1A847F8D" w14:textId="77777777" w:rsidR="00581372" w:rsidRPr="00745529" w:rsidRDefault="00581372" w:rsidP="00581372">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681DFDB1" w14:textId="77777777" w:rsidR="00581372" w:rsidRPr="00745529" w:rsidRDefault="00581372" w:rsidP="00581372">
      <w:pPr>
        <w:rPr>
          <w:sz w:val="8"/>
          <w:szCs w:val="14"/>
        </w:rPr>
      </w:pPr>
      <w:r w:rsidRPr="00745529">
        <w:rPr>
          <w:sz w:val="8"/>
          <w:szCs w:val="14"/>
        </w:rPr>
        <w:t xml:space="preserve"> [*633] </w:t>
      </w:r>
    </w:p>
    <w:p w14:paraId="619A555A" w14:textId="77777777" w:rsidR="00581372" w:rsidRPr="00745529" w:rsidRDefault="00581372" w:rsidP="00581372">
      <w:pPr>
        <w:rPr>
          <w:sz w:val="8"/>
          <w:szCs w:val="14"/>
        </w:rPr>
      </w:pPr>
      <w:r w:rsidRPr="00745529">
        <w:rPr>
          <w:sz w:val="8"/>
          <w:szCs w:val="14"/>
        </w:rPr>
        <w:t>I. Antitrust Law: History and Development</w:t>
      </w:r>
    </w:p>
    <w:p w14:paraId="78C946AB" w14:textId="77777777" w:rsidR="00581372" w:rsidRPr="00745529" w:rsidRDefault="00581372" w:rsidP="00581372">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5CA8FA51" w14:textId="77777777" w:rsidR="00581372" w:rsidRPr="00745529" w:rsidRDefault="00581372" w:rsidP="00581372">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5997DA5A" w14:textId="77777777" w:rsidR="00581372" w:rsidRPr="00745529" w:rsidRDefault="00581372" w:rsidP="00581372">
      <w:pPr>
        <w:rPr>
          <w:sz w:val="8"/>
          <w:szCs w:val="14"/>
        </w:rPr>
      </w:pPr>
      <w:r w:rsidRPr="00745529">
        <w:rPr>
          <w:sz w:val="8"/>
          <w:szCs w:val="14"/>
        </w:rPr>
        <w:t xml:space="preserve">In the 1840s, the word "trust" was a "duty or office … entrusted to one" that was commonly thought to be "created for the benefit of the whole people, and not for the benefit of those who may fill them." Rudolph </w:t>
      </w:r>
      <w:proofErr w:type="spellStart"/>
      <w:r w:rsidRPr="00745529">
        <w:rPr>
          <w:sz w:val="8"/>
          <w:szCs w:val="14"/>
        </w:rPr>
        <w:t>Peritz</w:t>
      </w:r>
      <w:proofErr w:type="spellEnd"/>
      <w:r w:rsidRPr="00745529">
        <w:rPr>
          <w:sz w:val="8"/>
          <w:szCs w:val="14"/>
        </w:rPr>
        <w:t xml:space="preserve">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claim, and cites a passage from late nineteenth century writer James Bryce as exemplary of the transformation of the meaning of "trust." Because of its descriptive nature, Bryce's passage is worth quoting in full:</w:t>
      </w:r>
    </w:p>
    <w:p w14:paraId="31A0A23C" w14:textId="77777777" w:rsidR="00581372" w:rsidRPr="00745529" w:rsidRDefault="00581372" w:rsidP="00581372">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7A7CB514" w14:textId="77777777" w:rsidR="00581372" w:rsidRPr="00745529" w:rsidRDefault="00581372" w:rsidP="00581372">
      <w:pPr>
        <w:rPr>
          <w:sz w:val="8"/>
          <w:szCs w:val="14"/>
        </w:rPr>
      </w:pPr>
      <w:r w:rsidRPr="00745529">
        <w:rPr>
          <w:sz w:val="8"/>
          <w:szCs w:val="14"/>
        </w:rPr>
        <w:lastRenderedPageBreak/>
        <w:t xml:space="preserve"> [*634</w:t>
      </w:r>
      <w:proofErr w:type="gramStart"/>
      <w:r w:rsidRPr="00745529">
        <w:rPr>
          <w:sz w:val="8"/>
          <w:szCs w:val="14"/>
        </w:rPr>
        <w:t xml:space="preserve">]  </w:t>
      </w:r>
      <w:proofErr w:type="spellStart"/>
      <w:r w:rsidRPr="00745529">
        <w:rPr>
          <w:sz w:val="8"/>
          <w:szCs w:val="14"/>
        </w:rPr>
        <w:t>Peritz's</w:t>
      </w:r>
      <w:proofErr w:type="spellEnd"/>
      <w:proofErr w:type="gramEnd"/>
      <w:r w:rsidRPr="00745529">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1D3BC5F1" w14:textId="77777777" w:rsidR="00581372" w:rsidRPr="00745529" w:rsidRDefault="00581372" w:rsidP="00581372">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192563D4" w14:textId="77777777" w:rsidR="00581372" w:rsidRPr="00745529" w:rsidRDefault="00581372" w:rsidP="00581372">
      <w:pPr>
        <w:rPr>
          <w:sz w:val="8"/>
          <w:szCs w:val="14"/>
        </w:rPr>
      </w:pPr>
      <w:r w:rsidRPr="00745529">
        <w:rPr>
          <w:sz w:val="8"/>
          <w:szCs w:val="14"/>
        </w:rPr>
        <w:t>The establishment of big business "constituted a massive social change" and provided a "seedbed of a new social and economic order."  [*635</w:t>
      </w:r>
      <w:proofErr w:type="gramStart"/>
      <w:r w:rsidRPr="00745529">
        <w:rPr>
          <w:sz w:val="8"/>
          <w:szCs w:val="14"/>
        </w:rPr>
        <w:t>]  Richard</w:t>
      </w:r>
      <w:proofErr w:type="gramEnd"/>
      <w:r w:rsidRPr="00745529">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all of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4A73751C" w14:textId="77777777" w:rsidR="00581372" w:rsidRPr="00745529" w:rsidRDefault="00581372" w:rsidP="00581372">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4A609CBF" w14:textId="77777777" w:rsidR="00581372" w:rsidRPr="00745529" w:rsidRDefault="00581372" w:rsidP="00581372">
      <w:pPr>
        <w:rPr>
          <w:sz w:val="8"/>
          <w:szCs w:val="14"/>
        </w:rPr>
      </w:pPr>
      <w:r w:rsidRPr="00745529">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745529">
        <w:rPr>
          <w:sz w:val="8"/>
          <w:szCs w:val="14"/>
        </w:rPr>
        <w:t>by  [</w:t>
      </w:r>
      <w:proofErr w:type="gramEnd"/>
      <w:r w:rsidRPr="00745529">
        <w:rPr>
          <w:sz w:val="8"/>
          <w:szCs w:val="14"/>
        </w:rPr>
        <w:t>*636]  watering stocks, put laborers out of work by closing down plants, and somehow or other abused everyone.</w:t>
      </w:r>
    </w:p>
    <w:p w14:paraId="776A229A" w14:textId="77777777" w:rsidR="00581372" w:rsidRPr="00745529" w:rsidRDefault="00581372" w:rsidP="00581372">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3DBE5845" w14:textId="77777777" w:rsidR="00581372" w:rsidRPr="00745529" w:rsidRDefault="00581372" w:rsidP="00581372">
      <w:pPr>
        <w:rPr>
          <w:sz w:val="8"/>
          <w:szCs w:val="14"/>
        </w:rPr>
      </w:pPr>
      <w:r w:rsidRPr="00745529">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w:t>
      </w:r>
      <w:proofErr w:type="spellStart"/>
      <w:r w:rsidRPr="00745529">
        <w:rPr>
          <w:sz w:val="8"/>
          <w:szCs w:val="14"/>
        </w:rPr>
        <w:t>Thorelli</w:t>
      </w:r>
      <w:proofErr w:type="spellEnd"/>
      <w:r w:rsidRPr="00745529">
        <w:rPr>
          <w:sz w:val="8"/>
          <w:szCs w:val="14"/>
        </w:rPr>
        <w:t xml:space="preserve"> notes, neither in England nor </w:t>
      </w:r>
      <w:proofErr w:type="gramStart"/>
      <w:r w:rsidRPr="00745529">
        <w:rPr>
          <w:sz w:val="8"/>
          <w:szCs w:val="14"/>
        </w:rPr>
        <w:t>the  [</w:t>
      </w:r>
      <w:proofErr w:type="gramEnd"/>
      <w:r w:rsidRPr="00745529">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4A4D1F50" w14:textId="77777777" w:rsidR="00581372" w:rsidRPr="00745529" w:rsidRDefault="00581372" w:rsidP="00581372">
      <w:pPr>
        <w:rPr>
          <w:sz w:val="8"/>
          <w:szCs w:val="14"/>
        </w:rPr>
      </w:pPr>
      <w:r w:rsidRPr="00745529">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w:t>
      </w:r>
      <w:proofErr w:type="spellStart"/>
      <w:r w:rsidRPr="00745529">
        <w:rPr>
          <w:sz w:val="8"/>
          <w:szCs w:val="14"/>
        </w:rPr>
        <w:t>Thorelli</w:t>
      </w:r>
      <w:proofErr w:type="spellEnd"/>
      <w:r w:rsidRPr="00745529">
        <w:rPr>
          <w:sz w:val="8"/>
          <w:szCs w:val="14"/>
        </w:rPr>
        <w:t xml:space="preserve">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interesting in its own right, yet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0BB72E83" w14:textId="77777777" w:rsidR="00581372" w:rsidRPr="00745529" w:rsidRDefault="00581372" w:rsidP="00581372">
      <w:pPr>
        <w:rPr>
          <w:sz w:val="16"/>
        </w:rPr>
      </w:pPr>
      <w:r w:rsidRPr="00745529">
        <w:rPr>
          <w:rStyle w:val="StyleUnderline"/>
        </w:rPr>
        <w:t xml:space="preserve">In the decades following passage of the </w:t>
      </w:r>
      <w:r w:rsidRPr="00745529">
        <w:rPr>
          <w:rStyle w:val="StyleUnderline"/>
          <w:highlight w:val="cyan"/>
        </w:rPr>
        <w:t>Sherman</w:t>
      </w:r>
      <w:r w:rsidRPr="00745529">
        <w:rPr>
          <w:rStyle w:val="StyleUnderline"/>
        </w:rPr>
        <w:t xml:space="preserve"> Act, the development of antitrust </w:t>
      </w:r>
      <w:r w:rsidRPr="00745529">
        <w:rPr>
          <w:rStyle w:val="StyleUnderline"/>
          <w:highlight w:val="cyan"/>
        </w:rPr>
        <w:t xml:space="preserve">was </w:t>
      </w:r>
      <w:r w:rsidRPr="00745529">
        <w:rPr>
          <w:rStyle w:val="Emphasis"/>
          <w:highlight w:val="cyan"/>
        </w:rPr>
        <w:t>pulled</w:t>
      </w:r>
      <w:r w:rsidRPr="00745529">
        <w:rPr>
          <w:rStyle w:val="StyleUnderline"/>
        </w:rPr>
        <w:t xml:space="preserve"> thither and yon </w:t>
      </w:r>
      <w:r w:rsidRPr="00745529">
        <w:rPr>
          <w:rStyle w:val="StyleUnderline"/>
          <w:highlight w:val="cyan"/>
        </w:rPr>
        <w:t>by</w:t>
      </w:r>
      <w:r w:rsidRPr="00745529">
        <w:rPr>
          <w:rStyle w:val="StyleUnderline"/>
        </w:rPr>
        <w:t xml:space="preserve"> various, </w:t>
      </w:r>
      <w:proofErr w:type="gramStart"/>
      <w:r w:rsidRPr="00745529">
        <w:rPr>
          <w:rStyle w:val="StyleUnderline"/>
        </w:rPr>
        <w:t>explicitly</w:t>
      </w:r>
      <w:r w:rsidRPr="00745529">
        <w:rPr>
          <w:sz w:val="16"/>
        </w:rPr>
        <w:t xml:space="preserve">  [</w:t>
      </w:r>
      <w:proofErr w:type="gramEnd"/>
      <w:r w:rsidRPr="00745529">
        <w:rPr>
          <w:sz w:val="16"/>
        </w:rPr>
        <w:t xml:space="preserve">*638]  </w:t>
      </w:r>
      <w:r w:rsidRPr="00745529">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w:t>
      </w:r>
      <w:proofErr w:type="spellStart"/>
      <w:r w:rsidRPr="00745529">
        <w:rPr>
          <w:sz w:val="16"/>
        </w:rPr>
        <w:t>Ass'n</w:t>
      </w:r>
      <w:proofErr w:type="spellEnd"/>
      <w:r w:rsidRPr="00745529">
        <w:rPr>
          <w:sz w:val="16"/>
        </w:rPr>
        <w:t xml:space="preserve"> to prevail, whereas the restorationists championed the Sixth Circuit's jurisprudence in United States v. </w:t>
      </w:r>
      <w:proofErr w:type="spellStart"/>
      <w:r w:rsidRPr="00745529">
        <w:rPr>
          <w:sz w:val="16"/>
        </w:rPr>
        <w:t>Addyston</w:t>
      </w:r>
      <w:proofErr w:type="spellEnd"/>
      <w:r w:rsidRPr="00745529">
        <w:rPr>
          <w:sz w:val="16"/>
        </w:rPr>
        <w:t xml:space="preserve">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0D800107" w14:textId="77777777" w:rsidR="00581372" w:rsidRPr="00745529" w:rsidRDefault="00581372" w:rsidP="00581372">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745529">
        <w:rPr>
          <w:rStyle w:val="StyleUnderline"/>
          <w:highlight w:val="cyan"/>
        </w:rPr>
        <w:t>"trust"</w:t>
      </w:r>
      <w:r w:rsidRPr="00745529">
        <w:rPr>
          <w:rStyle w:val="StyleUnderline"/>
        </w:rPr>
        <w:t xml:space="preserve"> issue </w:t>
      </w:r>
      <w:r w:rsidRPr="00745529">
        <w:rPr>
          <w:rStyle w:val="StyleUnderline"/>
          <w:highlight w:val="cyan"/>
        </w:rPr>
        <w:t xml:space="preserve">had been </w:t>
      </w:r>
      <w:r w:rsidRPr="00745529">
        <w:rPr>
          <w:rStyle w:val="Emphasis"/>
          <w:highlight w:val="cyan"/>
        </w:rPr>
        <w:t>thrust aside</w:t>
      </w:r>
      <w:r w:rsidRPr="00745529">
        <w:rPr>
          <w:rStyle w:val="StyleUnderline"/>
          <w:highlight w:val="cyan"/>
        </w:rPr>
        <w:t xml:space="preserve"> by</w:t>
      </w:r>
      <w:r w:rsidRPr="00745529">
        <w:rPr>
          <w:rStyle w:val="StyleUnderline"/>
        </w:rPr>
        <w:t xml:space="preserve"> the First </w:t>
      </w:r>
      <w:r w:rsidRPr="00745529">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745529">
        <w:rPr>
          <w:sz w:val="16"/>
        </w:rPr>
        <w:t>days  [</w:t>
      </w:r>
      <w:proofErr w:type="gramEnd"/>
      <w:r w:rsidRPr="00745529">
        <w:rPr>
          <w:sz w:val="16"/>
        </w:rPr>
        <w:t>*639]  of the Great Depression and to a considerable degree manifested themselves in the codes of competition of the National Industrial Recovery Act of 1933 (NIRA).</w:t>
      </w:r>
    </w:p>
    <w:p w14:paraId="02B42E2E" w14:textId="77777777" w:rsidR="00581372" w:rsidRPr="00745529" w:rsidRDefault="00581372" w:rsidP="00581372">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hand-in-hand with the Assistant Attorney General for Antitrust, Thurman Arnold, to launch a "barrage of antimonopoly action." As with most New Deal policies, this "barrage" was calculated to win political support, and, in this respect it did not fail. But this born-again </w:t>
      </w:r>
      <w:r w:rsidRPr="00745529">
        <w:rPr>
          <w:rStyle w:val="Emphasis"/>
          <w:sz w:val="24"/>
          <w:szCs w:val="26"/>
          <w:highlight w:val="cyan"/>
        </w:rPr>
        <w:t>antitrust zeal would not survive</w:t>
      </w:r>
      <w:r w:rsidRPr="00745529">
        <w:rPr>
          <w:rStyle w:val="Emphasis"/>
          <w:sz w:val="24"/>
          <w:szCs w:val="26"/>
        </w:rPr>
        <w:t xml:space="preserve"> the coming of yet </w:t>
      </w:r>
      <w:r w:rsidRPr="00745529">
        <w:rPr>
          <w:rStyle w:val="Emphasis"/>
          <w:sz w:val="24"/>
          <w:szCs w:val="26"/>
          <w:highlight w:val="cyan"/>
        </w:rPr>
        <w:t>another global war</w:t>
      </w:r>
      <w:r w:rsidRPr="00745529">
        <w:rPr>
          <w:sz w:val="16"/>
        </w:rPr>
        <w:t>.</w:t>
      </w:r>
    </w:p>
    <w:p w14:paraId="5363BFC3" w14:textId="77777777" w:rsidR="00581372" w:rsidRPr="00745529" w:rsidRDefault="00581372" w:rsidP="00581372">
      <w:pPr>
        <w:pStyle w:val="Heading4"/>
        <w:rPr>
          <w:rFonts w:cs="Times New Roman"/>
        </w:rPr>
      </w:pPr>
      <w:r w:rsidRPr="00745529">
        <w:rPr>
          <w:rFonts w:cs="Times New Roman"/>
        </w:rPr>
        <w:t>Decline causes lash-out and war with the U.S.</w:t>
      </w:r>
    </w:p>
    <w:p w14:paraId="34C08A23" w14:textId="77777777" w:rsidR="00581372" w:rsidRPr="00745529" w:rsidRDefault="00581372" w:rsidP="00581372">
      <w:r w:rsidRPr="00745529">
        <w:t xml:space="preserve">Dr. Brandon </w:t>
      </w:r>
      <w:proofErr w:type="spellStart"/>
      <w:r w:rsidRPr="00581372">
        <w:rPr>
          <w:b/>
          <w:sz w:val="26"/>
          <w:szCs w:val="26"/>
        </w:rPr>
        <w:t>Tozzo</w:t>
      </w:r>
      <w:proofErr w:type="spellEnd"/>
      <w:r w:rsidRPr="00581372">
        <w:rPr>
          <w:b/>
          <w:sz w:val="26"/>
          <w:szCs w:val="26"/>
        </w:rPr>
        <w:t xml:space="preserve"> 18</w:t>
      </w:r>
      <w:r w:rsidRPr="00745529">
        <w:t xml:space="preserve">. </w:t>
      </w:r>
      <w:proofErr w:type="spellStart"/>
      <w:proofErr w:type="gramStart"/>
      <w:r w:rsidRPr="00745529">
        <w:t>Ph.D</w:t>
      </w:r>
      <w:proofErr w:type="spellEnd"/>
      <w:proofErr w:type="gramEnd"/>
      <w:r w:rsidRPr="00745529">
        <w:t xml:space="preserve"> in Political Studies. Commentator. Political Science Professor at Trent University. 2018. “The Demographic and Economic Problems of China.” American Hegemony after the Great Recession, Palgrave Macmillan UK. </w:t>
      </w:r>
      <w:proofErr w:type="spellStart"/>
      <w:r w:rsidRPr="00745529">
        <w:t>CrossRef</w:t>
      </w:r>
      <w:proofErr w:type="spellEnd"/>
      <w:r w:rsidRPr="00745529">
        <w:t>, doi:10.1057/978-1-137-57539-5.</w:t>
      </w:r>
    </w:p>
    <w:p w14:paraId="59802293" w14:textId="77777777" w:rsidR="00581372" w:rsidRPr="00745529" w:rsidRDefault="00581372" w:rsidP="00581372">
      <w:pPr>
        <w:rPr>
          <w:sz w:val="12"/>
        </w:rPr>
      </w:pPr>
      <w:r w:rsidRPr="00745529">
        <w:rPr>
          <w:rStyle w:val="Emphasis"/>
          <w:highlight w:val="cyan"/>
        </w:rPr>
        <w:t>So far</w:t>
      </w:r>
      <w:r w:rsidRPr="00FD7D45">
        <w:rPr>
          <w:rStyle w:val="StyleUnderline"/>
        </w:rPr>
        <w:t xml:space="preserve">, </w:t>
      </w:r>
      <w:r w:rsidRPr="00745529">
        <w:rPr>
          <w:rStyle w:val="StyleUnderline"/>
        </w:rPr>
        <w:t xml:space="preserve">China’s </w:t>
      </w:r>
      <w:r w:rsidRPr="00745529">
        <w:rPr>
          <w:rStyle w:val="StyleUnderline"/>
          <w:highlight w:val="cyan"/>
        </w:rPr>
        <w:t>high</w:t>
      </w:r>
      <w:r w:rsidRPr="00745529">
        <w:rPr>
          <w:rStyle w:val="StyleUnderline"/>
        </w:rPr>
        <w:t xml:space="preserve"> level of economic </w:t>
      </w:r>
      <w:r w:rsidRPr="00745529">
        <w:rPr>
          <w:rStyle w:val="StyleUnderline"/>
          <w:highlight w:val="cyan"/>
        </w:rPr>
        <w:t>growth</w:t>
      </w:r>
      <w:r w:rsidRPr="00745529">
        <w:rPr>
          <w:rStyle w:val="StyleUnderline"/>
        </w:rPr>
        <w:t xml:space="preserve"> has </w:t>
      </w:r>
      <w:r w:rsidRPr="00745529">
        <w:rPr>
          <w:rStyle w:val="StyleUnderline"/>
          <w:highlight w:val="cyan"/>
        </w:rPr>
        <w:t>meant</w:t>
      </w:r>
      <w:r w:rsidRPr="00745529">
        <w:rPr>
          <w:rStyle w:val="StyleUnderline"/>
        </w:rPr>
        <w:t xml:space="preserve"> that widening </w:t>
      </w:r>
      <w:r w:rsidRPr="00745529">
        <w:rPr>
          <w:rStyle w:val="StyleUnderline"/>
          <w:highlight w:val="cyan"/>
        </w:rPr>
        <w:t>social cleavages have not presented a</w:t>
      </w:r>
      <w:r w:rsidRPr="00745529">
        <w:rPr>
          <w:rStyle w:val="StyleUnderline"/>
        </w:rPr>
        <w:t xml:space="preserve"> serious </w:t>
      </w:r>
      <w:r w:rsidRPr="00745529">
        <w:rPr>
          <w:rStyle w:val="StyleUnderline"/>
          <w:highlight w:val="cyan"/>
        </w:rPr>
        <w:t>threat</w:t>
      </w:r>
      <w:r w:rsidRPr="00745529">
        <w:rPr>
          <w:rStyle w:val="StyleUnderline"/>
        </w:rPr>
        <w:t xml:space="preserve"> to the rule of the CCP, which has managed to bolster its legitimacy by positioning itself as a regime capable of </w:t>
      </w:r>
      <w:r w:rsidRPr="00745529">
        <w:rPr>
          <w:rStyle w:val="Emphasis"/>
        </w:rPr>
        <w:t>delivering prosperity</w:t>
      </w:r>
      <w:r w:rsidRPr="00745529">
        <w:rPr>
          <w:rStyle w:val="StyleUnderline"/>
        </w:rPr>
        <w:t xml:space="preserve"> to its people</w:t>
      </w:r>
      <w:r w:rsidRPr="00745529">
        <w:rPr>
          <w:sz w:val="12"/>
        </w:rPr>
        <w:t xml:space="preserve">.14 </w:t>
      </w:r>
      <w:r w:rsidRPr="00745529">
        <w:rPr>
          <w:rStyle w:val="StyleUnderline"/>
          <w:highlight w:val="cyan"/>
        </w:rPr>
        <w:t>However</w:t>
      </w:r>
      <w:r w:rsidRPr="00745529">
        <w:rPr>
          <w:sz w:val="12"/>
        </w:rPr>
        <w:t xml:space="preserve">, it must be kept in mind that </w:t>
      </w:r>
      <w:r w:rsidRPr="00745529">
        <w:rPr>
          <w:rStyle w:val="StyleUnderline"/>
          <w:highlight w:val="cyan"/>
        </w:rPr>
        <w:t>China’s</w:t>
      </w:r>
      <w:r w:rsidRPr="00745529">
        <w:rPr>
          <w:rStyle w:val="StyleUnderline"/>
        </w:rPr>
        <w:t xml:space="preserve"> developmental </w:t>
      </w:r>
      <w:r w:rsidRPr="00745529">
        <w:rPr>
          <w:rStyle w:val="StyleUnderline"/>
          <w:highlight w:val="cyan"/>
        </w:rPr>
        <w:t xml:space="preserve">model is </w:t>
      </w:r>
      <w:r w:rsidRPr="00745529">
        <w:rPr>
          <w:rStyle w:val="Emphasis"/>
          <w:highlight w:val="cyan"/>
        </w:rPr>
        <w:t>predicated on</w:t>
      </w:r>
      <w:r w:rsidRPr="00745529">
        <w:rPr>
          <w:rStyle w:val="Emphasis"/>
        </w:rPr>
        <w:t xml:space="preserve"> economic </w:t>
      </w:r>
      <w:r w:rsidRPr="00745529">
        <w:rPr>
          <w:rStyle w:val="Emphasis"/>
          <w:highlight w:val="cyan"/>
        </w:rPr>
        <w:t>growth</w:t>
      </w:r>
      <w:r w:rsidRPr="00745529">
        <w:rPr>
          <w:sz w:val="12"/>
        </w:rPr>
        <w:t xml:space="preserve"> </w:t>
      </w:r>
      <w:r w:rsidRPr="00745529">
        <w:rPr>
          <w:sz w:val="8"/>
          <w:szCs w:val="18"/>
        </w:rPr>
        <w:t xml:space="preserve">and positive relations with the USA, the country that its rise is supposedly threatening to unseat as hegemon of the international system. Despite the global economic downturn, the USA remains China’s most important export market, making up close to 20% of China’s foreign trade in 2010.15 There are two major reasons why this is the case. The </w:t>
      </w:r>
      <w:proofErr w:type="spellStart"/>
      <w:r w:rsidRPr="00745529">
        <w:rPr>
          <w:sz w:val="8"/>
          <w:szCs w:val="18"/>
        </w:rPr>
        <w:t>frst</w:t>
      </w:r>
      <w:proofErr w:type="spellEnd"/>
      <w:r w:rsidRPr="00745529">
        <w:rPr>
          <w:sz w:val="8"/>
          <w:szCs w:val="18"/>
        </w:rPr>
        <w:t xml:space="preserve"> has to do with the value of the Renminbi vis-à-vis the US dollar. By comparative standards, China’s currency is pegged well below its US counterpart, providing an immediate economic incentive to American consumers to buy Chinese goods. The second has to do with the low wages paid to Chinese workers. Although the wages of China’s urban workforce have increased over the past decade, they still remain extremely low by American standards. These low wages decrease production costs, which further lowers the price of goods and encourages US consumption.16 As a result of these factors, Washington has been placing pressure on China to revalue the Renminbi, arguing that it provides an unfair advantage to Chinese producers while at the same time hindering domestic production and consumption.17 Beijing’s resistance to this pressure stems from its fear that increasing the value of the Renminbi too rapidly could serve as a disincentive for investment, slowing exports to the USA and leading to unemployment to China. Since a major downturn in the economy could lead to protests and riots against the ruling party, as well as reducing the resources available for programs designed alleviate China’s social ills, the Chinese government remains dependent on US consumer demand in order to provide the prosperity that it uses to justify its rule. One consequence of China’s reliance on American consumption to ensure its own economic prosperity has been willingness of the Chinese government to invest heavily in US debt. Throughout the 2000s, Americans were able to borrow massive sums of money at low interest rates without having to worry about a negative reaction from </w:t>
      </w:r>
      <w:proofErr w:type="spellStart"/>
      <w:r w:rsidRPr="00745529">
        <w:rPr>
          <w:sz w:val="8"/>
          <w:szCs w:val="18"/>
        </w:rPr>
        <w:t>fnancial</w:t>
      </w:r>
      <w:proofErr w:type="spellEnd"/>
      <w:r w:rsidRPr="00745529">
        <w:rPr>
          <w:sz w:val="8"/>
          <w:szCs w:val="18"/>
        </w:rPr>
        <w:t xml:space="preserve"> markets, and much of that money was provided by Chinese banks. The Chinese were willing to invest in American debt for a number of reasons, the most important being that US Treasury bonds were seen as a safe investment, but also because buying up these assets allowed American consumers to keep spending money on Chinese goods. The </w:t>
      </w:r>
      <w:proofErr w:type="gramStart"/>
      <w:r w:rsidRPr="00745529">
        <w:rPr>
          <w:sz w:val="8"/>
          <w:szCs w:val="18"/>
        </w:rPr>
        <w:t>trillion dollar</w:t>
      </w:r>
      <w:proofErr w:type="gramEnd"/>
      <w:r w:rsidRPr="00745529">
        <w:rPr>
          <w:sz w:val="8"/>
          <w:szCs w:val="18"/>
        </w:rPr>
        <w:t xml:space="preserve"> obligation the US owes the Chinese places Washington in a weakened position, and on the surface, it does seem as if China holds a great deal of economic leverage over the USA. However, China’s vast exposure to American debt is a double-edged sword. The Chinese are too invested in the USA to withdraw their </w:t>
      </w:r>
      <w:proofErr w:type="spellStart"/>
      <w:r w:rsidRPr="00745529">
        <w:rPr>
          <w:sz w:val="8"/>
          <w:szCs w:val="18"/>
        </w:rPr>
        <w:t>fnancing</w:t>
      </w:r>
      <w:proofErr w:type="spellEnd"/>
      <w:r w:rsidRPr="00745529">
        <w:rPr>
          <w:sz w:val="8"/>
          <w:szCs w:val="18"/>
        </w:rPr>
        <w:t xml:space="preserve">, which in turn decreases any leverage Beijing might have over American economic policy. This reason behind this entrapment has to do with several important pathologies of Chinese development. </w:t>
      </w:r>
      <w:proofErr w:type="spellStart"/>
      <w:r w:rsidRPr="00745529">
        <w:rPr>
          <w:sz w:val="8"/>
          <w:szCs w:val="18"/>
        </w:rPr>
        <w:t>Stateowned</w:t>
      </w:r>
      <w:proofErr w:type="spellEnd"/>
      <w:r w:rsidRPr="00745529">
        <w:rPr>
          <w:sz w:val="8"/>
          <w:szCs w:val="18"/>
        </w:rPr>
        <w:t xml:space="preserve"> enterprises continue to be a key component of China’s domestic economy; they depend upon growth in China’s privately owned foreign investment for growth and </w:t>
      </w:r>
      <w:proofErr w:type="spellStart"/>
      <w:r w:rsidRPr="00745529">
        <w:rPr>
          <w:sz w:val="8"/>
          <w:szCs w:val="18"/>
        </w:rPr>
        <w:t>proftability</w:t>
      </w:r>
      <w:proofErr w:type="spellEnd"/>
      <w:r w:rsidRPr="00745529">
        <w:rPr>
          <w:sz w:val="8"/>
          <w:szCs w:val="18"/>
        </w:rPr>
        <w:t xml:space="preserve"> (</w:t>
      </w:r>
      <w:proofErr w:type="spellStart"/>
      <w:r w:rsidRPr="00745529">
        <w:rPr>
          <w:sz w:val="8"/>
          <w:szCs w:val="18"/>
        </w:rPr>
        <w:t>Vermieren</w:t>
      </w:r>
      <w:proofErr w:type="spellEnd"/>
      <w:r w:rsidRPr="00745529">
        <w:rPr>
          <w:sz w:val="8"/>
          <w:szCs w:val="18"/>
        </w:rPr>
        <w:t xml:space="preserve"> 2014). This has led to a broad penetration of the use of </w:t>
      </w:r>
      <w:proofErr w:type="spellStart"/>
      <w:r w:rsidRPr="00745529">
        <w:rPr>
          <w:sz w:val="8"/>
          <w:szCs w:val="18"/>
        </w:rPr>
        <w:t>fxed</w:t>
      </w:r>
      <w:proofErr w:type="spellEnd"/>
      <w:r w:rsidRPr="00745529">
        <w:rPr>
          <w:sz w:val="8"/>
          <w:szCs w:val="18"/>
        </w:rPr>
        <w:t xml:space="preserve"> assets in both state-owned enterprises and in private enterprises that rely upon exports (Ibid 2014). Deleveraging itself from the USA would be </w:t>
      </w:r>
      <w:proofErr w:type="spellStart"/>
      <w:r w:rsidRPr="00745529">
        <w:rPr>
          <w:sz w:val="8"/>
          <w:szCs w:val="18"/>
        </w:rPr>
        <w:t>diffcult</w:t>
      </w:r>
      <w:proofErr w:type="spellEnd"/>
      <w:r w:rsidRPr="00745529">
        <w:rPr>
          <w:sz w:val="8"/>
          <w:szCs w:val="18"/>
        </w:rPr>
        <w:t xml:space="preserve">. Even if the government slowly started selling off Treasury bonds, it would shake the </w:t>
      </w:r>
      <w:proofErr w:type="spellStart"/>
      <w:r w:rsidRPr="00745529">
        <w:rPr>
          <w:sz w:val="8"/>
          <w:szCs w:val="18"/>
        </w:rPr>
        <w:t>confdence</w:t>
      </w:r>
      <w:proofErr w:type="spellEnd"/>
      <w:r w:rsidRPr="00745529">
        <w:rPr>
          <w:sz w:val="8"/>
          <w:szCs w:val="18"/>
        </w:rPr>
        <w:t xml:space="preserve"> of international investors, leading to an increase in interest rates as the USA struggled to </w:t>
      </w:r>
      <w:proofErr w:type="spellStart"/>
      <w:r w:rsidRPr="00745529">
        <w:rPr>
          <w:sz w:val="8"/>
          <w:szCs w:val="18"/>
        </w:rPr>
        <w:t>fnance</w:t>
      </w:r>
      <w:proofErr w:type="spellEnd"/>
      <w:r w:rsidRPr="00745529">
        <w:rPr>
          <w:sz w:val="8"/>
          <w:szCs w:val="18"/>
        </w:rPr>
        <w:t xml:space="preserve"> its </w:t>
      </w:r>
      <w:proofErr w:type="spellStart"/>
      <w:r w:rsidRPr="00745529">
        <w:rPr>
          <w:sz w:val="8"/>
          <w:szCs w:val="18"/>
        </w:rPr>
        <w:t>defcit</w:t>
      </w:r>
      <w:proofErr w:type="spellEnd"/>
      <w:r w:rsidRPr="00745529">
        <w:rPr>
          <w:sz w:val="8"/>
          <w:szCs w:val="18"/>
        </w:rPr>
        <w:t xml:space="preserve"> and avoid default.18 Higher interest rates would also slow US consumer spending, hurting Chinese exports and its state-owned enterprises and leading to unemployment as factories close and workers are laid off. In addition to the domestic repercussions, any remaining US debt held by the Chinese government would decline in value, since it would become harder to sell off bonds as US interest rates rose. China’s economic future is therefore tightly bound to that of America, since any action that undermined the US economy would have dire consequences for the Chinese economy as well. Also, China has not completely insulated itself from domestic and international economic turmoil. It has started to reach a development plateau with its low-wage workforce requiring higher value-added industries in order to keep up its economic growth.19 Similar to other Asian countries, China must diversify its economic and political system if it wants to continue to develop. This does not suggest China will democratize in the near future, however, China’s continued development requires increasing the value of the Renminbi to lower the cost of purchasing foreign technology and reducing the intervention of the Chinese government in order to better meet domestic and foreign consumer demand.20 Thus far, the CCP has been willing to gradually increase the Renminbi but has been far more reluctant to withdraw its control from the economy—a testament to a regime that is highly self-conscious. Though China’s growth since 2008 had been mainly due to domestic consumption, there are limits on how protracted this recovery can be if the EU and America fall back into </w:t>
      </w:r>
      <w:r w:rsidRPr="00745529">
        <w:rPr>
          <w:sz w:val="8"/>
          <w:szCs w:val="18"/>
        </w:rPr>
        <w:lastRenderedPageBreak/>
        <w:t xml:space="preserve">recession. Despite a burgeoning middle class, China still relies on foreign exports in order to keep its job market growing. If another major </w:t>
      </w:r>
      <w:proofErr w:type="spellStart"/>
      <w:r w:rsidRPr="00745529">
        <w:rPr>
          <w:sz w:val="8"/>
          <w:szCs w:val="18"/>
        </w:rPr>
        <w:t>fnancial</w:t>
      </w:r>
      <w:proofErr w:type="spellEnd"/>
      <w:r w:rsidRPr="00745529">
        <w:rPr>
          <w:sz w:val="8"/>
          <w:szCs w:val="18"/>
        </w:rPr>
        <w:t xml:space="preserve"> crisis hits a major trading partner, despite the resources of the CCP, it could hamper China’s economic growth. There are also fears China could experience a housing market collapse similar to the USA and Europe. Since the crisis occurred in 2008, the CCP introduced a series of stimulus measures coupled with low interest rates on loans from Chinese banks.21 The intent of these policies was to prevent a protracted economic recession from threatening China’s growth and ipso facto the legitimacy of the regime. Similar to the USA in the early 2000s, many Chinese people took out cheap loans and began to speculate on the value of their property.22 This has led to a housing market boom in areas of China, but has led many to worry that a collapse of the market may harm the Chinese economy. The government has begun to raise interest rates to lower demand, but a correction in the value of the market of this scale could represent the loss of the billions in equity for many Chinese people. While China’s banks have considerable government oversight—preventing a similar bankruptcy to Lehman Brothers in the USA—there is potential for a major recession to hit the Chinese economy. So, despite its institutional barriers in place by the CCP, the liberalization of the economy has made China vulnerable to </w:t>
      </w:r>
      <w:proofErr w:type="spellStart"/>
      <w:r w:rsidRPr="00745529">
        <w:rPr>
          <w:sz w:val="8"/>
          <w:szCs w:val="18"/>
        </w:rPr>
        <w:t>fnancial</w:t>
      </w:r>
      <w:proofErr w:type="spellEnd"/>
      <w:r w:rsidRPr="00745529">
        <w:rPr>
          <w:sz w:val="8"/>
          <w:szCs w:val="18"/>
        </w:rPr>
        <w:t xml:space="preserve"> markets. This could have massive potential consequences on the stability of the Chinese regime and on global economic stability. More recently, China’s economy has experienced a stock market crisis in 2015, though this has not translated into a broader economic downturn in the economy. There is, of course, some </w:t>
      </w:r>
      <w:proofErr w:type="spellStart"/>
      <w:r w:rsidRPr="00745529">
        <w:rPr>
          <w:sz w:val="8"/>
          <w:szCs w:val="18"/>
        </w:rPr>
        <w:t>diffculty</w:t>
      </w:r>
      <w:proofErr w:type="spellEnd"/>
      <w:r w:rsidRPr="00745529">
        <w:rPr>
          <w:sz w:val="8"/>
          <w:szCs w:val="18"/>
        </w:rPr>
        <w:t xml:space="preserve"> in relying upon government-based reports, since the government has a political incentive to promote data </w:t>
      </w:r>
      <w:proofErr w:type="spellStart"/>
      <w:r w:rsidRPr="00745529">
        <w:rPr>
          <w:sz w:val="8"/>
          <w:szCs w:val="18"/>
        </w:rPr>
        <w:t>favourable</w:t>
      </w:r>
      <w:proofErr w:type="spellEnd"/>
      <w:r w:rsidRPr="00745529">
        <w:rPr>
          <w:sz w:val="8"/>
          <w:szCs w:val="18"/>
        </w:rPr>
        <w:t xml:space="preserve"> to the regime. Nonetheless, despite the lack of reliable information there has been a slowdown in private-sector investment, from growth of more than 40% in 2011 to just 2.8% in the </w:t>
      </w:r>
      <w:proofErr w:type="spellStart"/>
      <w:r w:rsidRPr="00745529">
        <w:rPr>
          <w:sz w:val="8"/>
          <w:szCs w:val="18"/>
        </w:rPr>
        <w:t>frst</w:t>
      </w:r>
      <w:proofErr w:type="spellEnd"/>
      <w:r w:rsidRPr="00745529">
        <w:rPr>
          <w:sz w:val="8"/>
          <w:szCs w:val="18"/>
        </w:rPr>
        <w:t xml:space="preserve"> half of 2016 (Economist 2016). Rather than an anomaly, the lack of private-sector investment is indicative of other worrying signs in the economy. Although the Chinese economy is still growing, there are other sign of underlying economic strain. The credit market in China is on a sharp increase compared to nominal growth, growing at 16% this year, meaning loose monetary policy set by the central bank is allowing for both private and state-owned enterprises to leverage at a rapid pace. Moreover, China’s debt-to-GDP level has exploded—from roughly 150% before the 2008 global </w:t>
      </w:r>
      <w:proofErr w:type="spellStart"/>
      <w:r w:rsidRPr="00745529">
        <w:rPr>
          <w:sz w:val="8"/>
          <w:szCs w:val="18"/>
        </w:rPr>
        <w:t>fnancial</w:t>
      </w:r>
      <w:proofErr w:type="spellEnd"/>
      <w:r w:rsidRPr="00745529">
        <w:rPr>
          <w:sz w:val="8"/>
          <w:szCs w:val="18"/>
        </w:rPr>
        <w:t xml:space="preserve"> crisis to more than 250% in 2016 (Economist 2016). This puts it similar to countries such as Spain and Japan, both have long-term structural economic problems that will undermine growth for the foreseeable future. In a period of eight years since the onset of the </w:t>
      </w:r>
      <w:proofErr w:type="spellStart"/>
      <w:r w:rsidRPr="00745529">
        <w:rPr>
          <w:sz w:val="8"/>
          <w:szCs w:val="18"/>
        </w:rPr>
        <w:t>fnancial</w:t>
      </w:r>
      <w:proofErr w:type="spellEnd"/>
      <w:r w:rsidRPr="00745529">
        <w:rPr>
          <w:sz w:val="8"/>
          <w:szCs w:val="18"/>
        </w:rPr>
        <w:t xml:space="preserve"> crisis, China has gone from a country that was praised for its resilience, to one of the most in debt large economies in the world. While it would be premature to suggest China will face similar economic problems, the sheer amount of debt in China has led the IMF to publish a working paper on how to ease China’s debt problems before they lead to a crisis that will affect the domestic and international economy. The IMF report </w:t>
      </w:r>
      <w:proofErr w:type="spellStart"/>
      <w:r w:rsidRPr="00745529">
        <w:rPr>
          <w:sz w:val="8"/>
          <w:szCs w:val="18"/>
        </w:rPr>
        <w:t>identifed</w:t>
      </w:r>
      <w:proofErr w:type="spellEnd"/>
      <w:r w:rsidRPr="00745529">
        <w:rPr>
          <w:sz w:val="8"/>
          <w:szCs w:val="18"/>
        </w:rPr>
        <w:t xml:space="preserve"> several measures to ease China’s debt burden and aid its economy to transition from a middle-income country to a higher income country. The paramount recommendation is that the Chinese government must recognize and cease supporting, through </w:t>
      </w:r>
      <w:proofErr w:type="spellStart"/>
      <w:r w:rsidRPr="00745529">
        <w:rPr>
          <w:sz w:val="8"/>
          <w:szCs w:val="18"/>
        </w:rPr>
        <w:t>favourable</w:t>
      </w:r>
      <w:proofErr w:type="spellEnd"/>
      <w:r w:rsidRPr="00745529">
        <w:rPr>
          <w:sz w:val="8"/>
          <w:szCs w:val="18"/>
        </w:rPr>
        <w:t xml:space="preserve"> loans and government-backing, failing and bankrupt companies (IMF 2016). The Chinese government has long protected industries that have close ties to the party. Though there has been a recognition by the Chinese government to tackle corruption within state-owned enterprises, there is still a reluctance by </w:t>
      </w:r>
      <w:proofErr w:type="spellStart"/>
      <w:r w:rsidRPr="00745529">
        <w:rPr>
          <w:sz w:val="8"/>
          <w:szCs w:val="18"/>
        </w:rPr>
        <w:t>offcials</w:t>
      </w:r>
      <w:proofErr w:type="spellEnd"/>
      <w:r w:rsidRPr="00745529">
        <w:rPr>
          <w:sz w:val="8"/>
          <w:szCs w:val="18"/>
        </w:rPr>
        <w:t xml:space="preserve"> to let companies go bankrupt if they face </w:t>
      </w:r>
      <w:proofErr w:type="spellStart"/>
      <w:r w:rsidRPr="00745529">
        <w:rPr>
          <w:sz w:val="8"/>
          <w:szCs w:val="18"/>
        </w:rPr>
        <w:t>signifcant</w:t>
      </w:r>
      <w:proofErr w:type="spellEnd"/>
      <w:r w:rsidRPr="00745529">
        <w:rPr>
          <w:sz w:val="8"/>
          <w:szCs w:val="18"/>
        </w:rPr>
        <w:t xml:space="preserve"> economic problems. There is excessive corporate debt and a reluctance among the political establishment to lift the implicit guarantees on SOEs and make the necessary structural changes to reform China’s economy including the privatization of telecommunications and energy sectors (Economist 2016). While these economic recommendations may be necessary to avoid a crisis in China’s economy by providing some “short-term pain for long-term gain”, the political will to implement them is lacking (IMF 2016). There is a reluctance within the Chinese political establishment to accept policies that may undermine economic growth for fear of causing political strife in the country, even if in the long-term it may be </w:t>
      </w:r>
      <w:proofErr w:type="spellStart"/>
      <w:r w:rsidRPr="00745529">
        <w:rPr>
          <w:sz w:val="8"/>
          <w:szCs w:val="18"/>
        </w:rPr>
        <w:t>benefcial</w:t>
      </w:r>
      <w:proofErr w:type="spellEnd"/>
      <w:r w:rsidRPr="00745529">
        <w:rPr>
          <w:sz w:val="8"/>
          <w:szCs w:val="18"/>
        </w:rPr>
        <w:t xml:space="preserve"> to the country. These economic problems have not gone unnoticed by the people of China—there has been an exponential increase in the quality and quantity of strikes and protests from Chinese workers and social groups. As economic growth has slowed, wages and job growth have declined as well—many workers have been denied wages, leading to strikes and </w:t>
      </w:r>
      <w:proofErr w:type="spellStart"/>
      <w:r w:rsidRPr="00745529">
        <w:rPr>
          <w:sz w:val="8"/>
          <w:szCs w:val="18"/>
        </w:rPr>
        <w:t>labour</w:t>
      </w:r>
      <w:proofErr w:type="spellEnd"/>
      <w:r w:rsidRPr="00745529">
        <w:rPr>
          <w:sz w:val="8"/>
          <w:szCs w:val="18"/>
        </w:rPr>
        <w:t xml:space="preserve"> protests erupting across the country (Hernandez 2016). A </w:t>
      </w:r>
      <w:proofErr w:type="spellStart"/>
      <w:r w:rsidRPr="00745529">
        <w:rPr>
          <w:sz w:val="8"/>
          <w:szCs w:val="18"/>
        </w:rPr>
        <w:t>labour</w:t>
      </w:r>
      <w:proofErr w:type="spellEnd"/>
      <w:r w:rsidRPr="00745529">
        <w:rPr>
          <w:sz w:val="8"/>
          <w:szCs w:val="18"/>
        </w:rPr>
        <w:t xml:space="preserve"> rights group based in Hong Kong—the Chinese </w:t>
      </w:r>
      <w:proofErr w:type="spellStart"/>
      <w:r w:rsidRPr="00745529">
        <w:rPr>
          <w:sz w:val="8"/>
          <w:szCs w:val="18"/>
        </w:rPr>
        <w:t>Labour</w:t>
      </w:r>
      <w:proofErr w:type="spellEnd"/>
      <w:r w:rsidRPr="00745529">
        <w:rPr>
          <w:sz w:val="8"/>
          <w:szCs w:val="18"/>
        </w:rPr>
        <w:t xml:space="preserve"> Bulletin— recorded more than 2700 strikes and protests in 2015, more than double the number in 2014; the strife appears to have </w:t>
      </w:r>
      <w:proofErr w:type="spellStart"/>
      <w:r w:rsidRPr="00745529">
        <w:rPr>
          <w:sz w:val="8"/>
          <w:szCs w:val="18"/>
        </w:rPr>
        <w:t>intensifed</w:t>
      </w:r>
      <w:proofErr w:type="spellEnd"/>
      <w:r w:rsidRPr="00745529">
        <w:rPr>
          <w:sz w:val="8"/>
          <w:szCs w:val="18"/>
        </w:rPr>
        <w:t xml:space="preserve"> in the early months of 2016, with more than 500 protests in January alone (Ibid). Yet again, we get a </w:t>
      </w:r>
      <w:proofErr w:type="spellStart"/>
      <w:r w:rsidRPr="00745529">
        <w:rPr>
          <w:sz w:val="8"/>
          <w:szCs w:val="18"/>
        </w:rPr>
        <w:t>signifcant</w:t>
      </w:r>
      <w:proofErr w:type="spellEnd"/>
      <w:r w:rsidRPr="00745529">
        <w:rPr>
          <w:sz w:val="8"/>
          <w:szCs w:val="18"/>
        </w:rPr>
        <w:t xml:space="preserve"> tension between the top-down policy from the Chinese government and the response from people who are faced with precarious working conditions and less pay. If the Chinese government does implement structural reform to the economy, it will lead to the failure of many SOEs that have been propped up through </w:t>
      </w:r>
      <w:proofErr w:type="spellStart"/>
      <w:r w:rsidRPr="00745529">
        <w:rPr>
          <w:sz w:val="8"/>
          <w:szCs w:val="18"/>
        </w:rPr>
        <w:t>favourable</w:t>
      </w:r>
      <w:proofErr w:type="spellEnd"/>
      <w:r w:rsidRPr="00745529">
        <w:rPr>
          <w:sz w:val="8"/>
          <w:szCs w:val="18"/>
        </w:rPr>
        <w:t xml:space="preserve"> conditions by the Chinese government. However, if they are allowed to fail, more </w:t>
      </w:r>
      <w:r w:rsidRPr="00745529">
        <w:rPr>
          <w:rStyle w:val="Emphasis"/>
        </w:rPr>
        <w:t>protests with erupt</w:t>
      </w:r>
      <w:r w:rsidRPr="00745529">
        <w:rPr>
          <w:sz w:val="12"/>
        </w:rPr>
        <w:t xml:space="preserve"> </w:t>
      </w:r>
      <w:r w:rsidRPr="00745529">
        <w:rPr>
          <w:rStyle w:val="StyleUnderline"/>
        </w:rPr>
        <w:t>from angry workers</w:t>
      </w:r>
      <w:r w:rsidRPr="00745529">
        <w:rPr>
          <w:sz w:val="12"/>
        </w:rPr>
        <w:t xml:space="preserve"> who are either unemployed or must continue to accept less wages. </w:t>
      </w:r>
      <w:r w:rsidRPr="00745529">
        <w:rPr>
          <w:rStyle w:val="StyleUnderline"/>
          <w:highlight w:val="cyan"/>
        </w:rPr>
        <w:t>Despite</w:t>
      </w:r>
      <w:r w:rsidRPr="00745529">
        <w:rPr>
          <w:sz w:val="12"/>
        </w:rPr>
        <w:t xml:space="preserve"> the </w:t>
      </w:r>
      <w:r w:rsidRPr="00745529">
        <w:rPr>
          <w:rStyle w:val="Emphasis"/>
        </w:rPr>
        <w:t xml:space="preserve">sophisticated mechanisms for </w:t>
      </w:r>
      <w:r w:rsidRPr="00745529">
        <w:rPr>
          <w:rStyle w:val="Emphasis"/>
          <w:highlight w:val="cyan"/>
        </w:rPr>
        <w:t>repression</w:t>
      </w:r>
      <w:r w:rsidRPr="00745529">
        <w:rPr>
          <w:sz w:val="12"/>
        </w:rPr>
        <w:t xml:space="preserve"> </w:t>
      </w:r>
      <w:r w:rsidRPr="00745529">
        <w:rPr>
          <w:rStyle w:val="StyleUnderline"/>
        </w:rPr>
        <w:t>from the Chinese government</w:t>
      </w:r>
      <w:r w:rsidRPr="00745529">
        <w:rPr>
          <w:sz w:val="12"/>
        </w:rPr>
        <w:t xml:space="preserve">, </w:t>
      </w:r>
      <w:r w:rsidRPr="00745529">
        <w:rPr>
          <w:rStyle w:val="StyleUnderline"/>
        </w:rPr>
        <w:t xml:space="preserve">the </w:t>
      </w:r>
      <w:r w:rsidRPr="00745529">
        <w:rPr>
          <w:rStyle w:val="StyleUnderline"/>
          <w:highlight w:val="cyan"/>
        </w:rPr>
        <w:t>protests are</w:t>
      </w:r>
      <w:r w:rsidRPr="00745529">
        <w:rPr>
          <w:rStyle w:val="StyleUnderline"/>
        </w:rPr>
        <w:t xml:space="preserve"> becoming </w:t>
      </w:r>
      <w:r w:rsidRPr="00745529">
        <w:rPr>
          <w:rStyle w:val="StyleUnderline"/>
          <w:highlight w:val="cyan"/>
        </w:rPr>
        <w:t>increasingly</w:t>
      </w:r>
      <w:r w:rsidRPr="00745529">
        <w:rPr>
          <w:rStyle w:val="StyleUnderline"/>
        </w:rPr>
        <w:t xml:space="preserve"> </w:t>
      </w:r>
      <w:r w:rsidRPr="00745529">
        <w:rPr>
          <w:rStyle w:val="Emphasis"/>
        </w:rPr>
        <w:t xml:space="preserve">better </w:t>
      </w:r>
      <w:r w:rsidRPr="00745529">
        <w:rPr>
          <w:rStyle w:val="Emphasis"/>
          <w:highlight w:val="cyan"/>
        </w:rPr>
        <w:t>organized</w:t>
      </w:r>
      <w:r w:rsidRPr="00745529">
        <w:rPr>
          <w:rStyle w:val="Emphasis"/>
        </w:rPr>
        <w:t xml:space="preserve"> and sophisticated</w:t>
      </w:r>
      <w:r w:rsidRPr="00745529">
        <w:rPr>
          <w:sz w:val="12"/>
          <w:szCs w:val="14"/>
        </w:rPr>
        <w:t xml:space="preserve">. Since protests have become widespread, protesters have been using social media as an organizational tool (Minter 2016). The response of the Chinese government to these protests across </w:t>
      </w:r>
      <w:proofErr w:type="spellStart"/>
      <w:r w:rsidRPr="00745529">
        <w:rPr>
          <w:sz w:val="12"/>
          <w:szCs w:val="14"/>
        </w:rPr>
        <w:t>stateowned</w:t>
      </w:r>
      <w:proofErr w:type="spellEnd"/>
      <w:r w:rsidRPr="00745529">
        <w:rPr>
          <w:sz w:val="12"/>
          <w:szCs w:val="14"/>
        </w:rPr>
        <w:t xml:space="preserve"> and private enterprises has been the same: to arrest dissidents, clamp down on social media and delete news reports on strikes (Ibid). In particular, the Chinese government has devoted more resources to limiting social media and quickly deleting protests and anti-government riots from dissenting workers. The Chinese government has a long-standing policy to block platforms that may be used to organize dissent or spread messages that threaten its legitimacy. For example, some of the largest social media sites used in the West, like Facebook and Twitter, have been blocked by the Chinese government and politically sensitive phrases are often quickly deleted from blogs and other websites (</w:t>
      </w:r>
      <w:proofErr w:type="spellStart"/>
      <w:r w:rsidRPr="00745529">
        <w:rPr>
          <w:sz w:val="12"/>
          <w:szCs w:val="14"/>
        </w:rPr>
        <w:t>Bamman</w:t>
      </w:r>
      <w:proofErr w:type="spellEnd"/>
      <w:r w:rsidRPr="00745529">
        <w:rPr>
          <w:sz w:val="12"/>
          <w:szCs w:val="14"/>
        </w:rPr>
        <w:t xml:space="preserve"> 2012). Even with these obvious impediments, </w:t>
      </w:r>
      <w:proofErr w:type="spellStart"/>
      <w:r w:rsidRPr="00745529">
        <w:rPr>
          <w:sz w:val="12"/>
          <w:szCs w:val="14"/>
        </w:rPr>
        <w:t>labour</w:t>
      </w:r>
      <w:proofErr w:type="spellEnd"/>
      <w:r w:rsidRPr="00745529">
        <w:rPr>
          <w:sz w:val="12"/>
          <w:szCs w:val="14"/>
        </w:rPr>
        <w:t xml:space="preserve"> groups use social media platforms to organize and spread their discontent. Some of the largest and well-organized protests, typically numbering in the thousands though </w:t>
      </w:r>
      <w:proofErr w:type="spellStart"/>
      <w:r w:rsidRPr="00745529">
        <w:rPr>
          <w:sz w:val="12"/>
          <w:szCs w:val="14"/>
        </w:rPr>
        <w:t>diffcult</w:t>
      </w:r>
      <w:proofErr w:type="spellEnd"/>
      <w:r w:rsidRPr="00745529">
        <w:rPr>
          <w:sz w:val="12"/>
          <w:szCs w:val="14"/>
        </w:rPr>
        <w:t xml:space="preserve"> to </w:t>
      </w:r>
      <w:proofErr w:type="spellStart"/>
      <w:r w:rsidRPr="00745529">
        <w:rPr>
          <w:sz w:val="12"/>
          <w:szCs w:val="14"/>
        </w:rPr>
        <w:t>confrm</w:t>
      </w:r>
      <w:proofErr w:type="spellEnd"/>
      <w:r w:rsidRPr="00745529">
        <w:rPr>
          <w:sz w:val="12"/>
          <w:szCs w:val="14"/>
        </w:rPr>
        <w:t xml:space="preserve">, have come from China’s north-eastern state-owned coal industry, which has been hit by the slowing of the Chinese economy. The demands of the workers are commonplace payment of wages and better working conditions. However, the state-owned coal industry is caught in a bind: demand for coal has declined by 6% in 2015, while the industry must provide the supply at below market prices to keep energy prices low for other Chinese industries and for growing cities (Hornby 2016). The case of the coal worker strike highlights a growing tension within China: between the economic restructuring that is necessary to prevent a widespread recession throughout the country and the expedient political and economic policies that maintain control for the Communist Party. </w:t>
      </w:r>
      <w:r w:rsidRPr="00745529">
        <w:rPr>
          <w:sz w:val="12"/>
        </w:rPr>
        <w:t xml:space="preserve">Indeed, </w:t>
      </w:r>
      <w:r w:rsidRPr="00745529">
        <w:rPr>
          <w:rStyle w:val="StyleUnderline"/>
        </w:rPr>
        <w:t xml:space="preserve">the </w:t>
      </w:r>
      <w:r w:rsidRPr="00745529">
        <w:rPr>
          <w:rStyle w:val="StyleUnderline"/>
          <w:highlight w:val="cyan"/>
        </w:rPr>
        <w:t>crackdown</w:t>
      </w:r>
      <w:r w:rsidRPr="00745529">
        <w:rPr>
          <w:rStyle w:val="StyleUnderline"/>
        </w:rPr>
        <w:t xml:space="preserve"> on worker protests and censorship is </w:t>
      </w:r>
      <w:r w:rsidRPr="00745529">
        <w:rPr>
          <w:rStyle w:val="Emphasis"/>
        </w:rPr>
        <w:t>not a sign of strength</w:t>
      </w:r>
      <w:r w:rsidRPr="00745529">
        <w:rPr>
          <w:rStyle w:val="StyleUnderline"/>
        </w:rPr>
        <w:t xml:space="preserve">, but </w:t>
      </w:r>
      <w:r w:rsidRPr="00745529">
        <w:rPr>
          <w:rStyle w:val="StyleUnderline"/>
          <w:highlight w:val="cyan"/>
        </w:rPr>
        <w:t>speaks to</w:t>
      </w:r>
      <w:r w:rsidRPr="00745529">
        <w:rPr>
          <w:rStyle w:val="StyleUnderline"/>
        </w:rPr>
        <w:t xml:space="preserve"> the </w:t>
      </w:r>
      <w:r w:rsidRPr="00745529">
        <w:rPr>
          <w:rStyle w:val="Emphasis"/>
          <w:highlight w:val="cyan"/>
        </w:rPr>
        <w:t>fragility</w:t>
      </w:r>
      <w:r w:rsidRPr="00745529">
        <w:rPr>
          <w:rStyle w:val="Emphasis"/>
        </w:rPr>
        <w:t xml:space="preserve"> of the regime</w:t>
      </w:r>
      <w:r w:rsidRPr="00745529">
        <w:rPr>
          <w:rStyle w:val="StyleUnderline"/>
        </w:rPr>
        <w:t xml:space="preserve">: Despite appearances, China’s political system is </w:t>
      </w:r>
      <w:r w:rsidRPr="00745529">
        <w:rPr>
          <w:rStyle w:val="Emphasis"/>
        </w:rPr>
        <w:t>badly broken</w:t>
      </w:r>
      <w:r w:rsidRPr="00745529">
        <w:rPr>
          <w:sz w:val="12"/>
        </w:rPr>
        <w:t xml:space="preserve">, and nobody knows it better than the Communist Party itself. China’s strongman leader, </w:t>
      </w:r>
      <w:r w:rsidRPr="00745529">
        <w:rPr>
          <w:rStyle w:val="StyleUnderline"/>
        </w:rPr>
        <w:t>Xi</w:t>
      </w:r>
      <w:r w:rsidRPr="00745529">
        <w:rPr>
          <w:sz w:val="12"/>
        </w:rPr>
        <w:t xml:space="preserve"> Jinping, </w:t>
      </w:r>
      <w:r w:rsidRPr="00745529">
        <w:rPr>
          <w:rStyle w:val="StyleUnderline"/>
        </w:rPr>
        <w:t>is hoping that a crackdown on dissent and corruption will shore up the party’s rule</w:t>
      </w:r>
      <w:r w:rsidRPr="00745529">
        <w:rPr>
          <w:sz w:val="12"/>
        </w:rPr>
        <w:t xml:space="preserve">. He is determined to avoid becoming the Mikhail Gorbachev of China, presiding over the party’s collapse. </w:t>
      </w:r>
      <w:r w:rsidRPr="00745529">
        <w:rPr>
          <w:rStyle w:val="StyleUnderline"/>
        </w:rPr>
        <w:t xml:space="preserve">But instead of being the antithesis of Mr. Gorbachev, Mr. Xi may well wind up having the same effect. His </w:t>
      </w:r>
      <w:r w:rsidRPr="00745529">
        <w:rPr>
          <w:rStyle w:val="Emphasis"/>
          <w:highlight w:val="cyan"/>
        </w:rPr>
        <w:t>despotism</w:t>
      </w:r>
      <w:r w:rsidRPr="00745529">
        <w:rPr>
          <w:rStyle w:val="StyleUnderline"/>
          <w:highlight w:val="cyan"/>
        </w:rPr>
        <w:t xml:space="preserve"> is</w:t>
      </w:r>
      <w:r w:rsidRPr="00745529">
        <w:rPr>
          <w:rStyle w:val="StyleUnderline"/>
        </w:rPr>
        <w:t xml:space="preserve"> </w:t>
      </w:r>
      <w:r w:rsidRPr="00745529">
        <w:rPr>
          <w:rStyle w:val="Emphasis"/>
        </w:rPr>
        <w:t>severely stressing China’s system and society</w:t>
      </w:r>
      <w:r w:rsidRPr="00745529">
        <w:rPr>
          <w:rStyle w:val="StyleUnderline"/>
        </w:rPr>
        <w:t xml:space="preserve">—and bringing it </w:t>
      </w:r>
      <w:r w:rsidRPr="00745529">
        <w:rPr>
          <w:rStyle w:val="Emphasis"/>
          <w:highlight w:val="cyan"/>
        </w:rPr>
        <w:t>closer to a breaking point</w:t>
      </w:r>
      <w:r w:rsidRPr="00745529">
        <w:rPr>
          <w:sz w:val="12"/>
        </w:rPr>
        <w:t>. (</w:t>
      </w:r>
      <w:proofErr w:type="spellStart"/>
      <w:r w:rsidRPr="00745529">
        <w:rPr>
          <w:sz w:val="12"/>
        </w:rPr>
        <w:t>Shambaugh</w:t>
      </w:r>
      <w:proofErr w:type="spellEnd"/>
      <w:r w:rsidRPr="00745529">
        <w:rPr>
          <w:sz w:val="12"/>
        </w:rPr>
        <w:t xml:space="preserve"> 2015: 2) The actions of the Chinese party against dissent are not a testament to its power, but a sign of its weakness. </w:t>
      </w:r>
      <w:r w:rsidRPr="00745529">
        <w:rPr>
          <w:rStyle w:val="StyleUnderline"/>
        </w:rPr>
        <w:t xml:space="preserve">Unlike democratic countries, where people can voice their dissent and periodically vote their leaders out, the Chinese government is </w:t>
      </w:r>
      <w:r w:rsidRPr="00745529">
        <w:rPr>
          <w:rStyle w:val="Emphasis"/>
        </w:rPr>
        <w:t>unwilling to tolerate political opposition</w:t>
      </w:r>
      <w:r w:rsidRPr="00745529">
        <w:rPr>
          <w:sz w:val="12"/>
        </w:rPr>
        <w:t xml:space="preserve"> to the regime. </w:t>
      </w:r>
      <w:r w:rsidRPr="00745529">
        <w:rPr>
          <w:rStyle w:val="StyleUnderline"/>
        </w:rPr>
        <w:t xml:space="preserve">While the methods to combat protesters are getting more sophisticated, every time the Chinese government intervenes, it </w:t>
      </w:r>
      <w:r w:rsidRPr="00745529">
        <w:rPr>
          <w:rStyle w:val="Emphasis"/>
        </w:rPr>
        <w:t>shows the vulnerability of the government</w:t>
      </w:r>
      <w:r w:rsidRPr="00745529">
        <w:rPr>
          <w:rStyle w:val="StyleUnderline"/>
        </w:rPr>
        <w:t>: it is a self-conscious regime that is aware that its own legitimacy may be threatened</w:t>
      </w:r>
      <w:r w:rsidRPr="00745529">
        <w:rPr>
          <w:sz w:val="12"/>
        </w:rPr>
        <w:t xml:space="preserve">. The actions of the business elite in China are another sign of discontent with the regime: 64% of 393 millionaires and billionaires polled by the </w:t>
      </w:r>
      <w:proofErr w:type="spellStart"/>
      <w:r w:rsidRPr="00745529">
        <w:rPr>
          <w:sz w:val="12"/>
        </w:rPr>
        <w:t>Hurun</w:t>
      </w:r>
      <w:proofErr w:type="spellEnd"/>
      <w:r w:rsidRPr="00745529">
        <w:rPr>
          <w:sz w:val="12"/>
        </w:rPr>
        <w:t xml:space="preserve"> Research Institute are currently emigrating or planning to leave China, and they are sending their children to study abroad (</w:t>
      </w:r>
      <w:proofErr w:type="spellStart"/>
      <w:r w:rsidRPr="00745529">
        <w:rPr>
          <w:sz w:val="12"/>
        </w:rPr>
        <w:t>Shambaugh</w:t>
      </w:r>
      <w:proofErr w:type="spellEnd"/>
      <w:r w:rsidRPr="00745529">
        <w:rPr>
          <w:sz w:val="12"/>
        </w:rPr>
        <w:t xml:space="preserve"> 2015). </w:t>
      </w:r>
      <w:r w:rsidRPr="00745529">
        <w:rPr>
          <w:rStyle w:val="StyleUnderline"/>
        </w:rPr>
        <w:t xml:space="preserve">While it is far too premature to tell if the regime is threatened, the protests from industrial workers and the reluctance of elites to commit to the country’s future offer </w:t>
      </w:r>
      <w:r w:rsidRPr="00745529">
        <w:rPr>
          <w:rStyle w:val="Emphasis"/>
        </w:rPr>
        <w:t>worrying signs for the regime</w:t>
      </w:r>
      <w:r w:rsidRPr="00C94168">
        <w:t xml:space="preserve">. </w:t>
      </w:r>
      <w:r w:rsidRPr="00745529">
        <w:rPr>
          <w:sz w:val="12"/>
        </w:rPr>
        <w:t xml:space="preserve">Moreover, China’s rapid development has not gone unnoticed by the American security establishment. Currently, two contradictory streams of thought about the relative rise of China are common among Washington policy-makers. First is that a prosperous China will be a positive outcome for regional and global security and development.23 Some policy-makers argue China has already integrated peacefully into the international institutions and a wealthier China could be a large market for imports from the USA. Thus far, at least, Beijing has been relatively accommodating to Western interests and open to Western investment. Even when tension has occurred in the past, such as when the Americans bombed a Chinese embassy in Kosovo, the close economic ties have been a stabilizing force in China’s relationship to the West.24 Thus China’s ascent could be peaceful if both sides are willing to continue compromising on economic and security matters. Indeed, thus far, the relationship between China and the USA has been called “interdependent hegemony”: the two powers have built a political and economic framework that provides accommodation and integrates China into the pre-existing hegemonic system where </w:t>
      </w:r>
      <w:proofErr w:type="spellStart"/>
      <w:r w:rsidRPr="00745529">
        <w:rPr>
          <w:sz w:val="12"/>
        </w:rPr>
        <w:t>confict</w:t>
      </w:r>
      <w:proofErr w:type="spellEnd"/>
      <w:r w:rsidRPr="00745529">
        <w:rPr>
          <w:sz w:val="12"/>
        </w:rPr>
        <w:t xml:space="preserve"> can be resolved through institutional channels (Christensen and Xing 2016). On the other hand, some in the security establishment believe </w:t>
      </w:r>
      <w:r w:rsidRPr="00745529">
        <w:rPr>
          <w:rStyle w:val="StyleUnderline"/>
          <w:highlight w:val="cyan"/>
        </w:rPr>
        <w:t>it is only</w:t>
      </w:r>
      <w:r w:rsidRPr="00745529">
        <w:rPr>
          <w:rStyle w:val="StyleUnderline"/>
        </w:rPr>
        <w:t xml:space="preserve"> a matter of </w:t>
      </w:r>
      <w:r w:rsidRPr="00745529">
        <w:rPr>
          <w:rStyle w:val="StyleUnderline"/>
          <w:highlight w:val="cyan"/>
        </w:rPr>
        <w:t>time before China becomes</w:t>
      </w:r>
      <w:r w:rsidRPr="00745529">
        <w:rPr>
          <w:rStyle w:val="StyleUnderline"/>
        </w:rPr>
        <w:t xml:space="preserve"> </w:t>
      </w:r>
      <w:r w:rsidRPr="00745529">
        <w:rPr>
          <w:rStyle w:val="Emphasis"/>
        </w:rPr>
        <w:t xml:space="preserve">more </w:t>
      </w:r>
      <w:r w:rsidRPr="00745529">
        <w:rPr>
          <w:rStyle w:val="Emphasis"/>
          <w:highlight w:val="cyan"/>
        </w:rPr>
        <w:t>assertive over Taiwan</w:t>
      </w:r>
      <w:r w:rsidRPr="00745529">
        <w:rPr>
          <w:sz w:val="12"/>
        </w:rPr>
        <w:t xml:space="preserve"> </w:t>
      </w:r>
      <w:r w:rsidRPr="00745529">
        <w:rPr>
          <w:rStyle w:val="StyleUnderline"/>
        </w:rPr>
        <w:t>and</w:t>
      </w:r>
      <w:r w:rsidRPr="00745529">
        <w:rPr>
          <w:sz w:val="12"/>
        </w:rPr>
        <w:t xml:space="preserve"> </w:t>
      </w:r>
      <w:r w:rsidRPr="00745529">
        <w:rPr>
          <w:rStyle w:val="Emphasis"/>
        </w:rPr>
        <w:t xml:space="preserve">scarce </w:t>
      </w:r>
      <w:r w:rsidRPr="00745529">
        <w:rPr>
          <w:rStyle w:val="Emphasis"/>
          <w:highlight w:val="cyan"/>
        </w:rPr>
        <w:t>oil</w:t>
      </w:r>
      <w:r w:rsidRPr="00745529">
        <w:rPr>
          <w:sz w:val="12"/>
          <w:highlight w:val="cyan"/>
        </w:rPr>
        <w:t xml:space="preserve"> </w:t>
      </w:r>
      <w:r w:rsidRPr="00745529">
        <w:rPr>
          <w:rStyle w:val="StyleUnderline"/>
          <w:highlight w:val="cyan"/>
        </w:rPr>
        <w:t>and</w:t>
      </w:r>
      <w:r w:rsidRPr="00745529">
        <w:rPr>
          <w:sz w:val="12"/>
          <w:highlight w:val="cyan"/>
        </w:rPr>
        <w:t xml:space="preserve"> </w:t>
      </w:r>
      <w:r w:rsidRPr="00745529">
        <w:rPr>
          <w:rStyle w:val="Emphasis"/>
          <w:highlight w:val="cyan"/>
        </w:rPr>
        <w:t>other</w:t>
      </w:r>
      <w:r w:rsidRPr="00745529">
        <w:rPr>
          <w:rStyle w:val="Emphasis"/>
        </w:rPr>
        <w:t xml:space="preserve"> natural </w:t>
      </w:r>
      <w:r w:rsidRPr="00745529">
        <w:rPr>
          <w:rStyle w:val="Emphasis"/>
          <w:highlight w:val="cyan"/>
        </w:rPr>
        <w:t>resources</w:t>
      </w:r>
      <w:r w:rsidRPr="00745529">
        <w:rPr>
          <w:sz w:val="12"/>
        </w:rPr>
        <w:t xml:space="preserve">.25 They argue a rising China </w:t>
      </w:r>
      <w:r w:rsidRPr="00745529">
        <w:rPr>
          <w:rStyle w:val="StyleUnderline"/>
        </w:rPr>
        <w:t>will</w:t>
      </w:r>
      <w:r w:rsidRPr="00745529">
        <w:rPr>
          <w:sz w:val="12"/>
        </w:rPr>
        <w:t xml:space="preserve"> </w:t>
      </w:r>
      <w:r w:rsidRPr="00745529">
        <w:rPr>
          <w:rStyle w:val="Emphasis"/>
        </w:rPr>
        <w:t>displace the contemporary balance of power</w:t>
      </w:r>
      <w:r w:rsidRPr="00745529">
        <w:rPr>
          <w:sz w:val="12"/>
        </w:rPr>
        <w:t xml:space="preserve"> </w:t>
      </w:r>
      <w:r w:rsidRPr="00745529">
        <w:rPr>
          <w:rStyle w:val="StyleUnderline"/>
          <w:highlight w:val="cyan"/>
        </w:rPr>
        <w:t xml:space="preserve">and instigate </w:t>
      </w:r>
      <w:r w:rsidRPr="00745529">
        <w:rPr>
          <w:rStyle w:val="Emphasis"/>
          <w:highlight w:val="cyan"/>
        </w:rPr>
        <w:t>conflict with</w:t>
      </w:r>
      <w:r w:rsidRPr="00745529">
        <w:rPr>
          <w:rStyle w:val="Emphasis"/>
        </w:rPr>
        <w:t xml:space="preserve"> the </w:t>
      </w:r>
      <w:r w:rsidRPr="00745529">
        <w:rPr>
          <w:rStyle w:val="Emphasis"/>
          <w:highlight w:val="cyan"/>
        </w:rPr>
        <w:t>US</w:t>
      </w:r>
      <w:r w:rsidRPr="00745529">
        <w:rPr>
          <w:rStyle w:val="Emphasis"/>
        </w:rPr>
        <w:t>A</w:t>
      </w:r>
      <w:r w:rsidRPr="00C94168">
        <w:rPr>
          <w:rStyle w:val="StyleUnderline"/>
        </w:rPr>
        <w:t xml:space="preserve">. </w:t>
      </w:r>
      <w:r w:rsidRPr="00745529">
        <w:rPr>
          <w:rStyle w:val="StyleUnderline"/>
        </w:rPr>
        <w:t>The past may not be indicative of the future and China is facing</w:t>
      </w:r>
      <w:r w:rsidRPr="00745529">
        <w:rPr>
          <w:sz w:val="12"/>
        </w:rPr>
        <w:t xml:space="preserve"> a series of </w:t>
      </w:r>
      <w:r w:rsidRPr="00745529">
        <w:rPr>
          <w:rStyle w:val="Emphasis"/>
        </w:rPr>
        <w:t>domestic</w:t>
      </w:r>
      <w:r w:rsidRPr="00745529">
        <w:rPr>
          <w:sz w:val="12"/>
        </w:rPr>
        <w:t xml:space="preserve"> and international </w:t>
      </w:r>
      <w:r w:rsidRPr="00745529">
        <w:rPr>
          <w:rStyle w:val="Emphasis"/>
        </w:rPr>
        <w:t>challenges</w:t>
      </w:r>
      <w:r w:rsidRPr="00745529">
        <w:rPr>
          <w:sz w:val="12"/>
        </w:rPr>
        <w:t xml:space="preserve"> moving from a middle-income to high income country. Also due to US pressure, China is facing growing pressure to realign its currency, a greater number of trade investment and intellectual property disputes, a more hostile security environment and exclusionary regional trans-</w:t>
      </w:r>
      <w:proofErr w:type="spellStart"/>
      <w:r w:rsidRPr="00745529">
        <w:rPr>
          <w:sz w:val="12"/>
        </w:rPr>
        <w:t>Pacifc</w:t>
      </w:r>
      <w:proofErr w:type="spellEnd"/>
      <w:r w:rsidRPr="00745529">
        <w:rPr>
          <w:sz w:val="12"/>
        </w:rPr>
        <w:t xml:space="preserve"> and </w:t>
      </w:r>
      <w:proofErr w:type="spellStart"/>
      <w:r w:rsidRPr="00745529">
        <w:rPr>
          <w:sz w:val="12"/>
        </w:rPr>
        <w:t>transAtlantic</w:t>
      </w:r>
      <w:proofErr w:type="spellEnd"/>
      <w:r w:rsidRPr="00745529">
        <w:rPr>
          <w:sz w:val="12"/>
        </w:rPr>
        <w:t xml:space="preserve"> trade agreements, such as the Trans-</w:t>
      </w:r>
      <w:proofErr w:type="spellStart"/>
      <w:r w:rsidRPr="00745529">
        <w:rPr>
          <w:sz w:val="12"/>
        </w:rPr>
        <w:t>Pacifc</w:t>
      </w:r>
      <w:proofErr w:type="spellEnd"/>
      <w:r w:rsidRPr="00745529">
        <w:rPr>
          <w:sz w:val="12"/>
        </w:rPr>
        <w:t xml:space="preserve"> Partnership (Glenn 2017). </w:t>
      </w:r>
      <w:r w:rsidRPr="00745529">
        <w:rPr>
          <w:rStyle w:val="StyleUnderline"/>
        </w:rPr>
        <w:t xml:space="preserve">While US–China relations have been relatively stable for the past 40 years, it is </w:t>
      </w:r>
      <w:r w:rsidRPr="00745529">
        <w:rPr>
          <w:rStyle w:val="Emphasis"/>
        </w:rPr>
        <w:t>not necessarily an indication that they will remain so inevitably</w:t>
      </w:r>
      <w:r w:rsidRPr="00745529">
        <w:rPr>
          <w:sz w:val="12"/>
        </w:rPr>
        <w:t xml:space="preserve"> </w:t>
      </w:r>
      <w:r w:rsidRPr="00745529">
        <w:rPr>
          <w:rStyle w:val="StyleUnderline"/>
        </w:rPr>
        <w:t>as China continues to grow as a global power and the USA becomes more protectionist</w:t>
      </w:r>
      <w:r w:rsidRPr="00745529">
        <w:rPr>
          <w:sz w:val="12"/>
        </w:rPr>
        <w:t xml:space="preserve">. With recent historical examples such as the ascent of Germany leading to the two world wars or the Soviet Union’s 50-year Cold War, they argue Washington should take precautions over a rapidly developing China. These policy-makers advocate heightened preparedness with increased military spending and stronger ties to allies in Southeast Asia.26 Washington should not be reluctant to take a hard line to defend its economic and security interests when they will be, inevitably, threatened by Beijing. This has led to a contradiction between those in the security establishment and those in the economic and business community. China is both a potential threat and a potential stabilizing force. As discussed earlier, China and the USA are highly interdependent with the Chinese holding trillions in US debt while relying upon the Americans to consume Chinese-made products. Many realists often point out </w:t>
      </w:r>
      <w:r w:rsidRPr="00745529">
        <w:rPr>
          <w:rStyle w:val="StyleUnderline"/>
        </w:rPr>
        <w:t xml:space="preserve">Europe was highly integrated prior to the First World War, particularly Britain and Germany, but this did </w:t>
      </w:r>
      <w:r w:rsidRPr="00745529">
        <w:rPr>
          <w:rStyle w:val="Emphasis"/>
        </w:rPr>
        <w:t>not prevent a catastrophic conflict</w:t>
      </w:r>
      <w:r w:rsidRPr="00745529">
        <w:rPr>
          <w:sz w:val="12"/>
        </w:rPr>
        <w:t xml:space="preserve"> </w:t>
      </w:r>
      <w:r w:rsidRPr="00745529">
        <w:rPr>
          <w:rStyle w:val="StyleUnderline"/>
        </w:rPr>
        <w:t xml:space="preserve">from </w:t>
      </w:r>
      <w:r w:rsidRPr="00745529">
        <w:rPr>
          <w:rStyle w:val="Emphasis"/>
        </w:rPr>
        <w:t>engulfing the continent</w:t>
      </w:r>
      <w:r w:rsidRPr="00745529">
        <w:rPr>
          <w:sz w:val="12"/>
        </w:rPr>
        <w:t xml:space="preserve">.27 This ignores the fact many European leaders believed the war would be short and inexpensive, and not a long, protracted, violent affair that left millions dead and four </w:t>
      </w:r>
      <w:r w:rsidRPr="00745529">
        <w:rPr>
          <w:sz w:val="12"/>
        </w:rPr>
        <w:lastRenderedPageBreak/>
        <w:t xml:space="preserve">empires in ruins.28 The war also displaced international economic integration for the next 50 years— not exactly a predictable outcome from a </w:t>
      </w:r>
      <w:proofErr w:type="spellStart"/>
      <w:r w:rsidRPr="00745529">
        <w:rPr>
          <w:sz w:val="12"/>
        </w:rPr>
        <w:t>confict</w:t>
      </w:r>
      <w:proofErr w:type="spellEnd"/>
      <w:r w:rsidRPr="00745529">
        <w:rPr>
          <w:sz w:val="12"/>
        </w:rPr>
        <w:t xml:space="preserve"> that was supposed to be over by the Christmas of 1914. </w:t>
      </w:r>
      <w:r w:rsidRPr="00745529">
        <w:rPr>
          <w:rStyle w:val="StyleUnderline"/>
        </w:rPr>
        <w:t>Few</w:t>
      </w:r>
      <w:r w:rsidRPr="00745529">
        <w:rPr>
          <w:sz w:val="12"/>
        </w:rPr>
        <w:t xml:space="preserve">, if any, scholars or policy-makers </w:t>
      </w:r>
      <w:r w:rsidRPr="00745529">
        <w:rPr>
          <w:rStyle w:val="StyleUnderline"/>
        </w:rPr>
        <w:t xml:space="preserve">are under the illusion that a </w:t>
      </w:r>
      <w:proofErr w:type="spellStart"/>
      <w:r w:rsidRPr="00745529">
        <w:rPr>
          <w:rStyle w:val="StyleUnderline"/>
        </w:rPr>
        <w:t>confict</w:t>
      </w:r>
      <w:proofErr w:type="spellEnd"/>
      <w:r w:rsidRPr="00745529">
        <w:rPr>
          <w:rStyle w:val="StyleUnderline"/>
        </w:rPr>
        <w:t xml:space="preserve"> between China and the America would be cheap</w:t>
      </w:r>
      <w:r w:rsidRPr="00745529">
        <w:rPr>
          <w:sz w:val="12"/>
        </w:rPr>
        <w:t xml:space="preserve"> in terms of materiel or human lives or easily resolvable once started. Both Beijing and Washington recognize their mutual economic reliance and </w:t>
      </w:r>
      <w:r w:rsidRPr="00745529">
        <w:rPr>
          <w:rStyle w:val="StyleUnderline"/>
        </w:rPr>
        <w:t xml:space="preserve">the advent of </w:t>
      </w:r>
      <w:r w:rsidRPr="00745529">
        <w:rPr>
          <w:rStyle w:val="Emphasis"/>
          <w:highlight w:val="cyan"/>
        </w:rPr>
        <w:t>nuclear weapons</w:t>
      </w:r>
      <w:r w:rsidRPr="00745529">
        <w:rPr>
          <w:sz w:val="12"/>
        </w:rPr>
        <w:t xml:space="preserve">, perhaps a key reason the Cold War did not cascade into a full out war, </w:t>
      </w:r>
      <w:r w:rsidRPr="00C94168">
        <w:rPr>
          <w:rStyle w:val="Emphasis"/>
          <w:highlight w:val="cyan"/>
        </w:rPr>
        <w:t>raise</w:t>
      </w:r>
      <w:r w:rsidRPr="00745529">
        <w:rPr>
          <w:rStyle w:val="StyleUnderline"/>
        </w:rPr>
        <w:t xml:space="preserve">s </w:t>
      </w:r>
      <w:r w:rsidRPr="00745529">
        <w:rPr>
          <w:rStyle w:val="StyleUnderline"/>
          <w:highlight w:val="cyan"/>
        </w:rPr>
        <w:t>the costs</w:t>
      </w:r>
      <w:r w:rsidRPr="00745529">
        <w:rPr>
          <w:rStyle w:val="StyleUnderline"/>
        </w:rPr>
        <w:t xml:space="preserve"> of great power </w:t>
      </w:r>
      <w:proofErr w:type="spellStart"/>
      <w:r w:rsidRPr="00745529">
        <w:rPr>
          <w:rStyle w:val="StyleUnderline"/>
        </w:rPr>
        <w:t>confict</w:t>
      </w:r>
      <w:proofErr w:type="spellEnd"/>
      <w:r w:rsidRPr="00745529">
        <w:rPr>
          <w:rStyle w:val="StyleUnderline"/>
        </w:rPr>
        <w:t xml:space="preserve"> even </w:t>
      </w:r>
      <w:r w:rsidRPr="00745529">
        <w:rPr>
          <w:rStyle w:val="StyleUnderline"/>
          <w:highlight w:val="cyan"/>
        </w:rPr>
        <w:t>further</w:t>
      </w:r>
      <w:r w:rsidRPr="00745529">
        <w:rPr>
          <w:rStyle w:val="StyleUnderline"/>
        </w:rPr>
        <w:t xml:space="preserve">. Yet, many in Washington </w:t>
      </w:r>
      <w:r w:rsidRPr="00745529">
        <w:rPr>
          <w:rStyle w:val="Emphasis"/>
        </w:rPr>
        <w:t xml:space="preserve">still view China as threat to American interests. </w:t>
      </w:r>
      <w:r w:rsidRPr="00745529">
        <w:rPr>
          <w:sz w:val="12"/>
        </w:rPr>
        <w:t xml:space="preserve">While seemingly unaffected by the </w:t>
      </w:r>
      <w:proofErr w:type="spellStart"/>
      <w:r w:rsidRPr="00745529">
        <w:rPr>
          <w:sz w:val="12"/>
        </w:rPr>
        <w:t>fnancial</w:t>
      </w:r>
      <w:proofErr w:type="spellEnd"/>
      <w:r w:rsidRPr="00745529">
        <w:rPr>
          <w:sz w:val="12"/>
        </w:rPr>
        <w:t xml:space="preserve"> crisis, by 2015, China began to experience an economic downturn of its own. In many ways, China is a victim of its own economic model. Its stock market, which continued to grow after many in the West were mired in recession, experienced a rapid decline in the summer of 2015, losing almost $5 trillion in value. While stock markets are not the only, or even the best, test of a country’s economic vitality, there are other worrying signs China may be in for a </w:t>
      </w:r>
      <w:proofErr w:type="spellStart"/>
      <w:r w:rsidRPr="00745529">
        <w:rPr>
          <w:sz w:val="12"/>
        </w:rPr>
        <w:t>diffcult</w:t>
      </w:r>
      <w:proofErr w:type="spellEnd"/>
      <w:r w:rsidRPr="00745529">
        <w:rPr>
          <w:sz w:val="12"/>
        </w:rPr>
        <w:t xml:space="preserve"> period. The very industrial process behind China’s economic development—manufacturing goods for export—is being adopted by other countries in the region with cheaper </w:t>
      </w:r>
      <w:proofErr w:type="spellStart"/>
      <w:r w:rsidRPr="00745529">
        <w:rPr>
          <w:sz w:val="12"/>
        </w:rPr>
        <w:t>labour</w:t>
      </w:r>
      <w:proofErr w:type="spellEnd"/>
      <w:r w:rsidRPr="00745529">
        <w:rPr>
          <w:sz w:val="12"/>
        </w:rPr>
        <w:t xml:space="preserve"> markets, such as Vietnam. Though China is still a strong regional power, it seems to be experiencing a middle-income country trap. It is </w:t>
      </w:r>
      <w:proofErr w:type="spellStart"/>
      <w:r w:rsidRPr="00745529">
        <w:rPr>
          <w:sz w:val="12"/>
        </w:rPr>
        <w:t>fnding</w:t>
      </w:r>
      <w:proofErr w:type="spellEnd"/>
      <w:r w:rsidRPr="00745529">
        <w:rPr>
          <w:sz w:val="12"/>
        </w:rPr>
        <w:t xml:space="preserve"> the transition from middle-income status to high income, </w:t>
      </w:r>
      <w:proofErr w:type="spellStart"/>
      <w:r w:rsidRPr="00745529">
        <w:rPr>
          <w:sz w:val="12"/>
        </w:rPr>
        <w:t>diffcult</w:t>
      </w:r>
      <w:proofErr w:type="spellEnd"/>
      <w:r w:rsidRPr="00745529">
        <w:rPr>
          <w:sz w:val="12"/>
        </w:rPr>
        <w:t xml:space="preserve"> for a series of international and domestic economic problems. The rise of China could lead to tension with the USA, but </w:t>
      </w:r>
      <w:r w:rsidRPr="00745529">
        <w:rPr>
          <w:rStyle w:val="Emphasis"/>
        </w:rPr>
        <w:t>conflict</w:t>
      </w:r>
      <w:r w:rsidRPr="00745529">
        <w:rPr>
          <w:sz w:val="12"/>
        </w:rPr>
        <w:t xml:space="preserve"> between these two countries </w:t>
      </w:r>
      <w:r w:rsidRPr="00745529">
        <w:rPr>
          <w:rStyle w:val="StyleUnderline"/>
        </w:rPr>
        <w:t xml:space="preserve">would have </w:t>
      </w:r>
      <w:r w:rsidRPr="00745529">
        <w:rPr>
          <w:rStyle w:val="Emphasis"/>
        </w:rPr>
        <w:t>dire economic consequences</w:t>
      </w:r>
      <w:r w:rsidRPr="00745529">
        <w:rPr>
          <w:rStyle w:val="StyleUnderline"/>
        </w:rPr>
        <w:t xml:space="preserve"> for the global economy. It is possible that </w:t>
      </w:r>
      <w:r w:rsidRPr="00745529">
        <w:rPr>
          <w:rStyle w:val="StyleUnderline"/>
          <w:highlight w:val="cyan"/>
        </w:rPr>
        <w:t>domestic</w:t>
      </w:r>
      <w:r w:rsidRPr="00745529">
        <w:rPr>
          <w:sz w:val="12"/>
        </w:rPr>
        <w:t xml:space="preserve"> or international </w:t>
      </w:r>
      <w:r w:rsidRPr="00745529">
        <w:rPr>
          <w:rStyle w:val="StyleUnderline"/>
          <w:highlight w:val="cyan"/>
        </w:rPr>
        <w:t>factors</w:t>
      </w:r>
      <w:r w:rsidRPr="00745529">
        <w:rPr>
          <w:rStyle w:val="StyleUnderline"/>
        </w:rPr>
        <w:t xml:space="preserve"> could </w:t>
      </w:r>
      <w:r w:rsidRPr="00745529">
        <w:rPr>
          <w:rStyle w:val="StyleUnderline"/>
          <w:highlight w:val="cyan"/>
        </w:rPr>
        <w:t>lead Beijing to</w:t>
      </w:r>
      <w:r w:rsidRPr="00745529">
        <w:rPr>
          <w:rStyle w:val="StyleUnderline"/>
        </w:rPr>
        <w:t xml:space="preserve"> be </w:t>
      </w:r>
      <w:r w:rsidRPr="00745529">
        <w:rPr>
          <w:rStyle w:val="Emphasis"/>
        </w:rPr>
        <w:t>more aggressive on issues such as Taiwan</w:t>
      </w:r>
      <w:r w:rsidRPr="00C94168">
        <w:rPr>
          <w:rStyle w:val="StyleUnderline"/>
        </w:rPr>
        <w:t xml:space="preserve"> </w:t>
      </w:r>
      <w:r w:rsidRPr="00745529">
        <w:rPr>
          <w:rStyle w:val="StyleUnderline"/>
        </w:rPr>
        <w:t xml:space="preserve">leading to </w:t>
      </w:r>
      <w:r w:rsidRPr="00745529">
        <w:rPr>
          <w:rStyle w:val="StyleUnderline"/>
          <w:highlight w:val="cyan"/>
        </w:rPr>
        <w:t xml:space="preserve">a </w:t>
      </w:r>
      <w:r w:rsidRPr="00745529">
        <w:rPr>
          <w:rStyle w:val="Emphasis"/>
          <w:highlight w:val="cyan"/>
        </w:rPr>
        <w:t>direct confrontation</w:t>
      </w:r>
      <w:r w:rsidRPr="00745529">
        <w:rPr>
          <w:rStyle w:val="Emphasis"/>
        </w:rPr>
        <w:t xml:space="preserve"> with the USA</w:t>
      </w:r>
      <w:r w:rsidRPr="00745529">
        <w:rPr>
          <w:sz w:val="12"/>
        </w:rPr>
        <w:t xml:space="preserve">, but if the economic consequences of 9/11 or the </w:t>
      </w:r>
      <w:proofErr w:type="spellStart"/>
      <w:r w:rsidRPr="00745529">
        <w:rPr>
          <w:sz w:val="12"/>
        </w:rPr>
        <w:t>fnancial</w:t>
      </w:r>
      <w:proofErr w:type="spellEnd"/>
      <w:r w:rsidRPr="00745529">
        <w:rPr>
          <w:sz w:val="12"/>
        </w:rPr>
        <w:t xml:space="preserve"> crisis are any indication, </w:t>
      </w:r>
      <w:proofErr w:type="spellStart"/>
      <w:r w:rsidRPr="00745529">
        <w:rPr>
          <w:sz w:val="12"/>
        </w:rPr>
        <w:t>fnancial</w:t>
      </w:r>
      <w:proofErr w:type="spellEnd"/>
      <w:r w:rsidRPr="00745529">
        <w:rPr>
          <w:sz w:val="12"/>
        </w:rPr>
        <w:t xml:space="preserve"> markets will limit the policies of these countries. Both countries are reliant upon the free mobility of goods and </w:t>
      </w:r>
      <w:proofErr w:type="spellStart"/>
      <w:r w:rsidRPr="00745529">
        <w:rPr>
          <w:sz w:val="12"/>
        </w:rPr>
        <w:t>fnance</w:t>
      </w:r>
      <w:proofErr w:type="spellEnd"/>
      <w:r w:rsidRPr="00745529">
        <w:rPr>
          <w:sz w:val="12"/>
        </w:rPr>
        <w:t xml:space="preserve"> to maintain economic growth and prosperity. In China’s case, the regime depends on job creation for stability. The international economy in this case has conditioned the two countries to, at least thus far, peacefully co-exist with each other, with neither country willing to destabilize the global economy. Financial markets have the capacity to punish countries for acting contrary to the demands of capital and the USA and China are no exception.</w:t>
      </w:r>
    </w:p>
    <w:p w14:paraId="64AAFF5A" w14:textId="77777777" w:rsidR="00581372" w:rsidRPr="001521D6" w:rsidRDefault="00581372" w:rsidP="00581372">
      <w:pPr>
        <w:pStyle w:val="Heading4"/>
      </w:pPr>
      <w:r>
        <w:t xml:space="preserve">Growth’s </w:t>
      </w:r>
      <w:r>
        <w:rPr>
          <w:u w:val="single"/>
        </w:rPr>
        <w:t>stabilizing</w:t>
      </w:r>
      <w:r>
        <w:t xml:space="preserve">, driven by </w:t>
      </w:r>
      <w:r>
        <w:rPr>
          <w:u w:val="single"/>
        </w:rPr>
        <w:t>business</w:t>
      </w:r>
      <w:r>
        <w:t xml:space="preserve"> rebound, but it’s </w:t>
      </w:r>
      <w:r>
        <w:rPr>
          <w:u w:val="single"/>
        </w:rPr>
        <w:t>fragile</w:t>
      </w:r>
      <w:r>
        <w:t xml:space="preserve"> with </w:t>
      </w:r>
      <w:r>
        <w:rPr>
          <w:u w:val="single"/>
        </w:rPr>
        <w:t>no room</w:t>
      </w:r>
      <w:r>
        <w:t xml:space="preserve"> for missteps</w:t>
      </w:r>
    </w:p>
    <w:p w14:paraId="0F130F7E" w14:textId="77777777" w:rsidR="00581372" w:rsidRDefault="00581372" w:rsidP="00581372">
      <w:r>
        <w:t xml:space="preserve">Tom </w:t>
      </w:r>
      <w:r w:rsidRPr="001521D6">
        <w:rPr>
          <w:rStyle w:val="Style13ptBold"/>
        </w:rPr>
        <w:t>Fairless 11-7</w:t>
      </w:r>
      <w:r>
        <w:t xml:space="preserve">, European Economic Reporter at the Wall Street Journal, Mike Cherney, BS in Journalism from Northwestern University, and David Harrison, Federal Reserve and Economics Reporter at the Wall Street Journal, “The Economic Rebound </w:t>
      </w:r>
      <w:proofErr w:type="gramStart"/>
      <w:r>
        <w:t>From</w:t>
      </w:r>
      <w:proofErr w:type="gramEnd"/>
      <w:r>
        <w:t xml:space="preserve"> Covid-19 Was Easy. Now Comes the Hard Part.”, The Wall Street Journal, 11/7/2021, https://www.wsj.com/articles/the-economic-rebound-from-covid-19-was-easy-now-comes-the-hard-part-11636299941</w:t>
      </w:r>
    </w:p>
    <w:p w14:paraId="6946088C" w14:textId="77777777" w:rsidR="00581372" w:rsidRPr="001521D6" w:rsidRDefault="00581372" w:rsidP="00581372">
      <w:pPr>
        <w:rPr>
          <w:sz w:val="16"/>
        </w:rPr>
      </w:pPr>
      <w:r w:rsidRPr="006A69BC">
        <w:rPr>
          <w:rStyle w:val="StyleUnderline"/>
        </w:rPr>
        <w:t xml:space="preserve">The global </w:t>
      </w:r>
      <w:r w:rsidRPr="001521D6">
        <w:rPr>
          <w:rStyle w:val="Emphasis"/>
          <w:highlight w:val="cyan"/>
        </w:rPr>
        <w:t>econ</w:t>
      </w:r>
      <w:r w:rsidRPr="006A69BC">
        <w:rPr>
          <w:rStyle w:val="StyleUnderline"/>
        </w:rPr>
        <w:t>omy</w:t>
      </w:r>
      <w:r w:rsidRPr="001521D6">
        <w:rPr>
          <w:rStyle w:val="Emphasis"/>
          <w:highlight w:val="cyan"/>
        </w:rPr>
        <w:t>’s</w:t>
      </w:r>
      <w:r w:rsidRPr="001521D6">
        <w:rPr>
          <w:rStyle w:val="StyleUnderline"/>
          <w:highlight w:val="cyan"/>
        </w:rPr>
        <w:t xml:space="preserve"> </w:t>
      </w:r>
      <w:r w:rsidRPr="001521D6">
        <w:rPr>
          <w:rStyle w:val="Emphasis"/>
          <w:highlight w:val="cyan"/>
        </w:rPr>
        <w:t>comeback</w:t>
      </w:r>
      <w:r w:rsidRPr="001521D6">
        <w:rPr>
          <w:sz w:val="16"/>
        </w:rPr>
        <w:t xml:space="preserve"> from last year’s deep contraction </w:t>
      </w:r>
      <w:r w:rsidRPr="001521D6">
        <w:rPr>
          <w:rStyle w:val="StyleUnderline"/>
          <w:highlight w:val="cyan"/>
        </w:rPr>
        <w:t xml:space="preserve">is approaching a </w:t>
      </w:r>
      <w:r w:rsidRPr="001521D6">
        <w:rPr>
          <w:rStyle w:val="Emphasis"/>
          <w:highlight w:val="cyan"/>
        </w:rPr>
        <w:t>delicate juncture</w:t>
      </w:r>
      <w:r w:rsidRPr="001521D6">
        <w:rPr>
          <w:sz w:val="16"/>
        </w:rPr>
        <w:t>, as policy makers and executives grapple with the bumpy transition from the post-pandemic reopening to a more normalized pace of growth.</w:t>
      </w:r>
    </w:p>
    <w:p w14:paraId="3EC2D068" w14:textId="77777777" w:rsidR="00581372" w:rsidRPr="001521D6" w:rsidRDefault="00581372" w:rsidP="00581372">
      <w:pPr>
        <w:rPr>
          <w:sz w:val="16"/>
        </w:rPr>
      </w:pPr>
      <w:r w:rsidRPr="006A69BC">
        <w:rPr>
          <w:rStyle w:val="StyleUnderline"/>
        </w:rPr>
        <w:t xml:space="preserve">Central </w:t>
      </w:r>
      <w:r w:rsidRPr="001521D6">
        <w:rPr>
          <w:rStyle w:val="StyleUnderline"/>
          <w:highlight w:val="cyan"/>
        </w:rPr>
        <w:t>banks</w:t>
      </w:r>
      <w:r w:rsidRPr="001521D6">
        <w:rPr>
          <w:sz w:val="16"/>
        </w:rPr>
        <w:t xml:space="preserve"> in the U.S. and elsewhere </w:t>
      </w:r>
      <w:r w:rsidRPr="006A69BC">
        <w:rPr>
          <w:rStyle w:val="StyleUnderline"/>
        </w:rPr>
        <w:t xml:space="preserve">are </w:t>
      </w:r>
      <w:r w:rsidRPr="001521D6">
        <w:rPr>
          <w:rStyle w:val="Emphasis"/>
          <w:highlight w:val="cyan"/>
        </w:rPr>
        <w:t>try</w:t>
      </w:r>
      <w:r w:rsidRPr="006A69BC">
        <w:rPr>
          <w:rStyle w:val="StyleUnderline"/>
        </w:rPr>
        <w:t xml:space="preserve">ing </w:t>
      </w:r>
      <w:r w:rsidRPr="001521D6">
        <w:rPr>
          <w:rStyle w:val="StyleUnderline"/>
          <w:highlight w:val="cyan"/>
        </w:rPr>
        <w:t xml:space="preserve">to </w:t>
      </w:r>
      <w:r w:rsidRPr="001521D6">
        <w:rPr>
          <w:rStyle w:val="Emphasis"/>
          <w:highlight w:val="cyan"/>
        </w:rPr>
        <w:t>chart a path</w:t>
      </w:r>
      <w:r w:rsidRPr="001521D6">
        <w:rPr>
          <w:rStyle w:val="StyleUnderline"/>
          <w:highlight w:val="cyan"/>
        </w:rPr>
        <w:t xml:space="preserve"> that</w:t>
      </w:r>
      <w:r w:rsidRPr="006A69BC">
        <w:rPr>
          <w:rStyle w:val="StyleUnderline"/>
        </w:rPr>
        <w:t xml:space="preserve"> will </w:t>
      </w:r>
      <w:r w:rsidRPr="001521D6">
        <w:rPr>
          <w:rStyle w:val="StyleUnderline"/>
          <w:highlight w:val="cyan"/>
        </w:rPr>
        <w:t xml:space="preserve">curb inflation but not </w:t>
      </w:r>
      <w:r w:rsidRPr="001521D6">
        <w:rPr>
          <w:rStyle w:val="Emphasis"/>
          <w:highlight w:val="cyan"/>
        </w:rPr>
        <w:t>choke</w:t>
      </w:r>
      <w:r w:rsidRPr="006A69BC">
        <w:rPr>
          <w:rStyle w:val="Emphasis"/>
        </w:rPr>
        <w:t xml:space="preserve"> off </w:t>
      </w:r>
      <w:r w:rsidRPr="001521D6">
        <w:rPr>
          <w:rStyle w:val="Emphasis"/>
          <w:highlight w:val="cyan"/>
        </w:rPr>
        <w:t>growth</w:t>
      </w:r>
      <w:r w:rsidRPr="001521D6">
        <w:rPr>
          <w:sz w:val="16"/>
        </w:rPr>
        <w:t xml:space="preserve"> as they navigate the process of weaning economies off the extraordinary measures—including rock-bottom interest rates and enormous bond-buying programs—deployed to support their economies.</w:t>
      </w:r>
    </w:p>
    <w:p w14:paraId="52C1EEB0" w14:textId="77777777" w:rsidR="00581372" w:rsidRPr="001521D6" w:rsidRDefault="00581372" w:rsidP="00581372">
      <w:pPr>
        <w:rPr>
          <w:sz w:val="16"/>
        </w:rPr>
      </w:pPr>
      <w:r w:rsidRPr="001521D6">
        <w:rPr>
          <w:sz w:val="16"/>
        </w:rPr>
        <w:t>The surge in U.S. consumer demand over the past year—turbocharged by trillions in stimulus—has ricocheted outward and caused disruptions to global supply chains that are now worsening and may stretch through 2022, say executives. The resulting higher prices and the struggle to secure raw materials and labor are piling the pressure on some companies and weighing on major economies such as Germany.</w:t>
      </w:r>
    </w:p>
    <w:p w14:paraId="74EEA5A9" w14:textId="77777777" w:rsidR="00581372" w:rsidRPr="001521D6" w:rsidRDefault="00581372" w:rsidP="00581372">
      <w:pPr>
        <w:rPr>
          <w:sz w:val="16"/>
        </w:rPr>
      </w:pPr>
      <w:r w:rsidRPr="001521D6">
        <w:rPr>
          <w:sz w:val="16"/>
        </w:rPr>
        <w:t>Meanwhile, China is in the midst of an ambitious effort to reform its economy, including reining in household and corporate debt, particularly in the country’s housing market, clamping down on the technology sector and pursuing ambitious climate goals—factors that could slow growth there and globally.</w:t>
      </w:r>
    </w:p>
    <w:p w14:paraId="0256286E" w14:textId="77777777" w:rsidR="00581372" w:rsidRPr="001521D6" w:rsidRDefault="00581372" w:rsidP="00581372">
      <w:pPr>
        <w:rPr>
          <w:sz w:val="16"/>
        </w:rPr>
      </w:pPr>
      <w:r w:rsidRPr="006A69BC">
        <w:rPr>
          <w:rStyle w:val="StyleUnderline"/>
        </w:rPr>
        <w:t xml:space="preserve">As a result, the </w:t>
      </w:r>
      <w:r w:rsidRPr="001521D6">
        <w:rPr>
          <w:rStyle w:val="StyleUnderline"/>
          <w:highlight w:val="cyan"/>
        </w:rPr>
        <w:t xml:space="preserve">global recovery—while </w:t>
      </w:r>
      <w:r w:rsidRPr="001521D6">
        <w:rPr>
          <w:rStyle w:val="Emphasis"/>
          <w:highlight w:val="cyan"/>
        </w:rPr>
        <w:t>still robust</w:t>
      </w:r>
      <w:r w:rsidRPr="001521D6">
        <w:rPr>
          <w:rStyle w:val="StyleUnderline"/>
          <w:highlight w:val="cyan"/>
        </w:rPr>
        <w:t xml:space="preserve">—is at a </w:t>
      </w:r>
      <w:r w:rsidRPr="001521D6">
        <w:rPr>
          <w:rStyle w:val="Emphasis"/>
          <w:highlight w:val="cyan"/>
        </w:rPr>
        <w:t>precarious point</w:t>
      </w:r>
      <w:r w:rsidRPr="001521D6">
        <w:rPr>
          <w:rStyle w:val="StyleUnderline"/>
          <w:highlight w:val="cyan"/>
        </w:rPr>
        <w:t>, with</w:t>
      </w:r>
      <w:r w:rsidRPr="006A69BC">
        <w:rPr>
          <w:rStyle w:val="StyleUnderline"/>
        </w:rPr>
        <w:t xml:space="preserve"> the </w:t>
      </w:r>
      <w:r w:rsidRPr="001521D6">
        <w:rPr>
          <w:rStyle w:val="StyleUnderline"/>
          <w:highlight w:val="cyan"/>
        </w:rPr>
        <w:t xml:space="preserve">risk of </w:t>
      </w:r>
      <w:r w:rsidRPr="001521D6">
        <w:rPr>
          <w:rStyle w:val="Emphasis"/>
          <w:highlight w:val="cyan"/>
        </w:rPr>
        <w:t>missteps</w:t>
      </w:r>
      <w:r w:rsidRPr="001521D6">
        <w:rPr>
          <w:sz w:val="16"/>
        </w:rPr>
        <w:t>.</w:t>
      </w:r>
    </w:p>
    <w:p w14:paraId="3E59A3F5" w14:textId="77777777" w:rsidR="00581372" w:rsidRPr="001521D6" w:rsidRDefault="00581372" w:rsidP="00581372">
      <w:pPr>
        <w:rPr>
          <w:sz w:val="16"/>
        </w:rPr>
      </w:pPr>
      <w:r w:rsidRPr="001521D6">
        <w:rPr>
          <w:sz w:val="16"/>
        </w:rPr>
        <w:t>“This is the hard part of the recovery,” said Neil Shearing, chief economist at Capital Economics in London. “Policy makers need to work out what’s permanent and what’s likely to be short-lived.”</w:t>
      </w:r>
    </w:p>
    <w:p w14:paraId="0FF3B6FD" w14:textId="77777777" w:rsidR="00581372" w:rsidRPr="001521D6" w:rsidRDefault="00581372" w:rsidP="00581372">
      <w:pPr>
        <w:rPr>
          <w:sz w:val="16"/>
        </w:rPr>
      </w:pPr>
      <w:r w:rsidRPr="001521D6">
        <w:rPr>
          <w:sz w:val="16"/>
        </w:rPr>
        <w:t>China is in the midst of an ambitious effort to reform its economy, including reining in household and corporate debt, particularly in the country’s housing market.</w:t>
      </w:r>
    </w:p>
    <w:p w14:paraId="13BFCF3F" w14:textId="77777777" w:rsidR="00581372" w:rsidRPr="001521D6" w:rsidRDefault="00581372" w:rsidP="00581372">
      <w:pPr>
        <w:rPr>
          <w:sz w:val="16"/>
        </w:rPr>
      </w:pPr>
      <w:r w:rsidRPr="001521D6">
        <w:rPr>
          <w:sz w:val="16"/>
        </w:rPr>
        <w:t>If central banks move too slowly, inflation could continue to rise, with price increases and higher wages feeding off each other. But if they increase rates too quickly, that could choke off the economic recovery in a world of high debt.</w:t>
      </w:r>
    </w:p>
    <w:p w14:paraId="407E545E" w14:textId="77777777" w:rsidR="00581372" w:rsidRPr="001521D6" w:rsidRDefault="00581372" w:rsidP="00581372">
      <w:pPr>
        <w:rPr>
          <w:sz w:val="16"/>
        </w:rPr>
      </w:pPr>
      <w:r w:rsidRPr="001521D6">
        <w:rPr>
          <w:sz w:val="16"/>
        </w:rPr>
        <w:t>“It’s very, very difficult to forecast and not easy to set policy,” Federal Reserve Chairman Jerome Powell told reporters Wednesday after unveiling plans to begin scaling back its $120-billion-a-month bond-buying program this month.</w:t>
      </w:r>
    </w:p>
    <w:p w14:paraId="497761A1" w14:textId="77777777" w:rsidR="00581372" w:rsidRPr="001521D6" w:rsidRDefault="00581372" w:rsidP="00581372">
      <w:pPr>
        <w:rPr>
          <w:sz w:val="16"/>
        </w:rPr>
      </w:pPr>
      <w:r w:rsidRPr="001521D6">
        <w:rPr>
          <w:sz w:val="16"/>
        </w:rPr>
        <w:t>“Inflation has come in higher than expected and bottlenecks have been more persistent and more prevalent,” he added. “We see that they’re now on track to persist well into next year. That was not expected by us, not by other macro forecasters.”</w:t>
      </w:r>
    </w:p>
    <w:p w14:paraId="03E94245" w14:textId="77777777" w:rsidR="00581372" w:rsidRPr="001521D6" w:rsidRDefault="00581372" w:rsidP="00581372">
      <w:pPr>
        <w:rPr>
          <w:sz w:val="16"/>
        </w:rPr>
      </w:pPr>
      <w:r w:rsidRPr="001521D6">
        <w:rPr>
          <w:sz w:val="16"/>
        </w:rPr>
        <w:t>Some moves are catching investors by surprise.</w:t>
      </w:r>
    </w:p>
    <w:p w14:paraId="26A0104F" w14:textId="77777777" w:rsidR="00581372" w:rsidRPr="001521D6" w:rsidRDefault="00581372" w:rsidP="00581372">
      <w:pPr>
        <w:rPr>
          <w:sz w:val="16"/>
        </w:rPr>
      </w:pPr>
      <w:r w:rsidRPr="001521D6">
        <w:rPr>
          <w:sz w:val="16"/>
        </w:rPr>
        <w:t>The Bank of England’s decision Thursday not to raise interest rates triggered the biggest moves in U.K. bond yields in years. The same day, the Czech central bank hiked its key rate by much more than expected, to 2.75% from 1.5%.</w:t>
      </w:r>
    </w:p>
    <w:p w14:paraId="659E65DD" w14:textId="77777777" w:rsidR="00581372" w:rsidRPr="001521D6" w:rsidRDefault="00581372" w:rsidP="00581372">
      <w:pPr>
        <w:rPr>
          <w:sz w:val="16"/>
        </w:rPr>
      </w:pPr>
      <w:r w:rsidRPr="001521D6">
        <w:rPr>
          <w:sz w:val="16"/>
        </w:rPr>
        <w:t>Only about a fifth of businesses judge that the worst of the supply-chain disruptions has passed, according to an October survey of large businesses by Oxford Economics. A third of respondents said the disruption would likely extend through the end of next year or beyond.</w:t>
      </w:r>
    </w:p>
    <w:p w14:paraId="08B6ADD9" w14:textId="77777777" w:rsidR="00581372" w:rsidRPr="001521D6" w:rsidRDefault="00581372" w:rsidP="00581372">
      <w:pPr>
        <w:rPr>
          <w:sz w:val="16"/>
        </w:rPr>
      </w:pPr>
      <w:r w:rsidRPr="001521D6">
        <w:rPr>
          <w:sz w:val="16"/>
        </w:rPr>
        <w:t>California’s Port of Los Angeles is struggling to keep up with the crush of cargo containers arriving at its terminals, creating one of the biggest choke points in the global supply-chain crisis. This exclusive aerial video illustrates the scope of the problem and the complexities of this process. Photo: Thomas C. Miller</w:t>
      </w:r>
    </w:p>
    <w:p w14:paraId="63381A26" w14:textId="77777777" w:rsidR="00581372" w:rsidRPr="001521D6" w:rsidRDefault="00581372" w:rsidP="00581372">
      <w:pPr>
        <w:rPr>
          <w:sz w:val="16"/>
        </w:rPr>
      </w:pPr>
      <w:r w:rsidRPr="001521D6">
        <w:rPr>
          <w:sz w:val="16"/>
        </w:rPr>
        <w:t>The challenges are especially stiff in the U.S., where fiscal stimulus worth almost $6 trillion has driven consumer spending about 9% above its pre-pandemic level and where supply bottlenecks helped push inflation up to 5.4% in September, a 13-year high.</w:t>
      </w:r>
    </w:p>
    <w:p w14:paraId="7A50061B" w14:textId="77777777" w:rsidR="00581372" w:rsidRPr="001521D6" w:rsidRDefault="00581372" w:rsidP="00581372">
      <w:pPr>
        <w:rPr>
          <w:sz w:val="16"/>
        </w:rPr>
      </w:pPr>
      <w:r w:rsidRPr="001521D6">
        <w:rPr>
          <w:sz w:val="16"/>
        </w:rPr>
        <w:t>“</w:t>
      </w:r>
      <w:r w:rsidRPr="001521D6">
        <w:rPr>
          <w:rStyle w:val="StyleUnderline"/>
          <w:highlight w:val="cyan"/>
        </w:rPr>
        <w:t xml:space="preserve">It’s a </w:t>
      </w:r>
      <w:r w:rsidRPr="001521D6">
        <w:rPr>
          <w:rStyle w:val="Emphasis"/>
          <w:highlight w:val="cyan"/>
        </w:rPr>
        <w:t>tough time</w:t>
      </w:r>
      <w:r w:rsidRPr="001521D6">
        <w:rPr>
          <w:rStyle w:val="StyleUnderline"/>
        </w:rPr>
        <w:t xml:space="preserve"> we’re in</w:t>
      </w:r>
      <w:r w:rsidRPr="001521D6">
        <w:rPr>
          <w:sz w:val="16"/>
        </w:rPr>
        <w:t>,” said Jeffrey Edwards, chief executive at Cooper-Standard Holdings Inc., an auto-parts manufacturer, last week. “We’ve not been able to offset the widespread inflationary impacts we’re seeing in materials, energy, transportation and labor.”</w:t>
      </w:r>
    </w:p>
    <w:p w14:paraId="6B0745FF" w14:textId="77777777" w:rsidR="00581372" w:rsidRPr="001521D6" w:rsidRDefault="00581372" w:rsidP="00581372">
      <w:pPr>
        <w:rPr>
          <w:sz w:val="16"/>
        </w:rPr>
      </w:pPr>
      <w:r w:rsidRPr="001521D6">
        <w:rPr>
          <w:sz w:val="16"/>
        </w:rPr>
        <w:t>The company reported lower sales and a loss in the third quarter. Mr. Edwards said the company is considering selling off some assets.</w:t>
      </w:r>
    </w:p>
    <w:p w14:paraId="11154226" w14:textId="77777777" w:rsidR="00581372" w:rsidRPr="001521D6" w:rsidRDefault="00581372" w:rsidP="00581372">
      <w:pPr>
        <w:rPr>
          <w:sz w:val="16"/>
        </w:rPr>
      </w:pPr>
      <w:r w:rsidRPr="001521D6">
        <w:rPr>
          <w:sz w:val="16"/>
        </w:rPr>
        <w:lastRenderedPageBreak/>
        <w:t>At ports along the east and west coasts, container volume was almost one fifth above its 2019 level in the three months through June, according to Fitch Ratings.</w:t>
      </w:r>
    </w:p>
    <w:p w14:paraId="77975EAE" w14:textId="77777777" w:rsidR="00581372" w:rsidRPr="001521D6" w:rsidRDefault="00581372" w:rsidP="00581372">
      <w:pPr>
        <w:rPr>
          <w:sz w:val="16"/>
        </w:rPr>
      </w:pPr>
      <w:r w:rsidRPr="001521D6">
        <w:rPr>
          <w:sz w:val="16"/>
        </w:rPr>
        <w:t>“In the spring I was pretty sure things would start to ease up in the fall. What happened is things actually got worse,” said Lars Mikael Jensen, head of network at containership giant A.P. Moller-Maersk A/S. “</w:t>
      </w:r>
      <w:proofErr w:type="gramStart"/>
      <w:r w:rsidRPr="001521D6">
        <w:rPr>
          <w:sz w:val="16"/>
        </w:rPr>
        <w:t>So</w:t>
      </w:r>
      <w:proofErr w:type="gramEnd"/>
      <w:r w:rsidRPr="001521D6">
        <w:rPr>
          <w:sz w:val="16"/>
        </w:rPr>
        <w:t xml:space="preserve"> I’ve stopped forecasting.”</w:t>
      </w:r>
    </w:p>
    <w:p w14:paraId="05181FDE" w14:textId="77777777" w:rsidR="00581372" w:rsidRDefault="00581372" w:rsidP="00581372">
      <w:pPr>
        <w:rPr>
          <w:sz w:val="16"/>
        </w:rPr>
      </w:pPr>
      <w:r w:rsidRPr="001521D6">
        <w:rPr>
          <w:rStyle w:val="StyleUnderline"/>
        </w:rPr>
        <w:t xml:space="preserve">The </w:t>
      </w:r>
      <w:r w:rsidRPr="001521D6">
        <w:rPr>
          <w:rStyle w:val="StyleUnderline"/>
          <w:highlight w:val="cyan"/>
        </w:rPr>
        <w:t>U.S.</w:t>
      </w:r>
      <w:r w:rsidRPr="001521D6">
        <w:rPr>
          <w:rStyle w:val="StyleUnderline"/>
        </w:rPr>
        <w:t xml:space="preserve"> economy </w:t>
      </w:r>
      <w:r w:rsidRPr="001521D6">
        <w:rPr>
          <w:rStyle w:val="StyleUnderline"/>
          <w:highlight w:val="cyan"/>
        </w:rPr>
        <w:t>produced</w:t>
      </w:r>
      <w:r w:rsidRPr="001521D6">
        <w:rPr>
          <w:rStyle w:val="StyleUnderline"/>
        </w:rPr>
        <w:t xml:space="preserve"> more than </w:t>
      </w:r>
      <w:r w:rsidRPr="001521D6">
        <w:rPr>
          <w:rStyle w:val="Emphasis"/>
          <w:highlight w:val="cyan"/>
        </w:rPr>
        <w:t>half a million new jobs</w:t>
      </w:r>
      <w:r w:rsidRPr="001521D6">
        <w:rPr>
          <w:rStyle w:val="StyleUnderline"/>
        </w:rPr>
        <w:t xml:space="preserve"> in October </w:t>
      </w:r>
      <w:r w:rsidRPr="001521D6">
        <w:rPr>
          <w:rStyle w:val="StyleUnderline"/>
          <w:highlight w:val="cyan"/>
        </w:rPr>
        <w:t xml:space="preserve">as </w:t>
      </w:r>
      <w:r w:rsidRPr="001521D6">
        <w:rPr>
          <w:rStyle w:val="Emphasis"/>
          <w:highlight w:val="cyan"/>
        </w:rPr>
        <w:t>businesses sprang back</w:t>
      </w:r>
      <w:r w:rsidRPr="001521D6">
        <w:rPr>
          <w:rStyle w:val="StyleUnderline"/>
          <w:highlight w:val="cyan"/>
        </w:rPr>
        <w:t xml:space="preserve"> from</w:t>
      </w:r>
      <w:r w:rsidRPr="001521D6">
        <w:rPr>
          <w:rStyle w:val="StyleUnderline"/>
        </w:rPr>
        <w:t xml:space="preserve"> a summer slowdown caused by the </w:t>
      </w:r>
      <w:r w:rsidRPr="001521D6">
        <w:rPr>
          <w:rStyle w:val="StyleUnderline"/>
          <w:highlight w:val="cyan"/>
        </w:rPr>
        <w:t>Delta</w:t>
      </w:r>
      <w:r w:rsidRPr="001521D6">
        <w:rPr>
          <w:rStyle w:val="StyleUnderline"/>
        </w:rPr>
        <w:t xml:space="preserve"> variant of Covid-19</w:t>
      </w:r>
      <w:r w:rsidRPr="001521D6">
        <w:rPr>
          <w:sz w:val="16"/>
        </w:rPr>
        <w:t xml:space="preserve">, the Labor Department said Friday. It also said about </w:t>
      </w:r>
      <w:r w:rsidRPr="001521D6">
        <w:rPr>
          <w:rStyle w:val="StyleUnderline"/>
        </w:rPr>
        <w:t>a quarter million more jobs were added in August and September than it had previously estimated. The average hourly wage for private sector workers rose by 4.9%, roughly double the annual average wage gain in the 15 years before the pandemic</w:t>
      </w:r>
      <w:r w:rsidRPr="001521D6">
        <w:rPr>
          <w:sz w:val="16"/>
        </w:rPr>
        <w:t>.</w:t>
      </w:r>
    </w:p>
    <w:p w14:paraId="098B356F" w14:textId="77777777" w:rsidR="00581372" w:rsidRPr="009474F8" w:rsidRDefault="00581372" w:rsidP="00581372">
      <w:pPr>
        <w:pStyle w:val="Heading4"/>
      </w:pPr>
      <w:r>
        <w:t xml:space="preserve">Recovery is </w:t>
      </w:r>
      <w:r>
        <w:rPr>
          <w:u w:val="single"/>
        </w:rPr>
        <w:t>strong</w:t>
      </w:r>
      <w:r>
        <w:t xml:space="preserve"> on </w:t>
      </w:r>
      <w:r>
        <w:rPr>
          <w:u w:val="single"/>
        </w:rPr>
        <w:t>all indices</w:t>
      </w:r>
      <w:r>
        <w:t xml:space="preserve">. Only our evidence assumes </w:t>
      </w:r>
      <w:r>
        <w:rPr>
          <w:u w:val="single"/>
        </w:rPr>
        <w:t>revised</w:t>
      </w:r>
      <w:r>
        <w:t xml:space="preserve"> data AND </w:t>
      </w:r>
      <w:r>
        <w:rPr>
          <w:u w:val="single"/>
        </w:rPr>
        <w:t>prices in</w:t>
      </w:r>
      <w:r>
        <w:t xml:space="preserve"> every downturn. </w:t>
      </w:r>
    </w:p>
    <w:p w14:paraId="3C8D9620" w14:textId="77777777" w:rsidR="00581372" w:rsidRDefault="00581372" w:rsidP="00581372">
      <w:r>
        <w:rPr>
          <w:rStyle w:val="Style13ptBold"/>
        </w:rPr>
        <w:t xml:space="preserve">Das ’11-8 </w:t>
      </w:r>
      <w:r w:rsidRPr="000D3F33">
        <w:t>[</w:t>
      </w:r>
      <w:proofErr w:type="spellStart"/>
      <w:r w:rsidRPr="000D3F33">
        <w:t>Nalak</w:t>
      </w:r>
      <w:proofErr w:type="spellEnd"/>
      <w:r w:rsidRPr="000D3F33">
        <w:t xml:space="preserve">; November 8; Finance analyst; Yahoo News, “Three Encouraging News on U.S. Economic Recovery: 5 Top Picks,” </w:t>
      </w:r>
      <w:hyperlink r:id="rId10" w:history="1">
        <w:r w:rsidRPr="005216B8">
          <w:rPr>
            <w:rStyle w:val="Hyperlink"/>
          </w:rPr>
          <w:t>https://www.yahoo.com/now/three-encouraging-news-u-economic-120412188.html</w:t>
        </w:r>
      </w:hyperlink>
      <w:r w:rsidRPr="000D3F33">
        <w:t>]</w:t>
      </w:r>
    </w:p>
    <w:p w14:paraId="1EC52950" w14:textId="77777777" w:rsidR="00581372" w:rsidRPr="009474F8" w:rsidRDefault="00581372" w:rsidP="00581372">
      <w:pPr>
        <w:rPr>
          <w:sz w:val="16"/>
        </w:rPr>
      </w:pPr>
      <w:r w:rsidRPr="009474F8">
        <w:rPr>
          <w:sz w:val="16"/>
        </w:rPr>
        <w:t xml:space="preserve">On Nov 5, </w:t>
      </w:r>
      <w:r w:rsidRPr="00E37056">
        <w:rPr>
          <w:rStyle w:val="StyleUnderline"/>
          <w:highlight w:val="cyan"/>
        </w:rPr>
        <w:t xml:space="preserve">Wall Street </w:t>
      </w:r>
      <w:r w:rsidRPr="00E37056">
        <w:rPr>
          <w:rStyle w:val="Emphasis"/>
          <w:highlight w:val="cyan"/>
        </w:rPr>
        <w:t>rejoiced</w:t>
      </w:r>
      <w:r w:rsidRPr="00BB70C4">
        <w:rPr>
          <w:rStyle w:val="StyleUnderline"/>
        </w:rPr>
        <w:t xml:space="preserve"> on</w:t>
      </w:r>
      <w:r w:rsidRPr="009474F8">
        <w:rPr>
          <w:sz w:val="16"/>
        </w:rPr>
        <w:t xml:space="preserve"> three </w:t>
      </w:r>
      <w:r w:rsidRPr="00BB70C4">
        <w:rPr>
          <w:rStyle w:val="Emphasis"/>
        </w:rPr>
        <w:t>impressive news</w:t>
      </w:r>
      <w:r w:rsidRPr="00BB70C4">
        <w:rPr>
          <w:rStyle w:val="StyleUnderline"/>
        </w:rPr>
        <w:t xml:space="preserve"> related to</w:t>
      </w:r>
      <w:r w:rsidRPr="009474F8">
        <w:rPr>
          <w:sz w:val="16"/>
        </w:rPr>
        <w:t xml:space="preserve"> U.S. </w:t>
      </w:r>
      <w:r w:rsidRPr="00BB70C4">
        <w:rPr>
          <w:rStyle w:val="StyleUnderline"/>
        </w:rPr>
        <w:t xml:space="preserve">economic </w:t>
      </w:r>
      <w:r w:rsidRPr="00E37056">
        <w:rPr>
          <w:rStyle w:val="Emphasis"/>
          <w:highlight w:val="cyan"/>
        </w:rPr>
        <w:t>recovery</w:t>
      </w:r>
      <w:r w:rsidRPr="00E37056">
        <w:rPr>
          <w:rStyle w:val="StyleUnderline"/>
          <w:highlight w:val="cyan"/>
        </w:rPr>
        <w:t>. These are</w:t>
      </w:r>
      <w:r w:rsidRPr="009474F8">
        <w:rPr>
          <w:sz w:val="16"/>
        </w:rPr>
        <w:t xml:space="preserve"> the </w:t>
      </w:r>
      <w:r w:rsidRPr="00BB70C4">
        <w:rPr>
          <w:rStyle w:val="StyleUnderline"/>
        </w:rPr>
        <w:t xml:space="preserve">October </w:t>
      </w:r>
      <w:r w:rsidRPr="00E37056">
        <w:rPr>
          <w:rStyle w:val="Emphasis"/>
          <w:highlight w:val="cyan"/>
        </w:rPr>
        <w:t>job data</w:t>
      </w:r>
      <w:r w:rsidRPr="009474F8">
        <w:rPr>
          <w:sz w:val="16"/>
        </w:rPr>
        <w:t xml:space="preserve"> from the Department of Labor, a </w:t>
      </w:r>
      <w:r w:rsidRPr="00BB70C4">
        <w:rPr>
          <w:rStyle w:val="StyleUnderline"/>
        </w:rPr>
        <w:t>new</w:t>
      </w:r>
      <w:r w:rsidRPr="009474F8">
        <w:rPr>
          <w:sz w:val="16"/>
        </w:rPr>
        <w:t xml:space="preserve"> set of </w:t>
      </w:r>
      <w:r w:rsidRPr="00E37056">
        <w:rPr>
          <w:rStyle w:val="StyleUnderline"/>
          <w:highlight w:val="cyan"/>
        </w:rPr>
        <w:t xml:space="preserve">data on </w:t>
      </w:r>
      <w:r w:rsidRPr="00E37056">
        <w:rPr>
          <w:rStyle w:val="Emphasis"/>
          <w:highlight w:val="cyan"/>
        </w:rPr>
        <w:t>COVID</w:t>
      </w:r>
      <w:r w:rsidRPr="00BB70C4">
        <w:rPr>
          <w:rStyle w:val="StyleUnderline"/>
        </w:rPr>
        <w:t xml:space="preserve">-19 vaccine </w:t>
      </w:r>
      <w:r w:rsidRPr="00E37056">
        <w:rPr>
          <w:rStyle w:val="StyleUnderline"/>
          <w:highlight w:val="cyan"/>
        </w:rPr>
        <w:t>and</w:t>
      </w:r>
      <w:r w:rsidRPr="009474F8">
        <w:rPr>
          <w:sz w:val="16"/>
        </w:rPr>
        <w:t xml:space="preserve"> development on a </w:t>
      </w:r>
      <w:r w:rsidRPr="00BB70C4">
        <w:rPr>
          <w:rStyle w:val="StyleUnderline"/>
        </w:rPr>
        <w:t xml:space="preserve">government </w:t>
      </w:r>
      <w:r w:rsidRPr="00E37056">
        <w:rPr>
          <w:rStyle w:val="Emphasis"/>
          <w:highlight w:val="cyan"/>
        </w:rPr>
        <w:t>infrastructure</w:t>
      </w:r>
      <w:r w:rsidRPr="009474F8">
        <w:rPr>
          <w:sz w:val="16"/>
        </w:rPr>
        <w:t xml:space="preserve"> bill.</w:t>
      </w:r>
    </w:p>
    <w:p w14:paraId="0CCE93D1" w14:textId="77777777" w:rsidR="00581372" w:rsidRPr="009474F8" w:rsidRDefault="00581372" w:rsidP="00581372">
      <w:pPr>
        <w:rPr>
          <w:sz w:val="16"/>
        </w:rPr>
      </w:pPr>
      <w:r w:rsidRPr="00E37056">
        <w:rPr>
          <w:rStyle w:val="StyleUnderline"/>
          <w:highlight w:val="cyan"/>
        </w:rPr>
        <w:t>Market</w:t>
      </w:r>
      <w:r w:rsidRPr="00BB70C4">
        <w:rPr>
          <w:rStyle w:val="StyleUnderline"/>
        </w:rPr>
        <w:t xml:space="preserve"> participant</w:t>
      </w:r>
      <w:r w:rsidRPr="00E37056">
        <w:rPr>
          <w:rStyle w:val="StyleUnderline"/>
          <w:highlight w:val="cyan"/>
        </w:rPr>
        <w:t>s</w:t>
      </w:r>
      <w:r w:rsidRPr="00BB70C4">
        <w:rPr>
          <w:rStyle w:val="StyleUnderline"/>
        </w:rPr>
        <w:t xml:space="preserve"> </w:t>
      </w:r>
      <w:r w:rsidRPr="00BB70C4">
        <w:rPr>
          <w:rStyle w:val="Emphasis"/>
        </w:rPr>
        <w:t xml:space="preserve">immediately </w:t>
      </w:r>
      <w:r w:rsidRPr="00E37056">
        <w:rPr>
          <w:rStyle w:val="Emphasis"/>
          <w:highlight w:val="cyan"/>
        </w:rPr>
        <w:t>welcomed</w:t>
      </w:r>
      <w:r w:rsidRPr="009474F8">
        <w:rPr>
          <w:sz w:val="16"/>
        </w:rPr>
        <w:t xml:space="preserve"> these </w:t>
      </w:r>
      <w:r w:rsidRPr="00E37056">
        <w:rPr>
          <w:rStyle w:val="StyleUnderline"/>
          <w:highlight w:val="cyan"/>
        </w:rPr>
        <w:t>developments</w:t>
      </w:r>
      <w:r w:rsidRPr="009474F8">
        <w:rPr>
          <w:sz w:val="16"/>
        </w:rPr>
        <w:t xml:space="preserve">. Consequently, </w:t>
      </w:r>
      <w:r w:rsidRPr="00E37056">
        <w:rPr>
          <w:rStyle w:val="StyleUnderline"/>
          <w:highlight w:val="cyan"/>
        </w:rPr>
        <w:t>the</w:t>
      </w:r>
      <w:r w:rsidRPr="009474F8">
        <w:rPr>
          <w:sz w:val="16"/>
        </w:rPr>
        <w:t xml:space="preserve"> three </w:t>
      </w:r>
      <w:r w:rsidRPr="00E37056">
        <w:rPr>
          <w:rStyle w:val="StyleUnderline"/>
          <w:highlight w:val="cyan"/>
        </w:rPr>
        <w:t>major</w:t>
      </w:r>
      <w:r w:rsidRPr="00BB70C4">
        <w:rPr>
          <w:rStyle w:val="StyleUnderline"/>
        </w:rPr>
        <w:t xml:space="preserve"> </w:t>
      </w:r>
      <w:r w:rsidRPr="00BB70C4">
        <w:rPr>
          <w:rStyle w:val="Emphasis"/>
        </w:rPr>
        <w:t xml:space="preserve">stock </w:t>
      </w:r>
      <w:r w:rsidRPr="00E37056">
        <w:rPr>
          <w:rStyle w:val="Emphasis"/>
          <w:highlight w:val="cyan"/>
        </w:rPr>
        <w:t>indexes</w:t>
      </w:r>
      <w:r w:rsidRPr="009474F8">
        <w:rPr>
          <w:sz w:val="16"/>
        </w:rPr>
        <w:t xml:space="preserve"> — the Dow, the S&amp;P 500 and the Nasdaq Composite — </w:t>
      </w:r>
      <w:r w:rsidRPr="00BB70C4">
        <w:rPr>
          <w:rStyle w:val="StyleUnderline"/>
        </w:rPr>
        <w:t>ended</w:t>
      </w:r>
      <w:r w:rsidRPr="009474F8">
        <w:rPr>
          <w:sz w:val="16"/>
        </w:rPr>
        <w:t xml:space="preserve"> the first week of </w:t>
      </w:r>
      <w:r w:rsidRPr="00BB70C4">
        <w:rPr>
          <w:rStyle w:val="StyleUnderline"/>
        </w:rPr>
        <w:t xml:space="preserve">November </w:t>
      </w:r>
      <w:r w:rsidRPr="00E37056">
        <w:rPr>
          <w:rStyle w:val="Emphasis"/>
          <w:highlight w:val="cyan"/>
        </w:rPr>
        <w:t>gain</w:t>
      </w:r>
      <w:r w:rsidRPr="00BB70C4">
        <w:rPr>
          <w:rStyle w:val="Emphasis"/>
        </w:rPr>
        <w:t>ing</w:t>
      </w:r>
      <w:r w:rsidRPr="009474F8">
        <w:rPr>
          <w:sz w:val="16"/>
        </w:rPr>
        <w:t xml:space="preserve"> 1.4%, 2% and 3.1%, respectively.</w:t>
      </w:r>
    </w:p>
    <w:p w14:paraId="6C0983C7" w14:textId="77777777" w:rsidR="00581372" w:rsidRPr="009474F8" w:rsidRDefault="00581372" w:rsidP="00581372">
      <w:pPr>
        <w:rPr>
          <w:sz w:val="16"/>
        </w:rPr>
      </w:pPr>
      <w:r w:rsidRPr="00E37056">
        <w:rPr>
          <w:rStyle w:val="StyleUnderline"/>
          <w:highlight w:val="cyan"/>
        </w:rPr>
        <w:t xml:space="preserve">The </w:t>
      </w:r>
      <w:r w:rsidRPr="00E37056">
        <w:rPr>
          <w:rStyle w:val="Emphasis"/>
          <w:highlight w:val="cyan"/>
        </w:rPr>
        <w:t>robust</w:t>
      </w:r>
      <w:r w:rsidRPr="00D1241C">
        <w:rPr>
          <w:rStyle w:val="Emphasis"/>
        </w:rPr>
        <w:t xml:space="preserve"> pace</w:t>
      </w:r>
      <w:r w:rsidRPr="00D1241C">
        <w:rPr>
          <w:rStyle w:val="StyleUnderline"/>
        </w:rPr>
        <w:t xml:space="preserve"> of U.S. </w:t>
      </w:r>
      <w:r w:rsidRPr="00D1241C">
        <w:rPr>
          <w:rStyle w:val="Emphasis"/>
        </w:rPr>
        <w:t xml:space="preserve">economic </w:t>
      </w:r>
      <w:r w:rsidRPr="00E37056">
        <w:rPr>
          <w:rStyle w:val="Emphasis"/>
          <w:highlight w:val="cyan"/>
        </w:rPr>
        <w:t>recovery</w:t>
      </w:r>
      <w:r w:rsidRPr="00E37056">
        <w:rPr>
          <w:rStyle w:val="StyleUnderline"/>
          <w:highlight w:val="cyan"/>
        </w:rPr>
        <w:t xml:space="preserve"> was</w:t>
      </w:r>
      <w:r w:rsidRPr="00D1241C">
        <w:rPr>
          <w:rStyle w:val="StyleUnderline"/>
        </w:rPr>
        <w:t xml:space="preserve"> </w:t>
      </w:r>
      <w:r w:rsidRPr="00D1241C">
        <w:rPr>
          <w:rStyle w:val="Emphasis"/>
        </w:rPr>
        <w:t>rec</w:t>
      </w:r>
      <w:r w:rsidRPr="00E37056">
        <w:rPr>
          <w:rStyle w:val="Emphasis"/>
          <w:highlight w:val="cyan"/>
        </w:rPr>
        <w:t>onfirmed</w:t>
      </w:r>
      <w:r w:rsidRPr="00E37056">
        <w:rPr>
          <w:rStyle w:val="StyleUnderline"/>
          <w:highlight w:val="cyan"/>
        </w:rPr>
        <w:t xml:space="preserve"> despite</w:t>
      </w:r>
      <w:r w:rsidRPr="00E37056">
        <w:rPr>
          <w:rStyle w:val="StyleUnderline"/>
        </w:rPr>
        <w:t xml:space="preserve"> the </w:t>
      </w:r>
      <w:r w:rsidRPr="00E37056">
        <w:rPr>
          <w:rStyle w:val="Emphasis"/>
          <w:highlight w:val="cyan"/>
        </w:rPr>
        <w:t>pandemic</w:t>
      </w:r>
      <w:r w:rsidRPr="009474F8">
        <w:rPr>
          <w:sz w:val="16"/>
        </w:rPr>
        <w:t>, higher inflati</w:t>
      </w:r>
      <w:r w:rsidRPr="00E37056">
        <w:rPr>
          <w:rStyle w:val="StyleUnderline"/>
        </w:rPr>
        <w:t>onary pressure</w:t>
      </w:r>
      <w:r w:rsidRPr="009474F8">
        <w:rPr>
          <w:sz w:val="16"/>
        </w:rPr>
        <w:t xml:space="preserve">, prolonged </w:t>
      </w:r>
      <w:r w:rsidRPr="00E37056">
        <w:rPr>
          <w:rStyle w:val="StyleUnderline"/>
        </w:rPr>
        <w:t>supply</w:t>
      </w:r>
      <w:r w:rsidRPr="009474F8">
        <w:rPr>
          <w:sz w:val="16"/>
        </w:rPr>
        <w:t xml:space="preserve">-chain </w:t>
      </w:r>
      <w:r w:rsidRPr="00E37056">
        <w:rPr>
          <w:rStyle w:val="StyleUnderline"/>
        </w:rPr>
        <w:t xml:space="preserve">disruptions and </w:t>
      </w:r>
      <w:r w:rsidRPr="009474F8">
        <w:rPr>
          <w:sz w:val="16"/>
        </w:rPr>
        <w:t xml:space="preserve">acute </w:t>
      </w:r>
      <w:r w:rsidRPr="00E37056">
        <w:rPr>
          <w:rStyle w:val="StyleUnderline"/>
        </w:rPr>
        <w:t>labor shortage</w:t>
      </w:r>
      <w:r w:rsidRPr="009474F8">
        <w:rPr>
          <w:sz w:val="16"/>
        </w:rPr>
        <w:t>. On Nov 3, Fed Chairman Jerome Powell also mentioned strong U.S. economic recovery while initiating the tapering of the central’s bank’s quantitative easing program.</w:t>
      </w:r>
    </w:p>
    <w:p w14:paraId="441154BD" w14:textId="77777777" w:rsidR="00581372" w:rsidRPr="009474F8" w:rsidRDefault="00581372" w:rsidP="00581372">
      <w:pPr>
        <w:rPr>
          <w:sz w:val="16"/>
        </w:rPr>
      </w:pPr>
      <w:r w:rsidRPr="009474F8">
        <w:rPr>
          <w:sz w:val="16"/>
        </w:rPr>
        <w:t>Robust Job Additions in October</w:t>
      </w:r>
    </w:p>
    <w:p w14:paraId="67ECC2C8" w14:textId="77777777" w:rsidR="00581372" w:rsidRPr="009474F8" w:rsidRDefault="00581372" w:rsidP="00581372">
      <w:pPr>
        <w:rPr>
          <w:sz w:val="16"/>
        </w:rPr>
      </w:pPr>
      <w:r w:rsidRPr="00E37056">
        <w:rPr>
          <w:rStyle w:val="StyleUnderline"/>
          <w:highlight w:val="cyan"/>
        </w:rPr>
        <w:t>The</w:t>
      </w:r>
      <w:r w:rsidRPr="009474F8">
        <w:rPr>
          <w:sz w:val="16"/>
        </w:rPr>
        <w:t xml:space="preserve"> U.S. </w:t>
      </w:r>
      <w:r w:rsidRPr="00E37056">
        <w:rPr>
          <w:rStyle w:val="StyleUnderline"/>
          <w:highlight w:val="cyan"/>
        </w:rPr>
        <w:t>economy added</w:t>
      </w:r>
      <w:r w:rsidRPr="00E37056">
        <w:rPr>
          <w:rStyle w:val="StyleUnderline"/>
        </w:rPr>
        <w:t xml:space="preserve"> </w:t>
      </w:r>
      <w:r w:rsidRPr="00E37056">
        <w:rPr>
          <w:rStyle w:val="Emphasis"/>
        </w:rPr>
        <w:t>571,000</w:t>
      </w:r>
      <w:r w:rsidRPr="00E37056">
        <w:rPr>
          <w:rStyle w:val="StyleUnderline"/>
        </w:rPr>
        <w:t xml:space="preserve"> </w:t>
      </w:r>
      <w:r w:rsidRPr="00E37056">
        <w:rPr>
          <w:rStyle w:val="StyleUnderline"/>
          <w:highlight w:val="cyan"/>
        </w:rPr>
        <w:t>jobs</w:t>
      </w:r>
      <w:r w:rsidRPr="00E37056">
        <w:rPr>
          <w:rStyle w:val="StyleUnderline"/>
        </w:rPr>
        <w:t xml:space="preserve"> in October, </w:t>
      </w:r>
      <w:r w:rsidRPr="00E37056">
        <w:rPr>
          <w:rStyle w:val="Emphasis"/>
        </w:rPr>
        <w:t>exceeding</w:t>
      </w:r>
      <w:r w:rsidRPr="00E37056">
        <w:rPr>
          <w:rStyle w:val="StyleUnderline"/>
        </w:rPr>
        <w:t xml:space="preserve"> the consensus estimate</w:t>
      </w:r>
      <w:r w:rsidRPr="009474F8">
        <w:rPr>
          <w:sz w:val="16"/>
        </w:rPr>
        <w:t xml:space="preserve"> of 442,000. Moreover, </w:t>
      </w:r>
      <w:r w:rsidRPr="009474F8">
        <w:rPr>
          <w:rStyle w:val="Emphasis"/>
          <w:highlight w:val="cyan"/>
        </w:rPr>
        <w:t>September’s</w:t>
      </w:r>
      <w:r w:rsidRPr="009474F8">
        <w:rPr>
          <w:sz w:val="16"/>
        </w:rPr>
        <w:t xml:space="preserve"> job </w:t>
      </w:r>
      <w:r w:rsidRPr="009474F8">
        <w:rPr>
          <w:rStyle w:val="StyleUnderline"/>
          <w:highlight w:val="cyan"/>
        </w:rPr>
        <w:t xml:space="preserve">additions were </w:t>
      </w:r>
      <w:r w:rsidRPr="009474F8">
        <w:rPr>
          <w:rStyle w:val="Emphasis"/>
          <w:highlight w:val="cyan"/>
        </w:rPr>
        <w:t>revised upward</w:t>
      </w:r>
      <w:r w:rsidRPr="009474F8">
        <w:rPr>
          <w:sz w:val="16"/>
        </w:rPr>
        <w:t xml:space="preserve"> to 312,000 from a disappointing 194,000 reported earlier. </w:t>
      </w:r>
      <w:r w:rsidRPr="009474F8">
        <w:rPr>
          <w:rStyle w:val="StyleUnderline"/>
          <w:highlight w:val="cyan"/>
        </w:rPr>
        <w:t>August</w:t>
      </w:r>
      <w:r w:rsidRPr="009474F8">
        <w:rPr>
          <w:rStyle w:val="StyleUnderline"/>
        </w:rPr>
        <w:t>’s data</w:t>
      </w:r>
      <w:r w:rsidRPr="009474F8">
        <w:rPr>
          <w:sz w:val="16"/>
        </w:rPr>
        <w:t xml:space="preserve"> was </w:t>
      </w:r>
      <w:r w:rsidRPr="009474F8">
        <w:rPr>
          <w:rStyle w:val="Emphasis"/>
          <w:highlight w:val="cyan"/>
        </w:rPr>
        <w:t>also</w:t>
      </w:r>
      <w:r w:rsidRPr="009474F8">
        <w:rPr>
          <w:sz w:val="16"/>
        </w:rPr>
        <w:t xml:space="preserve"> revised upward to 483,000 from 366,000 reported earlier.</w:t>
      </w:r>
    </w:p>
    <w:p w14:paraId="00F9509F" w14:textId="77777777" w:rsidR="00581372" w:rsidRPr="009474F8" w:rsidRDefault="00581372" w:rsidP="00581372">
      <w:pPr>
        <w:rPr>
          <w:sz w:val="16"/>
        </w:rPr>
      </w:pPr>
      <w:r w:rsidRPr="00E37056">
        <w:rPr>
          <w:rStyle w:val="StyleUnderline"/>
        </w:rPr>
        <w:t xml:space="preserve">Total private </w:t>
      </w:r>
      <w:r w:rsidRPr="00E37056">
        <w:rPr>
          <w:rStyle w:val="Emphasis"/>
          <w:highlight w:val="cyan"/>
        </w:rPr>
        <w:t>payrolls</w:t>
      </w:r>
      <w:r w:rsidRPr="00E37056">
        <w:rPr>
          <w:rStyle w:val="StyleUnderline"/>
          <w:highlight w:val="cyan"/>
        </w:rPr>
        <w:t xml:space="preserve"> rose</w:t>
      </w:r>
      <w:r w:rsidRPr="00E37056">
        <w:rPr>
          <w:rStyle w:val="StyleUnderline"/>
        </w:rPr>
        <w:t xml:space="preserve"> 604,000</w:t>
      </w:r>
      <w:r w:rsidRPr="009474F8">
        <w:rPr>
          <w:sz w:val="16"/>
        </w:rPr>
        <w:t xml:space="preserve"> in October, partially offset by 73,000 declines in government jobs. </w:t>
      </w:r>
      <w:r w:rsidRPr="00E37056">
        <w:rPr>
          <w:rStyle w:val="StyleUnderline"/>
        </w:rPr>
        <w:t xml:space="preserve">The </w:t>
      </w:r>
      <w:r w:rsidRPr="00E37056">
        <w:rPr>
          <w:rStyle w:val="Emphasis"/>
          <w:highlight w:val="cyan"/>
        </w:rPr>
        <w:t>unemployment</w:t>
      </w:r>
      <w:r w:rsidRPr="00E37056">
        <w:rPr>
          <w:rStyle w:val="StyleUnderline"/>
        </w:rPr>
        <w:t xml:space="preserve"> rate </w:t>
      </w:r>
      <w:r w:rsidRPr="00E37056">
        <w:rPr>
          <w:rStyle w:val="StyleUnderline"/>
          <w:highlight w:val="cyan"/>
        </w:rPr>
        <w:t xml:space="preserve">came </w:t>
      </w:r>
      <w:r w:rsidRPr="00E37056">
        <w:rPr>
          <w:rStyle w:val="Emphasis"/>
          <w:highlight w:val="cyan"/>
        </w:rPr>
        <w:t>down</w:t>
      </w:r>
      <w:r w:rsidRPr="00E37056">
        <w:rPr>
          <w:rStyle w:val="StyleUnderline"/>
        </w:rPr>
        <w:t xml:space="preserve"> to 4.6%</w:t>
      </w:r>
      <w:r w:rsidRPr="009474F8">
        <w:rPr>
          <w:sz w:val="16"/>
        </w:rPr>
        <w:t xml:space="preserve"> in October from 4.8% in September. The consensus estimate was 4.7%.</w:t>
      </w:r>
    </w:p>
    <w:p w14:paraId="77968EB1" w14:textId="77777777" w:rsidR="00581372" w:rsidRPr="009474F8" w:rsidRDefault="00581372" w:rsidP="00581372">
      <w:pPr>
        <w:rPr>
          <w:sz w:val="16"/>
        </w:rPr>
      </w:pPr>
      <w:r w:rsidRPr="009474F8">
        <w:rPr>
          <w:sz w:val="16"/>
        </w:rPr>
        <w:t xml:space="preserve">In </w:t>
      </w:r>
      <w:r w:rsidRPr="00E37056">
        <w:rPr>
          <w:rStyle w:val="StyleUnderline"/>
        </w:rPr>
        <w:t>October</w:t>
      </w:r>
      <w:r w:rsidRPr="009474F8">
        <w:rPr>
          <w:sz w:val="16"/>
        </w:rPr>
        <w:t xml:space="preserve">, the leisure and hospitality sector, which is directly related to the reopening of the economy added the maximum 1jobs of h64,000 — </w:t>
      </w:r>
      <w:r w:rsidRPr="00E37056">
        <w:rPr>
          <w:rStyle w:val="StyleUnderline"/>
          <w:highlight w:val="cyan"/>
        </w:rPr>
        <w:t>reflecting a</w:t>
      </w:r>
      <w:r w:rsidRPr="00E37056">
        <w:rPr>
          <w:rStyle w:val="StyleUnderline"/>
        </w:rPr>
        <w:t xml:space="preserve"> </w:t>
      </w:r>
      <w:r w:rsidRPr="00E37056">
        <w:rPr>
          <w:rStyle w:val="Emphasis"/>
        </w:rPr>
        <w:t xml:space="preserve">sharp </w:t>
      </w:r>
      <w:r w:rsidRPr="00E37056">
        <w:rPr>
          <w:rStyle w:val="Emphasis"/>
          <w:highlight w:val="cyan"/>
        </w:rPr>
        <w:t>reduction</w:t>
      </w:r>
      <w:r w:rsidRPr="00E37056">
        <w:rPr>
          <w:rStyle w:val="StyleUnderline"/>
          <w:highlight w:val="cyan"/>
        </w:rPr>
        <w:t xml:space="preserve"> in</w:t>
      </w:r>
      <w:r w:rsidRPr="00E37056">
        <w:rPr>
          <w:rStyle w:val="StyleUnderline"/>
        </w:rPr>
        <w:t xml:space="preserve"> new </w:t>
      </w:r>
      <w:r w:rsidRPr="00E37056">
        <w:rPr>
          <w:rStyle w:val="Emphasis"/>
          <w:highlight w:val="cyan"/>
        </w:rPr>
        <w:t>cases</w:t>
      </w:r>
      <w:r w:rsidRPr="00E37056">
        <w:rPr>
          <w:rStyle w:val="StyleUnderline"/>
        </w:rPr>
        <w:t xml:space="preserve"> of</w:t>
      </w:r>
      <w:r w:rsidRPr="009474F8">
        <w:rPr>
          <w:sz w:val="16"/>
        </w:rPr>
        <w:t xml:space="preserve"> the </w:t>
      </w:r>
      <w:r w:rsidRPr="00E37056">
        <w:rPr>
          <w:rStyle w:val="StyleUnderline"/>
        </w:rPr>
        <w:t>Delta</w:t>
      </w:r>
      <w:r w:rsidRPr="009474F8">
        <w:rPr>
          <w:sz w:val="16"/>
        </w:rPr>
        <w:t xml:space="preserve"> variant of coronavirus. </w:t>
      </w:r>
      <w:r w:rsidRPr="00E37056">
        <w:rPr>
          <w:rStyle w:val="StyleUnderline"/>
        </w:rPr>
        <w:t xml:space="preserve">The </w:t>
      </w:r>
      <w:r w:rsidRPr="00E37056">
        <w:rPr>
          <w:rStyle w:val="Emphasis"/>
          <w:highlight w:val="cyan"/>
        </w:rPr>
        <w:t>manufacturing</w:t>
      </w:r>
      <w:r w:rsidRPr="00E37056">
        <w:rPr>
          <w:rStyle w:val="StyleUnderline"/>
        </w:rPr>
        <w:t xml:space="preserve"> sector added 60,000, </w:t>
      </w:r>
      <w:r w:rsidRPr="00E37056">
        <w:rPr>
          <w:rStyle w:val="Emphasis"/>
          <w:highlight w:val="cyan"/>
        </w:rPr>
        <w:t>doubl</w:t>
      </w:r>
      <w:r w:rsidRPr="00E37056">
        <w:rPr>
          <w:rStyle w:val="Emphasis"/>
        </w:rPr>
        <w:t>ing</w:t>
      </w:r>
      <w:r w:rsidRPr="00E37056">
        <w:rPr>
          <w:rStyle w:val="StyleUnderline"/>
        </w:rPr>
        <w:t xml:space="preserve"> </w:t>
      </w:r>
      <w:r w:rsidRPr="00E37056">
        <w:rPr>
          <w:rStyle w:val="StyleUnderline"/>
          <w:highlight w:val="cyan"/>
        </w:rPr>
        <w:t>the consensus</w:t>
      </w:r>
      <w:r w:rsidRPr="009474F8">
        <w:rPr>
          <w:rStyle w:val="StyleUnderline"/>
        </w:rPr>
        <w:t xml:space="preserve"> mark</w:t>
      </w:r>
      <w:r w:rsidRPr="009474F8">
        <w:rPr>
          <w:sz w:val="16"/>
        </w:rPr>
        <w:t>. Notably, manufacturing accounts for 12% of U.S. GDP.</w:t>
      </w:r>
    </w:p>
    <w:p w14:paraId="65ED1F93" w14:textId="77777777" w:rsidR="00581372" w:rsidRPr="009474F8" w:rsidRDefault="00581372" w:rsidP="00581372">
      <w:pPr>
        <w:rPr>
          <w:sz w:val="16"/>
        </w:rPr>
      </w:pPr>
      <w:r w:rsidRPr="009474F8">
        <w:rPr>
          <w:sz w:val="16"/>
        </w:rPr>
        <w:t>Hourly wage rate dropped to 0.4% in October from 0.6% in September. However, the year-over-year, wage rate increased 4.9% in October from 4.6% in September. The average workweek fell marginally to 34.7 in October from 34.8% in September.</w:t>
      </w:r>
    </w:p>
    <w:p w14:paraId="54E138C5" w14:textId="77777777" w:rsidR="00581372" w:rsidRPr="009474F8" w:rsidRDefault="00581372" w:rsidP="00581372">
      <w:pPr>
        <w:rPr>
          <w:sz w:val="16"/>
        </w:rPr>
      </w:pPr>
      <w:r w:rsidRPr="009474F8">
        <w:rPr>
          <w:sz w:val="16"/>
        </w:rPr>
        <w:t>Good News on Covid-19 Treatment</w:t>
      </w:r>
    </w:p>
    <w:p w14:paraId="5F4BCCC2" w14:textId="77777777" w:rsidR="00581372" w:rsidRPr="009474F8" w:rsidRDefault="00581372" w:rsidP="00581372">
      <w:pPr>
        <w:rPr>
          <w:sz w:val="16"/>
        </w:rPr>
      </w:pPr>
      <w:r w:rsidRPr="009474F8">
        <w:rPr>
          <w:sz w:val="16"/>
        </w:rPr>
        <w:t>On Nov 5, Pfizer Inc. PFE reported that the clinical trial data of its COVID-19 pill when used in combination with a widely used HIV drug, reduce the risk of hospitalization or death by 89% in high-risk adults. The company will submit the data to the FDA before Thanksgiving.</w:t>
      </w:r>
    </w:p>
    <w:p w14:paraId="79FB1D98" w14:textId="77777777" w:rsidR="00581372" w:rsidRPr="009474F8" w:rsidRDefault="00581372" w:rsidP="00581372">
      <w:pPr>
        <w:rPr>
          <w:sz w:val="16"/>
        </w:rPr>
      </w:pPr>
      <w:r w:rsidRPr="009474F8">
        <w:rPr>
          <w:sz w:val="16"/>
        </w:rPr>
        <w:t xml:space="preserve">Aside from Merck &amp; Co. Inc. MRK, Pfizer is the second company to demonstrate the strong effectiveness of easy-to-administer COVID-19 pills in clinical trials. In an interview with CNBC, Pfizer board member Dr. Scott Gottlieb said, </w:t>
      </w:r>
      <w:r w:rsidRPr="00E37056">
        <w:rPr>
          <w:rStyle w:val="StyleUnderline"/>
        </w:rPr>
        <w:t xml:space="preserve">“The </w:t>
      </w:r>
      <w:r w:rsidRPr="00E37056">
        <w:rPr>
          <w:rStyle w:val="Emphasis"/>
          <w:highlight w:val="cyan"/>
        </w:rPr>
        <w:t>Covid</w:t>
      </w:r>
      <w:r w:rsidRPr="00E37056">
        <w:rPr>
          <w:rStyle w:val="Emphasis"/>
        </w:rPr>
        <w:t>-19</w:t>
      </w:r>
      <w:r w:rsidRPr="00E37056">
        <w:rPr>
          <w:rStyle w:val="StyleUnderline"/>
        </w:rPr>
        <w:t xml:space="preserve"> pandemic </w:t>
      </w:r>
      <w:r w:rsidRPr="00E37056">
        <w:rPr>
          <w:rStyle w:val="StyleUnderline"/>
          <w:highlight w:val="cyan"/>
        </w:rPr>
        <w:t xml:space="preserve">could be </w:t>
      </w:r>
      <w:r w:rsidRPr="00E37056">
        <w:rPr>
          <w:rStyle w:val="Emphasis"/>
          <w:highlight w:val="cyan"/>
        </w:rPr>
        <w:t>over</w:t>
      </w:r>
      <w:r w:rsidRPr="00E37056">
        <w:rPr>
          <w:rStyle w:val="StyleUnderline"/>
        </w:rPr>
        <w:t xml:space="preserve"> in the</w:t>
      </w:r>
      <w:r w:rsidRPr="009474F8">
        <w:rPr>
          <w:sz w:val="16"/>
        </w:rPr>
        <w:t xml:space="preserve"> U.S. </w:t>
      </w:r>
      <w:r w:rsidRPr="00E37056">
        <w:rPr>
          <w:rStyle w:val="StyleUnderline"/>
          <w:highlight w:val="cyan"/>
        </w:rPr>
        <w:t>by</w:t>
      </w:r>
      <w:r w:rsidRPr="00E37056">
        <w:rPr>
          <w:rStyle w:val="StyleUnderline"/>
        </w:rPr>
        <w:t xml:space="preserve"> the time</w:t>
      </w:r>
      <w:r w:rsidRPr="009474F8">
        <w:rPr>
          <w:sz w:val="16"/>
        </w:rPr>
        <w:t xml:space="preserve"> President Joe </w:t>
      </w:r>
      <w:r w:rsidRPr="00D40F98">
        <w:rPr>
          <w:rStyle w:val="Emphasis"/>
        </w:rPr>
        <w:t>Biden’s</w:t>
      </w:r>
      <w:r w:rsidRPr="00D40F98">
        <w:rPr>
          <w:sz w:val="16"/>
        </w:rPr>
        <w:t xml:space="preserve"> workplace vaccine </w:t>
      </w:r>
      <w:r w:rsidRPr="00D40F98">
        <w:rPr>
          <w:rStyle w:val="StyleUnderline"/>
        </w:rPr>
        <w:t>mandates</w:t>
      </w:r>
      <w:r w:rsidRPr="00E37056">
        <w:rPr>
          <w:rStyle w:val="StyleUnderline"/>
        </w:rPr>
        <w:t xml:space="preserve"> take effect </w:t>
      </w:r>
      <w:r w:rsidRPr="00D40F98">
        <w:rPr>
          <w:rStyle w:val="StyleUnderline"/>
        </w:rPr>
        <w:t>in</w:t>
      </w:r>
      <w:r w:rsidRPr="00E37056">
        <w:rPr>
          <w:rStyle w:val="StyleUnderline"/>
        </w:rPr>
        <w:t xml:space="preserve"> </w:t>
      </w:r>
      <w:r w:rsidRPr="00E37056">
        <w:rPr>
          <w:rStyle w:val="Emphasis"/>
        </w:rPr>
        <w:t xml:space="preserve">early </w:t>
      </w:r>
      <w:r w:rsidRPr="00E37056">
        <w:rPr>
          <w:rStyle w:val="Emphasis"/>
          <w:highlight w:val="cyan"/>
        </w:rPr>
        <w:t>January</w:t>
      </w:r>
      <w:r w:rsidRPr="00E37056">
        <w:rPr>
          <w:rStyle w:val="StyleUnderline"/>
          <w:highlight w:val="cyan"/>
        </w:rPr>
        <w:t>.”</w:t>
      </w:r>
    </w:p>
    <w:p w14:paraId="31AB385F" w14:textId="77777777" w:rsidR="00581372" w:rsidRPr="009474F8" w:rsidRDefault="00581372" w:rsidP="00581372">
      <w:pPr>
        <w:rPr>
          <w:sz w:val="16"/>
        </w:rPr>
      </w:pPr>
      <w:r w:rsidRPr="009474F8">
        <w:rPr>
          <w:sz w:val="16"/>
        </w:rPr>
        <w:t>Progress on Infrastructure Bill</w:t>
      </w:r>
    </w:p>
    <w:p w14:paraId="109E5A93" w14:textId="77777777" w:rsidR="00581372" w:rsidRPr="009474F8" w:rsidRDefault="00581372" w:rsidP="00581372">
      <w:pPr>
        <w:rPr>
          <w:sz w:val="16"/>
        </w:rPr>
      </w:pPr>
      <w:r w:rsidRPr="009474F8">
        <w:rPr>
          <w:sz w:val="16"/>
        </w:rPr>
        <w:t xml:space="preserve">On Nov 5, in a majority voting of 228-206, </w:t>
      </w:r>
      <w:r w:rsidRPr="00E37056">
        <w:rPr>
          <w:rStyle w:val="StyleUnderline"/>
        </w:rPr>
        <w:t>the House</w:t>
      </w:r>
      <w:r w:rsidRPr="009474F8">
        <w:rPr>
          <w:sz w:val="16"/>
        </w:rPr>
        <w:t xml:space="preserve"> of Representative </w:t>
      </w:r>
      <w:r w:rsidRPr="00E37056">
        <w:rPr>
          <w:rStyle w:val="StyleUnderline"/>
        </w:rPr>
        <w:t xml:space="preserve">passed a $1.2 trillion bipartisan </w:t>
      </w:r>
      <w:r w:rsidRPr="00E37056">
        <w:rPr>
          <w:rStyle w:val="Emphasis"/>
          <w:highlight w:val="cyan"/>
        </w:rPr>
        <w:t>infrastructure</w:t>
      </w:r>
      <w:r w:rsidRPr="00E37056">
        <w:rPr>
          <w:rStyle w:val="StyleUnderline"/>
        </w:rPr>
        <w:t xml:space="preserve"> bill</w:t>
      </w:r>
      <w:r w:rsidRPr="009474F8">
        <w:rPr>
          <w:sz w:val="16"/>
        </w:rPr>
        <w:t>. The bill, cleared by the Senate in August, will go to White House for President Joe Biden’s approval.</w:t>
      </w:r>
    </w:p>
    <w:p w14:paraId="26056683" w14:textId="77777777" w:rsidR="00581372" w:rsidRPr="009474F8" w:rsidRDefault="00581372" w:rsidP="00581372">
      <w:pPr>
        <w:rPr>
          <w:sz w:val="16"/>
        </w:rPr>
      </w:pPr>
      <w:r w:rsidRPr="009474F8">
        <w:rPr>
          <w:sz w:val="16"/>
        </w:rPr>
        <w:t xml:space="preserve">The bill includes transport, drinking-water, broadband, manufacturing and construction infrastructure developments. </w:t>
      </w:r>
      <w:r w:rsidRPr="00E37056">
        <w:rPr>
          <w:rStyle w:val="StyleUnderline"/>
        </w:rPr>
        <w:t>Segments</w:t>
      </w:r>
      <w:r w:rsidRPr="009474F8">
        <w:rPr>
          <w:sz w:val="16"/>
        </w:rPr>
        <w:t xml:space="preserve"> like basic materials, industrials, telecommunications and utilities </w:t>
      </w:r>
      <w:r w:rsidRPr="00E37056">
        <w:rPr>
          <w:rStyle w:val="StyleUnderline"/>
          <w:highlight w:val="cyan"/>
        </w:rPr>
        <w:t>will benefit</w:t>
      </w:r>
      <w:r w:rsidRPr="00E37056">
        <w:rPr>
          <w:rStyle w:val="StyleUnderline"/>
        </w:rPr>
        <w:t xml:space="preserve"> </w:t>
      </w:r>
      <w:r w:rsidRPr="00E37056">
        <w:rPr>
          <w:rStyle w:val="Emphasis"/>
        </w:rPr>
        <w:t>immensely</w:t>
      </w:r>
      <w:r w:rsidRPr="00E37056">
        <w:rPr>
          <w:rStyle w:val="StyleUnderline"/>
        </w:rPr>
        <w:t xml:space="preserve"> with</w:t>
      </w:r>
      <w:r w:rsidRPr="009474F8">
        <w:rPr>
          <w:sz w:val="16"/>
        </w:rPr>
        <w:t xml:space="preserve"> more </w:t>
      </w:r>
      <w:r w:rsidRPr="00E37056">
        <w:rPr>
          <w:rStyle w:val="StyleUnderline"/>
        </w:rPr>
        <w:t xml:space="preserve">job creation for </w:t>
      </w:r>
      <w:r w:rsidRPr="00E37056">
        <w:rPr>
          <w:rStyle w:val="StyleUnderline"/>
          <w:highlight w:val="cyan"/>
        </w:rPr>
        <w:t xml:space="preserve">the </w:t>
      </w:r>
      <w:r w:rsidRPr="00E37056">
        <w:rPr>
          <w:rStyle w:val="Emphasis"/>
          <w:highlight w:val="cyan"/>
        </w:rPr>
        <w:t>economy</w:t>
      </w:r>
      <w:r w:rsidRPr="009474F8">
        <w:rPr>
          <w:sz w:val="16"/>
        </w:rPr>
        <w:t>.</w:t>
      </w:r>
    </w:p>
    <w:p w14:paraId="383A7067" w14:textId="77777777" w:rsidR="00581372" w:rsidRPr="009474F8" w:rsidRDefault="00581372" w:rsidP="00581372">
      <w:pPr>
        <w:rPr>
          <w:sz w:val="16"/>
        </w:rPr>
      </w:pPr>
      <w:r w:rsidRPr="009474F8">
        <w:rPr>
          <w:sz w:val="16"/>
        </w:rPr>
        <w:t>Our Top Picks</w:t>
      </w:r>
    </w:p>
    <w:p w14:paraId="027482C3" w14:textId="206C4E59" w:rsidR="00581372" w:rsidRPr="00581372" w:rsidRDefault="00581372" w:rsidP="00581372">
      <w:pPr>
        <w:rPr>
          <w:sz w:val="16"/>
        </w:rPr>
      </w:pPr>
      <w:r w:rsidRPr="009474F8">
        <w:rPr>
          <w:sz w:val="16"/>
        </w:rPr>
        <w:t xml:space="preserve">We have narrowed down our search to five </w:t>
      </w:r>
      <w:r w:rsidRPr="00E37056">
        <w:rPr>
          <w:rStyle w:val="StyleUnderline"/>
        </w:rPr>
        <w:t>large</w:t>
      </w:r>
      <w:r w:rsidRPr="009474F8">
        <w:rPr>
          <w:sz w:val="16"/>
        </w:rPr>
        <w:t xml:space="preserve">-cap </w:t>
      </w:r>
      <w:r w:rsidRPr="00E37056">
        <w:rPr>
          <w:rStyle w:val="StyleUnderline"/>
          <w:highlight w:val="cyan"/>
        </w:rPr>
        <w:t>stocks</w:t>
      </w:r>
      <w:r w:rsidRPr="009474F8">
        <w:rPr>
          <w:sz w:val="16"/>
        </w:rPr>
        <w:t xml:space="preserve"> (market capital &gt; $10 billion) that </w:t>
      </w:r>
      <w:r w:rsidRPr="00E37056">
        <w:rPr>
          <w:rStyle w:val="StyleUnderline"/>
          <w:highlight w:val="cyan"/>
        </w:rPr>
        <w:t>have</w:t>
      </w:r>
      <w:r w:rsidRPr="00E37056">
        <w:rPr>
          <w:rStyle w:val="StyleUnderline"/>
        </w:rPr>
        <w:t xml:space="preserve"> </w:t>
      </w:r>
      <w:r w:rsidRPr="00E37056">
        <w:rPr>
          <w:rStyle w:val="Emphasis"/>
        </w:rPr>
        <w:t xml:space="preserve">strong </w:t>
      </w:r>
      <w:r w:rsidRPr="00E37056">
        <w:rPr>
          <w:rStyle w:val="Emphasis"/>
          <w:highlight w:val="cyan"/>
        </w:rPr>
        <w:t>growth</w:t>
      </w:r>
      <w:r w:rsidRPr="00E37056">
        <w:rPr>
          <w:rStyle w:val="StyleUnderline"/>
        </w:rPr>
        <w:t xml:space="preserve"> potential </w:t>
      </w:r>
      <w:r w:rsidRPr="00E37056">
        <w:rPr>
          <w:rStyle w:val="StyleUnderline"/>
          <w:highlight w:val="cyan"/>
        </w:rPr>
        <w:t xml:space="preserve">for the </w:t>
      </w:r>
      <w:r w:rsidRPr="00E37056">
        <w:rPr>
          <w:rStyle w:val="Emphasis"/>
          <w:highlight w:val="cyan"/>
        </w:rPr>
        <w:t>rest of 2021</w:t>
      </w:r>
      <w:r w:rsidRPr="009474F8">
        <w:rPr>
          <w:sz w:val="16"/>
        </w:rPr>
        <w:t xml:space="preserve">. These </w:t>
      </w:r>
      <w:r w:rsidRPr="00E37056">
        <w:rPr>
          <w:rStyle w:val="StyleUnderline"/>
        </w:rPr>
        <w:t xml:space="preserve">stocks have seen </w:t>
      </w:r>
      <w:r w:rsidRPr="00E37056">
        <w:rPr>
          <w:rStyle w:val="Emphasis"/>
        </w:rPr>
        <w:t>positive earnings</w:t>
      </w:r>
      <w:r w:rsidRPr="009474F8">
        <w:rPr>
          <w:sz w:val="16"/>
        </w:rPr>
        <w:t xml:space="preserve"> estimate revisions </w:t>
      </w:r>
      <w:r w:rsidRPr="00E37056">
        <w:rPr>
          <w:rStyle w:val="StyleUnderline"/>
        </w:rPr>
        <w:t>within the last 30 days</w:t>
      </w:r>
      <w:r w:rsidRPr="009474F8">
        <w:rPr>
          <w:sz w:val="16"/>
        </w:rPr>
        <w:t>. Each of our picks carries a Zacks Rank #1 (Strong Buy) and has a Growth Score A or B. You can see the complete list of today’s Zacks #1 Rank stocks here.</w:t>
      </w:r>
    </w:p>
    <w:p w14:paraId="4AC93706" w14:textId="77777777" w:rsidR="00581372" w:rsidRPr="00E02DEA" w:rsidRDefault="00581372" w:rsidP="00581372">
      <w:pPr>
        <w:pStyle w:val="Heading4"/>
      </w:pPr>
      <w:r>
        <w:lastRenderedPageBreak/>
        <w:t xml:space="preserve">Recovery’s sustainable </w:t>
      </w:r>
      <w:r>
        <w:rPr>
          <w:u w:val="single"/>
        </w:rPr>
        <w:t>because</w:t>
      </w:r>
      <w:r>
        <w:t xml:space="preserve"> CEOs </w:t>
      </w:r>
      <w:r>
        <w:rPr>
          <w:u w:val="single"/>
        </w:rPr>
        <w:t>remain confident</w:t>
      </w:r>
      <w:r>
        <w:t xml:space="preserve">---new </w:t>
      </w:r>
      <w:r>
        <w:rPr>
          <w:u w:val="single"/>
        </w:rPr>
        <w:t>regulatory risks</w:t>
      </w:r>
      <w:r>
        <w:t xml:space="preserve"> end the upswing</w:t>
      </w:r>
    </w:p>
    <w:p w14:paraId="2450C643" w14:textId="77777777" w:rsidR="00581372" w:rsidRDefault="00581372" w:rsidP="00581372">
      <w:proofErr w:type="spellStart"/>
      <w:r>
        <w:t>Lananh</w:t>
      </w:r>
      <w:proofErr w:type="spellEnd"/>
      <w:r>
        <w:t xml:space="preserve"> </w:t>
      </w:r>
      <w:r w:rsidRPr="00BE2C50">
        <w:rPr>
          <w:rStyle w:val="Style13ptBold"/>
        </w:rPr>
        <w:t>Nguyen 10-19</w:t>
      </w:r>
      <w:r>
        <w:t>, Wall Street Reporter for the New York Times, BA from Tufts University, “Wall Street Sees a Record Deal Spree as a Reason for Optimism”, New York Times, 10/19/2021, https://www.nytimes.com/2021/10/15/business/wall-street-banks-earnings-mergers.html</w:t>
      </w:r>
    </w:p>
    <w:p w14:paraId="49D2C418" w14:textId="77777777" w:rsidR="00581372" w:rsidRPr="00BE2C50" w:rsidRDefault="00581372" w:rsidP="00581372">
      <w:pPr>
        <w:rPr>
          <w:sz w:val="16"/>
        </w:rPr>
      </w:pPr>
      <w:r w:rsidRPr="00BE2C50">
        <w:rPr>
          <w:sz w:val="16"/>
        </w:rPr>
        <w:t xml:space="preserve">The dealmakers at </w:t>
      </w:r>
      <w:r w:rsidRPr="00BE2C50">
        <w:rPr>
          <w:rStyle w:val="StyleUnderline"/>
        </w:rPr>
        <w:t>the</w:t>
      </w:r>
      <w:r w:rsidRPr="00BE2C50">
        <w:rPr>
          <w:sz w:val="16"/>
        </w:rPr>
        <w:t xml:space="preserve"> nation’s biggest </w:t>
      </w:r>
      <w:r w:rsidRPr="00E02DEA">
        <w:rPr>
          <w:rStyle w:val="StyleUnderline"/>
          <w:highlight w:val="cyan"/>
        </w:rPr>
        <w:t>banks are</w:t>
      </w:r>
      <w:r w:rsidRPr="00BE2C50">
        <w:rPr>
          <w:rStyle w:val="StyleUnderline"/>
        </w:rPr>
        <w:t xml:space="preserve"> the </w:t>
      </w:r>
      <w:r w:rsidRPr="00E02DEA">
        <w:rPr>
          <w:rStyle w:val="Emphasis"/>
          <w:highlight w:val="cyan"/>
        </w:rPr>
        <w:t>busiest</w:t>
      </w:r>
      <w:r w:rsidRPr="00BE2C50">
        <w:rPr>
          <w:rStyle w:val="Emphasis"/>
        </w:rPr>
        <w:t xml:space="preserve"> they’ve ever been</w:t>
      </w:r>
      <w:r w:rsidRPr="00BE2C50">
        <w:rPr>
          <w:rStyle w:val="StyleUnderline"/>
        </w:rPr>
        <w:t xml:space="preserve">. Interest </w:t>
      </w:r>
      <w:r w:rsidRPr="00E02DEA">
        <w:rPr>
          <w:rStyle w:val="Emphasis"/>
          <w:highlight w:val="cyan"/>
        </w:rPr>
        <w:t>rates are low</w:t>
      </w:r>
      <w:r w:rsidRPr="00BE2C50">
        <w:rPr>
          <w:sz w:val="16"/>
        </w:rPr>
        <w:t xml:space="preserve">, private equity firms flush with cash are looking for promising investments, </w:t>
      </w:r>
      <w:r w:rsidRPr="00BE2C50">
        <w:rPr>
          <w:rStyle w:val="StyleUnderline"/>
        </w:rPr>
        <w:t xml:space="preserve">and companies are </w:t>
      </w:r>
      <w:r w:rsidRPr="00BE2C50">
        <w:rPr>
          <w:rStyle w:val="Emphasis"/>
        </w:rPr>
        <w:t>aggressively pursuing mergers</w:t>
      </w:r>
      <w:r w:rsidRPr="00BE2C50">
        <w:rPr>
          <w:rStyle w:val="StyleUnderline"/>
        </w:rPr>
        <w:t xml:space="preserve"> at a </w:t>
      </w:r>
      <w:r w:rsidRPr="00BE2C50">
        <w:rPr>
          <w:rStyle w:val="Emphasis"/>
        </w:rPr>
        <w:t>breakneck pace</w:t>
      </w:r>
      <w:r w:rsidRPr="00BE2C50">
        <w:rPr>
          <w:sz w:val="16"/>
        </w:rPr>
        <w:t>.</w:t>
      </w:r>
    </w:p>
    <w:p w14:paraId="35B998B2" w14:textId="77777777" w:rsidR="00581372" w:rsidRPr="00BE2C50" w:rsidRDefault="00581372" w:rsidP="00581372">
      <w:pPr>
        <w:rPr>
          <w:sz w:val="16"/>
        </w:rPr>
      </w:pPr>
      <w:r w:rsidRPr="00BE2C50">
        <w:rPr>
          <w:sz w:val="16"/>
        </w:rPr>
        <w:t xml:space="preserve">Wall Street banks announced blockbuster quarterly profits this week from </w:t>
      </w:r>
      <w:r w:rsidRPr="00BE2C50">
        <w:rPr>
          <w:rStyle w:val="StyleUnderline"/>
        </w:rPr>
        <w:t xml:space="preserve">a </w:t>
      </w:r>
      <w:r w:rsidRPr="00E02DEA">
        <w:rPr>
          <w:rStyle w:val="StyleUnderline"/>
          <w:highlight w:val="cyan"/>
        </w:rPr>
        <w:t>record</w:t>
      </w:r>
      <w:r w:rsidRPr="00BE2C50">
        <w:rPr>
          <w:rStyle w:val="StyleUnderline"/>
        </w:rPr>
        <w:t xml:space="preserve"> wave of </w:t>
      </w:r>
      <w:r w:rsidRPr="00E02DEA">
        <w:rPr>
          <w:rStyle w:val="StyleUnderline"/>
          <w:highlight w:val="cyan"/>
        </w:rPr>
        <w:t>transactions</w:t>
      </w:r>
      <w:r w:rsidRPr="00BE2C50">
        <w:rPr>
          <w:sz w:val="16"/>
        </w:rPr>
        <w:t xml:space="preserve"> that </w:t>
      </w:r>
      <w:r w:rsidRPr="00E02DEA">
        <w:rPr>
          <w:rStyle w:val="Emphasis"/>
          <w:highlight w:val="cyan"/>
        </w:rPr>
        <w:t>show</w:t>
      </w:r>
      <w:r w:rsidRPr="00BE2C50">
        <w:rPr>
          <w:rStyle w:val="StyleUnderline"/>
        </w:rPr>
        <w:t xml:space="preserve">s </w:t>
      </w:r>
      <w:r w:rsidRPr="00E02DEA">
        <w:rPr>
          <w:rStyle w:val="Emphasis"/>
          <w:highlight w:val="cyan"/>
        </w:rPr>
        <w:t>no signs</w:t>
      </w:r>
      <w:r w:rsidRPr="00E02DEA">
        <w:rPr>
          <w:rStyle w:val="StyleUnderline"/>
          <w:highlight w:val="cyan"/>
        </w:rPr>
        <w:t xml:space="preserve"> of ebbing</w:t>
      </w:r>
      <w:r w:rsidRPr="00BE2C50">
        <w:rPr>
          <w:rStyle w:val="StyleUnderline"/>
        </w:rPr>
        <w:t xml:space="preserve">: Even in the face of surging inflation and shaky consumer sentiment, </w:t>
      </w:r>
      <w:r w:rsidRPr="00E02DEA">
        <w:rPr>
          <w:rStyle w:val="StyleUnderline"/>
          <w:highlight w:val="cyan"/>
        </w:rPr>
        <w:t>corporate clients</w:t>
      </w:r>
      <w:r w:rsidRPr="00BE2C50">
        <w:rPr>
          <w:rStyle w:val="StyleUnderline"/>
        </w:rPr>
        <w:t xml:space="preserve"> are ready to </w:t>
      </w:r>
      <w:r w:rsidRPr="00E02DEA">
        <w:rPr>
          <w:rStyle w:val="StyleUnderline"/>
          <w:highlight w:val="cyan"/>
        </w:rPr>
        <w:t>deal</w:t>
      </w:r>
      <w:r w:rsidRPr="00BE2C50">
        <w:rPr>
          <w:sz w:val="16"/>
        </w:rPr>
        <w:t xml:space="preserve"> — and bank leaders say that’s </w:t>
      </w:r>
      <w:r w:rsidRPr="00E02DEA">
        <w:rPr>
          <w:rStyle w:val="StyleUnderline"/>
          <w:highlight w:val="cyan"/>
        </w:rPr>
        <w:t xml:space="preserve">a reason to be </w:t>
      </w:r>
      <w:r w:rsidRPr="00E02DEA">
        <w:rPr>
          <w:rStyle w:val="Emphasis"/>
          <w:highlight w:val="cyan"/>
        </w:rPr>
        <w:t>optimistic</w:t>
      </w:r>
      <w:r w:rsidRPr="00E02DEA">
        <w:rPr>
          <w:rStyle w:val="StyleUnderline"/>
          <w:highlight w:val="cyan"/>
        </w:rPr>
        <w:t xml:space="preserve"> about</w:t>
      </w:r>
      <w:r w:rsidRPr="00BE2C50">
        <w:rPr>
          <w:rStyle w:val="StyleUnderline"/>
        </w:rPr>
        <w:t xml:space="preserve"> the </w:t>
      </w:r>
      <w:r w:rsidRPr="00E02DEA">
        <w:rPr>
          <w:rStyle w:val="Emphasis"/>
          <w:highlight w:val="cyan"/>
        </w:rPr>
        <w:t>economic recovery</w:t>
      </w:r>
      <w:r w:rsidRPr="00BE2C50">
        <w:rPr>
          <w:sz w:val="16"/>
        </w:rPr>
        <w:t>.</w:t>
      </w:r>
    </w:p>
    <w:p w14:paraId="2C23C58C" w14:textId="77777777" w:rsidR="00581372" w:rsidRPr="00BE2C50" w:rsidRDefault="00581372" w:rsidP="00581372">
      <w:pPr>
        <w:rPr>
          <w:sz w:val="16"/>
        </w:rPr>
      </w:pPr>
      <w:r w:rsidRPr="00BE2C50">
        <w:rPr>
          <w:sz w:val="16"/>
        </w:rPr>
        <w:t>“</w:t>
      </w:r>
      <w:r w:rsidRPr="00BE2C50">
        <w:rPr>
          <w:rStyle w:val="StyleUnderline"/>
        </w:rPr>
        <w:t xml:space="preserve">Whenever </w:t>
      </w:r>
      <w:r w:rsidRPr="00E02DEA">
        <w:rPr>
          <w:rStyle w:val="Emphasis"/>
          <w:highlight w:val="cyan"/>
        </w:rPr>
        <w:t>C.E.O. confidence is high</w:t>
      </w:r>
      <w:r w:rsidRPr="00BE2C50">
        <w:rPr>
          <w:rStyle w:val="StyleUnderline"/>
        </w:rPr>
        <w:t>, M&amp;A activity increases</w:t>
      </w:r>
      <w:r w:rsidRPr="00BE2C50">
        <w:rPr>
          <w:sz w:val="16"/>
        </w:rPr>
        <w:t>,” David M. Solomon, Goldman Sachs’s chief executive, said in an interview Friday after the bank reported third-quarter earnings of $5.38 billion, surpassing analyst forecasts. “</w:t>
      </w:r>
      <w:r w:rsidRPr="00BE2C50">
        <w:rPr>
          <w:rStyle w:val="StyleUnderline"/>
        </w:rPr>
        <w:t xml:space="preserve">The world’s </w:t>
      </w:r>
      <w:r w:rsidRPr="00BE2C50">
        <w:rPr>
          <w:rStyle w:val="Emphasis"/>
        </w:rPr>
        <w:t>resettled</w:t>
      </w:r>
      <w:r w:rsidRPr="00BE2C50">
        <w:rPr>
          <w:sz w:val="16"/>
        </w:rPr>
        <w:t xml:space="preserve"> a bit coming </w:t>
      </w:r>
      <w:r w:rsidRPr="00BE2C50">
        <w:rPr>
          <w:rStyle w:val="StyleUnderline"/>
        </w:rPr>
        <w:t>out of the pandemic</w:t>
      </w:r>
      <w:r w:rsidRPr="00BE2C50">
        <w:rPr>
          <w:sz w:val="16"/>
        </w:rPr>
        <w:t xml:space="preserve">, and that is now giving a lot of companies an opportunity to really take note of where they want to go.” A record $1.6 trillion in </w:t>
      </w:r>
      <w:r w:rsidRPr="00BE2C50">
        <w:rPr>
          <w:rStyle w:val="StyleUnderline"/>
        </w:rPr>
        <w:t>mergers and purchases</w:t>
      </w:r>
      <w:r w:rsidRPr="00BE2C50">
        <w:rPr>
          <w:sz w:val="16"/>
        </w:rPr>
        <w:t xml:space="preserve"> were struck worldwide </w:t>
      </w:r>
      <w:r w:rsidRPr="00BE2C50">
        <w:rPr>
          <w:rStyle w:val="StyleUnderline"/>
        </w:rPr>
        <w:t>in the quarter</w:t>
      </w:r>
      <w:r w:rsidRPr="00BE2C50">
        <w:rPr>
          <w:sz w:val="16"/>
        </w:rPr>
        <w:t xml:space="preserve">, according to a research report from Refinitiv. That, in turn, </w:t>
      </w:r>
      <w:r w:rsidRPr="00BE2C50">
        <w:rPr>
          <w:rStyle w:val="StyleUnderline"/>
        </w:rPr>
        <w:t xml:space="preserve">set </w:t>
      </w:r>
      <w:r w:rsidRPr="00BE2C50">
        <w:rPr>
          <w:rStyle w:val="Emphasis"/>
        </w:rPr>
        <w:t>records</w:t>
      </w:r>
      <w:r w:rsidRPr="00BE2C50">
        <w:rPr>
          <w:sz w:val="16"/>
        </w:rPr>
        <w:t xml:space="preserve"> for advisory businesses across Wall Street: Goldman Sachs and Morgan Stanley tallied record revenues, JPMorgan Chase and Bank of America announced all-time high fees, and Citigroup’s mergers and acquisitions bankers had their best quarter in a decade.</w:t>
      </w:r>
    </w:p>
    <w:p w14:paraId="735E6060" w14:textId="77777777" w:rsidR="00581372" w:rsidRPr="00BE2C50" w:rsidRDefault="00581372" w:rsidP="00581372">
      <w:pPr>
        <w:rPr>
          <w:sz w:val="16"/>
        </w:rPr>
      </w:pPr>
      <w:r w:rsidRPr="00BE2C50">
        <w:rPr>
          <w:sz w:val="16"/>
        </w:rPr>
        <w:t xml:space="preserve">Goldman Sachs has already had the most profitable year in its history — earning $17.7 billion so far — with three months to go. In the most recent quarter, its bankers closed transactions including the $32 billion spinoff of Universal Music Group by the French conglomerate Vivendi and </w:t>
      </w:r>
      <w:proofErr w:type="spellStart"/>
      <w:r w:rsidRPr="00BE2C50">
        <w:rPr>
          <w:sz w:val="16"/>
        </w:rPr>
        <w:t>Salesforce.com’s</w:t>
      </w:r>
      <w:proofErr w:type="spellEnd"/>
      <w:r w:rsidRPr="00BE2C50">
        <w:rPr>
          <w:sz w:val="16"/>
        </w:rPr>
        <w:t xml:space="preserve"> $28.1 billion purchase of Slack Technologies. Those were two of the 10 biggest deals completed in the three-month period ending in September, according to </w:t>
      </w:r>
      <w:proofErr w:type="spellStart"/>
      <w:r w:rsidRPr="00BE2C50">
        <w:rPr>
          <w:sz w:val="16"/>
        </w:rPr>
        <w:t>Dealogic</w:t>
      </w:r>
      <w:proofErr w:type="spellEnd"/>
      <w:r w:rsidRPr="00BE2C50">
        <w:rPr>
          <w:sz w:val="16"/>
        </w:rPr>
        <w:t>.</w:t>
      </w:r>
    </w:p>
    <w:p w14:paraId="06A43EE3" w14:textId="77777777" w:rsidR="00581372" w:rsidRPr="00BE2C50" w:rsidRDefault="00581372" w:rsidP="00581372">
      <w:pPr>
        <w:rPr>
          <w:sz w:val="16"/>
        </w:rPr>
      </w:pPr>
      <w:r w:rsidRPr="00BE2C50">
        <w:rPr>
          <w:sz w:val="16"/>
        </w:rPr>
        <w:t xml:space="preserve">Morgan Stanley also had two top-10 deals: the chip maker Analog </w:t>
      </w:r>
      <w:proofErr w:type="spellStart"/>
      <w:r w:rsidRPr="00BE2C50">
        <w:rPr>
          <w:sz w:val="16"/>
        </w:rPr>
        <w:t>Devices’s</w:t>
      </w:r>
      <w:proofErr w:type="spellEnd"/>
      <w:r w:rsidRPr="00BE2C50">
        <w:rPr>
          <w:sz w:val="16"/>
        </w:rPr>
        <w:t xml:space="preserve"> $20 billion acquisition of a competitor, Maxim Integrated, and the $12.3 billion purchase of Proofpoint, a cybersecurity company, by the private equity firm </w:t>
      </w:r>
      <w:proofErr w:type="spellStart"/>
      <w:r w:rsidRPr="00BE2C50">
        <w:rPr>
          <w:sz w:val="16"/>
        </w:rPr>
        <w:t>Thoma</w:t>
      </w:r>
      <w:proofErr w:type="spellEnd"/>
      <w:r w:rsidRPr="00BE2C50">
        <w:rPr>
          <w:sz w:val="16"/>
        </w:rPr>
        <w:t xml:space="preserve"> Bravo.</w:t>
      </w:r>
    </w:p>
    <w:p w14:paraId="660D2F41" w14:textId="77777777" w:rsidR="00581372" w:rsidRPr="00BE2C50" w:rsidRDefault="00581372" w:rsidP="00581372">
      <w:pPr>
        <w:rPr>
          <w:sz w:val="16"/>
        </w:rPr>
      </w:pPr>
      <w:r w:rsidRPr="00BE2C50">
        <w:rPr>
          <w:sz w:val="16"/>
        </w:rPr>
        <w:t xml:space="preserve">Sharon Yeshaya, Morgan Stanley’s chief financial officer, said the </w:t>
      </w:r>
      <w:r w:rsidRPr="00E02DEA">
        <w:rPr>
          <w:rStyle w:val="Emphasis"/>
          <w:highlight w:val="cyan"/>
        </w:rPr>
        <w:t>financial</w:t>
      </w:r>
      <w:r w:rsidRPr="00E02DEA">
        <w:rPr>
          <w:rStyle w:val="StyleUnderline"/>
          <w:highlight w:val="cyan"/>
        </w:rPr>
        <w:t xml:space="preserve">, </w:t>
      </w:r>
      <w:r w:rsidRPr="00E02DEA">
        <w:rPr>
          <w:rStyle w:val="Emphasis"/>
          <w:highlight w:val="cyan"/>
        </w:rPr>
        <w:t>health</w:t>
      </w:r>
      <w:r w:rsidRPr="00BE2C50">
        <w:rPr>
          <w:rStyle w:val="StyleUnderline"/>
        </w:rPr>
        <w:t xml:space="preserve"> care </w:t>
      </w:r>
      <w:r w:rsidRPr="00E02DEA">
        <w:rPr>
          <w:rStyle w:val="StyleUnderline"/>
          <w:highlight w:val="cyan"/>
        </w:rPr>
        <w:t xml:space="preserve">and </w:t>
      </w:r>
      <w:r w:rsidRPr="00E02DEA">
        <w:rPr>
          <w:rStyle w:val="Emphasis"/>
          <w:highlight w:val="cyan"/>
        </w:rPr>
        <w:t>tech</w:t>
      </w:r>
      <w:r w:rsidRPr="00BE2C50">
        <w:rPr>
          <w:rStyle w:val="StyleUnderline"/>
        </w:rPr>
        <w:t>nology industries</w:t>
      </w:r>
      <w:r w:rsidRPr="00BE2C50">
        <w:rPr>
          <w:sz w:val="16"/>
        </w:rPr>
        <w:t xml:space="preserve"> in the Americas and Europe </w:t>
      </w:r>
      <w:r w:rsidRPr="00E02DEA">
        <w:rPr>
          <w:rStyle w:val="StyleUnderline"/>
          <w:highlight w:val="cyan"/>
        </w:rPr>
        <w:t>have been</w:t>
      </w:r>
      <w:r w:rsidRPr="00BE2C50">
        <w:rPr>
          <w:rStyle w:val="StyleUnderline"/>
        </w:rPr>
        <w:t xml:space="preserve"> the </w:t>
      </w:r>
      <w:r w:rsidRPr="00E02DEA">
        <w:rPr>
          <w:rStyle w:val="Emphasis"/>
          <w:highlight w:val="cyan"/>
        </w:rPr>
        <w:t>hot</w:t>
      </w:r>
      <w:r w:rsidRPr="00E02DEA">
        <w:rPr>
          <w:rStyle w:val="StyleUnderline"/>
        </w:rPr>
        <w:t xml:space="preserve">test </w:t>
      </w:r>
      <w:r w:rsidRPr="00BE2C50">
        <w:rPr>
          <w:rStyle w:val="StyleUnderline"/>
        </w:rPr>
        <w:t xml:space="preserve">areas, but </w:t>
      </w:r>
      <w:r w:rsidRPr="00E02DEA">
        <w:rPr>
          <w:rStyle w:val="Emphasis"/>
          <w:highlight w:val="cyan"/>
        </w:rPr>
        <w:t>momentum</w:t>
      </w:r>
      <w:r w:rsidRPr="00E02DEA">
        <w:rPr>
          <w:rStyle w:val="StyleUnderline"/>
          <w:highlight w:val="cyan"/>
        </w:rPr>
        <w:t xml:space="preserve"> was </w:t>
      </w:r>
      <w:r w:rsidRPr="00E02DEA">
        <w:rPr>
          <w:rStyle w:val="Emphasis"/>
          <w:highlight w:val="cyan"/>
        </w:rPr>
        <w:t>building</w:t>
      </w:r>
      <w:r w:rsidRPr="00BE2C50">
        <w:rPr>
          <w:rStyle w:val="StyleUnderline"/>
        </w:rPr>
        <w:t xml:space="preserve"> elsewhere</w:t>
      </w:r>
      <w:r w:rsidRPr="00BE2C50">
        <w:rPr>
          <w:sz w:val="16"/>
        </w:rPr>
        <w:t>, too.</w:t>
      </w:r>
    </w:p>
    <w:p w14:paraId="22DAB193" w14:textId="77777777" w:rsidR="00581372" w:rsidRPr="00BE2C50" w:rsidRDefault="00581372" w:rsidP="00581372">
      <w:pPr>
        <w:rPr>
          <w:sz w:val="16"/>
        </w:rPr>
      </w:pPr>
      <w:r w:rsidRPr="00BE2C50">
        <w:rPr>
          <w:sz w:val="16"/>
        </w:rPr>
        <w:t>“</w:t>
      </w:r>
      <w:r w:rsidRPr="00BE2C50">
        <w:rPr>
          <w:rStyle w:val="StyleUnderline"/>
        </w:rPr>
        <w:t xml:space="preserve">What </w:t>
      </w:r>
      <w:r w:rsidRPr="00E02DEA">
        <w:rPr>
          <w:rStyle w:val="StyleUnderline"/>
          <w:highlight w:val="cyan"/>
        </w:rPr>
        <w:t>we’re seeing</w:t>
      </w:r>
      <w:r w:rsidRPr="00BE2C50">
        <w:rPr>
          <w:rStyle w:val="StyleUnderline"/>
        </w:rPr>
        <w:t xml:space="preserve"> is </w:t>
      </w:r>
      <w:r w:rsidRPr="00BE2C50">
        <w:rPr>
          <w:rStyle w:val="Emphasis"/>
        </w:rPr>
        <w:t xml:space="preserve">really </w:t>
      </w:r>
      <w:r w:rsidRPr="00E02DEA">
        <w:rPr>
          <w:rStyle w:val="Emphasis"/>
          <w:highlight w:val="cyan"/>
        </w:rPr>
        <w:t>strong pipelines</w:t>
      </w:r>
      <w:r w:rsidRPr="00BE2C50">
        <w:rPr>
          <w:sz w:val="16"/>
        </w:rPr>
        <w:t>,” Ms. Yeshaya said in an interview after the bank reported a jump in profits to $3.7 billion. “</w:t>
      </w:r>
      <w:r w:rsidRPr="00BE2C50">
        <w:rPr>
          <w:rStyle w:val="StyleUnderline"/>
        </w:rPr>
        <w:t xml:space="preserve">The </w:t>
      </w:r>
      <w:r w:rsidRPr="00E02DEA">
        <w:rPr>
          <w:rStyle w:val="Emphasis"/>
          <w:highlight w:val="cyan"/>
        </w:rPr>
        <w:t>strength</w:t>
      </w:r>
      <w:r w:rsidRPr="00E02DEA">
        <w:rPr>
          <w:rStyle w:val="StyleUnderline"/>
          <w:highlight w:val="cyan"/>
        </w:rPr>
        <w:t xml:space="preserve"> is </w:t>
      </w:r>
      <w:r w:rsidRPr="00E02DEA">
        <w:rPr>
          <w:rStyle w:val="Emphasis"/>
          <w:highlight w:val="cyan"/>
        </w:rPr>
        <w:t>broadening</w:t>
      </w:r>
      <w:r w:rsidRPr="00BE2C50">
        <w:rPr>
          <w:sz w:val="16"/>
        </w:rPr>
        <w:t>.”</w:t>
      </w:r>
    </w:p>
    <w:p w14:paraId="3ADB0987" w14:textId="77777777" w:rsidR="00581372" w:rsidRPr="00BE2C50" w:rsidRDefault="00581372" w:rsidP="00581372">
      <w:pPr>
        <w:rPr>
          <w:sz w:val="16"/>
        </w:rPr>
      </w:pPr>
      <w:r w:rsidRPr="00BE2C50">
        <w:rPr>
          <w:sz w:val="16"/>
        </w:rPr>
        <w:t>The frenetic pace has persisted despite the economic upheaval caused by the pandemic, trade disputes and geopolitical tension, Matt Toole, director of deals intelligence at Refinitiv, wrote about the record quarter. Buoyant stock markets, low borrowing costs and the emergence of new buyers from special purpose acquisition companies will continue to prop up activity, he wrote.</w:t>
      </w:r>
    </w:p>
    <w:p w14:paraId="00095192" w14:textId="77777777" w:rsidR="00581372" w:rsidRPr="00BE2C50" w:rsidRDefault="00581372" w:rsidP="00581372">
      <w:pPr>
        <w:rPr>
          <w:sz w:val="16"/>
        </w:rPr>
      </w:pPr>
      <w:r w:rsidRPr="00BE2C50">
        <w:rPr>
          <w:sz w:val="16"/>
        </w:rPr>
        <w:t>“With the all-time full-year deal making record broken in less than nine months and five consecutive quarters of more than $1 trillion in M&amp;A activity, we have very little data to make true historical comparisons,” Mr. Toole wrote.</w:t>
      </w:r>
    </w:p>
    <w:p w14:paraId="008AF322" w14:textId="77777777" w:rsidR="00581372" w:rsidRPr="00BE2C50" w:rsidRDefault="00581372" w:rsidP="00581372">
      <w:pPr>
        <w:rPr>
          <w:sz w:val="16"/>
        </w:rPr>
      </w:pPr>
      <w:r w:rsidRPr="00E02DEA">
        <w:rPr>
          <w:rStyle w:val="StyleUnderline"/>
          <w:highlight w:val="cyan"/>
        </w:rPr>
        <w:t>Even so</w:t>
      </w:r>
      <w:r w:rsidRPr="00BE2C50">
        <w:rPr>
          <w:sz w:val="16"/>
        </w:rPr>
        <w:t xml:space="preserve">, there are plenty of </w:t>
      </w:r>
      <w:r w:rsidRPr="00E02DEA">
        <w:rPr>
          <w:rStyle w:val="StyleUnderline"/>
          <w:highlight w:val="cyan"/>
        </w:rPr>
        <w:t>factors</w:t>
      </w:r>
      <w:r w:rsidRPr="00BE2C50">
        <w:rPr>
          <w:sz w:val="16"/>
        </w:rPr>
        <w:t xml:space="preserve"> that </w:t>
      </w:r>
      <w:r w:rsidRPr="00E02DEA">
        <w:rPr>
          <w:rStyle w:val="StyleUnderline"/>
          <w:highlight w:val="cyan"/>
        </w:rPr>
        <w:t xml:space="preserve">could </w:t>
      </w:r>
      <w:r w:rsidRPr="00E02DEA">
        <w:rPr>
          <w:rStyle w:val="Emphasis"/>
          <w:highlight w:val="cyan"/>
        </w:rPr>
        <w:t>put the brakes on</w:t>
      </w:r>
      <w:r w:rsidRPr="00E02DEA">
        <w:rPr>
          <w:rStyle w:val="StyleUnderline"/>
          <w:highlight w:val="cyan"/>
        </w:rPr>
        <w:t xml:space="preserve">. </w:t>
      </w:r>
      <w:r w:rsidRPr="00E02DEA">
        <w:rPr>
          <w:rStyle w:val="Emphasis"/>
          <w:highlight w:val="cyan"/>
        </w:rPr>
        <w:t>Tougher regulators</w:t>
      </w:r>
      <w:r w:rsidRPr="00BE2C50">
        <w:rPr>
          <w:rStyle w:val="StyleUnderline"/>
        </w:rPr>
        <w:t xml:space="preserve"> in the </w:t>
      </w:r>
      <w:r w:rsidRPr="00BE2C50">
        <w:rPr>
          <w:rStyle w:val="Emphasis"/>
        </w:rPr>
        <w:t>U</w:t>
      </w:r>
      <w:r w:rsidRPr="00BE2C50">
        <w:rPr>
          <w:sz w:val="16"/>
        </w:rPr>
        <w:t xml:space="preserve">nited </w:t>
      </w:r>
      <w:r w:rsidRPr="00BE2C50">
        <w:rPr>
          <w:rStyle w:val="Emphasis"/>
        </w:rPr>
        <w:t>S</w:t>
      </w:r>
      <w:r w:rsidRPr="00BE2C50">
        <w:rPr>
          <w:sz w:val="16"/>
        </w:rPr>
        <w:t>tates, rising prices for goods and services and central banks’ moves to cut back on stimulus efforts “</w:t>
      </w:r>
      <w:r w:rsidRPr="00E02DEA">
        <w:rPr>
          <w:rStyle w:val="StyleUnderline"/>
          <w:highlight w:val="cyan"/>
        </w:rPr>
        <w:t>will</w:t>
      </w:r>
      <w:r w:rsidRPr="00BE2C50">
        <w:rPr>
          <w:sz w:val="16"/>
        </w:rPr>
        <w:t xml:space="preserve"> all </w:t>
      </w:r>
      <w:r w:rsidRPr="00E02DEA">
        <w:rPr>
          <w:rStyle w:val="StyleUnderline"/>
          <w:highlight w:val="cyan"/>
        </w:rPr>
        <w:t xml:space="preserve">contribute to </w:t>
      </w:r>
      <w:r w:rsidRPr="00E02DEA">
        <w:rPr>
          <w:rStyle w:val="Emphasis"/>
          <w:highlight w:val="cyan"/>
        </w:rPr>
        <w:t>how much further</w:t>
      </w:r>
      <w:r w:rsidRPr="00E02DEA">
        <w:rPr>
          <w:rStyle w:val="StyleUnderline"/>
          <w:highlight w:val="cyan"/>
        </w:rPr>
        <w:t xml:space="preserve"> this</w:t>
      </w:r>
      <w:r w:rsidRPr="00BE2C50">
        <w:rPr>
          <w:rStyle w:val="StyleUnderline"/>
        </w:rPr>
        <w:t xml:space="preserve"> cycle </w:t>
      </w:r>
      <w:r w:rsidRPr="00E02DEA">
        <w:rPr>
          <w:rStyle w:val="StyleUnderline"/>
          <w:highlight w:val="cyan"/>
        </w:rPr>
        <w:t>has to go</w:t>
      </w:r>
      <w:r w:rsidRPr="00BE2C50">
        <w:rPr>
          <w:sz w:val="16"/>
        </w:rPr>
        <w:t>,” he wrote.</w:t>
      </w:r>
    </w:p>
    <w:p w14:paraId="6D9E0F74" w14:textId="77777777" w:rsidR="00581372" w:rsidRPr="00BE2C50" w:rsidRDefault="00581372" w:rsidP="00581372">
      <w:pPr>
        <w:rPr>
          <w:sz w:val="16"/>
        </w:rPr>
      </w:pPr>
      <w:r w:rsidRPr="00BE2C50">
        <w:rPr>
          <w:sz w:val="16"/>
        </w:rPr>
        <w:t xml:space="preserve">Even as they maintained an optimistic outlook, bank chiefs acknowledged there were many factors that could slow things down, including supply-chain problems that have lasted for months and driven up prices for materials and goods. And </w:t>
      </w:r>
      <w:r w:rsidRPr="00BE2C50">
        <w:rPr>
          <w:rStyle w:val="StyleUnderline"/>
        </w:rPr>
        <w:t xml:space="preserve">economic indicators remain </w:t>
      </w:r>
      <w:r w:rsidRPr="00BE2C50">
        <w:rPr>
          <w:rStyle w:val="Emphasis"/>
        </w:rPr>
        <w:t>mixed</w:t>
      </w:r>
      <w:r w:rsidRPr="00BE2C50">
        <w:rPr>
          <w:sz w:val="16"/>
        </w:rPr>
        <w:t xml:space="preserve">: While bank bosses cited increasing consumer spending as a positive sign, </w:t>
      </w:r>
      <w:r w:rsidRPr="00BE2C50">
        <w:rPr>
          <w:rStyle w:val="Emphasis"/>
        </w:rPr>
        <w:t>consumer</w:t>
      </w:r>
      <w:r w:rsidRPr="00BE2C50">
        <w:rPr>
          <w:rStyle w:val="StyleUnderline"/>
        </w:rPr>
        <w:t xml:space="preserve"> confidence is falling</w:t>
      </w:r>
      <w:r w:rsidRPr="00BE2C50">
        <w:rPr>
          <w:sz w:val="16"/>
        </w:rPr>
        <w:t>.</w:t>
      </w:r>
    </w:p>
    <w:p w14:paraId="63C3D429" w14:textId="77777777" w:rsidR="00581372" w:rsidRPr="00BE2C50" w:rsidRDefault="00581372" w:rsidP="00581372">
      <w:pPr>
        <w:rPr>
          <w:sz w:val="16"/>
        </w:rPr>
      </w:pPr>
      <w:r w:rsidRPr="00BE2C50">
        <w:rPr>
          <w:sz w:val="16"/>
        </w:rPr>
        <w:t>Perhaps the biggest potential disrupter remains the Federal Reserve. Officials at the central bank could dial back some of their support measures for the economy as soon as next month, and have begun debating when they might need to raise interest rates to tame inflation.</w:t>
      </w:r>
    </w:p>
    <w:p w14:paraId="6AAF16F6" w14:textId="77777777" w:rsidR="00581372" w:rsidRPr="00BE2C50" w:rsidRDefault="00581372" w:rsidP="00581372">
      <w:pPr>
        <w:rPr>
          <w:sz w:val="16"/>
        </w:rPr>
      </w:pPr>
      <w:r w:rsidRPr="00BE2C50">
        <w:rPr>
          <w:sz w:val="16"/>
        </w:rPr>
        <w:t xml:space="preserve">But Jason Goldberg, an analyst at Barclays, said the uneven recovery just isn’t a major concern for the banks right now, especially when it comes to the deals they’re helping line up. Volatility is historically the biggest hurdle to </w:t>
      </w:r>
      <w:proofErr w:type="spellStart"/>
      <w:r w:rsidRPr="00BE2C50">
        <w:rPr>
          <w:sz w:val="16"/>
        </w:rPr>
        <w:t>dealmaking</w:t>
      </w:r>
      <w:proofErr w:type="spellEnd"/>
      <w:r w:rsidRPr="00BE2C50">
        <w:rPr>
          <w:sz w:val="16"/>
        </w:rPr>
        <w:t>, he said, so analysts are watching the stock market closely. But he expected global deal activity to remain high for some time.</w:t>
      </w:r>
    </w:p>
    <w:p w14:paraId="5A10D50D" w14:textId="77777777" w:rsidR="00581372" w:rsidRPr="00BE2C50" w:rsidRDefault="00581372" w:rsidP="00581372">
      <w:pPr>
        <w:rPr>
          <w:sz w:val="16"/>
        </w:rPr>
      </w:pPr>
      <w:r w:rsidRPr="00BE2C50">
        <w:rPr>
          <w:sz w:val="16"/>
        </w:rPr>
        <w:t>“You’re seeing many companies across industries re-examining their business models coming out of the pandemic,” Mr. Goldberg said. And they have a range of reasons to strike deals, he said: building scale, bolstering their digital operations, smoothing out their supply chains and making use of stockpiled cash.</w:t>
      </w:r>
    </w:p>
    <w:p w14:paraId="52CA2CF6" w14:textId="77777777" w:rsidR="00581372" w:rsidRPr="00BE2C50" w:rsidRDefault="00581372" w:rsidP="00581372">
      <w:pPr>
        <w:rPr>
          <w:sz w:val="16"/>
        </w:rPr>
      </w:pPr>
      <w:r w:rsidRPr="00BE2C50">
        <w:rPr>
          <w:sz w:val="16"/>
        </w:rPr>
        <w:t>Mr. Solomon of Goldman Sachs says the number of deals the bank is working to complete is evidence of an “extraordinarily robust” climate. Still, he cautioned that deal making may recede slightly from its breakneck pace.</w:t>
      </w:r>
    </w:p>
    <w:p w14:paraId="312BC005" w14:textId="77777777" w:rsidR="00581372" w:rsidRDefault="00581372" w:rsidP="00581372">
      <w:pPr>
        <w:rPr>
          <w:sz w:val="16"/>
        </w:rPr>
      </w:pPr>
      <w:r w:rsidRPr="00BE2C50">
        <w:rPr>
          <w:sz w:val="16"/>
        </w:rPr>
        <w:t xml:space="preserve">“We’re clearly recovering coming out of the pandemic, but it’ll be interesting to see the trajectory of the recovery” and what other economic factors come into play, Mr. Solomon said. “But </w:t>
      </w:r>
      <w:r w:rsidRPr="00E02DEA">
        <w:rPr>
          <w:rStyle w:val="StyleUnderline"/>
          <w:highlight w:val="cyan"/>
        </w:rPr>
        <w:t xml:space="preserve">at the </w:t>
      </w:r>
      <w:r w:rsidRPr="00E02DEA">
        <w:rPr>
          <w:rStyle w:val="Emphasis"/>
          <w:highlight w:val="cyan"/>
        </w:rPr>
        <w:t>moment</w:t>
      </w:r>
      <w:r w:rsidRPr="00E02DEA">
        <w:rPr>
          <w:rStyle w:val="StyleUnderline"/>
          <w:highlight w:val="cyan"/>
        </w:rPr>
        <w:t xml:space="preserve">, with </w:t>
      </w:r>
      <w:r w:rsidRPr="00E02DEA">
        <w:rPr>
          <w:rStyle w:val="Emphasis"/>
          <w:highlight w:val="cyan"/>
        </w:rPr>
        <w:t>high</w:t>
      </w:r>
      <w:r w:rsidRPr="00BE2C50">
        <w:rPr>
          <w:rStyle w:val="Emphasis"/>
        </w:rPr>
        <w:t xml:space="preserve"> corporate </w:t>
      </w:r>
      <w:r w:rsidRPr="00E02DEA">
        <w:rPr>
          <w:rStyle w:val="Emphasis"/>
          <w:highlight w:val="cyan"/>
        </w:rPr>
        <w:t>confidence</w:t>
      </w:r>
      <w:r w:rsidRPr="00E02DEA">
        <w:rPr>
          <w:rStyle w:val="StyleUnderline"/>
          <w:highlight w:val="cyan"/>
        </w:rPr>
        <w:t xml:space="preserve">, that’s </w:t>
      </w:r>
      <w:r w:rsidRPr="00E02DEA">
        <w:rPr>
          <w:rStyle w:val="Emphasis"/>
          <w:highlight w:val="cyan"/>
        </w:rPr>
        <w:t>having an impact</w:t>
      </w:r>
      <w:r w:rsidRPr="00BE2C50">
        <w:rPr>
          <w:rStyle w:val="StyleUnderline"/>
        </w:rPr>
        <w:t xml:space="preserve"> on M&amp;A in a positive way</w:t>
      </w:r>
      <w:r w:rsidRPr="00BE2C50">
        <w:rPr>
          <w:sz w:val="16"/>
        </w:rPr>
        <w:t>.”</w:t>
      </w:r>
    </w:p>
    <w:p w14:paraId="767253CF" w14:textId="77777777" w:rsidR="00581372" w:rsidRDefault="00581372" w:rsidP="00581372">
      <w:pPr>
        <w:pStyle w:val="Heading4"/>
      </w:pPr>
      <w:r>
        <w:lastRenderedPageBreak/>
        <w:t xml:space="preserve">It's </w:t>
      </w:r>
      <w:r>
        <w:rPr>
          <w:u w:val="single"/>
        </w:rPr>
        <w:t>cautiously</w:t>
      </w:r>
      <w:r>
        <w:t xml:space="preserve"> growing</w:t>
      </w:r>
    </w:p>
    <w:p w14:paraId="1B061DCB" w14:textId="77777777" w:rsidR="00581372" w:rsidRDefault="00581372" w:rsidP="00581372">
      <w:r>
        <w:t xml:space="preserve">Brian </w:t>
      </w:r>
      <w:proofErr w:type="spellStart"/>
      <w:r w:rsidRPr="00D14B6A">
        <w:rPr>
          <w:rStyle w:val="Style13ptBold"/>
        </w:rPr>
        <w:t>Wesbury</w:t>
      </w:r>
      <w:proofErr w:type="spellEnd"/>
      <w:r w:rsidRPr="00D14B6A">
        <w:rPr>
          <w:rStyle w:val="Style13ptBold"/>
        </w:rPr>
        <w:t xml:space="preserve"> 11-10</w:t>
      </w:r>
      <w:r>
        <w:t>, Chief Economist at First Trust Advisors L.P., MBA from the Kellogg School of Management at Northwestern University, BA in Economics from the University of Montana, and Robert Stein, Deputy Chief Economist at First Trust Advisors, BA in Economics from Georgetown University, JD from the George Washington University School of Law, “The 2022 Economic Outlook”, Real Clear Markets, 11/10/2021, https://www.realclearmarkets.com/articles/2021/11/10/the_2022_economic_outlook_802777.html</w:t>
      </w:r>
    </w:p>
    <w:p w14:paraId="54B1B64F" w14:textId="77777777" w:rsidR="00581372" w:rsidRPr="00581372" w:rsidRDefault="00581372" w:rsidP="00581372">
      <w:pPr>
        <w:rPr>
          <w:sz w:val="16"/>
        </w:rPr>
      </w:pPr>
      <w:r w:rsidRPr="00581372">
        <w:rPr>
          <w:sz w:val="16"/>
        </w:rPr>
        <w:t>From a forecasting point of view, 20</w:t>
      </w:r>
      <w:r w:rsidRPr="00D94AAE">
        <w:rPr>
          <w:rStyle w:val="Emphasis"/>
          <w:highlight w:val="cyan"/>
        </w:rPr>
        <w:t>21</w:t>
      </w:r>
      <w:r w:rsidRPr="00D94AAE">
        <w:rPr>
          <w:rStyle w:val="StyleUnderline"/>
          <w:highlight w:val="cyan"/>
        </w:rPr>
        <w:t xml:space="preserve"> was</w:t>
      </w:r>
      <w:r w:rsidRPr="00D14B6A">
        <w:rPr>
          <w:rStyle w:val="StyleUnderline"/>
        </w:rPr>
        <w:t xml:space="preserve"> simple.  </w:t>
      </w:r>
      <w:r w:rsidRPr="00D94AAE">
        <w:rPr>
          <w:rStyle w:val="Emphasis"/>
          <w:highlight w:val="cyan"/>
        </w:rPr>
        <w:t>Solid</w:t>
      </w:r>
      <w:r w:rsidRPr="00D14B6A">
        <w:rPr>
          <w:rStyle w:val="Emphasis"/>
        </w:rPr>
        <w:t xml:space="preserve"> economic </w:t>
      </w:r>
      <w:r w:rsidRPr="00D94AAE">
        <w:rPr>
          <w:rStyle w:val="Emphasis"/>
          <w:highlight w:val="cyan"/>
        </w:rPr>
        <w:t>growth</w:t>
      </w:r>
      <w:r w:rsidRPr="00D14B6A">
        <w:rPr>
          <w:rStyle w:val="StyleUnderline"/>
        </w:rPr>
        <w:t xml:space="preserve">, higher inflation, </w:t>
      </w:r>
      <w:r w:rsidRPr="00D94AAE">
        <w:rPr>
          <w:rStyle w:val="StyleUnderline"/>
          <w:highlight w:val="cyan"/>
        </w:rPr>
        <w:t xml:space="preserve">and a </w:t>
      </w:r>
      <w:r w:rsidRPr="00D94AAE">
        <w:rPr>
          <w:rStyle w:val="Emphasis"/>
          <w:highlight w:val="cyan"/>
        </w:rPr>
        <w:t>bull market</w:t>
      </w:r>
      <w:r w:rsidRPr="00D14B6A">
        <w:rPr>
          <w:rStyle w:val="StyleUnderline"/>
        </w:rPr>
        <w:t xml:space="preserve"> in stocks have been our mantra all year along.  As we focus on</w:t>
      </w:r>
      <w:r w:rsidRPr="00581372">
        <w:rPr>
          <w:sz w:val="16"/>
        </w:rPr>
        <w:t xml:space="preserve"> 20</w:t>
      </w:r>
      <w:r w:rsidRPr="00D94AAE">
        <w:rPr>
          <w:rStyle w:val="Emphasis"/>
          <w:highlight w:val="cyan"/>
        </w:rPr>
        <w:t>22</w:t>
      </w:r>
      <w:r w:rsidRPr="00D14B6A">
        <w:rPr>
          <w:rStyle w:val="StyleUnderline"/>
        </w:rPr>
        <w:t xml:space="preserve">, the </w:t>
      </w:r>
      <w:r w:rsidRPr="00D94AAE">
        <w:rPr>
          <w:rStyle w:val="StyleUnderline"/>
          <w:highlight w:val="cyan"/>
        </w:rPr>
        <w:t>Fed is</w:t>
      </w:r>
      <w:r w:rsidRPr="00D14B6A">
        <w:rPr>
          <w:rStyle w:val="StyleUnderline"/>
        </w:rPr>
        <w:t xml:space="preserve"> still </w:t>
      </w:r>
      <w:r w:rsidRPr="00D94AAE">
        <w:rPr>
          <w:rStyle w:val="Emphasis"/>
          <w:highlight w:val="cyan"/>
        </w:rPr>
        <w:t>pumping money</w:t>
      </w:r>
      <w:r w:rsidRPr="00D14B6A">
        <w:rPr>
          <w:rStyle w:val="StyleUnderline"/>
        </w:rPr>
        <w:t xml:space="preserve">, interest </w:t>
      </w:r>
      <w:r w:rsidRPr="00D94AAE">
        <w:rPr>
          <w:rStyle w:val="Emphasis"/>
          <w:highlight w:val="cyan"/>
        </w:rPr>
        <w:t>rates</w:t>
      </w:r>
      <w:r w:rsidRPr="00D94AAE">
        <w:rPr>
          <w:rStyle w:val="StyleUnderline"/>
          <w:highlight w:val="cyan"/>
        </w:rPr>
        <w:t xml:space="preserve"> remain </w:t>
      </w:r>
      <w:r w:rsidRPr="00D94AAE">
        <w:rPr>
          <w:rStyle w:val="Emphasis"/>
          <w:highlight w:val="cyan"/>
        </w:rPr>
        <w:t>low</w:t>
      </w:r>
      <w:r w:rsidRPr="00D94AAE">
        <w:rPr>
          <w:rStyle w:val="StyleUnderline"/>
          <w:highlight w:val="cyan"/>
        </w:rPr>
        <w:t>, and</w:t>
      </w:r>
      <w:r w:rsidRPr="00D14B6A">
        <w:rPr>
          <w:rStyle w:val="StyleUnderline"/>
        </w:rPr>
        <w:t xml:space="preserve"> the </w:t>
      </w:r>
      <w:r w:rsidRPr="00D94AAE">
        <w:rPr>
          <w:rStyle w:val="Emphasis"/>
          <w:highlight w:val="cyan"/>
        </w:rPr>
        <w:t>econ</w:t>
      </w:r>
      <w:r w:rsidRPr="00D14B6A">
        <w:rPr>
          <w:rStyle w:val="StyleUnderline"/>
        </w:rPr>
        <w:t xml:space="preserve">omy </w:t>
      </w:r>
      <w:r w:rsidRPr="00D94AAE">
        <w:rPr>
          <w:rStyle w:val="Emphasis"/>
          <w:highlight w:val="cyan"/>
        </w:rPr>
        <w:t>continues</w:t>
      </w:r>
      <w:r w:rsidRPr="00D94AAE">
        <w:rPr>
          <w:rStyle w:val="StyleUnderline"/>
          <w:highlight w:val="cyan"/>
        </w:rPr>
        <w:t xml:space="preserve"> to </w:t>
      </w:r>
      <w:r w:rsidRPr="00D94AAE">
        <w:rPr>
          <w:rStyle w:val="Emphasis"/>
          <w:highlight w:val="cyan"/>
        </w:rPr>
        <w:t>add</w:t>
      </w:r>
      <w:r w:rsidRPr="00581372">
        <w:rPr>
          <w:sz w:val="16"/>
        </w:rPr>
        <w:t xml:space="preserve"> back the </w:t>
      </w:r>
      <w:r w:rsidRPr="00D94AAE">
        <w:rPr>
          <w:rStyle w:val="Emphasis"/>
          <w:highlight w:val="cyan"/>
        </w:rPr>
        <w:t>jobs</w:t>
      </w:r>
      <w:r w:rsidRPr="00581372">
        <w:rPr>
          <w:sz w:val="16"/>
        </w:rPr>
        <w:t xml:space="preserve"> it lost during lockdowns.  At the same time, election results show a backlash against bigger government.  </w:t>
      </w:r>
      <w:r w:rsidRPr="00D14B6A">
        <w:rPr>
          <w:rStyle w:val="StyleUnderline"/>
        </w:rPr>
        <w:t>For</w:t>
      </w:r>
      <w:r w:rsidRPr="00581372">
        <w:rPr>
          <w:sz w:val="16"/>
        </w:rPr>
        <w:t xml:space="preserve"> 20</w:t>
      </w:r>
      <w:r w:rsidRPr="00D14B6A">
        <w:rPr>
          <w:rStyle w:val="Emphasis"/>
        </w:rPr>
        <w:t>22</w:t>
      </w:r>
      <w:r w:rsidRPr="00D14B6A">
        <w:rPr>
          <w:rStyle w:val="StyleUnderline"/>
        </w:rPr>
        <w:t xml:space="preserve">, </w:t>
      </w:r>
      <w:r w:rsidRPr="00D94AAE">
        <w:rPr>
          <w:rStyle w:val="StyleUnderline"/>
          <w:highlight w:val="cyan"/>
        </w:rPr>
        <w:t xml:space="preserve">we watch with </w:t>
      </w:r>
      <w:r w:rsidRPr="00D94AAE">
        <w:rPr>
          <w:rStyle w:val="Emphasis"/>
          <w:highlight w:val="cyan"/>
        </w:rPr>
        <w:t>cautious optimism</w:t>
      </w:r>
      <w:r w:rsidRPr="00581372">
        <w:rPr>
          <w:sz w:val="16"/>
        </w:rPr>
        <w:t>.</w:t>
      </w:r>
    </w:p>
    <w:p w14:paraId="0817F2D6" w14:textId="77777777" w:rsidR="00581372" w:rsidRPr="007A0529" w:rsidRDefault="00581372" w:rsidP="00581372">
      <w:pPr>
        <w:pStyle w:val="Heading4"/>
      </w:pPr>
      <w:r>
        <w:t xml:space="preserve">COVID has </w:t>
      </w:r>
      <w:r>
        <w:rPr>
          <w:u w:val="single"/>
        </w:rPr>
        <w:t>peaked</w:t>
      </w:r>
      <w:r>
        <w:t xml:space="preserve"> and will </w:t>
      </w:r>
      <w:r>
        <w:rPr>
          <w:u w:val="single"/>
        </w:rPr>
        <w:t>abate</w:t>
      </w:r>
      <w:r>
        <w:t xml:space="preserve"> BUT won’t derail growth </w:t>
      </w:r>
      <w:r>
        <w:rPr>
          <w:u w:val="single"/>
        </w:rPr>
        <w:t>regardless</w:t>
      </w:r>
    </w:p>
    <w:p w14:paraId="19CBBD9B" w14:textId="77777777" w:rsidR="00581372" w:rsidRDefault="00581372" w:rsidP="00581372">
      <w:r>
        <w:t xml:space="preserve">Dr. Vivekanand </w:t>
      </w:r>
      <w:r w:rsidRPr="009B7575">
        <w:rPr>
          <w:rStyle w:val="Style13ptBold"/>
        </w:rPr>
        <w:t>Jayakumar 21</w:t>
      </w:r>
      <w:r>
        <w:t xml:space="preserve">, Associate Professor of Economics at the University of Tampa, “The Delta Variant Will Slow </w:t>
      </w:r>
      <w:proofErr w:type="gramStart"/>
      <w:r>
        <w:t>But</w:t>
      </w:r>
      <w:proofErr w:type="gramEnd"/>
      <w:r>
        <w:t xml:space="preserve"> Not Derail The Ongoing Economic Recovery”, The Hill, 8/23/2021, https://thehill.com/opinion/finance/568957-the-delta-variant-will-slow-but-not-derail-the-ongoing-us-economic-recovery</w:t>
      </w:r>
    </w:p>
    <w:p w14:paraId="3835B030" w14:textId="77777777" w:rsidR="00581372" w:rsidRPr="009B7575" w:rsidRDefault="00581372" w:rsidP="00581372">
      <w:pPr>
        <w:rPr>
          <w:sz w:val="16"/>
        </w:rPr>
      </w:pPr>
      <w:r w:rsidRPr="009B7575">
        <w:rPr>
          <w:rStyle w:val="StyleUnderline"/>
        </w:rPr>
        <w:t xml:space="preserve">Despite growing downside risks, the </w:t>
      </w:r>
      <w:r w:rsidRPr="007A0529">
        <w:rPr>
          <w:rStyle w:val="StyleUnderline"/>
          <w:highlight w:val="cyan"/>
        </w:rPr>
        <w:t>likelihood of</w:t>
      </w:r>
      <w:r w:rsidRPr="009B7575">
        <w:rPr>
          <w:rStyle w:val="StyleUnderline"/>
        </w:rPr>
        <w:t xml:space="preserve"> a return to </w:t>
      </w:r>
      <w:r w:rsidRPr="007A0529">
        <w:rPr>
          <w:rStyle w:val="StyleUnderline"/>
          <w:highlight w:val="cyan"/>
        </w:rPr>
        <w:t>lockdowns</w:t>
      </w:r>
      <w:r w:rsidRPr="009B7575">
        <w:rPr>
          <w:rStyle w:val="StyleUnderline"/>
        </w:rPr>
        <w:t xml:space="preserve"> (which could derail the U.S. economic recovery) </w:t>
      </w:r>
      <w:r w:rsidRPr="007A0529">
        <w:rPr>
          <w:rStyle w:val="StyleUnderline"/>
          <w:highlight w:val="cyan"/>
        </w:rPr>
        <w:t>is</w:t>
      </w:r>
      <w:r w:rsidRPr="009B7575">
        <w:rPr>
          <w:rStyle w:val="StyleUnderline"/>
        </w:rPr>
        <w:t xml:space="preserve"> </w:t>
      </w:r>
      <w:r w:rsidRPr="009B7575">
        <w:rPr>
          <w:rStyle w:val="Emphasis"/>
        </w:rPr>
        <w:t xml:space="preserve">quite </w:t>
      </w:r>
      <w:r w:rsidRPr="007A0529">
        <w:rPr>
          <w:rStyle w:val="Emphasis"/>
          <w:highlight w:val="cyan"/>
        </w:rPr>
        <w:t>small</w:t>
      </w:r>
      <w:r w:rsidRPr="007A0529">
        <w:rPr>
          <w:rStyle w:val="StyleUnderline"/>
          <w:highlight w:val="cyan"/>
        </w:rPr>
        <w:t>. Once</w:t>
      </w:r>
      <w:r w:rsidRPr="009B7575">
        <w:rPr>
          <w:rStyle w:val="StyleUnderline"/>
        </w:rPr>
        <w:t xml:space="preserve"> the </w:t>
      </w:r>
      <w:r w:rsidRPr="007A0529">
        <w:rPr>
          <w:rStyle w:val="StyleUnderline"/>
          <w:highlight w:val="cyan"/>
        </w:rPr>
        <w:t>virus</w:t>
      </w:r>
      <w:r w:rsidRPr="009B7575">
        <w:rPr>
          <w:rStyle w:val="StyleUnderline"/>
        </w:rPr>
        <w:t xml:space="preserve"> spread </w:t>
      </w:r>
      <w:r w:rsidRPr="007A0529">
        <w:rPr>
          <w:rStyle w:val="Emphasis"/>
          <w:highlight w:val="cyan"/>
        </w:rPr>
        <w:t>peaks</w:t>
      </w:r>
      <w:r w:rsidRPr="007A0529">
        <w:rPr>
          <w:rStyle w:val="StyleUnderline"/>
          <w:highlight w:val="cyan"/>
        </w:rPr>
        <w:t xml:space="preserve"> in the </w:t>
      </w:r>
      <w:r w:rsidRPr="007A0529">
        <w:rPr>
          <w:rStyle w:val="Emphasis"/>
          <w:highlight w:val="cyan"/>
        </w:rPr>
        <w:t>next</w:t>
      </w:r>
      <w:r w:rsidRPr="009B7575">
        <w:rPr>
          <w:rStyle w:val="Emphasis"/>
        </w:rPr>
        <w:t xml:space="preserve"> few </w:t>
      </w:r>
      <w:r w:rsidRPr="007A0529">
        <w:rPr>
          <w:rStyle w:val="Emphasis"/>
          <w:highlight w:val="cyan"/>
        </w:rPr>
        <w:t>weeks</w:t>
      </w:r>
      <w:r w:rsidRPr="009B7575">
        <w:rPr>
          <w:rStyle w:val="StyleUnderline"/>
        </w:rPr>
        <w:t xml:space="preserve"> and </w:t>
      </w:r>
      <w:r w:rsidRPr="007A0529">
        <w:rPr>
          <w:rStyle w:val="StyleUnderline"/>
          <w:highlight w:val="cyan"/>
        </w:rPr>
        <w:t>then</w:t>
      </w:r>
      <w:r w:rsidRPr="009B7575">
        <w:rPr>
          <w:rStyle w:val="StyleUnderline"/>
        </w:rPr>
        <w:t xml:space="preserve"> </w:t>
      </w:r>
      <w:r w:rsidRPr="009B7575">
        <w:rPr>
          <w:rStyle w:val="Emphasis"/>
        </w:rPr>
        <w:t xml:space="preserve">gradually </w:t>
      </w:r>
      <w:r w:rsidRPr="007A0529">
        <w:rPr>
          <w:rStyle w:val="Emphasis"/>
          <w:highlight w:val="cyan"/>
        </w:rPr>
        <w:t>abates</w:t>
      </w:r>
      <w:r w:rsidRPr="009B7575">
        <w:rPr>
          <w:sz w:val="16"/>
        </w:rPr>
        <w:t xml:space="preserve">, it is likely that </w:t>
      </w:r>
      <w:r w:rsidRPr="009B7575">
        <w:rPr>
          <w:rStyle w:val="StyleUnderline"/>
        </w:rPr>
        <w:t xml:space="preserve">the </w:t>
      </w:r>
      <w:r w:rsidRPr="007A0529">
        <w:rPr>
          <w:rStyle w:val="Emphasis"/>
          <w:highlight w:val="cyan"/>
        </w:rPr>
        <w:t>econ</w:t>
      </w:r>
      <w:r w:rsidRPr="009B7575">
        <w:rPr>
          <w:rStyle w:val="StyleUnderline"/>
        </w:rPr>
        <w:t xml:space="preserve">omy </w:t>
      </w:r>
      <w:r w:rsidRPr="007A0529">
        <w:rPr>
          <w:rStyle w:val="StyleUnderline"/>
          <w:highlight w:val="cyan"/>
        </w:rPr>
        <w:t xml:space="preserve">will </w:t>
      </w:r>
      <w:r w:rsidRPr="007A0529">
        <w:rPr>
          <w:rStyle w:val="Emphasis"/>
          <w:highlight w:val="cyan"/>
        </w:rPr>
        <w:t>regain</w:t>
      </w:r>
      <w:r w:rsidRPr="009B7575">
        <w:rPr>
          <w:rStyle w:val="Emphasis"/>
        </w:rPr>
        <w:t xml:space="preserve"> its </w:t>
      </w:r>
      <w:r w:rsidRPr="007A0529">
        <w:rPr>
          <w:rStyle w:val="Emphasis"/>
          <w:highlight w:val="cyan"/>
        </w:rPr>
        <w:t>momentum</w:t>
      </w:r>
      <w:r w:rsidRPr="009B7575">
        <w:rPr>
          <w:sz w:val="16"/>
        </w:rPr>
        <w:t xml:space="preserve"> and some of the activity that was slated to take place in the third quarter will end up being shifted to the fourth quarter, thus boosting year-end growth. </w:t>
      </w:r>
    </w:p>
    <w:p w14:paraId="7EB4E2D9" w14:textId="77777777" w:rsidR="00581372" w:rsidRPr="009B7575" w:rsidRDefault="00581372" w:rsidP="00581372">
      <w:pPr>
        <w:rPr>
          <w:sz w:val="16"/>
        </w:rPr>
      </w:pPr>
      <w:r w:rsidRPr="009B7575">
        <w:rPr>
          <w:sz w:val="16"/>
        </w:rPr>
        <w:t xml:space="preserve">Even as </w:t>
      </w:r>
      <w:r w:rsidRPr="007A0529">
        <w:rPr>
          <w:rStyle w:val="StyleUnderline"/>
          <w:highlight w:val="cyan"/>
        </w:rPr>
        <w:t>vaccines</w:t>
      </w:r>
      <w:r w:rsidRPr="009B7575">
        <w:rPr>
          <w:sz w:val="16"/>
        </w:rPr>
        <w:t xml:space="preserve"> exhibit reduced efficacy against the delta variant, and despite a general waning in vaccine effectiveness over time, it is critical to note that they </w:t>
      </w:r>
      <w:r w:rsidRPr="009B7575">
        <w:rPr>
          <w:rStyle w:val="StyleUnderline"/>
        </w:rPr>
        <w:t xml:space="preserve">are still able to </w:t>
      </w:r>
      <w:r w:rsidRPr="007A0529">
        <w:rPr>
          <w:rStyle w:val="StyleUnderline"/>
          <w:highlight w:val="cyan"/>
        </w:rPr>
        <w:t>lower</w:t>
      </w:r>
      <w:r w:rsidRPr="009B7575">
        <w:rPr>
          <w:rStyle w:val="StyleUnderline"/>
        </w:rPr>
        <w:t xml:space="preserve"> the </w:t>
      </w:r>
      <w:r w:rsidRPr="007A0529">
        <w:rPr>
          <w:rStyle w:val="StyleUnderline"/>
          <w:highlight w:val="cyan"/>
        </w:rPr>
        <w:t>odds of hospitalization</w:t>
      </w:r>
      <w:r w:rsidRPr="009B7575">
        <w:rPr>
          <w:sz w:val="16"/>
        </w:rPr>
        <w:t xml:space="preserve">, prevent serious illness and dramatically reduce mortality risks. </w:t>
      </w:r>
      <w:r w:rsidRPr="007A0529">
        <w:rPr>
          <w:rStyle w:val="StyleUnderline"/>
          <w:highlight w:val="cyan"/>
        </w:rPr>
        <w:t>Fear of</w:t>
      </w:r>
      <w:r w:rsidRPr="009B7575">
        <w:rPr>
          <w:rStyle w:val="StyleUnderline"/>
        </w:rPr>
        <w:t xml:space="preserve"> the </w:t>
      </w:r>
      <w:r w:rsidRPr="007A0529">
        <w:rPr>
          <w:rStyle w:val="StyleUnderline"/>
          <w:highlight w:val="cyan"/>
        </w:rPr>
        <w:t>delta</w:t>
      </w:r>
      <w:r w:rsidRPr="009B7575">
        <w:rPr>
          <w:rStyle w:val="StyleUnderline"/>
        </w:rPr>
        <w:t xml:space="preserve"> variant has </w:t>
      </w:r>
      <w:r w:rsidRPr="007A0529">
        <w:rPr>
          <w:rStyle w:val="Emphasis"/>
          <w:highlight w:val="cyan"/>
        </w:rPr>
        <w:t>boosted</w:t>
      </w:r>
      <w:r w:rsidRPr="009B7575">
        <w:rPr>
          <w:rStyle w:val="Emphasis"/>
        </w:rPr>
        <w:t xml:space="preserve"> vaccination </w:t>
      </w:r>
      <w:r w:rsidRPr="007A0529">
        <w:rPr>
          <w:rStyle w:val="Emphasis"/>
          <w:highlight w:val="cyan"/>
        </w:rPr>
        <w:t>rates</w:t>
      </w:r>
      <w:r w:rsidRPr="009B7575">
        <w:rPr>
          <w:rStyle w:val="StyleUnderline"/>
        </w:rPr>
        <w:t xml:space="preserve"> of late</w:t>
      </w:r>
      <w:r w:rsidRPr="009B7575">
        <w:rPr>
          <w:sz w:val="16"/>
        </w:rPr>
        <w:t>. The Biden administration’s push for a booster shot, though controversial, should offer U.S. residents additional protection.</w:t>
      </w:r>
    </w:p>
    <w:p w14:paraId="7C6F8E9F" w14:textId="77777777" w:rsidR="00581372" w:rsidRPr="009B7575" w:rsidRDefault="00581372" w:rsidP="00581372">
      <w:pPr>
        <w:rPr>
          <w:sz w:val="16"/>
        </w:rPr>
      </w:pPr>
      <w:r w:rsidRPr="009B7575">
        <w:rPr>
          <w:sz w:val="16"/>
        </w:rPr>
        <w:t xml:space="preserve">Furthermore, </w:t>
      </w:r>
      <w:r w:rsidRPr="007A0529">
        <w:rPr>
          <w:rStyle w:val="StyleUnderline"/>
          <w:highlight w:val="cyan"/>
        </w:rPr>
        <w:t>the</w:t>
      </w:r>
      <w:r w:rsidRPr="009B7575">
        <w:rPr>
          <w:rStyle w:val="StyleUnderline"/>
        </w:rPr>
        <w:t xml:space="preserve"> overall </w:t>
      </w:r>
      <w:r w:rsidRPr="007A0529">
        <w:rPr>
          <w:rStyle w:val="StyleUnderline"/>
          <w:highlight w:val="cyan"/>
        </w:rPr>
        <w:t>economic impact of</w:t>
      </w:r>
      <w:r w:rsidRPr="009B7575">
        <w:rPr>
          <w:rStyle w:val="StyleUnderline"/>
        </w:rPr>
        <w:t xml:space="preserve"> each successive wave of</w:t>
      </w:r>
      <w:r w:rsidRPr="009B7575">
        <w:rPr>
          <w:sz w:val="16"/>
        </w:rPr>
        <w:t xml:space="preserve"> the </w:t>
      </w:r>
      <w:r w:rsidRPr="007A0529">
        <w:rPr>
          <w:rStyle w:val="StyleUnderline"/>
          <w:highlight w:val="cyan"/>
        </w:rPr>
        <w:t>COVID</w:t>
      </w:r>
      <w:r w:rsidRPr="009B7575">
        <w:rPr>
          <w:sz w:val="16"/>
        </w:rPr>
        <w:t xml:space="preserve">-19 outbreak </w:t>
      </w:r>
      <w:r w:rsidRPr="009B7575">
        <w:rPr>
          <w:rStyle w:val="StyleUnderline"/>
        </w:rPr>
        <w:t xml:space="preserve">has </w:t>
      </w:r>
      <w:r w:rsidRPr="007A0529">
        <w:rPr>
          <w:rStyle w:val="Emphasis"/>
          <w:highlight w:val="cyan"/>
        </w:rPr>
        <w:t>lessened</w:t>
      </w:r>
      <w:r w:rsidRPr="007A0529">
        <w:rPr>
          <w:rStyle w:val="StyleUnderline"/>
          <w:highlight w:val="cyan"/>
        </w:rPr>
        <w:t xml:space="preserve"> as</w:t>
      </w:r>
      <w:r w:rsidRPr="009B7575">
        <w:rPr>
          <w:sz w:val="16"/>
        </w:rPr>
        <w:t xml:space="preserve"> both </w:t>
      </w:r>
      <w:r w:rsidRPr="007A0529">
        <w:rPr>
          <w:rStyle w:val="StyleUnderline"/>
          <w:highlight w:val="cyan"/>
        </w:rPr>
        <w:t>employers and workers</w:t>
      </w:r>
      <w:r w:rsidRPr="009B7575">
        <w:rPr>
          <w:rStyle w:val="StyleUnderline"/>
        </w:rPr>
        <w:t xml:space="preserve"> in the U.S. have </w:t>
      </w:r>
      <w:r w:rsidRPr="007A0529">
        <w:rPr>
          <w:rStyle w:val="Emphasis"/>
          <w:highlight w:val="cyan"/>
        </w:rPr>
        <w:t>learned to adapt</w:t>
      </w:r>
      <w:r w:rsidRPr="009B7575">
        <w:rPr>
          <w:rStyle w:val="StyleUnderline"/>
        </w:rPr>
        <w:t xml:space="preserve"> to the pandemic</w:t>
      </w:r>
      <w:r w:rsidRPr="009B7575">
        <w:rPr>
          <w:sz w:val="16"/>
        </w:rPr>
        <w:t>. In places like the U.S. and UK, there is a growing realization that we need to learn to live with the coronavirus. The Atlantic’s Sarah Zhang recently observed: “When enough people have gained some immunity through either vaccination or infection – preferably vaccination – the coronavirus will transition to what epidemiologists call ‘endemic.’ It won’t be eliminated, but it won’t upend our lives anymore.”</w:t>
      </w:r>
    </w:p>
    <w:p w14:paraId="5EBF6A43" w14:textId="77777777" w:rsidR="00581372" w:rsidRDefault="00581372" w:rsidP="00581372">
      <w:pPr>
        <w:pStyle w:val="Heading4"/>
      </w:pPr>
      <w:r>
        <w:t>It won’t derail recovery</w:t>
      </w:r>
    </w:p>
    <w:p w14:paraId="705C79F5" w14:textId="77777777" w:rsidR="00581372" w:rsidRDefault="00581372" w:rsidP="00581372">
      <w:r>
        <w:t xml:space="preserve">Dr. Mark </w:t>
      </w:r>
      <w:proofErr w:type="spellStart"/>
      <w:r w:rsidRPr="007B3492">
        <w:rPr>
          <w:rStyle w:val="Style13ptBold"/>
        </w:rPr>
        <w:t>Zandi</w:t>
      </w:r>
      <w:proofErr w:type="spellEnd"/>
      <w:r w:rsidRPr="007B3492">
        <w:rPr>
          <w:rStyle w:val="Style13ptBold"/>
        </w:rPr>
        <w:t xml:space="preserve"> 21</w:t>
      </w:r>
      <w:r>
        <w:t>, Chief Economist of Moody's Analytics, PhD from the University of Pennsylvania, BS from the Wharton School, “Here's What the Delta Variant Means for the Economic Recovery”, CNN, 8/18/2021, https://www.cnn.com/2021/08/18/perspectives/economic-recovery-delta-variant/index.html</w:t>
      </w:r>
    </w:p>
    <w:p w14:paraId="26BFA23E" w14:textId="77777777" w:rsidR="00581372" w:rsidRPr="00581372" w:rsidRDefault="00581372" w:rsidP="00581372">
      <w:pPr>
        <w:rPr>
          <w:sz w:val="16"/>
        </w:rPr>
      </w:pPr>
      <w:r w:rsidRPr="007B3492">
        <w:rPr>
          <w:rStyle w:val="StyleUnderline"/>
        </w:rPr>
        <w:t>The</w:t>
      </w:r>
      <w:r w:rsidRPr="00581372">
        <w:rPr>
          <w:sz w:val="16"/>
        </w:rPr>
        <w:t xml:space="preserve"> US </w:t>
      </w:r>
      <w:r w:rsidRPr="00181D51">
        <w:rPr>
          <w:rStyle w:val="Emphasis"/>
          <w:highlight w:val="cyan"/>
        </w:rPr>
        <w:t>econ</w:t>
      </w:r>
      <w:r w:rsidRPr="007B3492">
        <w:rPr>
          <w:rStyle w:val="StyleUnderline"/>
        </w:rPr>
        <w:t>omy's</w:t>
      </w:r>
      <w:r w:rsidRPr="00581372">
        <w:rPr>
          <w:sz w:val="16"/>
        </w:rPr>
        <w:t xml:space="preserve"> immediate </w:t>
      </w:r>
      <w:r w:rsidRPr="007B3492">
        <w:rPr>
          <w:rStyle w:val="StyleUnderline"/>
        </w:rPr>
        <w:t xml:space="preserve">prospects </w:t>
      </w:r>
      <w:r w:rsidRPr="00181D51">
        <w:rPr>
          <w:rStyle w:val="StyleUnderline"/>
          <w:highlight w:val="cyan"/>
        </w:rPr>
        <w:t>appear</w:t>
      </w:r>
      <w:r w:rsidRPr="00581372">
        <w:rPr>
          <w:sz w:val="16"/>
        </w:rPr>
        <w:t xml:space="preserve"> inextricably </w:t>
      </w:r>
      <w:r w:rsidRPr="00181D51">
        <w:rPr>
          <w:rStyle w:val="StyleUnderline"/>
          <w:highlight w:val="cyan"/>
        </w:rPr>
        <w:t>tied to</w:t>
      </w:r>
      <w:r w:rsidRPr="007B3492">
        <w:rPr>
          <w:rStyle w:val="StyleUnderline"/>
        </w:rPr>
        <w:t xml:space="preserve"> how</w:t>
      </w:r>
      <w:r w:rsidRPr="00581372">
        <w:rPr>
          <w:sz w:val="16"/>
        </w:rPr>
        <w:t xml:space="preserve"> the wave of </w:t>
      </w:r>
      <w:r w:rsidRPr="007B3492">
        <w:rPr>
          <w:rStyle w:val="StyleUnderline"/>
        </w:rPr>
        <w:t>infections and hospitalizations set off by</w:t>
      </w:r>
      <w:r w:rsidRPr="00581372">
        <w:rPr>
          <w:sz w:val="16"/>
        </w:rPr>
        <w:t xml:space="preserve"> the </w:t>
      </w:r>
      <w:r w:rsidRPr="00181D51">
        <w:rPr>
          <w:rStyle w:val="StyleUnderline"/>
          <w:highlight w:val="cyan"/>
        </w:rPr>
        <w:t>Delta</w:t>
      </w:r>
      <w:r w:rsidRPr="00581372">
        <w:rPr>
          <w:sz w:val="16"/>
        </w:rPr>
        <w:t xml:space="preserve"> variant of Covid-19 </w:t>
      </w:r>
      <w:r w:rsidRPr="007B3492">
        <w:rPr>
          <w:rStyle w:val="StyleUnderline"/>
        </w:rPr>
        <w:t>plays out</w:t>
      </w:r>
      <w:r w:rsidRPr="00581372">
        <w:rPr>
          <w:sz w:val="16"/>
        </w:rPr>
        <w:t xml:space="preserve">. While </w:t>
      </w:r>
      <w:r w:rsidRPr="00181D51">
        <w:rPr>
          <w:rStyle w:val="Emphasis"/>
          <w:sz w:val="24"/>
          <w:szCs w:val="26"/>
          <w:highlight w:val="cyan"/>
        </w:rPr>
        <w:t>it seems unlikely</w:t>
      </w:r>
      <w:r w:rsidRPr="007B3492">
        <w:rPr>
          <w:rStyle w:val="Emphasis"/>
          <w:sz w:val="24"/>
          <w:szCs w:val="26"/>
        </w:rPr>
        <w:t xml:space="preserve"> that </w:t>
      </w:r>
      <w:r w:rsidRPr="00181D51">
        <w:rPr>
          <w:rStyle w:val="Emphasis"/>
          <w:sz w:val="24"/>
          <w:szCs w:val="26"/>
          <w:highlight w:val="cyan"/>
        </w:rPr>
        <w:t>the variant would be</w:t>
      </w:r>
      <w:r w:rsidRPr="007B3492">
        <w:rPr>
          <w:rStyle w:val="Emphasis"/>
          <w:sz w:val="24"/>
          <w:szCs w:val="26"/>
        </w:rPr>
        <w:t xml:space="preserve">come </w:t>
      </w:r>
      <w:r w:rsidRPr="00181D51">
        <w:rPr>
          <w:rStyle w:val="Emphasis"/>
          <w:sz w:val="24"/>
          <w:szCs w:val="26"/>
          <w:highlight w:val="cyan"/>
        </w:rPr>
        <w:t>so disruptive that it undermines</w:t>
      </w:r>
      <w:r w:rsidRPr="007B3492">
        <w:rPr>
          <w:rStyle w:val="Emphasis"/>
          <w:sz w:val="24"/>
          <w:szCs w:val="26"/>
        </w:rPr>
        <w:t xml:space="preserve"> the </w:t>
      </w:r>
      <w:r w:rsidRPr="00181D51">
        <w:rPr>
          <w:rStyle w:val="Emphasis"/>
          <w:sz w:val="24"/>
          <w:szCs w:val="26"/>
          <w:highlight w:val="cyan"/>
        </w:rPr>
        <w:t>recovery</w:t>
      </w:r>
      <w:r w:rsidRPr="00581372">
        <w:rPr>
          <w:sz w:val="16"/>
        </w:rPr>
        <w:t>, there are mounting reasons to be worried that it may become a significant headwind to near-term economic growth.</w:t>
      </w:r>
    </w:p>
    <w:p w14:paraId="20BFF047" w14:textId="77777777" w:rsidR="00581372" w:rsidRPr="00181D51" w:rsidRDefault="00581372" w:rsidP="00581372">
      <w:pPr>
        <w:pStyle w:val="Heading4"/>
      </w:pPr>
      <w:r w:rsidRPr="00181D51">
        <w:rPr>
          <w:u w:val="single"/>
        </w:rPr>
        <w:t>Underlying strength</w:t>
      </w:r>
      <w:r>
        <w:t xml:space="preserve"> will </w:t>
      </w:r>
      <w:r>
        <w:rPr>
          <w:u w:val="single"/>
        </w:rPr>
        <w:t>power</w:t>
      </w:r>
      <w:r>
        <w:t xml:space="preserve"> through it</w:t>
      </w:r>
    </w:p>
    <w:p w14:paraId="7E719FC4" w14:textId="77777777" w:rsidR="00581372" w:rsidRDefault="00581372" w:rsidP="00581372">
      <w:r>
        <w:t xml:space="preserve">Simon </w:t>
      </w:r>
      <w:r w:rsidRPr="00625C9C">
        <w:rPr>
          <w:rStyle w:val="Style13ptBold"/>
        </w:rPr>
        <w:t>Kennedy 21</w:t>
      </w:r>
      <w:r>
        <w:t>, Executive Editor for Economics at Bloomberg News, Degree in Economics and Journalism from the City University of London and Concordia University, “The Global Economy Is Shrugging Off the Delta Variant, For Now”, Bloomberg News, 8/11/2021, https://www.bloomberg.com/graphics/global-economic-recovery-q3-nowcast/</w:t>
      </w:r>
    </w:p>
    <w:p w14:paraId="680B2972" w14:textId="77777777" w:rsidR="00581372" w:rsidRPr="00625C9C" w:rsidRDefault="00581372" w:rsidP="00581372">
      <w:pPr>
        <w:rPr>
          <w:sz w:val="16"/>
        </w:rPr>
      </w:pPr>
      <w:r w:rsidRPr="00576EED">
        <w:rPr>
          <w:rStyle w:val="Emphasis"/>
          <w:highlight w:val="cyan"/>
        </w:rPr>
        <w:t>Even as delta</w:t>
      </w:r>
      <w:r w:rsidRPr="00625C9C">
        <w:rPr>
          <w:rStyle w:val="Emphasis"/>
        </w:rPr>
        <w:t xml:space="preserve"> risks </w:t>
      </w:r>
      <w:r w:rsidRPr="00576EED">
        <w:rPr>
          <w:rStyle w:val="Emphasis"/>
          <w:highlight w:val="cyan"/>
        </w:rPr>
        <w:t>loom</w:t>
      </w:r>
      <w:r w:rsidRPr="00625C9C">
        <w:rPr>
          <w:rStyle w:val="StyleUnderline"/>
        </w:rPr>
        <w:t xml:space="preserve">, early </w:t>
      </w:r>
      <w:r w:rsidRPr="00576EED">
        <w:rPr>
          <w:rStyle w:val="StyleUnderline"/>
          <w:highlight w:val="cyan"/>
        </w:rPr>
        <w:t>signs</w:t>
      </w:r>
      <w:r w:rsidRPr="00625C9C">
        <w:rPr>
          <w:sz w:val="16"/>
        </w:rPr>
        <w:t xml:space="preserve"> from the third quarter </w:t>
      </w:r>
      <w:r w:rsidRPr="00576EED">
        <w:rPr>
          <w:rStyle w:val="StyleUnderline"/>
          <w:highlight w:val="cyan"/>
        </w:rPr>
        <w:t xml:space="preserve">show growth </w:t>
      </w:r>
      <w:r w:rsidRPr="00576EED">
        <w:rPr>
          <w:rStyle w:val="Emphasis"/>
          <w:highlight w:val="cyan"/>
        </w:rPr>
        <w:t>accelerating</w:t>
      </w:r>
      <w:r w:rsidRPr="00576EED">
        <w:rPr>
          <w:rStyle w:val="StyleUnderline"/>
          <w:highlight w:val="cyan"/>
        </w:rPr>
        <w:t xml:space="preserve"> and inflation </w:t>
      </w:r>
      <w:r w:rsidRPr="00576EED">
        <w:rPr>
          <w:rStyle w:val="Emphasis"/>
          <w:highlight w:val="cyan"/>
        </w:rPr>
        <w:t>peaking</w:t>
      </w:r>
      <w:r w:rsidRPr="00625C9C">
        <w:rPr>
          <w:sz w:val="16"/>
        </w:rPr>
        <w:t xml:space="preserve"> after its recent jump, </w:t>
      </w:r>
      <w:r w:rsidRPr="00576EED">
        <w:rPr>
          <w:rStyle w:val="StyleUnderline"/>
          <w:highlight w:val="cyan"/>
        </w:rPr>
        <w:t xml:space="preserve">a </w:t>
      </w:r>
      <w:r w:rsidRPr="00576EED">
        <w:rPr>
          <w:rStyle w:val="Emphasis"/>
          <w:highlight w:val="cyan"/>
        </w:rPr>
        <w:t>reassuring sign</w:t>
      </w:r>
      <w:r w:rsidRPr="00625C9C">
        <w:rPr>
          <w:sz w:val="16"/>
        </w:rPr>
        <w:t xml:space="preserve"> for policy makers and investors worried about the risks of faltering demand and surging prices.</w:t>
      </w:r>
    </w:p>
    <w:p w14:paraId="0F41F560" w14:textId="77777777" w:rsidR="00581372" w:rsidRPr="00625C9C" w:rsidRDefault="00581372" w:rsidP="00581372">
      <w:pPr>
        <w:rPr>
          <w:sz w:val="16"/>
        </w:rPr>
      </w:pPr>
      <w:r w:rsidRPr="00625C9C">
        <w:rPr>
          <w:rStyle w:val="StyleUnderline"/>
        </w:rPr>
        <w:lastRenderedPageBreak/>
        <w:t xml:space="preserve">Global </w:t>
      </w:r>
      <w:r w:rsidRPr="00576EED">
        <w:rPr>
          <w:rStyle w:val="Emphasis"/>
          <w:highlight w:val="cyan"/>
        </w:rPr>
        <w:t>g</w:t>
      </w:r>
      <w:r w:rsidRPr="00625C9C">
        <w:rPr>
          <w:sz w:val="16"/>
        </w:rPr>
        <w:t xml:space="preserve">ross </w:t>
      </w:r>
      <w:r w:rsidRPr="00576EED">
        <w:rPr>
          <w:rStyle w:val="Emphasis"/>
          <w:highlight w:val="cyan"/>
        </w:rPr>
        <w:t>d</w:t>
      </w:r>
      <w:r w:rsidRPr="00625C9C">
        <w:rPr>
          <w:sz w:val="16"/>
        </w:rPr>
        <w:t xml:space="preserve">omestic </w:t>
      </w:r>
      <w:r w:rsidRPr="00576EED">
        <w:rPr>
          <w:rStyle w:val="Emphasis"/>
          <w:highlight w:val="cyan"/>
        </w:rPr>
        <w:t>p</w:t>
      </w:r>
      <w:r w:rsidRPr="00625C9C">
        <w:rPr>
          <w:sz w:val="16"/>
        </w:rPr>
        <w:t xml:space="preserve">roduct in the third quarter </w:t>
      </w:r>
      <w:r w:rsidRPr="00576EED">
        <w:rPr>
          <w:rStyle w:val="StyleUnderline"/>
          <w:highlight w:val="cyan"/>
        </w:rPr>
        <w:t xml:space="preserve">is </w:t>
      </w:r>
      <w:r w:rsidRPr="00576EED">
        <w:rPr>
          <w:rStyle w:val="Emphasis"/>
          <w:highlight w:val="cyan"/>
        </w:rPr>
        <w:t>on track</w:t>
      </w:r>
      <w:r w:rsidRPr="00576EED">
        <w:rPr>
          <w:rStyle w:val="StyleUnderline"/>
          <w:highlight w:val="cyan"/>
        </w:rPr>
        <w:t xml:space="preserve"> for</w:t>
      </w:r>
      <w:r w:rsidRPr="00625C9C">
        <w:rPr>
          <w:rStyle w:val="StyleUnderline"/>
        </w:rPr>
        <w:t xml:space="preserve"> a 1.8% </w:t>
      </w:r>
      <w:r w:rsidRPr="00576EED">
        <w:rPr>
          <w:rStyle w:val="Emphasis"/>
          <w:highlight w:val="cyan"/>
        </w:rPr>
        <w:t>expansion</w:t>
      </w:r>
      <w:r w:rsidRPr="00625C9C">
        <w:rPr>
          <w:sz w:val="16"/>
        </w:rPr>
        <w:t xml:space="preserve"> from the previous three months, according to a “nowcast” from Bloomberg Economics. </w:t>
      </w:r>
      <w:r w:rsidRPr="00BC0947">
        <w:rPr>
          <w:rStyle w:val="Emphasis"/>
          <w:highlight w:val="cyan"/>
        </w:rPr>
        <w:t>That</w:t>
      </w:r>
      <w:r w:rsidRPr="00BC0947">
        <w:rPr>
          <w:rStyle w:val="StyleUnderline"/>
        </w:rPr>
        <w:t>’s an</w:t>
      </w:r>
      <w:r w:rsidRPr="00625C9C">
        <w:rPr>
          <w:rStyle w:val="StyleUnderline"/>
        </w:rPr>
        <w:t xml:space="preserve"> </w:t>
      </w:r>
      <w:r w:rsidRPr="00625C9C">
        <w:rPr>
          <w:rStyle w:val="Emphasis"/>
        </w:rPr>
        <w:t>improvement</w:t>
      </w:r>
      <w:r w:rsidRPr="00625C9C">
        <w:rPr>
          <w:rStyle w:val="StyleUnderline"/>
        </w:rPr>
        <w:t xml:space="preserve"> from the </w:t>
      </w:r>
      <w:r w:rsidRPr="00625C9C">
        <w:rPr>
          <w:rStyle w:val="Emphasis"/>
        </w:rPr>
        <w:t>solid pace</w:t>
      </w:r>
      <w:r w:rsidRPr="00625C9C">
        <w:rPr>
          <w:rStyle w:val="StyleUnderline"/>
        </w:rPr>
        <w:t xml:space="preserve"> in the previous quarter, and </w:t>
      </w:r>
      <w:r w:rsidRPr="00BC0947">
        <w:rPr>
          <w:rStyle w:val="Emphasis"/>
          <w:highlight w:val="cyan"/>
        </w:rPr>
        <w:t>leans against fears</w:t>
      </w:r>
      <w:r w:rsidRPr="00625C9C">
        <w:rPr>
          <w:rStyle w:val="StyleUnderline"/>
        </w:rPr>
        <w:t xml:space="preserve"> that</w:t>
      </w:r>
      <w:r w:rsidRPr="00625C9C">
        <w:rPr>
          <w:sz w:val="16"/>
        </w:rPr>
        <w:t xml:space="preserve"> the </w:t>
      </w:r>
      <w:r w:rsidRPr="00BC0947">
        <w:rPr>
          <w:rStyle w:val="StyleUnderline"/>
          <w:highlight w:val="cyan"/>
        </w:rPr>
        <w:t>delta</w:t>
      </w:r>
      <w:r w:rsidRPr="00625C9C">
        <w:rPr>
          <w:sz w:val="16"/>
        </w:rPr>
        <w:t xml:space="preserve"> variant </w:t>
      </w:r>
      <w:r w:rsidRPr="00BC0947">
        <w:rPr>
          <w:rStyle w:val="StyleUnderline"/>
          <w:highlight w:val="cyan"/>
        </w:rPr>
        <w:t>will slow</w:t>
      </w:r>
      <w:r w:rsidRPr="00625C9C">
        <w:rPr>
          <w:sz w:val="16"/>
        </w:rPr>
        <w:t xml:space="preserve"> the </w:t>
      </w:r>
      <w:r w:rsidRPr="00625C9C">
        <w:rPr>
          <w:rStyle w:val="StyleUnderline"/>
        </w:rPr>
        <w:t>recovery</w:t>
      </w:r>
      <w:r w:rsidRPr="00625C9C">
        <w:rPr>
          <w:sz w:val="16"/>
        </w:rPr>
        <w:t xml:space="preserve"> from last year’s recession.</w:t>
      </w:r>
    </w:p>
    <w:p w14:paraId="706F1A1F" w14:textId="77777777" w:rsidR="00581372" w:rsidRPr="00625C9C" w:rsidRDefault="00581372" w:rsidP="00581372">
      <w:pPr>
        <w:rPr>
          <w:sz w:val="16"/>
        </w:rPr>
      </w:pPr>
      <w:r w:rsidRPr="00625C9C">
        <w:rPr>
          <w:sz w:val="16"/>
        </w:rPr>
        <w:t>At the same time, consumer prices are set to advance at a less troubling pace, as inflation in the U.S. peaks and then eases back from elevated summer readings. That will be welcomed by central bankers such as Federal Reserve Chair Jerome Powell who had bet the inflation spike would prove temporary.</w:t>
      </w:r>
    </w:p>
    <w:p w14:paraId="714A0494" w14:textId="77777777" w:rsidR="00581372" w:rsidRPr="00625C9C" w:rsidRDefault="00581372" w:rsidP="00581372">
      <w:pPr>
        <w:rPr>
          <w:sz w:val="16"/>
        </w:rPr>
      </w:pPr>
      <w:r w:rsidRPr="00625C9C">
        <w:rPr>
          <w:sz w:val="16"/>
        </w:rPr>
        <w:t xml:space="preserve">“Nowcasts can’t see into the future and the delta variant means the picture could change quickly,” said Bjorn Van </w:t>
      </w:r>
      <w:proofErr w:type="spellStart"/>
      <w:r w:rsidRPr="00625C9C">
        <w:rPr>
          <w:sz w:val="16"/>
        </w:rPr>
        <w:t>Roye</w:t>
      </w:r>
      <w:proofErr w:type="spellEnd"/>
      <w:r w:rsidRPr="00625C9C">
        <w:rPr>
          <w:sz w:val="16"/>
        </w:rPr>
        <w:t xml:space="preserve"> and Tom </w:t>
      </w:r>
      <w:proofErr w:type="spellStart"/>
      <w:r w:rsidRPr="00625C9C">
        <w:rPr>
          <w:sz w:val="16"/>
        </w:rPr>
        <w:t>Orlik</w:t>
      </w:r>
      <w:proofErr w:type="spellEnd"/>
      <w:r w:rsidRPr="00625C9C">
        <w:rPr>
          <w:sz w:val="16"/>
        </w:rPr>
        <w:t>, economists at Bloomberg Economics. “</w:t>
      </w:r>
      <w:r w:rsidRPr="00BC0947">
        <w:rPr>
          <w:rStyle w:val="Emphasis"/>
          <w:highlight w:val="cyan"/>
        </w:rPr>
        <w:t xml:space="preserve">For </w:t>
      </w:r>
      <w:proofErr w:type="gramStart"/>
      <w:r w:rsidRPr="00BC0947">
        <w:rPr>
          <w:rStyle w:val="Emphasis"/>
          <w:highlight w:val="cyan"/>
        </w:rPr>
        <w:t>now</w:t>
      </w:r>
      <w:proofErr w:type="gramEnd"/>
      <w:r w:rsidRPr="00625C9C">
        <w:rPr>
          <w:sz w:val="16"/>
        </w:rPr>
        <w:t xml:space="preserve"> though, the </w:t>
      </w:r>
      <w:r w:rsidRPr="00BC0947">
        <w:rPr>
          <w:rStyle w:val="Emphasis"/>
          <w:highlight w:val="cyan"/>
        </w:rPr>
        <w:t>data</w:t>
      </w:r>
      <w:r w:rsidRPr="00BC0947">
        <w:rPr>
          <w:rStyle w:val="StyleUnderline"/>
          <w:highlight w:val="cyan"/>
        </w:rPr>
        <w:t xml:space="preserve"> is flagging a </w:t>
      </w:r>
      <w:r w:rsidRPr="00BC0947">
        <w:rPr>
          <w:rStyle w:val="Emphasis"/>
          <w:highlight w:val="cyan"/>
        </w:rPr>
        <w:t>positive start</w:t>
      </w:r>
      <w:r w:rsidRPr="00625C9C">
        <w:rPr>
          <w:sz w:val="16"/>
        </w:rPr>
        <w:t xml:space="preserve"> to the third quarter, </w:t>
      </w:r>
      <w:r w:rsidRPr="00BC0947">
        <w:rPr>
          <w:rStyle w:val="StyleUnderline"/>
          <w:highlight w:val="cyan"/>
        </w:rPr>
        <w:t>with</w:t>
      </w:r>
      <w:r w:rsidRPr="00625C9C">
        <w:rPr>
          <w:rStyle w:val="StyleUnderline"/>
        </w:rPr>
        <w:t xml:space="preserve"> the </w:t>
      </w:r>
      <w:r w:rsidRPr="00625C9C">
        <w:rPr>
          <w:rStyle w:val="Emphasis"/>
        </w:rPr>
        <w:t xml:space="preserve">global </w:t>
      </w:r>
      <w:r w:rsidRPr="00BC0947">
        <w:rPr>
          <w:rStyle w:val="Emphasis"/>
          <w:highlight w:val="cyan"/>
        </w:rPr>
        <w:t>recovery accelerating</w:t>
      </w:r>
      <w:r w:rsidRPr="00625C9C">
        <w:rPr>
          <w:sz w:val="16"/>
        </w:rPr>
        <w:t>, and inflation moderating.”</w:t>
      </w:r>
    </w:p>
    <w:p w14:paraId="3F9EA291" w14:textId="77777777" w:rsidR="00581372" w:rsidRPr="00625C9C" w:rsidRDefault="00581372" w:rsidP="00581372">
      <w:pPr>
        <w:rPr>
          <w:sz w:val="16"/>
        </w:rPr>
      </w:pPr>
      <w:r w:rsidRPr="00625C9C">
        <w:rPr>
          <w:sz w:val="16"/>
        </w:rPr>
        <w:t>Back on Track</w:t>
      </w:r>
    </w:p>
    <w:p w14:paraId="43CF77CE" w14:textId="77777777" w:rsidR="00581372" w:rsidRPr="00625C9C" w:rsidRDefault="00581372" w:rsidP="00581372">
      <w:pPr>
        <w:rPr>
          <w:sz w:val="16"/>
        </w:rPr>
      </w:pPr>
      <w:r w:rsidRPr="00625C9C">
        <w:rPr>
          <w:sz w:val="16"/>
        </w:rPr>
        <w:t>For the world as a whole, output is recovering back toward the pre-pandemic trajectory</w:t>
      </w:r>
    </w:p>
    <w:p w14:paraId="0933FF98" w14:textId="77777777" w:rsidR="00581372" w:rsidRPr="00625C9C" w:rsidRDefault="00581372" w:rsidP="00581372">
      <w:pPr>
        <w:rPr>
          <w:sz w:val="16"/>
        </w:rPr>
      </w:pPr>
      <w:r w:rsidRPr="00625C9C">
        <w:rPr>
          <w:noProof/>
          <w:sz w:val="16"/>
        </w:rPr>
        <w:drawing>
          <wp:inline distT="0" distB="0" distL="0" distR="0" wp14:anchorId="70A0C199" wp14:editId="622FF1C2">
            <wp:extent cx="2703900" cy="1954824"/>
            <wp:effectExtent l="0" t="0" r="1270" b="762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2716970" cy="1964273"/>
                    </a:xfrm>
                    <a:prstGeom prst="rect">
                      <a:avLst/>
                    </a:prstGeom>
                  </pic:spPr>
                </pic:pic>
              </a:graphicData>
            </a:graphic>
          </wp:inline>
        </w:drawing>
      </w:r>
    </w:p>
    <w:p w14:paraId="2AE110F5" w14:textId="77777777" w:rsidR="00581372" w:rsidRPr="00625C9C" w:rsidRDefault="00581372" w:rsidP="00581372">
      <w:pPr>
        <w:rPr>
          <w:sz w:val="16"/>
        </w:rPr>
      </w:pPr>
      <w:r w:rsidRPr="00625C9C">
        <w:rPr>
          <w:sz w:val="16"/>
        </w:rPr>
        <w:t xml:space="preserve">From U.S. retail sales to China factory output, </w:t>
      </w:r>
      <w:r w:rsidRPr="00625C9C">
        <w:rPr>
          <w:rStyle w:val="StyleUnderline"/>
        </w:rPr>
        <w:t>Bloomberg</w:t>
      </w:r>
      <w:r w:rsidRPr="00625C9C">
        <w:rPr>
          <w:sz w:val="16"/>
        </w:rPr>
        <w:t xml:space="preserve"> Economics </w:t>
      </w:r>
      <w:r w:rsidRPr="00BC0947">
        <w:rPr>
          <w:rStyle w:val="StyleUnderline"/>
        </w:rPr>
        <w:t xml:space="preserve">nowcasts bring together </w:t>
      </w:r>
      <w:r w:rsidRPr="00BC0947">
        <w:rPr>
          <w:rStyle w:val="Emphasis"/>
          <w:highlight w:val="cyan"/>
        </w:rPr>
        <w:t>hundreds of data points</w:t>
      </w:r>
      <w:r w:rsidRPr="00625C9C">
        <w:rPr>
          <w:rStyle w:val="StyleUnderline"/>
        </w:rPr>
        <w:t xml:space="preserve"> to </w:t>
      </w:r>
      <w:r w:rsidRPr="00BC0947">
        <w:rPr>
          <w:rStyle w:val="StyleUnderline"/>
          <w:highlight w:val="cyan"/>
        </w:rPr>
        <w:t xml:space="preserve">provide a </w:t>
      </w:r>
      <w:r w:rsidRPr="00BC0947">
        <w:rPr>
          <w:rStyle w:val="Emphasis"/>
          <w:highlight w:val="cyan"/>
        </w:rPr>
        <w:t>high frequency read</w:t>
      </w:r>
      <w:r w:rsidRPr="00BC0947">
        <w:rPr>
          <w:rStyle w:val="StyleUnderline"/>
          <w:highlight w:val="cyan"/>
        </w:rPr>
        <w:t xml:space="preserve"> on</w:t>
      </w:r>
      <w:r w:rsidRPr="00625C9C">
        <w:rPr>
          <w:rStyle w:val="StyleUnderline"/>
        </w:rPr>
        <w:t xml:space="preserve"> the pace of </w:t>
      </w:r>
      <w:r w:rsidRPr="00BC0947">
        <w:rPr>
          <w:rStyle w:val="StyleUnderline"/>
          <w:highlight w:val="cyan"/>
        </w:rPr>
        <w:t>growth</w:t>
      </w:r>
      <w:r w:rsidRPr="00625C9C">
        <w:rPr>
          <w:sz w:val="16"/>
        </w:rPr>
        <w:t xml:space="preserve"> across major economies ahead of the official GDP data.</w:t>
      </w:r>
    </w:p>
    <w:p w14:paraId="0D81264B" w14:textId="77777777" w:rsidR="00581372" w:rsidRPr="00592988" w:rsidRDefault="00581372" w:rsidP="00581372">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2EA6BCB3" w14:textId="77777777" w:rsidR="00581372" w:rsidRDefault="00581372" w:rsidP="00581372">
      <w:r>
        <w:t xml:space="preserve">Tara L. </w:t>
      </w:r>
      <w:r w:rsidRPr="00577DF8">
        <w:rPr>
          <w:rStyle w:val="Style13ptBold"/>
        </w:rPr>
        <w:t>Reinhart 10-6</w:t>
      </w:r>
      <w:r>
        <w:t xml:space="preserve">, Partner for Antitrust/Competition at Skadden, Arps, Slate, Meagher &amp; </w:t>
      </w:r>
      <w:proofErr w:type="spellStart"/>
      <w:r>
        <w:t>Flom</w:t>
      </w:r>
      <w:proofErr w:type="spellEnd"/>
      <w:r>
        <w:t xml:space="preserve"> LLP, J.D. from the Catholic University of America Columbus School of Law, B.A. from the University of North Carolina, et al., “FTC Chair Khan Highlights Key Policy Priorities Going Forward, but Aggressive Agenda Faces Uphill Climb”, JD Supra – </w:t>
      </w:r>
      <w:proofErr w:type="spellStart"/>
      <w:r>
        <w:t>Newstex</w:t>
      </w:r>
      <w:proofErr w:type="spellEnd"/>
      <w:r>
        <w:t xml:space="preserve"> Blogs, 10/6/2021, Lexis</w:t>
      </w:r>
    </w:p>
    <w:p w14:paraId="4DA1F45F" w14:textId="77777777" w:rsidR="00581372" w:rsidRPr="00577DF8" w:rsidRDefault="00581372" w:rsidP="00581372">
      <w:pPr>
        <w:rPr>
          <w:sz w:val="16"/>
        </w:rPr>
      </w:pPr>
      <w:r w:rsidRPr="00577DF8">
        <w:rPr>
          <w:sz w:val="16"/>
        </w:rPr>
        <w:t>Practical Limitations on Implementation of Chair Khan's Policy Priorities</w:t>
      </w:r>
    </w:p>
    <w:p w14:paraId="5928B614" w14:textId="77777777" w:rsidR="00581372" w:rsidRPr="00577DF8" w:rsidRDefault="00581372" w:rsidP="00581372">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09DE07BE" w14:textId="77777777" w:rsidR="00581372" w:rsidRPr="00577DF8" w:rsidRDefault="00581372" w:rsidP="00581372">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25DBBBC6" w14:textId="77777777" w:rsidR="00581372" w:rsidRPr="00577DF8" w:rsidRDefault="00581372" w:rsidP="00581372">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w:t>
      </w:r>
      <w:proofErr w:type="spellStart"/>
      <w:r w:rsidRPr="00577DF8">
        <w:rPr>
          <w:sz w:val="16"/>
        </w:rPr>
        <w:t>Rodino</w:t>
      </w:r>
      <w:proofErr w:type="spellEnd"/>
      <w:r w:rsidRPr="00577DF8">
        <w:rPr>
          <w:sz w:val="16"/>
        </w:rPr>
        <w:t xml:space="preserve"> Act, regardless of whether the FTC believes a deal is facially illegal. Unlike regulators in other jurisdictions, the FTC must file a lawsuit and prevail in court if the agency wants to block a pending transaction.</w:t>
      </w:r>
    </w:p>
    <w:p w14:paraId="79BF53CC" w14:textId="77777777" w:rsidR="00581372" w:rsidRPr="00577DF8" w:rsidRDefault="00581372" w:rsidP="00581372">
      <w:pPr>
        <w:rPr>
          <w:sz w:val="16"/>
        </w:rPr>
      </w:pPr>
      <w:r w:rsidRPr="00577DF8">
        <w:rPr>
          <w:sz w:val="16"/>
        </w:rPr>
        <w:lastRenderedPageBreak/>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3BFEB424" w14:textId="77777777" w:rsidR="00581372" w:rsidRPr="00577DF8" w:rsidRDefault="00581372" w:rsidP="00581372">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3551ACCF" w14:textId="77777777" w:rsidR="00581372" w:rsidRPr="00577DF8" w:rsidRDefault="00581372" w:rsidP="00581372">
      <w:pPr>
        <w:rPr>
          <w:sz w:val="16"/>
        </w:rPr>
      </w:pPr>
      <w:r w:rsidRPr="00577DF8">
        <w:rPr>
          <w:sz w:val="16"/>
        </w:rPr>
        <w:t>Conclusion</w:t>
      </w:r>
    </w:p>
    <w:p w14:paraId="195F51F9" w14:textId="77777777" w:rsidR="00581372" w:rsidRDefault="00581372" w:rsidP="00581372">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78D88FF3" w14:textId="77777777" w:rsidR="00581372" w:rsidRPr="000C198F" w:rsidRDefault="00581372" w:rsidP="00581372">
      <w:pPr>
        <w:pStyle w:val="Heading4"/>
      </w:pPr>
      <w:r>
        <w:t xml:space="preserve">That </w:t>
      </w:r>
      <w:r>
        <w:rPr>
          <w:u w:val="single"/>
        </w:rPr>
        <w:t>generates</w:t>
      </w:r>
      <w:r>
        <w:t xml:space="preserve"> uniqueness---court losses </w:t>
      </w:r>
      <w:r>
        <w:rPr>
          <w:u w:val="single"/>
        </w:rPr>
        <w:t>increase</w:t>
      </w:r>
      <w:r w:rsidRPr="0067774F">
        <w:t xml:space="preserve"> biz con </w:t>
      </w:r>
      <w:r>
        <w:t xml:space="preserve">and make the FTC </w:t>
      </w:r>
      <w:r>
        <w:rPr>
          <w:u w:val="single"/>
        </w:rPr>
        <w:t>look weak</w:t>
      </w:r>
    </w:p>
    <w:p w14:paraId="27175CF5" w14:textId="77777777" w:rsidR="00581372" w:rsidRPr="00AF69CB" w:rsidRDefault="00581372" w:rsidP="00581372">
      <w:r>
        <w:t xml:space="preserve">David </w:t>
      </w:r>
      <w:r w:rsidRPr="000C198F">
        <w:rPr>
          <w:rStyle w:val="Style13ptBold"/>
        </w:rPr>
        <w:t>McLaughlin 21</w:t>
      </w:r>
      <w:r>
        <w:t>, Economics and Antitrust Reporter for Bloomberg, “</w:t>
      </w:r>
      <w:r w:rsidRPr="00AF69CB">
        <w:t>Antitrust Crusader Lina Khan Faces a Big Obstacle: The Courts</w:t>
      </w:r>
      <w:r>
        <w:t xml:space="preserve">”, Bloomberg News, 6/23/2021, </w:t>
      </w:r>
      <w:r w:rsidRPr="00AF69CB">
        <w:t>https://www.bloomberg.com/news/articles/2021-06-23/tech-antitrust-lina-khan-faces-courts-as-challenge-to-ftc-s-progressive-agenda?sref=iKB6XOvf</w:t>
      </w:r>
    </w:p>
    <w:p w14:paraId="4655EA43" w14:textId="77777777" w:rsidR="00581372" w:rsidRPr="00223981" w:rsidRDefault="00581372" w:rsidP="00581372">
      <w:pPr>
        <w:rPr>
          <w:sz w:val="16"/>
        </w:rPr>
      </w:pPr>
      <w:r w:rsidRPr="00223981">
        <w:rPr>
          <w:sz w:val="16"/>
        </w:rPr>
        <w:t xml:space="preserve">Instead, hours after the Senate confirmed her, Biden put the 32-year-old </w:t>
      </w:r>
      <w:r w:rsidRPr="00223981">
        <w:rPr>
          <w:rStyle w:val="StyleUnderline"/>
        </w:rPr>
        <w:t>Khan</w:t>
      </w:r>
      <w:r w:rsidRPr="00223981">
        <w:rPr>
          <w:sz w:val="16"/>
        </w:rPr>
        <w:t xml:space="preserve">—one of the most prominent antagonists of big business—in charge of the agency, where </w:t>
      </w:r>
      <w:r w:rsidRPr="00223981">
        <w:rPr>
          <w:rStyle w:val="StyleUnderline"/>
        </w:rPr>
        <w:t>she’ll be responsible for challenging mergers and taking on companies</w:t>
      </w:r>
      <w:r w:rsidRPr="00223981">
        <w:rPr>
          <w:sz w:val="16"/>
        </w:rPr>
        <w:t xml:space="preserve"> when they use their market muscle to snuff out competition.</w:t>
      </w:r>
    </w:p>
    <w:p w14:paraId="6908DC36" w14:textId="77777777" w:rsidR="00581372" w:rsidRPr="00223981" w:rsidRDefault="00581372" w:rsidP="00581372">
      <w:pPr>
        <w:rPr>
          <w:sz w:val="16"/>
        </w:rPr>
      </w:pPr>
      <w:r w:rsidRPr="00223981">
        <w:rPr>
          <w:rStyle w:val="StyleUnderline"/>
        </w:rPr>
        <w:t xml:space="preserve">Now comes the hard part: putting her agenda into action. </w:t>
      </w:r>
      <w:r w:rsidRPr="000C198F">
        <w:rPr>
          <w:rStyle w:val="StyleUnderline"/>
          <w:highlight w:val="cyan"/>
        </w:rPr>
        <w:t xml:space="preserve">The </w:t>
      </w:r>
      <w:r w:rsidRPr="000C198F">
        <w:rPr>
          <w:rStyle w:val="Emphasis"/>
          <w:highlight w:val="cyan"/>
        </w:rPr>
        <w:t>biggest hurdle</w:t>
      </w:r>
      <w:r w:rsidRPr="00223981">
        <w:rPr>
          <w:sz w:val="16"/>
        </w:rPr>
        <w:t xml:space="preserve">, say antitrust experts, </w:t>
      </w:r>
      <w:r w:rsidRPr="000C198F">
        <w:rPr>
          <w:rStyle w:val="StyleUnderline"/>
          <w:highlight w:val="cyan"/>
        </w:rPr>
        <w:t>is a judiciary that</w:t>
      </w:r>
      <w:r w:rsidRPr="000C198F">
        <w:rPr>
          <w:rStyle w:val="StyleUnderline"/>
        </w:rPr>
        <w:t xml:space="preserve"> has </w:t>
      </w:r>
      <w:r w:rsidRPr="000C198F">
        <w:rPr>
          <w:rStyle w:val="StyleUnderline"/>
          <w:highlight w:val="cyan"/>
        </w:rPr>
        <w:t>made it very difficult</w:t>
      </w:r>
      <w:r w:rsidRPr="00223981">
        <w:rPr>
          <w:rStyle w:val="StyleUnderline"/>
        </w:rPr>
        <w:t xml:space="preserve"> </w:t>
      </w:r>
      <w:r w:rsidRPr="000C198F">
        <w:rPr>
          <w:rStyle w:val="StyleUnderline"/>
          <w:highlight w:val="cyan"/>
        </w:rPr>
        <w:t>for</w:t>
      </w:r>
      <w:r w:rsidRPr="00223981">
        <w:rPr>
          <w:rStyle w:val="StyleUnderline"/>
        </w:rPr>
        <w:t xml:space="preserve"> competition watchdogs to win ambitious cases</w:t>
      </w:r>
      <w:r w:rsidRPr="00223981">
        <w:rPr>
          <w:sz w:val="16"/>
        </w:rPr>
        <w:t xml:space="preserve">. And </w:t>
      </w:r>
      <w:r w:rsidRPr="00223981">
        <w:rPr>
          <w:rStyle w:val="StyleUnderline"/>
        </w:rPr>
        <w:t>to make any change of consequence</w:t>
      </w:r>
      <w:r w:rsidRPr="00223981">
        <w:rPr>
          <w:sz w:val="16"/>
        </w:rPr>
        <w:t xml:space="preserve">, whether breaking up a monopoly or stopping a takeover, </w:t>
      </w:r>
      <w:r w:rsidRPr="000C198F">
        <w:rPr>
          <w:rStyle w:val="StyleUnderline"/>
          <w:highlight w:val="cyan"/>
        </w:rPr>
        <w:t>enforcers</w:t>
      </w:r>
      <w:r w:rsidRPr="000C198F">
        <w:rPr>
          <w:rStyle w:val="StyleUnderline"/>
        </w:rPr>
        <w:t xml:space="preserve"> must prevail in court</w:t>
      </w:r>
      <w:r w:rsidRPr="000C198F">
        <w:rPr>
          <w:sz w:val="16"/>
        </w:rPr>
        <w:t>.</w:t>
      </w:r>
    </w:p>
    <w:p w14:paraId="13F4F596" w14:textId="77777777" w:rsidR="00581372" w:rsidRPr="00223981" w:rsidRDefault="00581372" w:rsidP="00581372">
      <w:pPr>
        <w:rPr>
          <w:sz w:val="16"/>
        </w:rPr>
      </w:pPr>
      <w:r w:rsidRPr="00223981">
        <w:rPr>
          <w:sz w:val="16"/>
        </w:rPr>
        <w:t>“</w:t>
      </w:r>
      <w:r w:rsidRPr="000C198F">
        <w:rPr>
          <w:rStyle w:val="Emphasis"/>
          <w:highlight w:val="cyan"/>
        </w:rPr>
        <w:t>None</w:t>
      </w:r>
      <w:r w:rsidRPr="000C198F">
        <w:rPr>
          <w:rStyle w:val="Emphasis"/>
        </w:rPr>
        <w:t xml:space="preserve"> of that </w:t>
      </w:r>
      <w:r w:rsidRPr="000C198F">
        <w:rPr>
          <w:rStyle w:val="Emphasis"/>
          <w:highlight w:val="cyan"/>
        </w:rPr>
        <w:t>is easy</w:t>
      </w:r>
      <w:r w:rsidRPr="00223981">
        <w:rPr>
          <w:sz w:val="16"/>
        </w:rPr>
        <w:t xml:space="preserve">, and it’s particularly not easy when </w:t>
      </w:r>
      <w:r w:rsidRPr="000C198F">
        <w:rPr>
          <w:rStyle w:val="StyleUnderline"/>
          <w:highlight w:val="cyan"/>
        </w:rPr>
        <w:t xml:space="preserve">courts are </w:t>
      </w:r>
      <w:r w:rsidRPr="000C198F">
        <w:rPr>
          <w:rStyle w:val="Emphasis"/>
          <w:highlight w:val="cyan"/>
        </w:rPr>
        <w:t>very conservative</w:t>
      </w:r>
      <w:r w:rsidRPr="00223981">
        <w:rPr>
          <w:sz w:val="16"/>
        </w:rPr>
        <w:t xml:space="preserve">, as they are today,” says Stephen Calkins, a law professor at Wayne State University and a former general counsel at the FTC. “She’s certainly talked about </w:t>
      </w:r>
      <w:r w:rsidRPr="00223981">
        <w:rPr>
          <w:rStyle w:val="StyleUnderline"/>
        </w:rPr>
        <w:t>breaking up companies</w:t>
      </w:r>
      <w:r w:rsidRPr="00223981">
        <w:rPr>
          <w:sz w:val="16"/>
        </w:rPr>
        <w:t xml:space="preserve"> but, </w:t>
      </w:r>
      <w:r w:rsidRPr="00223981">
        <w:rPr>
          <w:rStyle w:val="Emphasis"/>
        </w:rPr>
        <w:t>my golly, that’s incredibly hard to do</w:t>
      </w:r>
      <w:r w:rsidRPr="00223981">
        <w:rPr>
          <w:sz w:val="16"/>
        </w:rPr>
        <w:t>.”</w:t>
      </w:r>
    </w:p>
    <w:p w14:paraId="377E3989" w14:textId="77777777" w:rsidR="00581372" w:rsidRPr="00223981" w:rsidRDefault="00581372" w:rsidP="00581372">
      <w:pPr>
        <w:rPr>
          <w:sz w:val="16"/>
        </w:rPr>
      </w:pPr>
      <w:r w:rsidRPr="00223981">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0071FF89" w14:textId="77777777" w:rsidR="00581372" w:rsidRPr="00223981" w:rsidRDefault="00581372" w:rsidP="00581372">
      <w:pPr>
        <w:rPr>
          <w:sz w:val="16"/>
        </w:rPr>
      </w:pPr>
      <w:r w:rsidRPr="00223981">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3064D82D" w14:textId="77777777" w:rsidR="00581372" w:rsidRPr="00223981" w:rsidRDefault="00581372" w:rsidP="00581372">
      <w:pPr>
        <w:rPr>
          <w:sz w:val="16"/>
        </w:rPr>
      </w:pPr>
      <w:r w:rsidRPr="00223981">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27C61309" w14:textId="77777777" w:rsidR="00581372" w:rsidRPr="00223981" w:rsidRDefault="00581372" w:rsidP="00581372">
      <w:pPr>
        <w:rPr>
          <w:sz w:val="16"/>
        </w:rPr>
      </w:pPr>
      <w:r w:rsidRPr="00223981">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74D519B2" w14:textId="77777777" w:rsidR="00581372" w:rsidRPr="00223981" w:rsidRDefault="00581372" w:rsidP="00581372">
      <w:pPr>
        <w:rPr>
          <w:sz w:val="16"/>
        </w:rPr>
      </w:pPr>
      <w:r w:rsidRPr="00223981">
        <w:rPr>
          <w:sz w:val="16"/>
        </w:rPr>
        <w:t>Once considered on the fringes of antitrust thinking, Khan and her acolytes—often dubbed the New Brandeis School, after Supreme Court Justice Louis Brandeis—are now firmly mainstream with Khan’s appointment as FTC chairwoman.</w:t>
      </w:r>
    </w:p>
    <w:p w14:paraId="2E47A68E" w14:textId="77777777" w:rsidR="00581372" w:rsidRPr="00223981" w:rsidRDefault="00581372" w:rsidP="00581372">
      <w:pPr>
        <w:rPr>
          <w:sz w:val="16"/>
        </w:rPr>
      </w:pPr>
      <w:r w:rsidRPr="000C198F">
        <w:rPr>
          <w:rStyle w:val="StyleUnderline"/>
        </w:rPr>
        <w:lastRenderedPageBreak/>
        <w:t xml:space="preserve">The </w:t>
      </w:r>
      <w:r w:rsidRPr="000C198F">
        <w:rPr>
          <w:rStyle w:val="StyleUnderline"/>
          <w:highlight w:val="cyan"/>
        </w:rPr>
        <w:t>FTC</w:t>
      </w:r>
      <w:r w:rsidRPr="000C198F">
        <w:rPr>
          <w:rStyle w:val="StyleUnderline"/>
        </w:rPr>
        <w:t xml:space="preserve"> has </w:t>
      </w:r>
      <w:r w:rsidRPr="000C198F">
        <w:rPr>
          <w:rStyle w:val="StyleUnderline"/>
          <w:highlight w:val="cyan"/>
        </w:rPr>
        <w:t>suffered</w:t>
      </w:r>
      <w:r w:rsidRPr="00223981">
        <w:rPr>
          <w:rStyle w:val="StyleUnderline"/>
        </w:rPr>
        <w:t xml:space="preserve"> some </w:t>
      </w:r>
      <w:r w:rsidRPr="000C198F">
        <w:rPr>
          <w:rStyle w:val="Emphasis"/>
          <w:highlight w:val="cyan"/>
        </w:rPr>
        <w:t>stinging defeats</w:t>
      </w:r>
      <w:r w:rsidRPr="00223981">
        <w:rPr>
          <w:rStyle w:val="StyleUnderline"/>
        </w:rPr>
        <w:t xml:space="preserve"> recently</w:t>
      </w:r>
      <w:r w:rsidRPr="00223981">
        <w:rPr>
          <w:sz w:val="16"/>
        </w:rPr>
        <w:t>. Last year, the agency lost a major monopoly case filed against chipmaker Qualcomm. In April, a unanimous Supreme Court eliminated a tool used by the FTC to recover money for defrauded consumers. Later this month, a federal judge in Washington is expected to rule on whether the agency’s monopoly lawsuit against Facebook can proceed.</w:t>
      </w:r>
    </w:p>
    <w:p w14:paraId="0DCD7293" w14:textId="77777777" w:rsidR="00581372" w:rsidRPr="00223981" w:rsidRDefault="00581372" w:rsidP="00581372">
      <w:pPr>
        <w:rPr>
          <w:sz w:val="16"/>
        </w:rPr>
      </w:pPr>
      <w:r w:rsidRPr="00223981">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1DB134D7" w14:textId="77777777" w:rsidR="00581372" w:rsidRPr="00223981" w:rsidRDefault="00581372" w:rsidP="00581372">
      <w:pPr>
        <w:rPr>
          <w:sz w:val="16"/>
        </w:rPr>
      </w:pPr>
      <w:r w:rsidRPr="00B40C1C">
        <w:rPr>
          <w:rStyle w:val="StyleUnderline"/>
        </w:rPr>
        <w:t xml:space="preserve">Big </w:t>
      </w:r>
      <w:r w:rsidRPr="000C198F">
        <w:rPr>
          <w:rStyle w:val="StyleUnderline"/>
          <w:highlight w:val="cyan"/>
        </w:rPr>
        <w:t>losses in</w:t>
      </w:r>
      <w:r w:rsidRPr="00223981">
        <w:rPr>
          <w:rStyle w:val="StyleUnderline"/>
        </w:rPr>
        <w:t xml:space="preserve"> the </w:t>
      </w:r>
      <w:r w:rsidRPr="000C198F">
        <w:rPr>
          <w:rStyle w:val="StyleUnderline"/>
          <w:highlight w:val="cyan"/>
        </w:rPr>
        <w:t>courts would</w:t>
      </w:r>
      <w:r w:rsidRPr="00223981">
        <w:rPr>
          <w:rStyle w:val="StyleUnderline"/>
        </w:rPr>
        <w:t xml:space="preserve"> eventually </w:t>
      </w:r>
      <w:r w:rsidRPr="000C198F">
        <w:rPr>
          <w:rStyle w:val="Emphasis"/>
          <w:highlight w:val="cyan"/>
        </w:rPr>
        <w:t>hurt Khan’s authority</w:t>
      </w:r>
      <w:r w:rsidRPr="000C198F">
        <w:rPr>
          <w:rStyle w:val="StyleUnderline"/>
          <w:highlight w:val="cyan"/>
        </w:rPr>
        <w:t xml:space="preserve"> and </w:t>
      </w:r>
      <w:r w:rsidRPr="000C198F">
        <w:rPr>
          <w:rStyle w:val="Emphasis"/>
          <w:highlight w:val="cyan"/>
        </w:rPr>
        <w:t>demoralize her staff</w:t>
      </w:r>
      <w:r w:rsidRPr="00223981">
        <w:rPr>
          <w:sz w:val="16"/>
        </w:rPr>
        <w:t xml:space="preserve">, says William </w:t>
      </w:r>
      <w:proofErr w:type="spellStart"/>
      <w:r w:rsidRPr="00223981">
        <w:rPr>
          <w:sz w:val="16"/>
        </w:rPr>
        <w:t>Kovacic</w:t>
      </w:r>
      <w:proofErr w:type="spellEnd"/>
      <w:r w:rsidRPr="00223981">
        <w:rPr>
          <w:sz w:val="16"/>
        </w:rPr>
        <w:t xml:space="preserve">, a former FTC chairman who now teaches at George Washington University Law School. </w:t>
      </w:r>
      <w:r w:rsidRPr="00B40C1C">
        <w:rPr>
          <w:sz w:val="16"/>
        </w:rPr>
        <w:t>“</w:t>
      </w:r>
      <w:r w:rsidRPr="000C198F">
        <w:rPr>
          <w:rStyle w:val="StyleUnderline"/>
          <w:highlight w:val="cyan"/>
        </w:rPr>
        <w:t>You become</w:t>
      </w:r>
      <w:r w:rsidRPr="00223981">
        <w:rPr>
          <w:rStyle w:val="StyleUnderline"/>
        </w:rPr>
        <w:t xml:space="preserve"> </w:t>
      </w:r>
      <w:r w:rsidRPr="00B40C1C">
        <w:rPr>
          <w:rStyle w:val="StyleUnderline"/>
        </w:rPr>
        <w:t xml:space="preserve">like </w:t>
      </w:r>
      <w:r w:rsidRPr="000C198F">
        <w:rPr>
          <w:rStyle w:val="StyleUnderline"/>
          <w:highlight w:val="cyan"/>
        </w:rPr>
        <w:t>a sports team</w:t>
      </w:r>
      <w:r w:rsidRPr="00223981">
        <w:rPr>
          <w:rStyle w:val="StyleUnderline"/>
        </w:rPr>
        <w:t xml:space="preserve"> that is </w:t>
      </w:r>
      <w:r w:rsidRPr="000C198F">
        <w:rPr>
          <w:rStyle w:val="StyleUnderline"/>
          <w:highlight w:val="cyan"/>
        </w:rPr>
        <w:t>known</w:t>
      </w:r>
      <w:r w:rsidRPr="000C198F">
        <w:rPr>
          <w:rStyle w:val="StyleUnderline"/>
        </w:rPr>
        <w:t xml:space="preserve"> to its opponents </w:t>
      </w:r>
      <w:r w:rsidRPr="000C198F">
        <w:rPr>
          <w:rStyle w:val="StyleUnderline"/>
          <w:highlight w:val="cyan"/>
        </w:rPr>
        <w:t xml:space="preserve">as </w:t>
      </w:r>
      <w:r w:rsidRPr="000C198F">
        <w:rPr>
          <w:rStyle w:val="Emphasis"/>
          <w:highlight w:val="cyan"/>
        </w:rPr>
        <w:t>unable to win</w:t>
      </w:r>
      <w:r w:rsidRPr="00223981">
        <w:rPr>
          <w:sz w:val="16"/>
        </w:rPr>
        <w:t>,” he says. But defeats also could provide the foundation for the kind of sweeping antitrust legislation that Khan and her supporters want.</w:t>
      </w:r>
    </w:p>
    <w:p w14:paraId="3244E1DD" w14:textId="77777777" w:rsidR="00581372" w:rsidRDefault="00581372" w:rsidP="00581372">
      <w:pPr>
        <w:rPr>
          <w:sz w:val="16"/>
        </w:rPr>
      </w:pPr>
      <w:r w:rsidRPr="00223981">
        <w:rPr>
          <w:sz w:val="16"/>
        </w:rPr>
        <w:t xml:space="preserve">“If you want to change the world, </w:t>
      </w:r>
      <w:r w:rsidRPr="000C198F">
        <w:rPr>
          <w:rStyle w:val="StyleUnderline"/>
          <w:highlight w:val="cyan"/>
        </w:rPr>
        <w:t xml:space="preserve">at some point it goes to the </w:t>
      </w:r>
      <w:r w:rsidRPr="000C198F">
        <w:rPr>
          <w:rStyle w:val="Emphasis"/>
          <w:highlight w:val="cyan"/>
        </w:rPr>
        <w:t>courts</w:t>
      </w:r>
      <w:r w:rsidRPr="000C198F">
        <w:rPr>
          <w:rStyle w:val="StyleUnderline"/>
          <w:highlight w:val="cyan"/>
        </w:rPr>
        <w:t xml:space="preserve"> or</w:t>
      </w:r>
      <w:r w:rsidRPr="00223981">
        <w:rPr>
          <w:rStyle w:val="StyleUnderline"/>
        </w:rPr>
        <w:t xml:space="preserve"> it goes to the </w:t>
      </w:r>
      <w:r w:rsidRPr="000C198F">
        <w:rPr>
          <w:rStyle w:val="Emphasis"/>
          <w:highlight w:val="cyan"/>
        </w:rPr>
        <w:t>legislature</w:t>
      </w:r>
      <w:r w:rsidRPr="00223981">
        <w:rPr>
          <w:sz w:val="16"/>
        </w:rPr>
        <w:t xml:space="preserve">,” </w:t>
      </w:r>
      <w:proofErr w:type="spellStart"/>
      <w:r w:rsidRPr="00223981">
        <w:rPr>
          <w:sz w:val="16"/>
        </w:rPr>
        <w:t>Kovacic</w:t>
      </w:r>
      <w:proofErr w:type="spellEnd"/>
      <w:r w:rsidRPr="00223981">
        <w:rPr>
          <w:sz w:val="16"/>
        </w:rPr>
        <w:t xml:space="preserve"> says. “But </w:t>
      </w:r>
      <w:r w:rsidRPr="000C198F">
        <w:rPr>
          <w:rStyle w:val="StyleUnderline"/>
          <w:highlight w:val="cyan"/>
        </w:rPr>
        <w:t>you can’t do it</w:t>
      </w:r>
      <w:r w:rsidRPr="000C198F">
        <w:rPr>
          <w:rStyle w:val="StyleUnderline"/>
        </w:rPr>
        <w:t xml:space="preserve"> by </w:t>
      </w:r>
      <w:r w:rsidRPr="000C198F">
        <w:rPr>
          <w:rStyle w:val="StyleUnderline"/>
          <w:highlight w:val="cyan"/>
        </w:rPr>
        <w:t>yourself</w:t>
      </w:r>
      <w:r w:rsidRPr="00223981">
        <w:rPr>
          <w:sz w:val="16"/>
        </w:rPr>
        <w:t>.”</w:t>
      </w:r>
    </w:p>
    <w:p w14:paraId="1799B93F" w14:textId="77777777" w:rsidR="00581372" w:rsidRPr="00592988" w:rsidRDefault="00581372" w:rsidP="00581372">
      <w:pPr>
        <w:pStyle w:val="Heading4"/>
      </w:pPr>
      <w:r>
        <w:t xml:space="preserve">It's not </w:t>
      </w:r>
      <w:r>
        <w:rPr>
          <w:u w:val="single"/>
        </w:rPr>
        <w:t>law</w:t>
      </w:r>
      <w:r>
        <w:t xml:space="preserve">---changes to </w:t>
      </w:r>
      <w:r>
        <w:rPr>
          <w:u w:val="single"/>
        </w:rPr>
        <w:t>statute</w:t>
      </w:r>
      <w:r>
        <w:t xml:space="preserve"> won’t happen</w:t>
      </w:r>
    </w:p>
    <w:p w14:paraId="7F64772E" w14:textId="77777777" w:rsidR="00581372" w:rsidRDefault="00581372" w:rsidP="00581372">
      <w:r>
        <w:t xml:space="preserve">Joseph Charles </w:t>
      </w:r>
      <w:r w:rsidRPr="006D0913">
        <w:rPr>
          <w:rStyle w:val="Style13ptBold"/>
        </w:rPr>
        <w:t>Folio 21</w:t>
      </w:r>
      <w:r>
        <w:t xml:space="preserve"> III, Lawyer at Morrison Forrester, and Lisa M. Phelan Co-chair Global Antitrust Law Practice Group at Morrison Forrester, Jeff </w:t>
      </w:r>
      <w:proofErr w:type="spellStart"/>
      <w:r>
        <w:t>Jaeckel</w:t>
      </w:r>
      <w:proofErr w:type="spellEnd"/>
      <w:r>
        <w:t xml:space="preserve">,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4C3D22FC" w14:textId="77777777" w:rsidR="00581372" w:rsidRPr="00011C67" w:rsidRDefault="00581372" w:rsidP="00581372">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60740060" w14:textId="77777777" w:rsidR="00581372" w:rsidRPr="00011C67" w:rsidRDefault="00581372" w:rsidP="00581372">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5D3F531E" w14:textId="77777777" w:rsidR="00581372" w:rsidRPr="00011C67" w:rsidRDefault="00581372" w:rsidP="00581372">
      <w:pPr>
        <w:rPr>
          <w:sz w:val="16"/>
        </w:rPr>
      </w:pPr>
      <w:r w:rsidRPr="00011C67">
        <w:rPr>
          <w:sz w:val="16"/>
        </w:rPr>
        <w:t xml:space="preserve">Two to go </w:t>
      </w:r>
    </w:p>
    <w:p w14:paraId="6164837B" w14:textId="77777777" w:rsidR="00581372" w:rsidRPr="00011C67" w:rsidRDefault="00581372" w:rsidP="00581372">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xml:space="preserve">. Former AAG </w:t>
      </w:r>
      <w:proofErr w:type="spellStart"/>
      <w:r w:rsidRPr="00011C67">
        <w:rPr>
          <w:sz w:val="16"/>
        </w:rPr>
        <w:t>Makan</w:t>
      </w:r>
      <w:proofErr w:type="spellEnd"/>
      <w:r w:rsidRPr="00011C67">
        <w:rPr>
          <w:sz w:val="16"/>
        </w:rPr>
        <w:t xml:space="preserve"> </w:t>
      </w:r>
      <w:proofErr w:type="spellStart"/>
      <w:r w:rsidRPr="00011C67">
        <w:rPr>
          <w:sz w:val="16"/>
        </w:rPr>
        <w:t>Delrahim</w:t>
      </w:r>
      <w:proofErr w:type="spellEnd"/>
      <w:r w:rsidRPr="00011C67">
        <w:rPr>
          <w:sz w:val="16"/>
        </w:rPr>
        <w:t xml:space="preserve"> was nominated in March 2017 but not confirmed until September 2017.</w:t>
      </w:r>
    </w:p>
    <w:p w14:paraId="681500DD" w14:textId="77777777" w:rsidR="00581372" w:rsidRPr="00011C67" w:rsidRDefault="00581372" w:rsidP="00581372">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w:t>
      </w:r>
      <w:proofErr w:type="spellStart"/>
      <w:r w:rsidRPr="00011C67">
        <w:rPr>
          <w:sz w:val="16"/>
        </w:rPr>
        <w:t>Klain</w:t>
      </w:r>
      <w:proofErr w:type="spellEnd"/>
      <w:r w:rsidRPr="00011C67">
        <w:rPr>
          <w:sz w:val="16"/>
        </w:rPr>
        <w:t xml:space="preserve"> and, after “highly commend[</w:t>
      </w:r>
      <w:proofErr w:type="spellStart"/>
      <w:r w:rsidRPr="00011C67">
        <w:rPr>
          <w:sz w:val="16"/>
        </w:rPr>
        <w:t>ing</w:t>
      </w:r>
      <w:proofErr w:type="spellEnd"/>
      <w:r w:rsidRPr="00011C67">
        <w:rPr>
          <w:sz w:val="16"/>
        </w:rPr>
        <w:t xml:space="preserve">]”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6C4FB372" w14:textId="77777777" w:rsidR="00581372" w:rsidRDefault="00581372" w:rsidP="00581372">
      <w:pPr>
        <w:pStyle w:val="Heading4"/>
      </w:pPr>
      <w:r>
        <w:t xml:space="preserve">The XO is </w:t>
      </w:r>
      <w:r>
        <w:rPr>
          <w:u w:val="single"/>
        </w:rPr>
        <w:t>empty talk</w:t>
      </w:r>
      <w:r>
        <w:t xml:space="preserve"> that’s </w:t>
      </w:r>
      <w:r>
        <w:rPr>
          <w:u w:val="single"/>
        </w:rPr>
        <w:t>years</w:t>
      </w:r>
      <w:r>
        <w:t xml:space="preserve"> from being implemented</w:t>
      </w:r>
    </w:p>
    <w:p w14:paraId="48A4144D" w14:textId="77777777" w:rsidR="00581372" w:rsidRDefault="00581372" w:rsidP="00581372">
      <w:r>
        <w:t xml:space="preserve">Jeff </w:t>
      </w:r>
      <w:proofErr w:type="spellStart"/>
      <w:r w:rsidRPr="00077E63">
        <w:rPr>
          <w:rStyle w:val="Style13ptBold"/>
        </w:rPr>
        <w:t>Jaeckel</w:t>
      </w:r>
      <w:proofErr w:type="spellEnd"/>
      <w:r w:rsidRPr="00077E63">
        <w:rPr>
          <w:rStyle w:val="Style13ptBold"/>
        </w:rPr>
        <w:t xml:space="preserve"> 21</w:t>
      </w:r>
      <w:r>
        <w:t xml:space="preserve">, Co-Chair Global Antitrust Law Practice Group at Morrison &amp; Foerster, Alexander Paul </w:t>
      </w:r>
      <w:proofErr w:type="spellStart"/>
      <w:r>
        <w:t>Okuliar</w:t>
      </w:r>
      <w:proofErr w:type="spellEnd"/>
      <w:r>
        <w:t xml:space="preserve">, Co-Chair Global Antitrust Law Practice Group at Morrison &amp; Foerster, and Lisa M. Phelan Co-Chair Global Antitrust Law Practice Group at Morrison &amp; Foerster, and Megan E. </w:t>
      </w:r>
      <w:proofErr w:type="spellStart"/>
      <w:r>
        <w:t>Gerking</w:t>
      </w:r>
      <w:proofErr w:type="spellEnd"/>
      <w:r>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59AB996D" w14:textId="77777777" w:rsidR="00581372" w:rsidRPr="00077E63" w:rsidRDefault="00581372" w:rsidP="00581372">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w:t>
      </w:r>
      <w:r w:rsidRPr="00077E63">
        <w:rPr>
          <w:sz w:val="16"/>
        </w:rPr>
        <w:lastRenderedPageBreak/>
        <w:t xml:space="preserve">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056F4DE8" w14:textId="77777777" w:rsidR="00581372" w:rsidRPr="001858ED" w:rsidRDefault="00581372" w:rsidP="00581372">
      <w:pPr>
        <w:pStyle w:val="Heading4"/>
      </w:pPr>
      <w:r>
        <w:t xml:space="preserve">Growth is </w:t>
      </w:r>
      <w:r>
        <w:rPr>
          <w:u w:val="single"/>
        </w:rPr>
        <w:t>fragile</w:t>
      </w:r>
      <w:r>
        <w:t xml:space="preserve"> AND </w:t>
      </w:r>
      <w:r>
        <w:rPr>
          <w:u w:val="single"/>
        </w:rPr>
        <w:t>economic</w:t>
      </w:r>
      <w:r>
        <w:t xml:space="preserve"> spending cuts </w:t>
      </w:r>
      <w:r>
        <w:rPr>
          <w:u w:val="single"/>
        </w:rPr>
        <w:t>social services</w:t>
      </w:r>
      <w:r>
        <w:t xml:space="preserve">, sparking </w:t>
      </w:r>
      <w:r>
        <w:rPr>
          <w:u w:val="single"/>
        </w:rPr>
        <w:t>instability</w:t>
      </w:r>
    </w:p>
    <w:p w14:paraId="1A0C703D" w14:textId="77777777" w:rsidR="00581372" w:rsidRPr="00745529" w:rsidRDefault="00581372" w:rsidP="00581372">
      <w:r w:rsidRPr="00745529">
        <w:t xml:space="preserve">Tyler </w:t>
      </w:r>
      <w:proofErr w:type="spellStart"/>
      <w:r w:rsidRPr="00745529">
        <w:rPr>
          <w:rStyle w:val="Style13ptBold"/>
        </w:rPr>
        <w:t>Beckelman</w:t>
      </w:r>
      <w:proofErr w:type="spellEnd"/>
      <w:r w:rsidRPr="00745529">
        <w:rPr>
          <w:rStyle w:val="Style13ptBold"/>
        </w:rPr>
        <w:t xml:space="preserve"> 21</w:t>
      </w:r>
      <w:r w:rsidRPr="00745529">
        <w:t>, Director of International Partnerships at the U.S. Institute of Peace, Master’s Degree in Conflict Resolution from Georgetown University, BA in Political Science, International Studies, and Economics from Macalester College, and Amanda Long, Senior International Partnerships Assistant at the U.S. Institute of Peace, BA in International Relations and Global Studies from the University of Texas at Austin, “A New U.S. Approach to Help Fragile States Amid COVID-Driven Economic Crisis”, United States Institute of Peace, 3/5/2021, https://www.usip.org/publications/2021/03/new-us-approach-help-fragile-states-amid-covid-driven-economic-crisis</w:t>
      </w:r>
    </w:p>
    <w:p w14:paraId="6A3A8C0C" w14:textId="77777777" w:rsidR="00581372" w:rsidRPr="00581372" w:rsidRDefault="00581372" w:rsidP="00581372">
      <w:pPr>
        <w:rPr>
          <w:sz w:val="16"/>
        </w:rPr>
      </w:pPr>
      <w:r w:rsidRPr="00745529">
        <w:rPr>
          <w:rStyle w:val="Emphasis"/>
          <w:highlight w:val="cyan"/>
        </w:rPr>
        <w:t>Without a</w:t>
      </w:r>
      <w:r w:rsidRPr="00745529">
        <w:rPr>
          <w:rStyle w:val="Emphasis"/>
        </w:rPr>
        <w:t xml:space="preserve"> financial </w:t>
      </w:r>
      <w:r w:rsidRPr="00745529">
        <w:rPr>
          <w:rStyle w:val="Emphasis"/>
          <w:highlight w:val="cyan"/>
        </w:rPr>
        <w:t>lifeboat</w:t>
      </w:r>
      <w:r w:rsidRPr="00745529">
        <w:rPr>
          <w:rStyle w:val="StyleUnderline"/>
        </w:rPr>
        <w:t xml:space="preserve">, a </w:t>
      </w:r>
      <w:r w:rsidRPr="00745529">
        <w:rPr>
          <w:rStyle w:val="Emphasis"/>
          <w:highlight w:val="cyan"/>
        </w:rPr>
        <w:t>prolonged</w:t>
      </w:r>
      <w:r w:rsidRPr="00745529">
        <w:rPr>
          <w:rStyle w:val="StyleUnderline"/>
        </w:rPr>
        <w:t xml:space="preserve"> economic</w:t>
      </w:r>
      <w:r w:rsidRPr="00581372">
        <w:rPr>
          <w:sz w:val="16"/>
        </w:rPr>
        <w:t xml:space="preserve"> and fiscal </w:t>
      </w:r>
      <w:r w:rsidRPr="00745529">
        <w:rPr>
          <w:rStyle w:val="StyleUnderline"/>
          <w:highlight w:val="cyan"/>
        </w:rPr>
        <w:t>crisis will make</w:t>
      </w:r>
      <w:r w:rsidRPr="00745529">
        <w:rPr>
          <w:rStyle w:val="StyleUnderline"/>
        </w:rPr>
        <w:t xml:space="preserve"> fragile </w:t>
      </w:r>
      <w:r w:rsidRPr="00745529">
        <w:rPr>
          <w:rStyle w:val="StyleUnderline"/>
          <w:highlight w:val="cyan"/>
        </w:rPr>
        <w:t>states</w:t>
      </w:r>
      <w:r w:rsidRPr="00745529">
        <w:rPr>
          <w:rStyle w:val="StyleUnderline"/>
        </w:rPr>
        <w:t xml:space="preserve"> </w:t>
      </w:r>
      <w:r w:rsidRPr="00745529">
        <w:rPr>
          <w:rStyle w:val="Emphasis"/>
        </w:rPr>
        <w:t xml:space="preserve">even more </w:t>
      </w:r>
      <w:r w:rsidRPr="00745529">
        <w:rPr>
          <w:rStyle w:val="Emphasis"/>
          <w:highlight w:val="cyan"/>
        </w:rPr>
        <w:t>fragile</w:t>
      </w:r>
      <w:r w:rsidRPr="00581372">
        <w:rPr>
          <w:sz w:val="16"/>
        </w:rPr>
        <w:t>.</w:t>
      </w:r>
    </w:p>
    <w:p w14:paraId="631B8648" w14:textId="77777777" w:rsidR="00581372" w:rsidRPr="00581372" w:rsidRDefault="00581372" w:rsidP="00581372">
      <w:pPr>
        <w:rPr>
          <w:sz w:val="16"/>
        </w:rPr>
      </w:pPr>
      <w:r w:rsidRPr="00745529">
        <w:rPr>
          <w:rStyle w:val="StyleUnderline"/>
        </w:rPr>
        <w:t xml:space="preserve">The </w:t>
      </w:r>
      <w:r w:rsidRPr="00745529">
        <w:rPr>
          <w:rStyle w:val="StyleUnderline"/>
          <w:highlight w:val="cyan"/>
        </w:rPr>
        <w:t>ability</w:t>
      </w:r>
      <w:r w:rsidRPr="00745529">
        <w:rPr>
          <w:rStyle w:val="StyleUnderline"/>
        </w:rPr>
        <w:t xml:space="preserve"> of governments </w:t>
      </w:r>
      <w:r w:rsidRPr="00745529">
        <w:rPr>
          <w:rStyle w:val="StyleUnderline"/>
          <w:highlight w:val="cyan"/>
        </w:rPr>
        <w:t xml:space="preserve">to </w:t>
      </w:r>
      <w:r w:rsidRPr="00745529">
        <w:rPr>
          <w:rStyle w:val="Emphasis"/>
          <w:highlight w:val="cyan"/>
        </w:rPr>
        <w:t>spend</w:t>
      </w:r>
      <w:r w:rsidRPr="00745529">
        <w:rPr>
          <w:rStyle w:val="Emphasis"/>
        </w:rPr>
        <w:t xml:space="preserve"> their way </w:t>
      </w:r>
      <w:r w:rsidRPr="00745529">
        <w:rPr>
          <w:rStyle w:val="Emphasis"/>
          <w:highlight w:val="cyan"/>
        </w:rPr>
        <w:t>to recovery</w:t>
      </w:r>
      <w:r w:rsidRPr="00745529">
        <w:rPr>
          <w:rStyle w:val="StyleUnderline"/>
          <w:highlight w:val="cyan"/>
        </w:rPr>
        <w:t xml:space="preserve"> is</w:t>
      </w:r>
      <w:r w:rsidRPr="00745529">
        <w:rPr>
          <w:rStyle w:val="StyleUnderline"/>
        </w:rPr>
        <w:t xml:space="preserve"> </w:t>
      </w:r>
      <w:r w:rsidRPr="00745529">
        <w:rPr>
          <w:rStyle w:val="Emphasis"/>
        </w:rPr>
        <w:t xml:space="preserve">considerably </w:t>
      </w:r>
      <w:r w:rsidRPr="00745529">
        <w:rPr>
          <w:rStyle w:val="Emphasis"/>
          <w:highlight w:val="cyan"/>
        </w:rPr>
        <w:t>strained</w:t>
      </w:r>
      <w:r w:rsidRPr="00745529">
        <w:rPr>
          <w:rStyle w:val="StyleUnderline"/>
        </w:rPr>
        <w:t xml:space="preserve">; highly </w:t>
      </w:r>
      <w:r w:rsidRPr="00745529">
        <w:rPr>
          <w:rStyle w:val="StyleUnderline"/>
          <w:highlight w:val="cyan"/>
        </w:rPr>
        <w:t>indebted regimes must confront the</w:t>
      </w:r>
      <w:r w:rsidRPr="00745529">
        <w:rPr>
          <w:rStyle w:val="StyleUnderline"/>
        </w:rPr>
        <w:t xml:space="preserve"> difficult choice of </w:t>
      </w:r>
      <w:r w:rsidRPr="00745529">
        <w:rPr>
          <w:rStyle w:val="Emphasis"/>
        </w:rPr>
        <w:t xml:space="preserve">servicing debt </w:t>
      </w:r>
      <w:r w:rsidRPr="00745529">
        <w:rPr>
          <w:rStyle w:val="Emphasis"/>
          <w:highlight w:val="cyan"/>
        </w:rPr>
        <w:t>payments</w:t>
      </w:r>
      <w:r w:rsidRPr="00745529">
        <w:rPr>
          <w:rStyle w:val="StyleUnderline"/>
          <w:highlight w:val="cyan"/>
        </w:rPr>
        <w:t xml:space="preserve"> or</w:t>
      </w:r>
      <w:r w:rsidRPr="00745529">
        <w:rPr>
          <w:rStyle w:val="StyleUnderline"/>
        </w:rPr>
        <w:t xml:space="preserve"> scaling up spending on </w:t>
      </w:r>
      <w:r w:rsidRPr="00745529">
        <w:rPr>
          <w:rStyle w:val="Emphasis"/>
          <w:highlight w:val="cyan"/>
        </w:rPr>
        <w:t>social services</w:t>
      </w:r>
      <w:r w:rsidRPr="00581372">
        <w:rPr>
          <w:sz w:val="16"/>
        </w:rPr>
        <w:t xml:space="preserve"> like health care, infrastructure, and education, with most nations forced to reduce investments in services </w:t>
      </w:r>
      <w:r w:rsidRPr="00745529">
        <w:rPr>
          <w:rStyle w:val="StyleUnderline"/>
        </w:rPr>
        <w:t xml:space="preserve">just as they’re </w:t>
      </w:r>
      <w:r w:rsidRPr="00745529">
        <w:rPr>
          <w:rStyle w:val="Emphasis"/>
        </w:rPr>
        <w:t>needed most</w:t>
      </w:r>
      <w:r w:rsidRPr="00745529">
        <w:rPr>
          <w:rStyle w:val="StyleUnderline"/>
        </w:rPr>
        <w:t xml:space="preserve">. </w:t>
      </w:r>
      <w:r w:rsidRPr="00745529">
        <w:rPr>
          <w:rStyle w:val="StyleUnderline"/>
          <w:highlight w:val="cyan"/>
        </w:rPr>
        <w:t>Diminished spending</w:t>
      </w:r>
      <w:r w:rsidRPr="00581372">
        <w:rPr>
          <w:sz w:val="16"/>
        </w:rPr>
        <w:t xml:space="preserve"> on services </w:t>
      </w:r>
      <w:r w:rsidRPr="00745529">
        <w:rPr>
          <w:rStyle w:val="StyleUnderline"/>
          <w:highlight w:val="cyan"/>
        </w:rPr>
        <w:t>results in</w:t>
      </w:r>
      <w:r w:rsidRPr="00745529">
        <w:rPr>
          <w:rStyle w:val="StyleUnderline"/>
        </w:rPr>
        <w:t xml:space="preserve"> widening </w:t>
      </w:r>
      <w:r w:rsidRPr="00745529">
        <w:rPr>
          <w:rStyle w:val="Emphasis"/>
          <w:highlight w:val="cyan"/>
        </w:rPr>
        <w:t>inequality</w:t>
      </w:r>
      <w:r w:rsidRPr="00745529">
        <w:rPr>
          <w:rStyle w:val="StyleUnderline"/>
          <w:highlight w:val="cyan"/>
        </w:rPr>
        <w:t xml:space="preserve">, declining </w:t>
      </w:r>
      <w:r w:rsidRPr="00745529">
        <w:rPr>
          <w:rStyle w:val="Emphasis"/>
          <w:highlight w:val="cyan"/>
        </w:rPr>
        <w:t>trust</w:t>
      </w:r>
      <w:r w:rsidRPr="00581372">
        <w:rPr>
          <w:sz w:val="16"/>
        </w:rPr>
        <w:t xml:space="preserve"> in government, </w:t>
      </w:r>
      <w:r w:rsidRPr="00745529">
        <w:rPr>
          <w:rStyle w:val="StyleUnderline"/>
          <w:highlight w:val="cyan"/>
        </w:rPr>
        <w:t>and</w:t>
      </w:r>
      <w:r w:rsidRPr="00745529">
        <w:rPr>
          <w:rStyle w:val="StyleUnderline"/>
        </w:rPr>
        <w:t xml:space="preserve"> further </w:t>
      </w:r>
      <w:r w:rsidRPr="00745529">
        <w:rPr>
          <w:rStyle w:val="Emphasis"/>
          <w:highlight w:val="cyan"/>
        </w:rPr>
        <w:t>erosion</w:t>
      </w:r>
      <w:r w:rsidRPr="00745529">
        <w:rPr>
          <w:rStyle w:val="StyleUnderline"/>
          <w:highlight w:val="cyan"/>
        </w:rPr>
        <w:t xml:space="preserve"> of</w:t>
      </w:r>
      <w:r w:rsidRPr="00745529">
        <w:rPr>
          <w:rStyle w:val="StyleUnderline"/>
        </w:rPr>
        <w:t xml:space="preserve"> the </w:t>
      </w:r>
      <w:r w:rsidRPr="00745529">
        <w:rPr>
          <w:rStyle w:val="Emphasis"/>
          <w:highlight w:val="cyan"/>
        </w:rPr>
        <w:t>social contract</w:t>
      </w:r>
      <w:r w:rsidRPr="00581372">
        <w:rPr>
          <w:sz w:val="16"/>
        </w:rPr>
        <w:t xml:space="preserve">. With more than three-quarters of the population classified as “extremely poor” in fragile states, </w:t>
      </w:r>
      <w:r w:rsidRPr="00745529">
        <w:rPr>
          <w:rStyle w:val="StyleUnderline"/>
        </w:rPr>
        <w:t xml:space="preserve">the </w:t>
      </w:r>
      <w:r w:rsidRPr="00745529">
        <w:rPr>
          <w:rStyle w:val="StyleUnderline"/>
          <w:highlight w:val="cyan"/>
        </w:rPr>
        <w:t>potential for</w:t>
      </w:r>
      <w:r w:rsidRPr="00745529">
        <w:rPr>
          <w:rStyle w:val="StyleUnderline"/>
        </w:rPr>
        <w:t xml:space="preserve"> </w:t>
      </w:r>
      <w:r w:rsidRPr="00745529">
        <w:rPr>
          <w:rStyle w:val="Emphasis"/>
        </w:rPr>
        <w:t xml:space="preserve">new </w:t>
      </w:r>
      <w:r w:rsidRPr="00745529">
        <w:rPr>
          <w:rStyle w:val="Emphasis"/>
          <w:highlight w:val="cyan"/>
        </w:rPr>
        <w:t>waves of</w:t>
      </w:r>
      <w:r w:rsidRPr="00581372">
        <w:rPr>
          <w:sz w:val="16"/>
        </w:rPr>
        <w:t xml:space="preserve"> civil resistance, </w:t>
      </w:r>
      <w:r w:rsidRPr="00745529">
        <w:rPr>
          <w:rStyle w:val="Emphasis"/>
          <w:highlight w:val="cyan"/>
        </w:rPr>
        <w:t>insecurity</w:t>
      </w:r>
      <w:r w:rsidRPr="00581372">
        <w:rPr>
          <w:sz w:val="16"/>
        </w:rPr>
        <w:t>—and repression—</w:t>
      </w:r>
      <w:r w:rsidRPr="00745529">
        <w:rPr>
          <w:rStyle w:val="StyleUnderline"/>
          <w:highlight w:val="cyan"/>
        </w:rPr>
        <w:t xml:space="preserve">is </w:t>
      </w:r>
      <w:r w:rsidRPr="00745529">
        <w:rPr>
          <w:rStyle w:val="Emphasis"/>
          <w:highlight w:val="cyan"/>
        </w:rPr>
        <w:t>considerable</w:t>
      </w:r>
      <w:r w:rsidRPr="00581372">
        <w:rPr>
          <w:sz w:val="16"/>
        </w:rPr>
        <w:t>.</w:t>
      </w:r>
    </w:p>
    <w:p w14:paraId="5768C497" w14:textId="77777777" w:rsidR="00581372" w:rsidRPr="00745529" w:rsidRDefault="00581372" w:rsidP="00581372">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694AA759" w14:textId="77777777" w:rsidR="00581372" w:rsidRPr="00745529" w:rsidRDefault="00581372" w:rsidP="00581372">
      <w:r w:rsidRPr="00745529">
        <w:t xml:space="preserve">Sarah Chaney </w:t>
      </w:r>
      <w:proofErr w:type="spellStart"/>
      <w:r w:rsidRPr="00745529">
        <w:rPr>
          <w:rStyle w:val="Style13ptBold"/>
        </w:rPr>
        <w:t>Cambon</w:t>
      </w:r>
      <w:proofErr w:type="spellEnd"/>
      <w:r w:rsidRPr="00745529">
        <w:rPr>
          <w:rStyle w:val="Style13ptBold"/>
        </w:rPr>
        <w:t xml:space="preserve">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70030102" w14:textId="77777777" w:rsidR="00581372" w:rsidRPr="00745529" w:rsidRDefault="00581372" w:rsidP="00581372">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3E4A9759" w14:textId="77777777" w:rsidR="00581372" w:rsidRPr="00745529" w:rsidRDefault="00581372" w:rsidP="00581372">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4E9D0148" w14:textId="77777777" w:rsidR="00581372" w:rsidRPr="00745529" w:rsidRDefault="00581372" w:rsidP="00581372">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846F9B9" w14:textId="77777777" w:rsidR="00581372" w:rsidRPr="00745529" w:rsidRDefault="00581372" w:rsidP="00581372">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55E734DA" w14:textId="77777777" w:rsidR="00581372" w:rsidRPr="00745529" w:rsidRDefault="00581372" w:rsidP="00581372">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xml:space="preserve">,” said Robert </w:t>
      </w:r>
      <w:proofErr w:type="spellStart"/>
      <w:r w:rsidRPr="00745529">
        <w:rPr>
          <w:sz w:val="16"/>
        </w:rPr>
        <w:t>Rosener</w:t>
      </w:r>
      <w:proofErr w:type="spellEnd"/>
      <w:r w:rsidRPr="00745529">
        <w:rPr>
          <w:sz w:val="16"/>
        </w:rPr>
        <w:t>,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21E378C5" w14:textId="77777777" w:rsidR="00581372" w:rsidRPr="00745529" w:rsidRDefault="00581372" w:rsidP="00581372">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2E9CF4C9" w14:textId="77777777" w:rsidR="00581372" w:rsidRPr="00745529" w:rsidRDefault="00581372" w:rsidP="00581372">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proofErr w:type="spellStart"/>
      <w:r w:rsidRPr="003D1FDF">
        <w:rPr>
          <w:rStyle w:val="Emphasis"/>
          <w:highlight w:val="cyan"/>
        </w:rPr>
        <w:t>reopenings</w:t>
      </w:r>
      <w:proofErr w:type="spellEnd"/>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566786FA" w14:textId="77777777" w:rsidR="00581372" w:rsidRPr="00745529" w:rsidRDefault="00581372" w:rsidP="00581372">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5CB21B5B" w14:textId="77777777" w:rsidR="00581372" w:rsidRPr="00745529" w:rsidRDefault="00581372" w:rsidP="00581372">
      <w:pPr>
        <w:rPr>
          <w:sz w:val="16"/>
        </w:rPr>
      </w:pPr>
      <w:r w:rsidRPr="00745529">
        <w:rPr>
          <w:sz w:val="16"/>
        </w:rPr>
        <w:lastRenderedPageBreak/>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37D05989" w14:textId="77777777" w:rsidR="00581372" w:rsidRPr="00745529" w:rsidRDefault="00581372" w:rsidP="00581372">
      <w:pPr>
        <w:rPr>
          <w:sz w:val="16"/>
        </w:rPr>
      </w:pPr>
      <w:r w:rsidRPr="00745529">
        <w:rPr>
          <w:sz w:val="16"/>
        </w:rPr>
        <w:t>Businesses appear to be less risk-averse now, he said.</w:t>
      </w:r>
    </w:p>
    <w:p w14:paraId="4F07B0B0" w14:textId="77777777" w:rsidR="00581372" w:rsidRPr="00745529" w:rsidRDefault="00581372" w:rsidP="00581372">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5123A8F" w14:textId="77777777" w:rsidR="00581372" w:rsidRPr="00745529" w:rsidRDefault="00581372" w:rsidP="00581372">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575D6BFF" w14:textId="77777777" w:rsidR="00581372" w:rsidRPr="00745529" w:rsidRDefault="00581372" w:rsidP="00581372">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3604ECC7" w14:textId="77777777" w:rsidR="00581372" w:rsidRPr="00745529" w:rsidRDefault="00581372" w:rsidP="00581372">
      <w:pPr>
        <w:rPr>
          <w:sz w:val="16"/>
        </w:rPr>
      </w:pPr>
      <w:r w:rsidRPr="00745529">
        <w:rPr>
          <w:sz w:val="16"/>
        </w:rPr>
        <w:t xml:space="preserve">“We’re seeing really strong reopening demand, and a lot of times capital investment follows that,” said Joe Song, senior U.S. economist at </w:t>
      </w:r>
      <w:proofErr w:type="spellStart"/>
      <w:r w:rsidRPr="00745529">
        <w:rPr>
          <w:sz w:val="16"/>
        </w:rPr>
        <w:t>BofA</w:t>
      </w:r>
      <w:proofErr w:type="spellEnd"/>
      <w:r w:rsidRPr="00745529">
        <w:rPr>
          <w:sz w:val="16"/>
        </w:rPr>
        <w:t xml:space="preserve"> Securities.</w:t>
      </w:r>
    </w:p>
    <w:p w14:paraId="75FC71A5" w14:textId="77777777" w:rsidR="00581372" w:rsidRPr="00745529" w:rsidRDefault="00581372" w:rsidP="00581372">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41BCFEE0" w14:textId="5FFCEA1E" w:rsidR="00581372" w:rsidRDefault="00581372" w:rsidP="00581372">
      <w:pPr>
        <w:pStyle w:val="Heading3"/>
      </w:pPr>
      <w:r>
        <w:lastRenderedPageBreak/>
        <w:t>Market Concentration ADV---2NC</w:t>
      </w:r>
    </w:p>
    <w:p w14:paraId="5CCD9FB7" w14:textId="77777777" w:rsidR="00581372" w:rsidRDefault="00581372" w:rsidP="00581372">
      <w:pPr>
        <w:pStyle w:val="Heading4"/>
        <w:rPr>
          <w:rFonts w:cs="Times New Roman"/>
        </w:rPr>
      </w:pPr>
      <w:r w:rsidRPr="00070C38">
        <w:rPr>
          <w:rFonts w:cs="Times New Roman"/>
        </w:rPr>
        <w:t xml:space="preserve">Inequality doesn’t cause </w:t>
      </w:r>
      <w:r>
        <w:rPr>
          <w:rFonts w:cs="Times New Roman"/>
        </w:rPr>
        <w:t>nationalism or diversionary war</w:t>
      </w:r>
    </w:p>
    <w:p w14:paraId="5775142F" w14:textId="77777777" w:rsidR="00581372" w:rsidRDefault="00581372" w:rsidP="00581372">
      <w:r>
        <w:t xml:space="preserve">Gal </w:t>
      </w:r>
      <w:proofErr w:type="spellStart"/>
      <w:r w:rsidRPr="001766A0">
        <w:rPr>
          <w:rStyle w:val="Style13ptBold"/>
        </w:rPr>
        <w:t>Ariely</w:t>
      </w:r>
      <w:proofErr w:type="spellEnd"/>
      <w:r w:rsidRPr="001766A0">
        <w:rPr>
          <w:rStyle w:val="Style13ptBold"/>
        </w:rPr>
        <w:t xml:space="preserve"> 16</w:t>
      </w:r>
      <w:r>
        <w:t xml:space="preserve">, </w:t>
      </w:r>
      <w:r w:rsidRPr="00070C38">
        <w:t xml:space="preserve">senior lecturer in the Department of Politics &amp; Government, Ben-Gurion University of the Negev, PhD from the University of Haifa’s School of Political Sciences, </w:t>
      </w:r>
      <w:r>
        <w:t xml:space="preserve">“Does National Identification Always Lead to Chauvinism? A Cross-National Analysis of Contextual Explanations,” Globalizations, vol. 13, no. 4, Routledge, 07/03/2016, pp. 377–395 </w:t>
      </w:r>
    </w:p>
    <w:p w14:paraId="41942DB5" w14:textId="77777777" w:rsidR="00581372" w:rsidRPr="003640A7" w:rsidRDefault="00581372" w:rsidP="00581372">
      <w:pPr>
        <w:rPr>
          <w:sz w:val="16"/>
        </w:rPr>
      </w:pPr>
      <w:r w:rsidRPr="003640A7">
        <w:rPr>
          <w:sz w:val="16"/>
        </w:rPr>
        <w:t xml:space="preserve">With respect to internal explanations, </w:t>
      </w:r>
      <w:r w:rsidRPr="00070C38">
        <w:rPr>
          <w:rStyle w:val="StyleUnderline"/>
        </w:rPr>
        <w:t xml:space="preserve">the effects of income </w:t>
      </w:r>
      <w:r w:rsidRPr="00437E8B">
        <w:rPr>
          <w:rStyle w:val="StyleUnderline"/>
          <w:highlight w:val="cyan"/>
        </w:rPr>
        <w:t>inequality</w:t>
      </w:r>
      <w:r w:rsidRPr="003640A7">
        <w:rPr>
          <w:sz w:val="16"/>
        </w:rPr>
        <w:t xml:space="preserve"> and ethnic diversity </w:t>
      </w:r>
      <w:r w:rsidRPr="00070C38">
        <w:rPr>
          <w:rStyle w:val="StyleUnderline"/>
        </w:rPr>
        <w:t>are presented</w:t>
      </w:r>
      <w:r w:rsidRPr="003640A7">
        <w:rPr>
          <w:sz w:val="16"/>
        </w:rPr>
        <w:t xml:space="preserve"> in Table 3. </w:t>
      </w:r>
      <w:r w:rsidRPr="00070C38">
        <w:rPr>
          <w:rStyle w:val="StyleUnderline"/>
        </w:rPr>
        <w:t>Models</w:t>
      </w:r>
      <w:r w:rsidRPr="003640A7">
        <w:rPr>
          <w:sz w:val="16"/>
        </w:rPr>
        <w:t xml:space="preserve"> 3.1 and 3.2 </w:t>
      </w:r>
      <w:r w:rsidRPr="00070C38">
        <w:rPr>
          <w:rStyle w:val="StyleUnderline"/>
        </w:rPr>
        <w:t>indicate</w:t>
      </w:r>
      <w:r w:rsidRPr="003640A7">
        <w:rPr>
          <w:sz w:val="16"/>
        </w:rPr>
        <w:t xml:space="preserve"> that </w:t>
      </w:r>
      <w:r w:rsidRPr="00437E8B">
        <w:rPr>
          <w:rStyle w:val="Emphasis"/>
          <w:highlight w:val="cyan"/>
        </w:rPr>
        <w:t>neither directly affects chauvinism</w:t>
      </w:r>
      <w:r w:rsidRPr="003640A7">
        <w:rPr>
          <w:sz w:val="16"/>
        </w:rPr>
        <w:t xml:space="preserve">. H4 is therefore not supported. The </w:t>
      </w:r>
      <w:r w:rsidRPr="00070C38">
        <w:rPr>
          <w:rStyle w:val="StyleUnderline"/>
        </w:rPr>
        <w:t>results suggest</w:t>
      </w:r>
      <w:r w:rsidRPr="003640A7">
        <w:rPr>
          <w:sz w:val="16"/>
        </w:rPr>
        <w:t xml:space="preserve">, however, that </w:t>
      </w:r>
      <w:r w:rsidRPr="00070C38">
        <w:rPr>
          <w:rStyle w:val="Emphasis"/>
        </w:rPr>
        <w:t>both have a negative effect on</w:t>
      </w:r>
      <w:r w:rsidRPr="003640A7">
        <w:rPr>
          <w:sz w:val="16"/>
        </w:rPr>
        <w:t xml:space="preserve"> the </w:t>
      </w:r>
      <w:r w:rsidRPr="00070C38">
        <w:rPr>
          <w:rStyle w:val="Emphasis"/>
        </w:rPr>
        <w:t>national-identification slopes. Contrary to our expectations,</w:t>
      </w:r>
      <w:r w:rsidRPr="003640A7">
        <w:rPr>
          <w:sz w:val="16"/>
        </w:rPr>
        <w:t xml:space="preserve"> </w:t>
      </w:r>
      <w:r w:rsidRPr="00437E8B">
        <w:rPr>
          <w:rStyle w:val="StyleUnderline"/>
          <w:highlight w:val="cyan"/>
        </w:rPr>
        <w:t>countries with higher</w:t>
      </w:r>
      <w:r w:rsidRPr="00070C38">
        <w:rPr>
          <w:rStyle w:val="StyleUnderline"/>
        </w:rPr>
        <w:t xml:space="preserve"> levels of </w:t>
      </w:r>
      <w:r w:rsidRPr="00437E8B">
        <w:rPr>
          <w:rStyle w:val="StyleUnderline"/>
          <w:highlight w:val="cyan"/>
        </w:rPr>
        <w:t>economic</w:t>
      </w:r>
      <w:r w:rsidRPr="00070C38">
        <w:rPr>
          <w:rStyle w:val="StyleUnderline"/>
        </w:rPr>
        <w:t xml:space="preserve"> </w:t>
      </w:r>
      <w:r w:rsidRPr="003640A7">
        <w:rPr>
          <w:sz w:val="16"/>
        </w:rPr>
        <w:t xml:space="preserve">and ethnic </w:t>
      </w:r>
      <w:r w:rsidRPr="00437E8B">
        <w:rPr>
          <w:rStyle w:val="StyleUnderline"/>
          <w:highlight w:val="cyan"/>
        </w:rPr>
        <w:t xml:space="preserve">division </w:t>
      </w:r>
      <w:r w:rsidRPr="00070C38">
        <w:rPr>
          <w:rStyle w:val="StyleUnderline"/>
        </w:rPr>
        <w:t xml:space="preserve">appear to </w:t>
      </w:r>
      <w:r w:rsidRPr="00437E8B">
        <w:rPr>
          <w:rStyle w:val="StyleUnderline"/>
          <w:highlight w:val="cyan"/>
        </w:rPr>
        <w:t xml:space="preserve">exhibit a </w:t>
      </w:r>
      <w:r w:rsidRPr="00437E8B">
        <w:rPr>
          <w:rStyle w:val="Emphasis"/>
          <w:highlight w:val="cyan"/>
        </w:rPr>
        <w:t>weaker relation between national identification and chauvinism</w:t>
      </w:r>
      <w:r w:rsidRPr="003640A7">
        <w:rPr>
          <w:sz w:val="16"/>
        </w:rPr>
        <w:t xml:space="preserve">. While these findings might seem to contradict H5, </w:t>
      </w:r>
      <w:r w:rsidRPr="00070C38">
        <w:rPr>
          <w:rStyle w:val="StyleUnderline"/>
        </w:rPr>
        <w:t>the pattern was caused by outliers</w:t>
      </w:r>
      <w:r w:rsidRPr="003640A7">
        <w:rPr>
          <w:sz w:val="16"/>
        </w:rPr>
        <w:t xml:space="preserve">. After excluding South Africa—the most unequal and ethnic diverse country in our sample—the effect of ethnic diversity is not even of borderline significance. </w:t>
      </w:r>
      <w:r w:rsidRPr="00070C38">
        <w:rPr>
          <w:rStyle w:val="StyleUnderline"/>
        </w:rPr>
        <w:t>After excluding Chile—the most unequal country</w:t>
      </w:r>
      <w:r w:rsidRPr="003640A7">
        <w:rPr>
          <w:sz w:val="16"/>
        </w:rPr>
        <w:t xml:space="preserve"> in our sample—</w:t>
      </w:r>
      <w:r w:rsidRPr="00070C38">
        <w:rPr>
          <w:rStyle w:val="Emphasis"/>
        </w:rPr>
        <w:t xml:space="preserve">the interaction </w:t>
      </w:r>
      <w:r w:rsidRPr="00437E8B">
        <w:rPr>
          <w:rStyle w:val="Emphasis"/>
          <w:highlight w:val="cyan"/>
        </w:rPr>
        <w:t>effects for</w:t>
      </w:r>
      <w:r w:rsidRPr="00070C38">
        <w:rPr>
          <w:rStyle w:val="Emphasis"/>
        </w:rPr>
        <w:t xml:space="preserve"> economic </w:t>
      </w:r>
      <w:r w:rsidRPr="00437E8B">
        <w:rPr>
          <w:rStyle w:val="Emphasis"/>
          <w:highlight w:val="cyan"/>
        </w:rPr>
        <w:t>inequality were</w:t>
      </w:r>
      <w:r w:rsidRPr="00535366">
        <w:rPr>
          <w:rStyle w:val="Emphasis"/>
        </w:rPr>
        <w:t xml:space="preserve"> </w:t>
      </w:r>
      <w:r w:rsidRPr="00070C38">
        <w:rPr>
          <w:rStyle w:val="Emphasis"/>
        </w:rPr>
        <w:t xml:space="preserve">also </w:t>
      </w:r>
      <w:r w:rsidRPr="00437E8B">
        <w:rPr>
          <w:rStyle w:val="Emphasis"/>
          <w:highlight w:val="cyan"/>
        </w:rPr>
        <w:t>far from significant</w:t>
      </w:r>
      <w:r w:rsidRPr="003640A7">
        <w:rPr>
          <w:sz w:val="16"/>
        </w:rPr>
        <w:t>. The results, therefore, do not support H5.21</w:t>
      </w:r>
    </w:p>
    <w:p w14:paraId="6CAA6267" w14:textId="77777777" w:rsidR="00581372" w:rsidRPr="003640A7" w:rsidRDefault="00581372" w:rsidP="00581372">
      <w:pPr>
        <w:rPr>
          <w:sz w:val="16"/>
        </w:rPr>
      </w:pPr>
      <w:r w:rsidRPr="003640A7">
        <w:rPr>
          <w:sz w:val="16"/>
        </w:rPr>
        <w:t>Conclusions</w:t>
      </w:r>
    </w:p>
    <w:p w14:paraId="5F8DE79A" w14:textId="77777777" w:rsidR="00581372" w:rsidRPr="003640A7" w:rsidRDefault="00581372" w:rsidP="00581372">
      <w:pPr>
        <w:rPr>
          <w:sz w:val="16"/>
        </w:rPr>
      </w:pPr>
      <w:r w:rsidRPr="003640A7">
        <w:rPr>
          <w:sz w:val="16"/>
        </w:rPr>
        <w:t>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w:t>
      </w:r>
      <w:proofErr w:type="spellStart"/>
      <w:r w:rsidRPr="003640A7">
        <w:rPr>
          <w:sz w:val="16"/>
        </w:rPr>
        <w:t>Moshirzadeh</w:t>
      </w:r>
      <w:proofErr w:type="spellEnd"/>
      <w:r w:rsidRPr="003640A7">
        <w:rPr>
          <w:sz w:val="16"/>
        </w:rPr>
        <w:t>,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w:t>
      </w:r>
      <w:proofErr w:type="spellStart"/>
      <w:r w:rsidRPr="003640A7">
        <w:rPr>
          <w:sz w:val="16"/>
        </w:rPr>
        <w:t>Billig</w:t>
      </w:r>
      <w:proofErr w:type="spellEnd"/>
      <w:r w:rsidRPr="003640A7">
        <w:rPr>
          <w:sz w:val="16"/>
        </w:rPr>
        <w:t>, 1995; Kinder &amp; Kam, 2010).</w:t>
      </w:r>
    </w:p>
    <w:p w14:paraId="61FAE538" w14:textId="77777777" w:rsidR="00581372" w:rsidRPr="003640A7" w:rsidRDefault="00581372" w:rsidP="00581372">
      <w:pPr>
        <w:rPr>
          <w:sz w:val="16"/>
        </w:rPr>
      </w:pPr>
      <w:r w:rsidRPr="003640A7">
        <w:rPr>
          <w:sz w:val="16"/>
        </w:rPr>
        <w:t xml:space="preserve">It is thus hardly surprising that </w:t>
      </w:r>
      <w:r w:rsidRPr="00437E8B">
        <w:rPr>
          <w:rStyle w:val="StyleUnderline"/>
          <w:highlight w:val="cyan"/>
        </w:rPr>
        <w:t>scholars</w:t>
      </w:r>
      <w:r w:rsidRPr="00070C38">
        <w:rPr>
          <w:rStyle w:val="StyleUnderline"/>
        </w:rPr>
        <w:t xml:space="preserve"> seeking to develop a better understanding of conflicts adopt a social-psychology perspective, </w:t>
      </w:r>
      <w:r w:rsidRPr="00437E8B">
        <w:rPr>
          <w:rStyle w:val="StyleUnderline"/>
          <w:highlight w:val="cyan"/>
        </w:rPr>
        <w:t>replac</w:t>
      </w:r>
      <w:r w:rsidRPr="00070C38">
        <w:rPr>
          <w:rStyle w:val="StyleUnderline"/>
        </w:rPr>
        <w:t xml:space="preserve">ing </w:t>
      </w:r>
      <w:r w:rsidRPr="00437E8B">
        <w:rPr>
          <w:rStyle w:val="StyleUnderline"/>
          <w:highlight w:val="cyan"/>
        </w:rPr>
        <w:t xml:space="preserve">the </w:t>
      </w:r>
      <w:r w:rsidRPr="00437E8B">
        <w:rPr>
          <w:rStyle w:val="Emphasis"/>
          <w:highlight w:val="cyan"/>
        </w:rPr>
        <w:t>deterministic view</w:t>
      </w:r>
      <w:r w:rsidRPr="00437E8B">
        <w:rPr>
          <w:rStyle w:val="StyleUnderline"/>
          <w:highlight w:val="cyan"/>
        </w:rPr>
        <w:t xml:space="preserve"> that identification </w:t>
      </w:r>
      <w:r w:rsidRPr="00070C38">
        <w:rPr>
          <w:rStyle w:val="StyleUnderline"/>
        </w:rPr>
        <w:t xml:space="preserve">with one’s in-group </w:t>
      </w:r>
      <w:r w:rsidRPr="00437E8B">
        <w:rPr>
          <w:rStyle w:val="Emphasis"/>
          <w:highlight w:val="cyan"/>
        </w:rPr>
        <w:t>necessarily</w:t>
      </w:r>
      <w:r w:rsidRPr="00437E8B">
        <w:rPr>
          <w:rStyle w:val="StyleUnderline"/>
          <w:highlight w:val="cyan"/>
        </w:rPr>
        <w:t xml:space="preserve"> leads to antagonism </w:t>
      </w:r>
      <w:r w:rsidRPr="00070C38">
        <w:rPr>
          <w:rStyle w:val="StyleUnderline"/>
        </w:rPr>
        <w:t>towards out-groups with an</w:t>
      </w:r>
      <w:r w:rsidRPr="003640A7">
        <w:rPr>
          <w:sz w:val="16"/>
        </w:rPr>
        <w:t xml:space="preserve"> </w:t>
      </w:r>
      <w:r w:rsidRPr="00070C38">
        <w:rPr>
          <w:rStyle w:val="Emphasis"/>
        </w:rPr>
        <w:t>examination of the broader social context.</w:t>
      </w:r>
      <w:r w:rsidRPr="003640A7">
        <w:rPr>
          <w:sz w:val="16"/>
        </w:rPr>
        <w:t xml:space="preserve"> In line with this approach, the present paper focuses on the way in which political and social contexts encourage chauvinistic views towards the international arena and how they affect the relation between national identification and chauvinism.</w:t>
      </w:r>
    </w:p>
    <w:p w14:paraId="71389338" w14:textId="77777777" w:rsidR="00581372" w:rsidRPr="003640A7" w:rsidRDefault="00581372" w:rsidP="00581372">
      <w:pPr>
        <w:rPr>
          <w:sz w:val="16"/>
        </w:rPr>
      </w:pPr>
      <w:r w:rsidRPr="003640A7">
        <w:rPr>
          <w:sz w:val="16"/>
        </w:rPr>
        <w:t xml:space="preserve">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w:t>
      </w:r>
      <w:proofErr w:type="spellStart"/>
      <w:r w:rsidRPr="003640A7">
        <w:rPr>
          <w:sz w:val="16"/>
        </w:rPr>
        <w:t>identifi</w:t>
      </w:r>
      <w:proofErr w:type="spellEnd"/>
      <w:r w:rsidRPr="003640A7">
        <w:rPr>
          <w:sz w:val="16"/>
        </w:rPr>
        <w:t>-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w:t>
      </w:r>
      <w:proofErr w:type="gramStart"/>
      <w:r w:rsidRPr="003640A7">
        <w:rPr>
          <w:sz w:val="16"/>
        </w:rPr>
        <w:t>e.g.</w:t>
      </w:r>
      <w:proofErr w:type="gramEnd"/>
      <w:r w:rsidRPr="003640A7">
        <w:rPr>
          <w:sz w:val="16"/>
        </w:rPr>
        <w:t xml:space="preserve">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w:t>
      </w:r>
    </w:p>
    <w:p w14:paraId="2274D18B" w14:textId="77777777" w:rsidR="00581372" w:rsidRPr="003640A7" w:rsidRDefault="00581372" w:rsidP="00581372">
      <w:pPr>
        <w:rPr>
          <w:sz w:val="16"/>
        </w:rPr>
      </w:pPr>
      <w:r w:rsidRPr="003640A7">
        <w:rPr>
          <w:sz w:val="16"/>
        </w:rPr>
        <w:t>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w:t>
      </w:r>
    </w:p>
    <w:p w14:paraId="76978142" w14:textId="77777777" w:rsidR="00581372" w:rsidRDefault="00581372" w:rsidP="00581372">
      <w:pPr>
        <w:rPr>
          <w:sz w:val="16"/>
        </w:rPr>
      </w:pPr>
      <w:r w:rsidRPr="00437E8B">
        <w:rPr>
          <w:rStyle w:val="Emphasis"/>
          <w:highlight w:val="cyan"/>
        </w:rPr>
        <w:t>Contrary to</w:t>
      </w:r>
      <w:r w:rsidRPr="00070C38">
        <w:rPr>
          <w:rStyle w:val="Emphasis"/>
        </w:rPr>
        <w:t xml:space="preserve"> what the </w:t>
      </w:r>
      <w:r w:rsidRPr="00437E8B">
        <w:rPr>
          <w:rStyle w:val="Emphasis"/>
          <w:highlight w:val="cyan"/>
        </w:rPr>
        <w:t>divisionary theory of national mobilization</w:t>
      </w:r>
      <w:r w:rsidRPr="00070C38">
        <w:rPr>
          <w:rStyle w:val="Emphasis"/>
        </w:rPr>
        <w:t xml:space="preserve"> would lead us to expect,</w:t>
      </w:r>
      <w:r w:rsidRPr="003640A7">
        <w:rPr>
          <w:sz w:val="16"/>
        </w:rPr>
        <w:t xml:space="preserve"> </w:t>
      </w:r>
      <w:r w:rsidRPr="00437E8B">
        <w:rPr>
          <w:rStyle w:val="StyleUnderline"/>
          <w:highlight w:val="cyan"/>
        </w:rPr>
        <w:t>neither economic inequality nor</w:t>
      </w:r>
      <w:r w:rsidRPr="00070C38">
        <w:rPr>
          <w:rStyle w:val="StyleUnderline"/>
        </w:rPr>
        <w:t xml:space="preserve"> ethnic </w:t>
      </w:r>
      <w:r w:rsidRPr="00437E8B">
        <w:rPr>
          <w:rStyle w:val="StyleUnderline"/>
          <w:highlight w:val="cyan"/>
        </w:rPr>
        <w:t>diversity were related to chauvinism</w:t>
      </w:r>
      <w:r w:rsidRPr="00535366">
        <w:rPr>
          <w:rStyle w:val="StyleUnderline"/>
        </w:rPr>
        <w:t xml:space="preserve"> </w:t>
      </w:r>
      <w:r w:rsidRPr="00070C38">
        <w:rPr>
          <w:rStyle w:val="StyleUnderline"/>
        </w:rPr>
        <w:t xml:space="preserve">or affected the relation between </w:t>
      </w:r>
      <w:r w:rsidRPr="00070C38">
        <w:rPr>
          <w:rStyle w:val="Emphasis"/>
        </w:rPr>
        <w:t>national identification</w:t>
      </w:r>
      <w:r w:rsidRPr="00070C38">
        <w:rPr>
          <w:rStyle w:val="StyleUnderline"/>
        </w:rPr>
        <w:t xml:space="preserve"> and </w:t>
      </w:r>
      <w:r w:rsidRPr="00070C38">
        <w:rPr>
          <w:rStyle w:val="Emphasis"/>
        </w:rPr>
        <w:t>chauvinism</w:t>
      </w:r>
      <w:r w:rsidRPr="003640A7">
        <w:rPr>
          <w:sz w:val="16"/>
        </w:rPr>
        <w:t xml:space="preserve">.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w:t>
      </w:r>
      <w:r w:rsidRPr="003640A7">
        <w:rPr>
          <w:sz w:val="16"/>
        </w:rPr>
        <w:lastRenderedPageBreak/>
        <w:t>evidence exists for the comparability of the scales across most of the countries, the divergent meaning probably attributed to them in Germany, the United States, and Israel might form an additional limitation.</w:t>
      </w:r>
    </w:p>
    <w:p w14:paraId="7141C947" w14:textId="77777777" w:rsidR="00581372" w:rsidRDefault="00581372" w:rsidP="00581372">
      <w:pPr>
        <w:pStyle w:val="Heading4"/>
      </w:pPr>
      <w:proofErr w:type="spellStart"/>
      <w:r>
        <w:t>Cyber attacks</w:t>
      </w:r>
      <w:proofErr w:type="spellEnd"/>
      <w:r>
        <w:t xml:space="preserve"> won’t take down the grid</w:t>
      </w:r>
    </w:p>
    <w:p w14:paraId="03D39897" w14:textId="77777777" w:rsidR="00581372" w:rsidRPr="00985E67" w:rsidRDefault="00581372" w:rsidP="00581372">
      <w:r w:rsidRPr="00985E67">
        <w:t>Victoria</w:t>
      </w:r>
      <w:r>
        <w:t xml:space="preserve"> </w:t>
      </w:r>
      <w:r w:rsidRPr="00F7679B">
        <w:rPr>
          <w:rStyle w:val="Style13ptBold"/>
        </w:rPr>
        <w:t>Craig 16</w:t>
      </w:r>
      <w:r w:rsidRPr="00985E67">
        <w:t xml:space="preserve">, </w:t>
      </w:r>
      <w:r>
        <w:t xml:space="preserve">Analyst at Fox Business, Citing the Senior Manager of Industrial Control Systems at Mandiant, </w:t>
      </w:r>
      <w:r w:rsidRPr="00985E67">
        <w:t>“The U.S. Power Grid is 'Vulnerable,' But Don't Panic Just Yet”, http://www.foxbusiness.com/features/2016/02/02/u-s-power-grid-is-vulnerable-but-dont-panic-just-yet.html</w:t>
      </w:r>
    </w:p>
    <w:p w14:paraId="67918CA1" w14:textId="77777777" w:rsidR="00581372" w:rsidRDefault="00581372" w:rsidP="00581372">
      <w:r w:rsidRPr="00F7679B">
        <w:rPr>
          <w:sz w:val="12"/>
        </w:rPr>
        <w:t xml:space="preserve">The idea of the nation's power grids becoming the next battleground for cyber warriors could make hacking into consumers’ credit card accounts and personal information seem like child’s play. </w:t>
      </w:r>
      <w:r w:rsidRPr="006A241D">
        <w:rPr>
          <w:rStyle w:val="StyleUnderline"/>
        </w:rPr>
        <w:t>While U.S. power companies are likely targeted by foreign governments</w:t>
      </w:r>
      <w:r w:rsidRPr="006A241D">
        <w:rPr>
          <w:sz w:val="12"/>
        </w:rPr>
        <w:t xml:space="preserve"> and others in increasingly sophisticated breaches, </w:t>
      </w:r>
      <w:r w:rsidRPr="006A241D">
        <w:rPr>
          <w:rStyle w:val="Emphasis"/>
        </w:rPr>
        <w:t xml:space="preserve">actually </w:t>
      </w:r>
      <w:r w:rsidRPr="00F7679B">
        <w:rPr>
          <w:rStyle w:val="Emphasis"/>
          <w:highlight w:val="cyan"/>
        </w:rPr>
        <w:t>shutting off</w:t>
      </w:r>
      <w:r w:rsidRPr="00F7679B">
        <w:rPr>
          <w:rStyle w:val="Emphasis"/>
        </w:rPr>
        <w:t xml:space="preserve"> the lights</w:t>
      </w:r>
      <w:r w:rsidRPr="00F7679B">
        <w:rPr>
          <w:sz w:val="12"/>
        </w:rPr>
        <w:t xml:space="preserve"> </w:t>
      </w:r>
      <w:r w:rsidRPr="00F7679B">
        <w:rPr>
          <w:rStyle w:val="StyleUnderline"/>
          <w:highlight w:val="cyan"/>
        </w:rPr>
        <w:t>and</w:t>
      </w:r>
      <w:r w:rsidRPr="00F7679B">
        <w:rPr>
          <w:sz w:val="12"/>
          <w:highlight w:val="cyan"/>
        </w:rPr>
        <w:t xml:space="preserve"> </w:t>
      </w:r>
      <w:r w:rsidRPr="00F7679B">
        <w:rPr>
          <w:rStyle w:val="Emphasis"/>
          <w:highlight w:val="cyan"/>
        </w:rPr>
        <w:t>causing chaos</w:t>
      </w:r>
      <w:r w:rsidRPr="00F7679B">
        <w:rPr>
          <w:sz w:val="12"/>
          <w:highlight w:val="cyan"/>
        </w:rPr>
        <w:t xml:space="preserve"> </w:t>
      </w:r>
      <w:r w:rsidRPr="00F7679B">
        <w:rPr>
          <w:rStyle w:val="StyleUnderline"/>
          <w:highlight w:val="cyan"/>
        </w:rPr>
        <w:t>is</w:t>
      </w:r>
      <w:r w:rsidRPr="00F7679B">
        <w:rPr>
          <w:sz w:val="12"/>
          <w:highlight w:val="cyan"/>
        </w:rPr>
        <w:t xml:space="preserve"> </w:t>
      </w:r>
      <w:r w:rsidRPr="006A241D">
        <w:rPr>
          <w:rStyle w:val="Emphasis"/>
        </w:rPr>
        <w:t xml:space="preserve">far more </w:t>
      </w:r>
      <w:r w:rsidRPr="00F7679B">
        <w:rPr>
          <w:rStyle w:val="Emphasis"/>
          <w:highlight w:val="cyan"/>
        </w:rPr>
        <w:t>complicated</w:t>
      </w:r>
      <w:r w:rsidRPr="00F7679B">
        <w:rPr>
          <w:sz w:val="12"/>
          <w:highlight w:val="cyan"/>
        </w:rPr>
        <w:t xml:space="preserve"> </w:t>
      </w:r>
      <w:r w:rsidRPr="006A241D">
        <w:rPr>
          <w:rStyle w:val="StyleUnderline"/>
        </w:rPr>
        <w:t xml:space="preserve">than many pundits make it seem. </w:t>
      </w:r>
      <w:r w:rsidRPr="006A241D">
        <w:rPr>
          <w:sz w:val="12"/>
        </w:rPr>
        <w:t xml:space="preserve">Dan </w:t>
      </w:r>
      <w:r w:rsidRPr="006A241D">
        <w:rPr>
          <w:rStyle w:val="StyleUnderline"/>
        </w:rPr>
        <w:t>Scali</w:t>
      </w:r>
      <w:r w:rsidRPr="006A241D">
        <w:rPr>
          <w:sz w:val="12"/>
        </w:rPr>
        <w:t xml:space="preserve">, </w:t>
      </w:r>
      <w:r w:rsidRPr="006A241D">
        <w:rPr>
          <w:rStyle w:val="StyleUnderline"/>
        </w:rPr>
        <w:t>senior manager of industrial control systems at Mandiant, a cybersecurity consulting arm of FireEye (</w:t>
      </w:r>
      <w:hyperlink r:id="rId12" w:history="1">
        <w:r w:rsidRPr="006A241D">
          <w:rPr>
            <w:rStyle w:val="StyleUnderline"/>
          </w:rPr>
          <w:t>FEYE</w:t>
        </w:r>
      </w:hyperlink>
      <w:r w:rsidRPr="006A241D">
        <w:rPr>
          <w:rStyle w:val="StyleUnderline"/>
        </w:rPr>
        <w:t>),</w:t>
      </w:r>
      <w:r w:rsidRPr="006A241D">
        <w:rPr>
          <w:sz w:val="12"/>
        </w:rPr>
        <w:t xml:space="preserve"> </w:t>
      </w:r>
      <w:r w:rsidRPr="006A241D">
        <w:rPr>
          <w:rStyle w:val="StyleUnderline"/>
        </w:rPr>
        <w:t>explained</w:t>
      </w:r>
      <w:r w:rsidRPr="006A241D">
        <w:rPr>
          <w:sz w:val="12"/>
        </w:rPr>
        <w:t xml:space="preserve"> that </w:t>
      </w:r>
      <w:r w:rsidRPr="006A241D">
        <w:rPr>
          <w:rStyle w:val="StyleUnderline"/>
        </w:rPr>
        <w:t>while cyber criminals</w:t>
      </w:r>
      <w:r w:rsidRPr="006A241D">
        <w:rPr>
          <w:sz w:val="12"/>
        </w:rPr>
        <w:t xml:space="preserve"> </w:t>
      </w:r>
      <w:r w:rsidRPr="006A241D">
        <w:rPr>
          <w:rStyle w:val="StyleUnderline"/>
        </w:rPr>
        <w:t>may</w:t>
      </w:r>
      <w:r w:rsidRPr="00F7679B">
        <w:rPr>
          <w:rStyle w:val="StyleUnderline"/>
        </w:rPr>
        <w:t xml:space="preserve"> gain </w:t>
      </w:r>
      <w:r w:rsidRPr="00F7679B">
        <w:rPr>
          <w:rStyle w:val="StyleUnderline"/>
          <w:highlight w:val="cyan"/>
        </w:rPr>
        <w:t>access</w:t>
      </w:r>
      <w:r w:rsidRPr="00F7679B">
        <w:rPr>
          <w:rStyle w:val="StyleUnderline"/>
        </w:rPr>
        <w:t xml:space="preserve"> to power and utility data systems</w:t>
      </w:r>
      <w:r w:rsidRPr="00F7679B">
        <w:rPr>
          <w:sz w:val="12"/>
        </w:rPr>
        <w:t xml:space="preserve">, </w:t>
      </w:r>
      <w:r w:rsidRPr="00F7679B">
        <w:rPr>
          <w:rStyle w:val="StyleUnderline"/>
        </w:rPr>
        <w:t>it</w:t>
      </w:r>
      <w:r w:rsidRPr="00F7679B">
        <w:rPr>
          <w:sz w:val="12"/>
        </w:rPr>
        <w:t xml:space="preserve"> </w:t>
      </w:r>
      <w:r w:rsidRPr="00F7679B">
        <w:rPr>
          <w:rStyle w:val="Emphasis"/>
          <w:highlight w:val="cyan"/>
        </w:rPr>
        <w:t>doesn’t</w:t>
      </w:r>
      <w:r w:rsidRPr="00F7679B">
        <w:rPr>
          <w:sz w:val="12"/>
        </w:rPr>
        <w:t xml:space="preserve"> necessarily </w:t>
      </w:r>
      <w:r w:rsidRPr="00F7679B">
        <w:rPr>
          <w:rStyle w:val="Emphasis"/>
          <w:highlight w:val="cyan"/>
        </w:rPr>
        <w:t>mean</w:t>
      </w:r>
      <w:r w:rsidRPr="00F7679B">
        <w:rPr>
          <w:sz w:val="12"/>
        </w:rPr>
        <w:t xml:space="preserve"> </w:t>
      </w:r>
      <w:r w:rsidRPr="00F7679B">
        <w:rPr>
          <w:rStyle w:val="StyleUnderline"/>
        </w:rPr>
        <w:t xml:space="preserve">the result will be </w:t>
      </w:r>
      <w:r w:rsidRPr="00F7679B">
        <w:rPr>
          <w:rStyle w:val="StyleUnderline"/>
          <w:highlight w:val="cyan"/>
        </w:rPr>
        <w:t>a</w:t>
      </w:r>
      <w:r w:rsidRPr="00F7679B">
        <w:rPr>
          <w:rStyle w:val="StyleUnderline"/>
        </w:rPr>
        <w:t xml:space="preserve"> </w:t>
      </w:r>
      <w:r w:rsidRPr="00F7679B">
        <w:rPr>
          <w:rStyle w:val="Emphasis"/>
        </w:rPr>
        <w:t xml:space="preserve">power </w:t>
      </w:r>
      <w:r w:rsidRPr="00F7679B">
        <w:rPr>
          <w:rStyle w:val="Emphasis"/>
          <w:highlight w:val="cyan"/>
        </w:rPr>
        <w:t>outage</w:t>
      </w:r>
      <w:r w:rsidRPr="00F7679B">
        <w:rPr>
          <w:rStyle w:val="StyleUnderline"/>
          <w:highlight w:val="cyan"/>
        </w:rPr>
        <w:t xml:space="preserve"> </w:t>
      </w:r>
      <w:r w:rsidRPr="006A241D">
        <w:rPr>
          <w:rStyle w:val="StyleUnderline"/>
        </w:rPr>
        <w:t xml:space="preserve">and a </w:t>
      </w:r>
      <w:r w:rsidRPr="006A241D">
        <w:rPr>
          <w:rStyle w:val="Emphasis"/>
        </w:rPr>
        <w:t>total takedown</w:t>
      </w:r>
      <w:r w:rsidRPr="006A241D">
        <w:rPr>
          <w:rStyle w:val="StyleUnderline"/>
        </w:rPr>
        <w:t xml:space="preserve"> of power grid</w:t>
      </w:r>
      <w:r w:rsidRPr="00F7679B">
        <w:rPr>
          <w:rStyle w:val="StyleUnderline"/>
        </w:rPr>
        <w:t xml:space="preserve"> control systems. </w:t>
      </w:r>
      <w:r w:rsidRPr="00F7679B">
        <w:rPr>
          <w:sz w:val="12"/>
        </w:rPr>
        <w:t xml:space="preserve">In other words, </w:t>
      </w:r>
      <w:r w:rsidRPr="00F7679B">
        <w:rPr>
          <w:rStyle w:val="StyleUnderline"/>
        </w:rPr>
        <w:t xml:space="preserve">the power </w:t>
      </w:r>
      <w:r w:rsidRPr="006A241D">
        <w:rPr>
          <w:rStyle w:val="StyleUnderline"/>
          <w:highlight w:val="cyan"/>
        </w:rPr>
        <w:t xml:space="preserve">grid </w:t>
      </w:r>
      <w:r w:rsidRPr="00F7679B">
        <w:rPr>
          <w:rStyle w:val="StyleUnderline"/>
          <w:highlight w:val="cyan"/>
        </w:rPr>
        <w:t>is</w:t>
      </w:r>
      <w:r w:rsidRPr="00F7679B">
        <w:rPr>
          <w:rStyle w:val="StyleUnderline"/>
        </w:rPr>
        <w:t xml:space="preserve"> controlled by </w:t>
      </w:r>
      <w:r w:rsidRPr="00F7679B">
        <w:rPr>
          <w:rStyle w:val="Emphasis"/>
          <w:highlight w:val="cyan"/>
        </w:rPr>
        <w:t>more than just</w:t>
      </w:r>
      <w:r w:rsidRPr="00F7679B">
        <w:rPr>
          <w:rStyle w:val="Emphasis"/>
        </w:rPr>
        <w:t xml:space="preserve"> a panel</w:t>
      </w:r>
      <w:r w:rsidRPr="00F7679B">
        <w:rPr>
          <w:rStyle w:val="StyleUnderline"/>
        </w:rPr>
        <w:t xml:space="preserve"> of digital </w:t>
      </w:r>
      <w:r w:rsidRPr="00F7679B">
        <w:rPr>
          <w:rStyle w:val="StyleUnderline"/>
          <w:highlight w:val="cyan"/>
        </w:rPr>
        <w:t xml:space="preserve">buttons. </w:t>
      </w:r>
      <w:r w:rsidRPr="00F7679B">
        <w:rPr>
          <w:sz w:val="12"/>
          <w:highlight w:val="cyan"/>
        </w:rPr>
        <w:t>“</w:t>
      </w:r>
      <w:r w:rsidRPr="00F7679B">
        <w:rPr>
          <w:rStyle w:val="StyleUnderline"/>
          <w:highlight w:val="cyan"/>
        </w:rPr>
        <w:t>Losing</w:t>
      </w:r>
      <w:r w:rsidRPr="00F7679B">
        <w:rPr>
          <w:rStyle w:val="StyleUnderline"/>
        </w:rPr>
        <w:t xml:space="preserve"> the </w:t>
      </w:r>
      <w:r w:rsidRPr="00F7679B">
        <w:rPr>
          <w:rStyle w:val="StyleUnderline"/>
          <w:highlight w:val="cyan"/>
        </w:rPr>
        <w:t>control</w:t>
      </w:r>
      <w:r w:rsidRPr="00F7679B">
        <w:rPr>
          <w:rStyle w:val="StyleUnderline"/>
        </w:rPr>
        <w:t xml:space="preserve"> system is bad</w:t>
      </w:r>
      <w:r w:rsidRPr="00F7679B">
        <w:rPr>
          <w:sz w:val="12"/>
        </w:rPr>
        <w:t xml:space="preserve"> from the perspective that it takes you out of your normal mode of operations of being able to control everything from one command center, </w:t>
      </w:r>
      <w:r w:rsidRPr="00F7679B">
        <w:rPr>
          <w:rStyle w:val="StyleUnderline"/>
        </w:rPr>
        <w:t>but</w:t>
      </w:r>
      <w:r w:rsidRPr="00F7679B">
        <w:rPr>
          <w:sz w:val="12"/>
        </w:rPr>
        <w:t xml:space="preserve"> </w:t>
      </w:r>
      <w:r w:rsidRPr="00F7679B">
        <w:rPr>
          <w:rStyle w:val="StyleUnderline"/>
        </w:rPr>
        <w:t xml:space="preserve">it </w:t>
      </w:r>
      <w:r w:rsidRPr="00F7679B">
        <w:rPr>
          <w:rStyle w:val="Emphasis"/>
          <w:highlight w:val="cyan"/>
        </w:rPr>
        <w:t>doesn’t</w:t>
      </w:r>
      <w:r w:rsidRPr="00F7679B">
        <w:rPr>
          <w:rStyle w:val="StyleUnderline"/>
          <w:highlight w:val="cyan"/>
        </w:rPr>
        <w:t xml:space="preserve"> mean</w:t>
      </w:r>
      <w:r w:rsidRPr="00F7679B">
        <w:rPr>
          <w:rStyle w:val="StyleUnderline"/>
        </w:rPr>
        <w:t xml:space="preserve"> you’ve lost control or all the </w:t>
      </w:r>
      <w:r w:rsidRPr="00F7679B">
        <w:rPr>
          <w:rStyle w:val="Emphasis"/>
          <w:highlight w:val="cyan"/>
        </w:rPr>
        <w:t>lights go out</w:t>
      </w:r>
      <w:r w:rsidRPr="00F7679B">
        <w:rPr>
          <w:sz w:val="12"/>
        </w:rPr>
        <w:t xml:space="preserve"> [in the city],” Scali explained. While many of the systems have been modernized to include digitized control panels, </w:t>
      </w:r>
      <w:r w:rsidRPr="00F7679B">
        <w:rPr>
          <w:rStyle w:val="StyleUnderline"/>
        </w:rPr>
        <w:t xml:space="preserve">if a hacker were to infiltrate the system, </w:t>
      </w:r>
      <w:r w:rsidRPr="00F7679B">
        <w:rPr>
          <w:rStyle w:val="StyleUnderline"/>
          <w:highlight w:val="cyan"/>
        </w:rPr>
        <w:t>a utility worker could still</w:t>
      </w:r>
      <w:r w:rsidRPr="00F7679B">
        <w:rPr>
          <w:rStyle w:val="StyleUnderline"/>
        </w:rPr>
        <w:t xml:space="preserve"> have the ability to</w:t>
      </w:r>
      <w:r w:rsidRPr="00F7679B">
        <w:rPr>
          <w:sz w:val="12"/>
        </w:rPr>
        <w:t xml:space="preserve"> </w:t>
      </w:r>
      <w:r w:rsidRPr="00F7679B">
        <w:rPr>
          <w:rStyle w:val="Emphasis"/>
          <w:highlight w:val="cyan"/>
        </w:rPr>
        <w:t>manually control</w:t>
      </w:r>
      <w:r w:rsidRPr="00F7679B">
        <w:rPr>
          <w:rStyle w:val="Emphasis"/>
        </w:rPr>
        <w:t xml:space="preserve"> the </w:t>
      </w:r>
      <w:r w:rsidRPr="00F7679B">
        <w:rPr>
          <w:rStyle w:val="Emphasis"/>
          <w:highlight w:val="cyan"/>
        </w:rPr>
        <w:t>machines</w:t>
      </w:r>
      <w:r w:rsidRPr="00F7679B">
        <w:rPr>
          <w:sz w:val="12"/>
          <w:highlight w:val="cyan"/>
        </w:rPr>
        <w:t xml:space="preserve"> </w:t>
      </w:r>
      <w:r w:rsidRPr="006A241D">
        <w:rPr>
          <w:rStyle w:val="StyleUnderline"/>
        </w:rPr>
        <w:t>by</w:t>
      </w:r>
      <w:r w:rsidRPr="006A241D">
        <w:rPr>
          <w:sz w:val="12"/>
        </w:rPr>
        <w:t xml:space="preserve"> </w:t>
      </w:r>
      <w:r w:rsidRPr="006A241D">
        <w:rPr>
          <w:rStyle w:val="Emphasis"/>
        </w:rPr>
        <w:t>flipping a switch</w:t>
      </w:r>
      <w:r w:rsidRPr="006A241D">
        <w:rPr>
          <w:sz w:val="12"/>
        </w:rPr>
        <w:t>, pushing a button, or tripping a breaker. As the world saw with the recent attack in Ukraine, which caused a blackout for 80,000 customers of the nation’s western utility, the biggest problem may be ensuring the power grid’s</w:t>
      </w:r>
      <w:r w:rsidRPr="00F7679B">
        <w:rPr>
          <w:sz w:val="12"/>
        </w:rPr>
        <w:t xml:space="preserve"> control systems are not vulnerable to cyber break ins. The January attack in Ukraine was likely caused by a corrupted Microsoft Word attachment that allowed remote control over the computer, according to the U.S. Department of Homeland Security. Scali said </w:t>
      </w:r>
      <w:r w:rsidRPr="00F7679B">
        <w:rPr>
          <w:rStyle w:val="StyleUnderline"/>
          <w:highlight w:val="cyan"/>
        </w:rPr>
        <w:t xml:space="preserve">there was </w:t>
      </w:r>
      <w:r w:rsidRPr="00F7679B">
        <w:rPr>
          <w:rStyle w:val="Emphasis"/>
          <w:highlight w:val="cyan"/>
        </w:rPr>
        <w:t>no ev</w:t>
      </w:r>
      <w:r w:rsidRPr="00F7679B">
        <w:rPr>
          <w:rStyle w:val="Emphasis"/>
        </w:rPr>
        <w:t>idence</w:t>
      </w:r>
      <w:r w:rsidRPr="00F7679B">
        <w:rPr>
          <w:rStyle w:val="StyleUnderline"/>
        </w:rPr>
        <w:t xml:space="preserve"> from the incident in Ukraine that the hacker’s </w:t>
      </w:r>
      <w:r w:rsidRPr="00F7679B">
        <w:rPr>
          <w:rStyle w:val="Emphasis"/>
          <w:highlight w:val="cyan"/>
        </w:rPr>
        <w:t>malware</w:t>
      </w:r>
      <w:r w:rsidRPr="00F7679B">
        <w:rPr>
          <w:rStyle w:val="StyleUnderline"/>
          <w:highlight w:val="cyan"/>
        </w:rPr>
        <w:t xml:space="preserve"> </w:t>
      </w:r>
      <w:r w:rsidRPr="006A241D">
        <w:rPr>
          <w:rStyle w:val="StyleUnderline"/>
        </w:rPr>
        <w:t xml:space="preserve">was able to </w:t>
      </w:r>
      <w:r w:rsidRPr="006A241D">
        <w:rPr>
          <w:rStyle w:val="Emphasis"/>
        </w:rPr>
        <w:t xml:space="preserve">physically </w:t>
      </w:r>
      <w:r w:rsidRPr="00F7679B">
        <w:rPr>
          <w:rStyle w:val="Emphasis"/>
          <w:highlight w:val="cyan"/>
        </w:rPr>
        <w:t>shut down</w:t>
      </w:r>
      <w:r w:rsidRPr="00F7679B">
        <w:rPr>
          <w:rStyle w:val="StyleUnderline"/>
        </w:rPr>
        <w:t xml:space="preserve"> the </w:t>
      </w:r>
      <w:r w:rsidRPr="00F7679B">
        <w:rPr>
          <w:rStyle w:val="StyleUnderline"/>
          <w:highlight w:val="cyan"/>
        </w:rPr>
        <w:t>power</w:t>
      </w:r>
      <w:r w:rsidRPr="00F7679B">
        <w:rPr>
          <w:rStyle w:val="StyleUnderline"/>
        </w:rPr>
        <w:t xml:space="preserve">. </w:t>
      </w:r>
      <w:r w:rsidRPr="00F7679B">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w:t>
      </w:r>
      <w:proofErr w:type="spellStart"/>
      <w:r w:rsidRPr="00F7679B">
        <w:rPr>
          <w:sz w:val="12"/>
        </w:rPr>
        <w:t>Pricewaterhouse</w:t>
      </w:r>
      <w:proofErr w:type="spellEnd"/>
      <w:r w:rsidRPr="00F7679B">
        <w:rPr>
          <w:sz w:val="12"/>
        </w:rPr>
        <w:t xml:space="preserve"> Coopers, showed cybersecurity as one of the biggest concerns among the top brass at U.S. power and utilities firms. Part of the problem, Brad </w:t>
      </w:r>
      <w:proofErr w:type="spellStart"/>
      <w:r w:rsidRPr="00F7679B">
        <w:rPr>
          <w:sz w:val="12"/>
        </w:rPr>
        <w:t>Bauch</w:t>
      </w:r>
      <w:proofErr w:type="spellEnd"/>
      <w:r w:rsidRPr="00F7679B">
        <w:rPr>
          <w:sz w:val="12"/>
        </w:rPr>
        <w:t xml:space="preserve">,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F7679B">
        <w:rPr>
          <w:rStyle w:val="StyleUnderline"/>
          <w:highlight w:val="cyan"/>
        </w:rPr>
        <w:t>to say</w:t>
      </w:r>
      <w:r w:rsidRPr="00F7679B">
        <w:rPr>
          <w:rStyle w:val="StyleUnderline"/>
        </w:rPr>
        <w:t xml:space="preserve"> that </w:t>
      </w:r>
      <w:r w:rsidRPr="00F7679B">
        <w:rPr>
          <w:rStyle w:val="StyleUnderline"/>
          <w:highlight w:val="cyan"/>
        </w:rPr>
        <w:t>the</w:t>
      </w:r>
      <w:r w:rsidRPr="00F7679B">
        <w:rPr>
          <w:rStyle w:val="StyleUnderline"/>
        </w:rPr>
        <w:t xml:space="preserve"> power </w:t>
      </w:r>
      <w:r w:rsidRPr="00F7679B">
        <w:rPr>
          <w:rStyle w:val="StyleUnderline"/>
          <w:highlight w:val="cyan"/>
        </w:rPr>
        <w:t>grid is susceptible to cyber</w:t>
      </w:r>
      <w:r w:rsidRPr="00F7679B">
        <w:rPr>
          <w:rStyle w:val="StyleUnderline"/>
        </w:rPr>
        <w:t xml:space="preserve"> hackers </w:t>
      </w:r>
      <w:r w:rsidRPr="00F7679B">
        <w:rPr>
          <w:rStyle w:val="StyleUnderline"/>
          <w:highlight w:val="cyan"/>
        </w:rPr>
        <w:t>is</w:t>
      </w:r>
      <w:r w:rsidRPr="00F7679B">
        <w:rPr>
          <w:rStyle w:val="StyleUnderline"/>
        </w:rPr>
        <w:t xml:space="preserve"> a bit of an </w:t>
      </w:r>
      <w:r w:rsidRPr="00F7679B">
        <w:rPr>
          <w:rStyle w:val="Emphasis"/>
          <w:highlight w:val="cyan"/>
        </w:rPr>
        <w:t>oversimplification</w:t>
      </w:r>
      <w:r w:rsidRPr="00F7679B">
        <w:t>.</w:t>
      </w:r>
    </w:p>
    <w:p w14:paraId="3A885753" w14:textId="77777777" w:rsidR="00581372" w:rsidRPr="00CE0DBC" w:rsidRDefault="00581372" w:rsidP="00581372">
      <w:pPr>
        <w:pStyle w:val="Heading4"/>
        <w:rPr>
          <w:u w:val="single"/>
        </w:rPr>
      </w:pPr>
      <w:r>
        <w:t xml:space="preserve">It’ll stay </w:t>
      </w:r>
      <w:r>
        <w:rPr>
          <w:u w:val="single"/>
        </w:rPr>
        <w:t>low-level</w:t>
      </w:r>
      <w:r>
        <w:t xml:space="preserve"> and </w:t>
      </w:r>
      <w:r>
        <w:rPr>
          <w:u w:val="single"/>
        </w:rPr>
        <w:t>de-escalatory</w:t>
      </w:r>
    </w:p>
    <w:p w14:paraId="1B8ACD2B" w14:textId="77777777" w:rsidR="00581372" w:rsidRDefault="00581372" w:rsidP="00581372">
      <w:r>
        <w:t xml:space="preserve">Erica D. </w:t>
      </w:r>
      <w:proofErr w:type="spellStart"/>
      <w:r w:rsidRPr="001A2896">
        <w:rPr>
          <w:rStyle w:val="Style13ptBold"/>
        </w:rPr>
        <w:t>Borghard</w:t>
      </w:r>
      <w:proofErr w:type="spellEnd"/>
      <w:r w:rsidRPr="001A2896">
        <w:rPr>
          <w:rStyle w:val="Style13ptBold"/>
        </w:rPr>
        <w:t xml:space="preserve"> 19</w:t>
      </w:r>
      <w:r>
        <w:t>, Assistant Professor in the Army Cyber Institute at the United States Military Academy at West Point, and Shawn W. Lonergan, Assistant Professor of International Relations in the Department of Social Science at USMA, “Cyber Operations as Imperfect Tools of Escalation”, Strategic Studies Quarterly, Fall 2019, p. 123-124</w:t>
      </w:r>
    </w:p>
    <w:p w14:paraId="36ED9F12" w14:textId="77777777" w:rsidR="00581372" w:rsidRPr="00C6483F" w:rsidRDefault="00581372" w:rsidP="00581372">
      <w:pPr>
        <w:rPr>
          <w:sz w:val="16"/>
        </w:rPr>
      </w:pPr>
      <w:r w:rsidRPr="00C6483F">
        <w:rPr>
          <w:sz w:val="16"/>
        </w:rPr>
        <w:t xml:space="preserve">However, </w:t>
      </w:r>
      <w:r w:rsidRPr="00C6483F">
        <w:rPr>
          <w:rStyle w:val="StyleUnderline"/>
        </w:rPr>
        <w:t xml:space="preserve">there are </w:t>
      </w:r>
      <w:r w:rsidRPr="00C6483F">
        <w:rPr>
          <w:rStyle w:val="Emphasis"/>
        </w:rPr>
        <w:t>important empirical reasons</w:t>
      </w:r>
      <w:r w:rsidRPr="00C6483F">
        <w:rPr>
          <w:rStyle w:val="StyleUnderline"/>
        </w:rPr>
        <w:t xml:space="preserve"> to suspect that the </w:t>
      </w:r>
      <w:r w:rsidRPr="00FD3AAA">
        <w:rPr>
          <w:rStyle w:val="StyleUnderline"/>
          <w:highlight w:val="cyan"/>
        </w:rPr>
        <w:t xml:space="preserve">risks of cyber escalation may be </w:t>
      </w:r>
      <w:r w:rsidRPr="00FD3AAA">
        <w:rPr>
          <w:rStyle w:val="Emphasis"/>
          <w:highlight w:val="cyan"/>
        </w:rPr>
        <w:t>exaggerated</w:t>
      </w:r>
      <w:r w:rsidRPr="00C6483F">
        <w:rPr>
          <w:rStyle w:val="StyleUnderline"/>
        </w:rPr>
        <w:t>. Specifically, if cyberspace is in fact an environment that</w:t>
      </w:r>
      <w:r w:rsidRPr="00C6483F">
        <w:rPr>
          <w:sz w:val="16"/>
        </w:rPr>
        <w:t xml:space="preserve"> (perhaps even more so than others) </w:t>
      </w:r>
      <w:r w:rsidRPr="00C6483F">
        <w:rPr>
          <w:rStyle w:val="StyleUnderline"/>
        </w:rPr>
        <w:t xml:space="preserve">generates severe escalation risks, </w:t>
      </w:r>
      <w:r w:rsidRPr="00FD3AAA">
        <w:rPr>
          <w:rStyle w:val="StyleUnderline"/>
          <w:highlight w:val="cyan"/>
        </w:rPr>
        <w:t>why has</w:t>
      </w:r>
      <w:r w:rsidRPr="00C6483F">
        <w:rPr>
          <w:rStyle w:val="StyleUnderline"/>
        </w:rPr>
        <w:t xml:space="preserve"> cyber </w:t>
      </w:r>
      <w:r w:rsidRPr="00FD3AAA">
        <w:rPr>
          <w:rStyle w:val="StyleUnderline"/>
          <w:highlight w:val="cyan"/>
        </w:rPr>
        <w:t xml:space="preserve">escalation </w:t>
      </w:r>
      <w:r w:rsidRPr="00FD3AAA">
        <w:rPr>
          <w:rStyle w:val="Emphasis"/>
          <w:highlight w:val="cyan"/>
        </w:rPr>
        <w:t>not yet occurred</w:t>
      </w:r>
      <w:r w:rsidRPr="00FD3AAA">
        <w:rPr>
          <w:rStyle w:val="StyleUnderline"/>
          <w:highlight w:val="cyan"/>
        </w:rPr>
        <w:t>? Most</w:t>
      </w:r>
      <w:r w:rsidRPr="00C6483F">
        <w:rPr>
          <w:rStyle w:val="StyleUnderline"/>
        </w:rPr>
        <w:t xml:space="preserve"> interactions between cyber rivals </w:t>
      </w:r>
      <w:r w:rsidRPr="00FD3AAA">
        <w:rPr>
          <w:rStyle w:val="StyleUnderline"/>
          <w:highlight w:val="cyan"/>
        </w:rPr>
        <w:t>have been</w:t>
      </w:r>
      <w:r w:rsidRPr="00C6483F">
        <w:rPr>
          <w:rStyle w:val="StyleUnderline"/>
        </w:rPr>
        <w:t xml:space="preserve"> characterized by </w:t>
      </w:r>
      <w:r w:rsidRPr="00FD3AAA">
        <w:rPr>
          <w:rStyle w:val="Emphasis"/>
          <w:highlight w:val="cyan"/>
        </w:rPr>
        <w:t>limited volleys</w:t>
      </w:r>
      <w:r w:rsidRPr="00C6483F">
        <w:rPr>
          <w:rStyle w:val="StyleUnderline"/>
        </w:rPr>
        <w:t xml:space="preserve"> that have </w:t>
      </w:r>
      <w:r w:rsidRPr="00FD3AAA">
        <w:rPr>
          <w:rStyle w:val="Emphasis"/>
          <w:highlight w:val="cyan"/>
        </w:rPr>
        <w:t>not</w:t>
      </w:r>
      <w:r w:rsidRPr="00C6483F">
        <w:rPr>
          <w:rStyle w:val="Emphasis"/>
        </w:rPr>
        <w:t xml:space="preserve"> escalated</w:t>
      </w:r>
      <w:r w:rsidRPr="00C6483F">
        <w:rPr>
          <w:rStyle w:val="StyleUnderline"/>
        </w:rPr>
        <w:t xml:space="preserve"> </w:t>
      </w:r>
      <w:r w:rsidRPr="00FD3AAA">
        <w:rPr>
          <w:rStyle w:val="StyleUnderline"/>
          <w:highlight w:val="cyan"/>
        </w:rPr>
        <w:t xml:space="preserve">beyond </w:t>
      </w:r>
      <w:r w:rsidRPr="00FD3AAA">
        <w:rPr>
          <w:rStyle w:val="Emphasis"/>
          <w:highlight w:val="cyan"/>
        </w:rPr>
        <w:t>nuisance levels</w:t>
      </w:r>
      <w:r w:rsidRPr="00C6483F">
        <w:rPr>
          <w:rStyle w:val="StyleUnderline"/>
        </w:rPr>
        <w:t xml:space="preserve"> and have been largely </w:t>
      </w:r>
      <w:r w:rsidRPr="00FD3AAA">
        <w:rPr>
          <w:rStyle w:val="Emphasis"/>
          <w:highlight w:val="cyan"/>
        </w:rPr>
        <w:t>contained</w:t>
      </w:r>
      <w:r w:rsidRPr="00FD3AAA">
        <w:rPr>
          <w:rStyle w:val="StyleUnderline"/>
          <w:highlight w:val="cyan"/>
        </w:rPr>
        <w:t xml:space="preserve"> below</w:t>
      </w:r>
      <w:r w:rsidRPr="00C6483F">
        <w:rPr>
          <w:rStyle w:val="StyleUnderline"/>
        </w:rPr>
        <w:t xml:space="preserve"> the </w:t>
      </w:r>
      <w:r w:rsidRPr="00FD3AAA">
        <w:rPr>
          <w:rStyle w:val="StyleUnderline"/>
          <w:highlight w:val="cyan"/>
        </w:rPr>
        <w:t>use-of-force</w:t>
      </w:r>
      <w:r w:rsidRPr="00C6483F">
        <w:rPr>
          <w:rStyle w:val="StyleUnderline"/>
        </w:rPr>
        <w:t xml:space="preserve"> threshold</w:t>
      </w:r>
      <w:r w:rsidRPr="00C6483F">
        <w:rPr>
          <w:sz w:val="16"/>
        </w:rPr>
        <w:t xml:space="preserve">.5 For example, in </w:t>
      </w:r>
      <w:r w:rsidRPr="00C6483F">
        <w:rPr>
          <w:rStyle w:val="StyleUnderline"/>
        </w:rPr>
        <w:t>a survey</w:t>
      </w:r>
      <w:r w:rsidRPr="00C6483F">
        <w:rPr>
          <w:sz w:val="16"/>
        </w:rPr>
        <w:t xml:space="preserve"> of cyber incidents and responses between 2000 and 2014, Brandon </w:t>
      </w:r>
      <w:proofErr w:type="spellStart"/>
      <w:r w:rsidRPr="00C6483F">
        <w:rPr>
          <w:sz w:val="16"/>
        </w:rPr>
        <w:t>Valeriano</w:t>
      </w:r>
      <w:proofErr w:type="spellEnd"/>
      <w:r w:rsidRPr="00C6483F">
        <w:rPr>
          <w:sz w:val="16"/>
        </w:rPr>
        <w:t xml:space="preserve"> et al. </w:t>
      </w:r>
      <w:r w:rsidRPr="00C6483F">
        <w:rPr>
          <w:rStyle w:val="StyleUnderline"/>
        </w:rPr>
        <w:t>find that “</w:t>
      </w:r>
      <w:r w:rsidRPr="00FD3AAA">
        <w:rPr>
          <w:rStyle w:val="StyleUnderline"/>
          <w:highlight w:val="cyan"/>
        </w:rPr>
        <w:t>rivals</w:t>
      </w:r>
      <w:r w:rsidRPr="00C6483F">
        <w:rPr>
          <w:sz w:val="16"/>
        </w:rPr>
        <w:t xml:space="preserve"> tend to </w:t>
      </w:r>
      <w:r w:rsidRPr="00FD3AAA">
        <w:rPr>
          <w:rStyle w:val="StyleUnderline"/>
          <w:highlight w:val="cyan"/>
        </w:rPr>
        <w:t xml:space="preserve">respond only to </w:t>
      </w:r>
      <w:r w:rsidRPr="00FD3AAA">
        <w:rPr>
          <w:rStyle w:val="Emphasis"/>
          <w:highlight w:val="cyan"/>
        </w:rPr>
        <w:t>lower-level</w:t>
      </w:r>
      <w:r w:rsidRPr="00C6483F">
        <w:rPr>
          <w:rStyle w:val="StyleUnderline"/>
        </w:rPr>
        <w:t xml:space="preserve"> [cyber] </w:t>
      </w:r>
      <w:r w:rsidRPr="00FD3AAA">
        <w:rPr>
          <w:rStyle w:val="StyleUnderline"/>
          <w:highlight w:val="cyan"/>
        </w:rPr>
        <w:t xml:space="preserve">incidents </w:t>
      </w:r>
      <w:r w:rsidRPr="00E20AD0">
        <w:rPr>
          <w:rStyle w:val="StyleUnderline"/>
          <w:highlight w:val="cyan"/>
        </w:rPr>
        <w:t>and</w:t>
      </w:r>
      <w:r w:rsidRPr="00C6483F">
        <w:rPr>
          <w:rStyle w:val="StyleUnderline"/>
        </w:rPr>
        <w:t xml:space="preserve"> the response tends to </w:t>
      </w:r>
      <w:r w:rsidRPr="00FD3AAA">
        <w:rPr>
          <w:rStyle w:val="Emphasis"/>
          <w:highlight w:val="cyan"/>
        </w:rPr>
        <w:t>check</w:t>
      </w:r>
      <w:r w:rsidRPr="00C6483F">
        <w:rPr>
          <w:rStyle w:val="Emphasis"/>
        </w:rPr>
        <w:t xml:space="preserve"> the </w:t>
      </w:r>
      <w:r w:rsidRPr="00FD3AAA">
        <w:rPr>
          <w:rStyle w:val="Emphasis"/>
          <w:highlight w:val="cyan"/>
        </w:rPr>
        <w:t>intrusion</w:t>
      </w:r>
      <w:r w:rsidRPr="00C6483F">
        <w:rPr>
          <w:rStyle w:val="StyleUnderline"/>
        </w:rPr>
        <w:t xml:space="preserve"> as </w:t>
      </w:r>
      <w:r w:rsidRPr="00FD3AAA">
        <w:rPr>
          <w:rStyle w:val="StyleUnderline"/>
          <w:highlight w:val="cyan"/>
        </w:rPr>
        <w:t xml:space="preserve">opposed to seek </w:t>
      </w:r>
      <w:r w:rsidRPr="00FD3AAA">
        <w:rPr>
          <w:rStyle w:val="Emphasis"/>
          <w:highlight w:val="cyan"/>
        </w:rPr>
        <w:t>escalation dominance</w:t>
      </w:r>
      <w:r w:rsidRPr="00C6483F">
        <w:rPr>
          <w:rStyle w:val="StyleUnderline"/>
        </w:rPr>
        <w:t xml:space="preserve">. The majority of cyber escalation episodes are at a </w:t>
      </w:r>
      <w:r w:rsidRPr="00C6483F">
        <w:rPr>
          <w:rStyle w:val="Emphasis"/>
        </w:rPr>
        <w:t>low severity threshold</w:t>
      </w:r>
      <w:r w:rsidRPr="00C6483F">
        <w:rPr>
          <w:rStyle w:val="StyleUnderline"/>
        </w:rPr>
        <w:t xml:space="preserve"> and are </w:t>
      </w:r>
      <w:r w:rsidRPr="00C6483F">
        <w:rPr>
          <w:rStyle w:val="Emphasis"/>
        </w:rPr>
        <w:t>non-escalatory</w:t>
      </w:r>
      <w:r w:rsidRPr="00C6483F">
        <w:rPr>
          <w:rStyle w:val="StyleUnderline"/>
        </w:rPr>
        <w:t xml:space="preserve">. These incidents are usually </w:t>
      </w:r>
      <w:r w:rsidRPr="00FD3AAA">
        <w:rPr>
          <w:rStyle w:val="Emphasis"/>
          <w:highlight w:val="cyan"/>
        </w:rPr>
        <w:t>‘tit-for- tat’</w:t>
      </w:r>
      <w:r w:rsidRPr="00C6483F">
        <w:rPr>
          <w:rStyle w:val="StyleUnderline"/>
        </w:rPr>
        <w:t xml:space="preserve"> type responses </w:t>
      </w:r>
      <w:r w:rsidRPr="00FD3AAA">
        <w:rPr>
          <w:rStyle w:val="Emphasis"/>
          <w:highlight w:val="cyan"/>
        </w:rPr>
        <w:t>within one step</w:t>
      </w:r>
      <w:r w:rsidRPr="00FD3AAA">
        <w:rPr>
          <w:rStyle w:val="StyleUnderline"/>
          <w:highlight w:val="cyan"/>
        </w:rPr>
        <w:t xml:space="preserve"> of the</w:t>
      </w:r>
      <w:r w:rsidRPr="00C6483F">
        <w:rPr>
          <w:rStyle w:val="StyleUnderline"/>
        </w:rPr>
        <w:t xml:space="preserve"> original </w:t>
      </w:r>
      <w:r w:rsidRPr="00FD3AAA">
        <w:rPr>
          <w:rStyle w:val="StyleUnderline"/>
          <w:highlight w:val="cyan"/>
        </w:rPr>
        <w:t>incident</w:t>
      </w:r>
      <w:r w:rsidRPr="00C6483F">
        <w:rPr>
          <w:rStyle w:val="StyleUnderline"/>
        </w:rPr>
        <w:t>.”</w:t>
      </w:r>
      <w:r w:rsidRPr="00C6483F">
        <w:rPr>
          <w:sz w:val="16"/>
        </w:rPr>
        <w:t xml:space="preserve">6 </w:t>
      </w:r>
      <w:r w:rsidRPr="00FD3AAA">
        <w:rPr>
          <w:rStyle w:val="StyleUnderline"/>
          <w:highlight w:val="cyan"/>
        </w:rPr>
        <w:t>Even in</w:t>
      </w:r>
      <w:r w:rsidRPr="00C6483F">
        <w:rPr>
          <w:rStyle w:val="StyleUnderline"/>
        </w:rPr>
        <w:t xml:space="preserve"> the </w:t>
      </w:r>
      <w:r w:rsidRPr="00C6483F">
        <w:rPr>
          <w:rStyle w:val="Emphasis"/>
        </w:rPr>
        <w:t xml:space="preserve">two </w:t>
      </w:r>
      <w:r w:rsidRPr="00FD3AAA">
        <w:rPr>
          <w:rStyle w:val="Emphasis"/>
          <w:highlight w:val="cyan"/>
        </w:rPr>
        <w:t>rare examples</w:t>
      </w:r>
      <w:r w:rsidRPr="00C6483F">
        <w:rPr>
          <w:rStyle w:val="StyleUnderline"/>
        </w:rPr>
        <w:t xml:space="preserve"> in which states </w:t>
      </w:r>
      <w:r w:rsidRPr="00FD3AAA">
        <w:rPr>
          <w:rStyle w:val="StyleUnderline"/>
          <w:highlight w:val="cyan"/>
        </w:rPr>
        <w:t>employed kinetic force</w:t>
      </w:r>
      <w:r w:rsidRPr="00C6483F">
        <w:rPr>
          <w:sz w:val="16"/>
        </w:rPr>
        <w:t xml:space="preserve"> in response to adversary cyber operations—the US counter-ISIL drone campaign in 2015 and Israel’s airstrike against Hamas cyber operatives in 2019—</w:t>
      </w:r>
      <w:r w:rsidRPr="00C6483F">
        <w:rPr>
          <w:rStyle w:val="StyleUnderline"/>
        </w:rPr>
        <w:t xml:space="preserve">the use of </w:t>
      </w:r>
      <w:r w:rsidRPr="00FD3AAA">
        <w:rPr>
          <w:rStyle w:val="StyleUnderline"/>
          <w:highlight w:val="cyan"/>
        </w:rPr>
        <w:t xml:space="preserve">force was </w:t>
      </w:r>
      <w:r w:rsidRPr="00FD3AAA">
        <w:rPr>
          <w:rStyle w:val="Emphasis"/>
          <w:highlight w:val="cyan"/>
        </w:rPr>
        <w:t>circumscribed</w:t>
      </w:r>
      <w:r w:rsidRPr="00C6483F">
        <w:rPr>
          <w:rStyle w:val="StyleUnderline"/>
        </w:rPr>
        <w:t xml:space="preserve"> and did </w:t>
      </w:r>
      <w:r w:rsidRPr="00C6483F">
        <w:rPr>
          <w:rStyle w:val="Emphasis"/>
        </w:rPr>
        <w:t>not escalate</w:t>
      </w:r>
      <w:r w:rsidRPr="00C6483F">
        <w:rPr>
          <w:rStyle w:val="StyleUnderline"/>
        </w:rPr>
        <w:t xml:space="preserve"> the overall conflict</w:t>
      </w:r>
      <w:r w:rsidRPr="00C6483F">
        <w:rPr>
          <w:sz w:val="16"/>
        </w:rPr>
        <w:t xml:space="preserve"> (not to mention that force was used against nonstate adversaries with limited potential to meaningfully escalate in response to US or Israeli force).7</w:t>
      </w:r>
    </w:p>
    <w:p w14:paraId="04AE7471" w14:textId="6F588414" w:rsidR="00581372" w:rsidRPr="00581372" w:rsidRDefault="00581372" w:rsidP="00581372">
      <w:pPr>
        <w:rPr>
          <w:sz w:val="16"/>
        </w:rPr>
      </w:pPr>
      <w:r w:rsidRPr="00C6483F">
        <w:rPr>
          <w:sz w:val="16"/>
        </w:rPr>
        <w:t xml:space="preserve">We posit that </w:t>
      </w:r>
      <w:r w:rsidRPr="00C6483F">
        <w:rPr>
          <w:rStyle w:val="StyleUnderline"/>
        </w:rPr>
        <w:t xml:space="preserve">cyber escalation has not occurred because cyber operations are </w:t>
      </w:r>
      <w:r w:rsidRPr="00C6483F">
        <w:rPr>
          <w:rStyle w:val="Emphasis"/>
        </w:rPr>
        <w:t>poor tools</w:t>
      </w:r>
      <w:r w:rsidRPr="00C6483F">
        <w:rPr>
          <w:rStyle w:val="StyleUnderline"/>
        </w:rPr>
        <w:t xml:space="preserve"> of escalation</w:t>
      </w:r>
      <w:r w:rsidRPr="00C6483F">
        <w:rPr>
          <w:sz w:val="16"/>
        </w:rPr>
        <w:t xml:space="preserve">. In particular, we argue that </w:t>
      </w:r>
      <w:r w:rsidRPr="00C6483F">
        <w:rPr>
          <w:rStyle w:val="StyleUnderline"/>
        </w:rPr>
        <w:t xml:space="preserve">this stems from </w:t>
      </w:r>
      <w:r w:rsidRPr="00C6483F">
        <w:rPr>
          <w:rStyle w:val="Emphasis"/>
        </w:rPr>
        <w:t>key characteristics</w:t>
      </w:r>
      <w:r w:rsidRPr="00C6483F">
        <w:rPr>
          <w:rStyle w:val="StyleUnderline"/>
        </w:rPr>
        <w:t xml:space="preserve"> of </w:t>
      </w:r>
      <w:r w:rsidRPr="00C6483F">
        <w:rPr>
          <w:rStyle w:val="Emphasis"/>
        </w:rPr>
        <w:t>offensive</w:t>
      </w:r>
      <w:r w:rsidRPr="00C6483F">
        <w:rPr>
          <w:rStyle w:val="StyleUnderline"/>
        </w:rPr>
        <w:t xml:space="preserve"> cyber capabilities that </w:t>
      </w:r>
      <w:r w:rsidRPr="00C6483F">
        <w:rPr>
          <w:rStyle w:val="Emphasis"/>
        </w:rPr>
        <w:t xml:space="preserve">limit </w:t>
      </w:r>
      <w:r w:rsidRPr="00C6483F">
        <w:rPr>
          <w:rStyle w:val="Emphasis"/>
        </w:rPr>
        <w:lastRenderedPageBreak/>
        <w:t>escalation</w:t>
      </w:r>
      <w:r w:rsidRPr="00C6483F">
        <w:rPr>
          <w:rStyle w:val="StyleUnderline"/>
        </w:rPr>
        <w:t xml:space="preserve"> through four mechanisms. First, </w:t>
      </w:r>
      <w:r w:rsidRPr="00FD3AAA">
        <w:rPr>
          <w:rStyle w:val="Emphasis"/>
          <w:highlight w:val="cyan"/>
        </w:rPr>
        <w:t>retal</w:t>
      </w:r>
      <w:r w:rsidRPr="00C6483F">
        <w:rPr>
          <w:rStyle w:val="StyleUnderline"/>
        </w:rPr>
        <w:t xml:space="preserve">iatory offensive cyber </w:t>
      </w:r>
      <w:r w:rsidRPr="00FD3AAA">
        <w:rPr>
          <w:rStyle w:val="Emphasis"/>
          <w:highlight w:val="cyan"/>
        </w:rPr>
        <w:t>op</w:t>
      </w:r>
      <w:r w:rsidRPr="00C6483F">
        <w:rPr>
          <w:rStyle w:val="StyleUnderline"/>
        </w:rPr>
        <w:t>eration</w:t>
      </w:r>
      <w:r w:rsidRPr="00FD3AAA">
        <w:rPr>
          <w:rStyle w:val="Emphasis"/>
          <w:highlight w:val="cyan"/>
        </w:rPr>
        <w:t>s</w:t>
      </w:r>
      <w:r w:rsidRPr="00C6483F">
        <w:rPr>
          <w:rStyle w:val="StyleUnderline"/>
        </w:rPr>
        <w:t xml:space="preserve"> may not exist at the </w:t>
      </w:r>
      <w:r w:rsidRPr="00C6483F">
        <w:rPr>
          <w:rStyle w:val="Emphasis"/>
        </w:rPr>
        <w:t>desired time</w:t>
      </w:r>
      <w:r w:rsidRPr="00C6483F">
        <w:rPr>
          <w:rStyle w:val="StyleUnderline"/>
        </w:rPr>
        <w:t xml:space="preserve"> of employment. Second, even under conditions where they may exist, their </w:t>
      </w:r>
      <w:r w:rsidRPr="00FD3AAA">
        <w:rPr>
          <w:rStyle w:val="StyleUnderline"/>
          <w:highlight w:val="cyan"/>
        </w:rPr>
        <w:t xml:space="preserve">effects are </w:t>
      </w:r>
      <w:r w:rsidRPr="00FD3AAA">
        <w:rPr>
          <w:rStyle w:val="Emphasis"/>
          <w:highlight w:val="cyan"/>
        </w:rPr>
        <w:t>uncertain</w:t>
      </w:r>
      <w:r w:rsidRPr="00FD3AAA">
        <w:rPr>
          <w:rStyle w:val="StyleUnderline"/>
          <w:highlight w:val="cyan"/>
        </w:rPr>
        <w:t xml:space="preserve"> and</w:t>
      </w:r>
      <w:r w:rsidRPr="00C6483F">
        <w:rPr>
          <w:rStyle w:val="StyleUnderline"/>
        </w:rPr>
        <w:t xml:space="preserve"> often relatively </w:t>
      </w:r>
      <w:r w:rsidRPr="00FD3AAA">
        <w:rPr>
          <w:rStyle w:val="Emphasis"/>
          <w:highlight w:val="cyan"/>
        </w:rPr>
        <w:t>limited</w:t>
      </w:r>
      <w:r w:rsidRPr="00C6483F">
        <w:rPr>
          <w:rStyle w:val="StyleUnderline"/>
        </w:rPr>
        <w:t xml:space="preserve">. Third, several attributes of offensive cyber operations generate </w:t>
      </w:r>
      <w:r w:rsidRPr="00C6483F">
        <w:rPr>
          <w:rStyle w:val="Emphasis"/>
        </w:rPr>
        <w:t>important tradeoffs</w:t>
      </w:r>
      <w:r w:rsidRPr="00C6483F">
        <w:rPr>
          <w:rStyle w:val="StyleUnderline"/>
        </w:rPr>
        <w:t xml:space="preserve"> for decision-makers that may make them hesitant to employ capabilities in some circumstances.</w:t>
      </w:r>
      <w:r w:rsidRPr="00C6483F">
        <w:rPr>
          <w:sz w:val="16"/>
        </w:rPr>
        <w:t xml:space="preserve"> </w:t>
      </w:r>
      <w:r w:rsidRPr="00C6483F">
        <w:rPr>
          <w:rStyle w:val="StyleUnderline"/>
        </w:rPr>
        <w:t xml:space="preserve">Finally, the alternative of </w:t>
      </w:r>
      <w:r w:rsidRPr="00FD3AAA">
        <w:rPr>
          <w:rStyle w:val="Emphasis"/>
          <w:highlight w:val="cyan"/>
        </w:rPr>
        <w:t>cross-domain</w:t>
      </w:r>
      <w:r w:rsidRPr="00FD3AAA">
        <w:rPr>
          <w:rStyle w:val="StyleUnderline"/>
          <w:highlight w:val="cyan"/>
        </w:rPr>
        <w:t xml:space="preserve"> escalation</w:t>
      </w:r>
      <w:r w:rsidRPr="00C6483F">
        <w:rPr>
          <w:sz w:val="16"/>
        </w:rPr>
        <w:t>—responding to a cyber incident with noncyber, kinetic instruments—</w:t>
      </w:r>
      <w:r w:rsidRPr="00FD3AAA">
        <w:rPr>
          <w:rStyle w:val="StyleUnderline"/>
          <w:highlight w:val="cyan"/>
        </w:rPr>
        <w:t xml:space="preserve">is </w:t>
      </w:r>
      <w:r w:rsidRPr="00FD3AAA">
        <w:rPr>
          <w:rStyle w:val="Emphasis"/>
          <w:highlight w:val="cyan"/>
        </w:rPr>
        <w:t>unlikely</w:t>
      </w:r>
      <w:r w:rsidRPr="00C6483F">
        <w:rPr>
          <w:rStyle w:val="StyleUnderline"/>
        </w:rPr>
        <w:t xml:space="preserve"> to be chosen except under </w:t>
      </w:r>
      <w:r w:rsidRPr="00C6483F">
        <w:rPr>
          <w:rStyle w:val="Emphasis"/>
        </w:rPr>
        <w:t>rare</w:t>
      </w:r>
      <w:r w:rsidRPr="00C6483F">
        <w:rPr>
          <w:rStyle w:val="StyleUnderline"/>
        </w:rPr>
        <w:t xml:space="preserve"> circumstances, </w:t>
      </w:r>
      <w:r w:rsidRPr="00FD3AAA">
        <w:rPr>
          <w:rStyle w:val="StyleUnderline"/>
          <w:highlight w:val="cyan"/>
        </w:rPr>
        <w:t>given</w:t>
      </w:r>
      <w:r w:rsidRPr="00C6483F">
        <w:rPr>
          <w:rStyle w:val="StyleUnderline"/>
        </w:rPr>
        <w:t xml:space="preserve"> the </w:t>
      </w:r>
      <w:r w:rsidRPr="00FD3AAA">
        <w:rPr>
          <w:rStyle w:val="Emphasis"/>
          <w:highlight w:val="cyan"/>
        </w:rPr>
        <w:t>limited</w:t>
      </w:r>
      <w:r w:rsidRPr="00C6483F">
        <w:rPr>
          <w:rStyle w:val="Emphasis"/>
        </w:rPr>
        <w:t xml:space="preserve"> cost-generation </w:t>
      </w:r>
      <w:r w:rsidRPr="00FD3AAA">
        <w:rPr>
          <w:rStyle w:val="Emphasis"/>
          <w:highlight w:val="cyan"/>
        </w:rPr>
        <w:t>potential</w:t>
      </w:r>
      <w:r w:rsidRPr="00C6483F">
        <w:rPr>
          <w:rStyle w:val="StyleUnderline"/>
        </w:rPr>
        <w:t xml:space="preserve"> of offensive cyber operations</w:t>
      </w:r>
      <w:r w:rsidRPr="00C6483F">
        <w:rPr>
          <w:sz w:val="16"/>
        </w:rPr>
        <w:t>. In this article, we define cyber escalation and then explore the implications of the technical features and requirements for offensive cyber operations. We also consider potential alternative or critical responses to each of these logics. Finally, we evaluate the implications for US policy making.</w:t>
      </w:r>
    </w:p>
    <w:p w14:paraId="08E0449D" w14:textId="1EFE6A50" w:rsidR="00581372" w:rsidRDefault="00581372" w:rsidP="00581372">
      <w:pPr>
        <w:pStyle w:val="Heading3"/>
      </w:pPr>
      <w:r>
        <w:lastRenderedPageBreak/>
        <w:t>Convergence ADV---2NC</w:t>
      </w:r>
    </w:p>
    <w:p w14:paraId="7F35327D" w14:textId="77777777" w:rsidR="00581372" w:rsidRPr="00761515" w:rsidRDefault="00581372" w:rsidP="00581372">
      <w:pPr>
        <w:pStyle w:val="Heading4"/>
      </w:pPr>
      <w:r>
        <w:t>No Chinese ITU threat OR impact</w:t>
      </w:r>
    </w:p>
    <w:p w14:paraId="36DED4AE" w14:textId="77777777" w:rsidR="00581372" w:rsidRPr="00CE0C68" w:rsidRDefault="00581372" w:rsidP="00581372">
      <w:r w:rsidRPr="00CE0C68">
        <w:t xml:space="preserve">Michael D. </w:t>
      </w:r>
      <w:r w:rsidRPr="00CE0C68">
        <w:rPr>
          <w:rStyle w:val="Style13ptBold"/>
        </w:rPr>
        <w:t>Swaine 21</w:t>
      </w:r>
      <w:r w:rsidRPr="00CE0C68">
        <w:t>, Director of the East Asia program at the Quincy Institute, Ph.D. in Government from Harvard University, “China Doesn’t Pose an Existential Threat for America,” Foreign Policy, 04</w:t>
      </w:r>
      <w:r>
        <w:t>/</w:t>
      </w:r>
      <w:r w:rsidRPr="00CE0C68">
        <w:t>21</w:t>
      </w:r>
      <w:r>
        <w:t>/</w:t>
      </w:r>
      <w:r w:rsidRPr="00CE0C68">
        <w:t>2021, https://foreignpolicy.com/2021/04/21/china-existential-threat-america/</w:t>
      </w:r>
    </w:p>
    <w:p w14:paraId="1D91E703" w14:textId="77777777" w:rsidR="00581372" w:rsidRPr="00CE0C68" w:rsidRDefault="00581372" w:rsidP="00581372">
      <w:pPr>
        <w:rPr>
          <w:rStyle w:val="Emphasis"/>
        </w:rPr>
      </w:pPr>
      <w:r w:rsidRPr="00CE0C68">
        <w:rPr>
          <w:sz w:val="16"/>
        </w:rPr>
        <w:t xml:space="preserve">Finally, the latter set of supposedly existential normative or ideological threats consists of many elements, including Beijing’s possible overturning of the so-called global liberal international order, Chinese influence operations aimed at U.S. society, the export of China’s political values and state-directed economic approach, and its sale of surveillance technologies and other items that facilitate the rise or strengthening of authoritarian states. These </w:t>
      </w:r>
      <w:r w:rsidRPr="00CE0C68">
        <w:rPr>
          <w:rStyle w:val="StyleUnderline"/>
          <w:highlight w:val="cyan"/>
        </w:rPr>
        <w:t>threats</w:t>
      </w:r>
      <w:r w:rsidRPr="00CE0C68">
        <w:rPr>
          <w:sz w:val="16"/>
        </w:rPr>
        <w:t xml:space="preserve"> all </w:t>
      </w:r>
      <w:r w:rsidRPr="00CE0C68">
        <w:rPr>
          <w:rStyle w:val="StyleUnderline"/>
        </w:rPr>
        <w:t>seem hair-raising</w:t>
      </w:r>
      <w:r w:rsidRPr="00CE0C68">
        <w:rPr>
          <w:sz w:val="16"/>
        </w:rPr>
        <w:t xml:space="preserve"> at first glance. But while significant, </w:t>
      </w:r>
      <w:r w:rsidRPr="00CE0C68">
        <w:rPr>
          <w:rStyle w:val="Emphasis"/>
        </w:rPr>
        <w:t xml:space="preserve">they </w:t>
      </w:r>
      <w:r w:rsidRPr="00CE0C68">
        <w:rPr>
          <w:rStyle w:val="Emphasis"/>
          <w:highlight w:val="cyan"/>
        </w:rPr>
        <w:t>are greatly exaggerated</w:t>
      </w:r>
      <w:r w:rsidRPr="00CE0C68">
        <w:rPr>
          <w:rStyle w:val="Emphasis"/>
        </w:rPr>
        <w:t xml:space="preserve"> and </w:t>
      </w:r>
      <w:r w:rsidRPr="00CE0C68">
        <w:rPr>
          <w:rStyle w:val="Emphasis"/>
          <w:highlight w:val="cyan"/>
        </w:rPr>
        <w:t>do not rise to</w:t>
      </w:r>
      <w:r w:rsidRPr="00CE0C68">
        <w:rPr>
          <w:rStyle w:val="Emphasis"/>
        </w:rPr>
        <w:t xml:space="preserve"> the level of</w:t>
      </w:r>
      <w:r w:rsidRPr="00761515">
        <w:rPr>
          <w:rStyle w:val="StyleUnderline"/>
        </w:rPr>
        <w:t xml:space="preserve"> </w:t>
      </w:r>
      <w:r w:rsidRPr="00CE0C68">
        <w:rPr>
          <w:rStyle w:val="StyleUnderline"/>
        </w:rPr>
        <w:t>constituting</w:t>
      </w:r>
      <w:r w:rsidRPr="00761515">
        <w:rPr>
          <w:rStyle w:val="StyleUnderline"/>
        </w:rPr>
        <w:t xml:space="preserve"> </w:t>
      </w:r>
      <w:r w:rsidRPr="00CE0C68">
        <w:rPr>
          <w:rStyle w:val="Emphasis"/>
        </w:rPr>
        <w:t xml:space="preserve">an </w:t>
      </w:r>
      <w:r w:rsidRPr="00CE0C68">
        <w:rPr>
          <w:rStyle w:val="Emphasis"/>
          <w:highlight w:val="cyan"/>
        </w:rPr>
        <w:t>existential</w:t>
      </w:r>
      <w:r w:rsidRPr="00CE0C68">
        <w:rPr>
          <w:rStyle w:val="Emphasis"/>
        </w:rPr>
        <w:t xml:space="preserve"> threat</w:t>
      </w:r>
      <w:r w:rsidRPr="00761515">
        <w:t>.</w:t>
      </w:r>
    </w:p>
    <w:p w14:paraId="015822BA" w14:textId="77777777" w:rsidR="00581372" w:rsidRPr="00CE0C68" w:rsidRDefault="00581372" w:rsidP="00581372">
      <w:pPr>
        <w:rPr>
          <w:sz w:val="16"/>
        </w:rPr>
      </w:pPr>
      <w:r w:rsidRPr="00CE0C68">
        <w:rPr>
          <w:rStyle w:val="StyleUnderline"/>
          <w:highlight w:val="cyan"/>
        </w:rPr>
        <w:t xml:space="preserve">Beijing has </w:t>
      </w:r>
      <w:r w:rsidRPr="00761515">
        <w:rPr>
          <w:rStyle w:val="Emphasis"/>
          <w:highlight w:val="cyan"/>
        </w:rPr>
        <w:t>little interest</w:t>
      </w:r>
      <w:r w:rsidRPr="00CE0C68">
        <w:rPr>
          <w:rStyle w:val="StyleUnderline"/>
        </w:rPr>
        <w:t xml:space="preserve"> in </w:t>
      </w:r>
      <w:r w:rsidRPr="00CE0C68">
        <w:rPr>
          <w:rStyle w:val="StyleUnderline"/>
          <w:highlight w:val="cyan"/>
        </w:rPr>
        <w:t>exporting</w:t>
      </w:r>
      <w:r w:rsidRPr="00CE0C68">
        <w:rPr>
          <w:rStyle w:val="StyleUnderline"/>
        </w:rPr>
        <w:t xml:space="preserve"> its </w:t>
      </w:r>
      <w:r w:rsidRPr="00CE0C68">
        <w:rPr>
          <w:rStyle w:val="StyleUnderline"/>
          <w:highlight w:val="cyan"/>
        </w:rPr>
        <w:t>governance</w:t>
      </w:r>
      <w:r w:rsidRPr="00CE0C68">
        <w:rPr>
          <w:rStyle w:val="StyleUnderline"/>
        </w:rPr>
        <w:t xml:space="preserve"> system</w:t>
      </w:r>
      <w:r w:rsidRPr="00CE0C68">
        <w:rPr>
          <w:sz w:val="16"/>
        </w:rPr>
        <w:t xml:space="preserve">, and where it does, </w:t>
      </w:r>
      <w:r w:rsidRPr="00CE0C68">
        <w:rPr>
          <w:rStyle w:val="StyleUnderline"/>
          <w:highlight w:val="cyan"/>
        </w:rPr>
        <w:t>it is</w:t>
      </w:r>
      <w:r w:rsidRPr="00CE0C68">
        <w:rPr>
          <w:sz w:val="16"/>
        </w:rPr>
        <w:t xml:space="preserve"> almost entirely </w:t>
      </w:r>
      <w:r w:rsidRPr="00CE0C68">
        <w:rPr>
          <w:rStyle w:val="StyleUnderline"/>
          <w:highlight w:val="cyan"/>
        </w:rPr>
        <w:t>directed at developing countries</w:t>
      </w:r>
      <w:r w:rsidRPr="00CE0C68">
        <w:rPr>
          <w:rStyle w:val="StyleUnderline"/>
        </w:rPr>
        <w:t>, not industrial democracies</w:t>
      </w:r>
      <w:r w:rsidRPr="00CE0C68">
        <w:rPr>
          <w:sz w:val="16"/>
        </w:rPr>
        <w:t xml:space="preserve"> such as the United States. In addition, </w:t>
      </w:r>
      <w:r w:rsidRPr="00CE0C68">
        <w:rPr>
          <w:rStyle w:val="StyleUnderline"/>
        </w:rPr>
        <w:t xml:space="preserve">there is </w:t>
      </w:r>
      <w:r w:rsidRPr="00CE0C68">
        <w:rPr>
          <w:rStyle w:val="StyleUnderline"/>
          <w:highlight w:val="cyan"/>
        </w:rPr>
        <w:t xml:space="preserve">no </w:t>
      </w:r>
      <w:r w:rsidRPr="00CE0C68">
        <w:rPr>
          <w:rStyle w:val="Emphasis"/>
          <w:highlight w:val="cyan"/>
        </w:rPr>
        <w:t>ev</w:t>
      </w:r>
      <w:r w:rsidRPr="00CE0C68">
        <w:rPr>
          <w:rStyle w:val="StyleUnderline"/>
        </w:rPr>
        <w:t xml:space="preserve">idence to indicate that the </w:t>
      </w:r>
      <w:r w:rsidRPr="00CE0C68">
        <w:rPr>
          <w:rStyle w:val="StyleUnderline"/>
          <w:highlight w:val="cyan"/>
        </w:rPr>
        <w:t>Chinese are</w:t>
      </w:r>
      <w:r w:rsidRPr="00CE0C68">
        <w:rPr>
          <w:sz w:val="16"/>
        </w:rPr>
        <w:t xml:space="preserve"> actually </w:t>
      </w:r>
      <w:r w:rsidRPr="00CE0C68">
        <w:rPr>
          <w:rStyle w:val="StyleUnderline"/>
        </w:rPr>
        <w:t>engaged in</w:t>
      </w:r>
      <w:r w:rsidRPr="00CE0C68">
        <w:rPr>
          <w:sz w:val="16"/>
        </w:rPr>
        <w:t xml:space="preserve"> compelling or actively </w:t>
      </w:r>
      <w:r w:rsidRPr="00CE0C68">
        <w:rPr>
          <w:rStyle w:val="StyleUnderline"/>
          <w:highlight w:val="cyan"/>
        </w:rPr>
        <w:t>persuading</w:t>
      </w:r>
      <w:r w:rsidRPr="00CE0C68">
        <w:rPr>
          <w:rStyle w:val="StyleUnderline"/>
        </w:rPr>
        <w:t xml:space="preserve"> countries to follow their experience.</w:t>
      </w:r>
      <w:r w:rsidRPr="00CE0C68">
        <w:rPr>
          <w:sz w:val="16"/>
        </w:rPr>
        <w:t xml:space="preserve"> Rather, they want developing nations to study from and copy China’s approach because doing so would help to legitimize the Chinese system both internationally and more importantly to Beijing’s domestic audience.</w:t>
      </w:r>
    </w:p>
    <w:p w14:paraId="2D38FBBC" w14:textId="77777777" w:rsidR="00581372" w:rsidRPr="00CE0C68" w:rsidRDefault="00581372" w:rsidP="00581372">
      <w:pPr>
        <w:rPr>
          <w:sz w:val="16"/>
        </w:rPr>
      </w:pPr>
      <w:r w:rsidRPr="00CE0C68">
        <w:rPr>
          <w:sz w:val="16"/>
        </w:rPr>
        <w:t xml:space="preserve">In addition, </w:t>
      </w:r>
      <w:r w:rsidRPr="00CE0C68">
        <w:rPr>
          <w:rStyle w:val="StyleUnderline"/>
        </w:rPr>
        <w:t xml:space="preserve">the </w:t>
      </w:r>
      <w:r w:rsidRPr="00CE0C68">
        <w:rPr>
          <w:rStyle w:val="StyleUnderline"/>
          <w:highlight w:val="cyan"/>
        </w:rPr>
        <w:t>notion</w:t>
      </w:r>
      <w:r w:rsidRPr="00CE0C68">
        <w:rPr>
          <w:rStyle w:val="StyleUnderline"/>
        </w:rPr>
        <w:t xml:space="preserve"> that </w:t>
      </w:r>
      <w:r w:rsidRPr="00CE0C68">
        <w:rPr>
          <w:rStyle w:val="StyleUnderline"/>
          <w:highlight w:val="cyan"/>
        </w:rPr>
        <w:t>Beijing is</w:t>
      </w:r>
      <w:r w:rsidRPr="00CE0C68">
        <w:rPr>
          <w:sz w:val="16"/>
        </w:rPr>
        <w:t xml:space="preserve"> deliberately </w:t>
      </w:r>
      <w:r w:rsidRPr="00CE0C68">
        <w:rPr>
          <w:rStyle w:val="StyleUnderline"/>
          <w:highlight w:val="cyan"/>
        </w:rPr>
        <w:t>attempting to control</w:t>
      </w:r>
      <w:r w:rsidRPr="00CE0C68">
        <w:rPr>
          <w:rStyle w:val="StyleUnderline"/>
        </w:rPr>
        <w:t xml:space="preserve"> other countries and make them more authoritarian </w:t>
      </w:r>
      <w:r w:rsidRPr="00CE0C68">
        <w:rPr>
          <w:rStyle w:val="StyleUnderline"/>
          <w:highlight w:val="cyan"/>
        </w:rPr>
        <w:t>by entrapping</w:t>
      </w:r>
      <w:r w:rsidRPr="00CE0C68">
        <w:rPr>
          <w:rStyle w:val="StyleUnderline"/>
        </w:rPr>
        <w:t xml:space="preserve"> them</w:t>
      </w:r>
      <w:r w:rsidRPr="00CE0C68">
        <w:rPr>
          <w:sz w:val="16"/>
        </w:rPr>
        <w:t xml:space="preserve"> in debt and selling them “Big Brother” hardware such as surveillance systems </w:t>
      </w:r>
      <w:r w:rsidRPr="00CE0C68">
        <w:rPr>
          <w:rStyle w:val="StyleUnderline"/>
          <w:highlight w:val="cyan"/>
        </w:rPr>
        <w:t>is unsupported</w:t>
      </w:r>
      <w:r w:rsidRPr="00CE0C68">
        <w:rPr>
          <w:sz w:val="16"/>
        </w:rPr>
        <w:t xml:space="preserve"> by the facts. </w:t>
      </w:r>
      <w:r w:rsidRPr="00CE0C68">
        <w:rPr>
          <w:rStyle w:val="StyleUnderline"/>
        </w:rPr>
        <w:t xml:space="preserve">Chinese </w:t>
      </w:r>
      <w:r w:rsidRPr="00CE0C68">
        <w:rPr>
          <w:rStyle w:val="StyleUnderline"/>
          <w:highlight w:val="cyan"/>
        </w:rPr>
        <w:t>banks show little desire to extend loans that</w:t>
      </w:r>
      <w:r w:rsidRPr="00CE0C68">
        <w:rPr>
          <w:rStyle w:val="StyleUnderline"/>
        </w:rPr>
        <w:t xml:space="preserve"> will </w:t>
      </w:r>
      <w:r w:rsidRPr="00CE0C68">
        <w:rPr>
          <w:rStyle w:val="StyleUnderline"/>
          <w:highlight w:val="cyan"/>
        </w:rPr>
        <w:t>fail</w:t>
      </w:r>
      <w:r w:rsidRPr="00CE0C68">
        <w:rPr>
          <w:sz w:val="16"/>
        </w:rPr>
        <w:t xml:space="preserve">, and the </w:t>
      </w:r>
      <w:r w:rsidRPr="00CE0C68">
        <w:rPr>
          <w:rStyle w:val="StyleUnderline"/>
          <w:highlight w:val="cyan"/>
        </w:rPr>
        <w:t>failures</w:t>
      </w:r>
      <w:r w:rsidRPr="00761515">
        <w:t xml:space="preserve"> </w:t>
      </w:r>
      <w:r w:rsidRPr="00CE0C68">
        <w:rPr>
          <w:sz w:val="16"/>
        </w:rPr>
        <w:t xml:space="preserve">that do occur </w:t>
      </w:r>
      <w:r w:rsidRPr="00CE0C68">
        <w:rPr>
          <w:rStyle w:val="StyleUnderline"/>
        </w:rPr>
        <w:t>are</w:t>
      </w:r>
      <w:r w:rsidRPr="00CE0C68">
        <w:rPr>
          <w:sz w:val="16"/>
        </w:rPr>
        <w:t xml:space="preserve"> mostly </w:t>
      </w:r>
      <w:r w:rsidRPr="00CE0C68">
        <w:rPr>
          <w:rStyle w:val="StyleUnderline"/>
          <w:highlight w:val="cyan"/>
        </w:rPr>
        <w:t>due to poor feasibility</w:t>
      </w:r>
      <w:r w:rsidRPr="00CE0C68">
        <w:rPr>
          <w:rStyle w:val="StyleUnderline"/>
        </w:rPr>
        <w:t xml:space="preserve"> studies </w:t>
      </w:r>
      <w:r w:rsidRPr="00CE0C68">
        <w:rPr>
          <w:rStyle w:val="StyleUnderline"/>
          <w:highlight w:val="cyan"/>
        </w:rPr>
        <w:t>and</w:t>
      </w:r>
      <w:r w:rsidRPr="00CE0C68">
        <w:rPr>
          <w:sz w:val="16"/>
        </w:rPr>
        <w:t xml:space="preserve"> the </w:t>
      </w:r>
      <w:r w:rsidRPr="00CE0C68">
        <w:rPr>
          <w:rStyle w:val="StyleUnderline"/>
          <w:highlight w:val="cyan"/>
        </w:rPr>
        <w:t>incompetence</w:t>
      </w:r>
      <w:r w:rsidRPr="00CE0C68">
        <w:rPr>
          <w:sz w:val="16"/>
        </w:rPr>
        <w:t xml:space="preserve"> and excessive zeal of lenders and/or borrowers. Moreover, in both loan-giving and surveillance equipment sales, China has shown no specific preference for nondemocratic over democratic states.</w:t>
      </w:r>
    </w:p>
    <w:p w14:paraId="7E1E1DAE" w14:textId="77777777" w:rsidR="00581372" w:rsidRPr="00CE0C68" w:rsidRDefault="00581372" w:rsidP="00581372">
      <w:pPr>
        <w:rPr>
          <w:rStyle w:val="StyleUnderline"/>
        </w:rPr>
      </w:pPr>
      <w:r w:rsidRPr="00CE0C68">
        <w:rPr>
          <w:rStyle w:val="StyleUnderline"/>
          <w:highlight w:val="cyan"/>
        </w:rPr>
        <w:t>Even if Beijing were to</w:t>
      </w:r>
      <w:r w:rsidRPr="00CE0C68">
        <w:rPr>
          <w:rStyle w:val="StyleUnderline"/>
        </w:rPr>
        <w:t xml:space="preserve"> attempt to </w:t>
      </w:r>
      <w:r w:rsidRPr="00CE0C68">
        <w:rPr>
          <w:rStyle w:val="StyleUnderline"/>
          <w:highlight w:val="cyan"/>
        </w:rPr>
        <w:t>export</w:t>
      </w:r>
      <w:r w:rsidRPr="00CE0C68">
        <w:rPr>
          <w:rStyle w:val="StyleUnderline"/>
        </w:rPr>
        <w:t xml:space="preserve"> its development approach</w:t>
      </w:r>
      <w:r w:rsidRPr="00CE0C68">
        <w:rPr>
          <w:sz w:val="16"/>
        </w:rPr>
        <w:t xml:space="preserve"> to other states, the actual </w:t>
      </w:r>
      <w:r w:rsidRPr="00CE0C68">
        <w:rPr>
          <w:rStyle w:val="StyleUnderline"/>
          <w:highlight w:val="cyan"/>
        </w:rPr>
        <w:t>attractiveness</w:t>
      </w:r>
      <w:r w:rsidRPr="00CE0C68">
        <w:rPr>
          <w:sz w:val="16"/>
        </w:rPr>
        <w:t xml:space="preserve"> of that approach </w:t>
      </w:r>
      <w:r w:rsidRPr="00CE0C68">
        <w:rPr>
          <w:rStyle w:val="StyleUnderline"/>
        </w:rPr>
        <w:t xml:space="preserve">would </w:t>
      </w:r>
      <w:r w:rsidRPr="00CE0C68">
        <w:rPr>
          <w:rStyle w:val="StyleUnderline"/>
          <w:highlight w:val="cyan"/>
        </w:rPr>
        <w:t>prove</w:t>
      </w:r>
      <w:r w:rsidRPr="00CE0C68">
        <w:rPr>
          <w:sz w:val="16"/>
        </w:rPr>
        <w:t xml:space="preserve"> to be </w:t>
      </w:r>
      <w:r w:rsidRPr="00CE0C68">
        <w:rPr>
          <w:rStyle w:val="StyleUnderline"/>
        </w:rPr>
        <w:t xml:space="preserve">highly </w:t>
      </w:r>
      <w:r w:rsidRPr="00CE0C68">
        <w:rPr>
          <w:rStyle w:val="StyleUnderline"/>
          <w:highlight w:val="cyan"/>
        </w:rPr>
        <w:t>limited</w:t>
      </w:r>
      <w:r w:rsidRPr="00CE0C68">
        <w:rPr>
          <w:sz w:val="16"/>
        </w:rPr>
        <w:t xml:space="preserve">. The </w:t>
      </w:r>
      <w:r w:rsidRPr="00CE0C68">
        <w:rPr>
          <w:rStyle w:val="Emphasis"/>
          <w:highlight w:val="cyan"/>
        </w:rPr>
        <w:t>features</w:t>
      </w:r>
      <w:r w:rsidRPr="00CE0C68">
        <w:rPr>
          <w:sz w:val="16"/>
        </w:rPr>
        <w:t xml:space="preserve"> undergirding China’s developmental success </w:t>
      </w:r>
      <w:r w:rsidRPr="00CE0C68">
        <w:rPr>
          <w:rStyle w:val="Emphasis"/>
          <w:highlight w:val="cyan"/>
        </w:rPr>
        <w:t>are not replicable</w:t>
      </w:r>
      <w:r w:rsidRPr="00CE0C68">
        <w:rPr>
          <w:rStyle w:val="Emphasis"/>
        </w:rPr>
        <w:t xml:space="preserve"> for most</w:t>
      </w:r>
      <w:r w:rsidRPr="00CE0C68">
        <w:rPr>
          <w:sz w:val="16"/>
        </w:rPr>
        <w:t xml:space="preserve"> (if any) </w:t>
      </w:r>
      <w:r w:rsidRPr="00CE0C68">
        <w:rPr>
          <w:rStyle w:val="Emphasis"/>
        </w:rPr>
        <w:t>countries</w:t>
      </w:r>
      <w:r w:rsidRPr="00CE0C68">
        <w:rPr>
          <w:sz w:val="16"/>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w:t>
      </w:r>
      <w:r w:rsidRPr="00CE0C68">
        <w:rPr>
          <w:rStyle w:val="StyleUnderline"/>
        </w:rPr>
        <w:t xml:space="preserve">such </w:t>
      </w:r>
      <w:r w:rsidRPr="00CE0C68">
        <w:rPr>
          <w:rStyle w:val="StyleUnderline"/>
          <w:highlight w:val="cyan"/>
        </w:rPr>
        <w:t xml:space="preserve">a </w:t>
      </w:r>
      <w:r w:rsidRPr="00761515">
        <w:rPr>
          <w:rStyle w:val="StyleUnderline"/>
          <w:highlight w:val="cyan"/>
        </w:rPr>
        <w:t>model</w:t>
      </w:r>
      <w:r w:rsidRPr="00CE0C68">
        <w:rPr>
          <w:sz w:val="16"/>
        </w:rPr>
        <w:t xml:space="preserve"> (if you can call it that) </w:t>
      </w:r>
      <w:r w:rsidRPr="00761515">
        <w:rPr>
          <w:rStyle w:val="StyleUnderline"/>
          <w:highlight w:val="cyan"/>
        </w:rPr>
        <w:t>is</w:t>
      </w:r>
      <w:r w:rsidRPr="00CE0C68">
        <w:rPr>
          <w:sz w:val="16"/>
        </w:rPr>
        <w:t xml:space="preserve"> almost certainly </w:t>
      </w:r>
      <w:r w:rsidRPr="00CE0C68">
        <w:rPr>
          <w:rStyle w:val="StyleUnderline"/>
          <w:highlight w:val="cyan"/>
        </w:rPr>
        <w:t>not sustainable</w:t>
      </w:r>
      <w:r w:rsidRPr="00CE0C68">
        <w:rPr>
          <w:sz w:val="16"/>
        </w:rPr>
        <w:t xml:space="preserve"> in its present form, </w:t>
      </w:r>
      <w:r w:rsidRPr="00CE0C68">
        <w:rPr>
          <w:rStyle w:val="StyleUnderline"/>
          <w:highlight w:val="cyan"/>
        </w:rPr>
        <w:t>given</w:t>
      </w:r>
      <w:r w:rsidRPr="00CE0C68">
        <w:rPr>
          <w:rStyle w:val="StyleUnderline"/>
        </w:rPr>
        <w:t xml:space="preserve"> China’s </w:t>
      </w:r>
      <w:r w:rsidRPr="00CE0C68">
        <w:rPr>
          <w:rStyle w:val="StyleUnderline"/>
          <w:highlight w:val="cyan"/>
        </w:rPr>
        <w:t>aging population</w:t>
      </w:r>
      <w:r w:rsidRPr="00CE0C68">
        <w:rPr>
          <w:rStyle w:val="StyleUnderline"/>
        </w:rPr>
        <w:t xml:space="preserve">, extensive </w:t>
      </w:r>
      <w:r w:rsidRPr="00CE0C68">
        <w:rPr>
          <w:rStyle w:val="StyleUnderline"/>
          <w:highlight w:val="cyan"/>
        </w:rPr>
        <w:t>corruption</w:t>
      </w:r>
      <w:r w:rsidRPr="00CE0C68">
        <w:rPr>
          <w:sz w:val="16"/>
        </w:rPr>
        <w:t xml:space="preserve">, very </w:t>
      </w:r>
      <w:r w:rsidRPr="00CE0C68">
        <w:rPr>
          <w:rStyle w:val="StyleUnderline"/>
        </w:rPr>
        <w:t>large</w:t>
      </w:r>
      <w:r w:rsidRPr="00CE0C68">
        <w:rPr>
          <w:sz w:val="16"/>
        </w:rPr>
        <w:t xml:space="preserve"> levels of </w:t>
      </w:r>
      <w:r w:rsidRPr="00761515">
        <w:rPr>
          <w:rStyle w:val="StyleUnderline"/>
          <w:highlight w:val="cyan"/>
        </w:rPr>
        <w:t>income inequality</w:t>
      </w:r>
      <w:r w:rsidRPr="00CE0C68">
        <w:rPr>
          <w:sz w:val="16"/>
          <w:highlight w:val="cyan"/>
        </w:rPr>
        <w:t xml:space="preserve">, </w:t>
      </w:r>
      <w:r w:rsidRPr="00CE0C68">
        <w:rPr>
          <w:rStyle w:val="StyleUnderline"/>
          <w:highlight w:val="cyan"/>
        </w:rPr>
        <w:t>inadequate social safety net, and</w:t>
      </w:r>
      <w:r w:rsidRPr="00CE0C68">
        <w:rPr>
          <w:rStyle w:val="StyleUnderline"/>
        </w:rPr>
        <w:t xml:space="preserve"> the fact </w:t>
      </w:r>
      <w:r w:rsidRPr="00CE0C68">
        <w:rPr>
          <w:rStyle w:val="StyleUnderline"/>
          <w:highlight w:val="cyan"/>
        </w:rPr>
        <w:t xml:space="preserve">that free </w:t>
      </w:r>
      <w:r w:rsidRPr="00CE0C68">
        <w:rPr>
          <w:rStyle w:val="Emphasis"/>
          <w:highlight w:val="cyan"/>
        </w:rPr>
        <w:t>info</w:t>
      </w:r>
      <w:r w:rsidRPr="00CE0C68">
        <w:rPr>
          <w:rStyle w:val="StyleUnderline"/>
        </w:rPr>
        <w:t xml:space="preserve">rmation flows are required to </w:t>
      </w:r>
      <w:r w:rsidRPr="00CE0C68">
        <w:rPr>
          <w:rStyle w:val="StyleUnderline"/>
          <w:highlight w:val="cyan"/>
        </w:rPr>
        <w:t>drive</w:t>
      </w:r>
      <w:r w:rsidRPr="00CE0C68">
        <w:rPr>
          <w:rStyle w:val="StyleUnderline"/>
        </w:rPr>
        <w:t xml:space="preserve"> global </w:t>
      </w:r>
      <w:r w:rsidRPr="00CE0C68">
        <w:rPr>
          <w:rStyle w:val="StyleUnderline"/>
          <w:highlight w:val="cyan"/>
        </w:rPr>
        <w:t>innovation</w:t>
      </w:r>
      <w:r w:rsidRPr="00CE0C68">
        <w:rPr>
          <w:rStyle w:val="StyleUnderline"/>
        </w:rPr>
        <w:t>.</w:t>
      </w:r>
    </w:p>
    <w:p w14:paraId="6465A55E" w14:textId="77777777" w:rsidR="00581372" w:rsidRPr="007720BD" w:rsidRDefault="00581372" w:rsidP="00581372">
      <w:r w:rsidRPr="00CE0C68">
        <w:rPr>
          <w:sz w:val="16"/>
        </w:rPr>
        <w:t xml:space="preserve">Although China’s combination of economic reform policies and authoritarian political system has been around since the early 1980s, not a single nation has adopted that system either willingly or under Chinese compulsion. </w:t>
      </w:r>
      <w:r w:rsidRPr="00CE0C68">
        <w:rPr>
          <w:rStyle w:val="StyleUnderline"/>
        </w:rPr>
        <w:t xml:space="preserve">There are </w:t>
      </w:r>
      <w:r w:rsidRPr="00CE0C68">
        <w:rPr>
          <w:sz w:val="16"/>
        </w:rPr>
        <w:t xml:space="preserve">certainly </w:t>
      </w:r>
      <w:r w:rsidRPr="00CE0C68">
        <w:rPr>
          <w:rStyle w:val="StyleUnderline"/>
        </w:rPr>
        <w:t xml:space="preserve">many </w:t>
      </w:r>
      <w:r w:rsidRPr="00CE0C68">
        <w:rPr>
          <w:rStyle w:val="StyleUnderline"/>
          <w:highlight w:val="cyan"/>
        </w:rPr>
        <w:t>authoritarian states</w:t>
      </w:r>
      <w:r w:rsidRPr="00CE0C68">
        <w:rPr>
          <w:sz w:val="16"/>
        </w:rPr>
        <w:t xml:space="preserve"> and fragile democracies on China’s periphery, but </w:t>
      </w:r>
      <w:r w:rsidRPr="00CE0C68">
        <w:rPr>
          <w:rStyle w:val="Emphasis"/>
          <w:highlight w:val="cyan"/>
        </w:rPr>
        <w:t>none</w:t>
      </w:r>
      <w:r w:rsidRPr="00CE0C68">
        <w:rPr>
          <w:rStyle w:val="Emphasis"/>
        </w:rPr>
        <w:t xml:space="preserve"> of them were </w:t>
      </w:r>
      <w:r w:rsidRPr="00CE0C68">
        <w:rPr>
          <w:rStyle w:val="Emphasis"/>
          <w:highlight w:val="cyan"/>
        </w:rPr>
        <w:t>made</w:t>
      </w:r>
      <w:r w:rsidRPr="00761515">
        <w:rPr>
          <w:rStyle w:val="StyleUnderline"/>
        </w:rPr>
        <w:t xml:space="preserve"> </w:t>
      </w:r>
      <w:r w:rsidRPr="00CE0C68">
        <w:rPr>
          <w:rStyle w:val="StyleUnderline"/>
        </w:rPr>
        <w:t xml:space="preserve">that way </w:t>
      </w:r>
      <w:r w:rsidRPr="00CE0C68">
        <w:rPr>
          <w:rStyle w:val="Emphasis"/>
          <w:highlight w:val="cyan"/>
        </w:rPr>
        <w:t>by China</w:t>
      </w:r>
      <w:r w:rsidRPr="002B3634">
        <w:t>.</w:t>
      </w:r>
    </w:p>
    <w:p w14:paraId="4E7626FC" w14:textId="77777777" w:rsidR="00581372" w:rsidRPr="00CE0C68" w:rsidRDefault="00581372" w:rsidP="00581372">
      <w:pPr>
        <w:pStyle w:val="Heading4"/>
        <w:rPr>
          <w:rFonts w:cs="Times New Roman"/>
        </w:rPr>
      </w:pPr>
      <w:r w:rsidRPr="00CE0C68">
        <w:rPr>
          <w:rFonts w:cs="Times New Roman"/>
        </w:rPr>
        <w:t xml:space="preserve">No emerging tech </w:t>
      </w:r>
      <w:proofErr w:type="gramStart"/>
      <w:r w:rsidRPr="00CE0C68">
        <w:rPr>
          <w:rFonts w:cs="Times New Roman"/>
        </w:rPr>
        <w:t>impact</w:t>
      </w:r>
      <w:proofErr w:type="gramEnd"/>
    </w:p>
    <w:p w14:paraId="25C262B2" w14:textId="77777777" w:rsidR="00581372" w:rsidRPr="00CE0C68" w:rsidRDefault="00581372" w:rsidP="00581372">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2D5115A4" w14:textId="77777777" w:rsidR="00581372" w:rsidRDefault="00581372" w:rsidP="00581372">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1AB7F94A" w14:textId="77777777" w:rsidR="00581372" w:rsidRPr="00CE0C68" w:rsidRDefault="00581372" w:rsidP="00581372">
      <w:pPr>
        <w:pStyle w:val="Heading4"/>
        <w:rPr>
          <w:rFonts w:cs="Times New Roman"/>
        </w:rPr>
      </w:pPr>
      <w:r w:rsidRPr="00CE0C68">
        <w:rPr>
          <w:rFonts w:cs="Times New Roman"/>
        </w:rPr>
        <w:lastRenderedPageBreak/>
        <w:t xml:space="preserve">It's </w:t>
      </w:r>
      <w:r w:rsidRPr="00CE0C68">
        <w:rPr>
          <w:rFonts w:cs="Times New Roman"/>
          <w:u w:val="single"/>
        </w:rPr>
        <w:t>super far off</w:t>
      </w:r>
      <w:r w:rsidRPr="00CE0C68">
        <w:rPr>
          <w:rFonts w:cs="Times New Roman"/>
        </w:rPr>
        <w:t xml:space="preserve"> and won’t be threatening</w:t>
      </w:r>
    </w:p>
    <w:p w14:paraId="1EE35504" w14:textId="77777777" w:rsidR="00581372" w:rsidRPr="00CE0C68" w:rsidRDefault="00581372" w:rsidP="00581372">
      <w:r w:rsidRPr="00CE0C68">
        <w:t xml:space="preserve">Dr. Oren </w:t>
      </w:r>
      <w:r w:rsidRPr="00CE0C68">
        <w:rPr>
          <w:rStyle w:val="Style13ptBold"/>
        </w:rPr>
        <w:t>Etzioni 16</w:t>
      </w:r>
      <w:r w:rsidRPr="00CE0C68">
        <w:t xml:space="preserve">, Professor of Computer Science at the University of Washington, CEO of the Allen Institute for Artificial Intelligence, Ph.D. from Carnegie Mellon University and BA from Harvard University, “No, the Experts Don’t Think </w:t>
      </w:r>
      <w:proofErr w:type="spellStart"/>
      <w:r w:rsidRPr="00CE0C68">
        <w:t>Superintelligent</w:t>
      </w:r>
      <w:proofErr w:type="spellEnd"/>
      <w:r w:rsidRPr="00CE0C68">
        <w:t xml:space="preserve"> AI is a Threat to Humanity”, MIT Technology Review, 9-20, https://www.technologyreview.com/s/602410/no-the-experts-dont-think-superintelligent-ai-is-a-threat-to-humanity/</w:t>
      </w:r>
    </w:p>
    <w:p w14:paraId="124138B9" w14:textId="77777777" w:rsidR="00581372" w:rsidRPr="00CE0C68" w:rsidRDefault="00581372" w:rsidP="00581372">
      <w:pPr>
        <w:rPr>
          <w:sz w:val="16"/>
        </w:rPr>
      </w:pPr>
      <w:r w:rsidRPr="00CE0C68">
        <w:rPr>
          <w:rStyle w:val="StyleUnderline"/>
          <w:highlight w:val="cyan"/>
        </w:rPr>
        <w:t xml:space="preserve">If you </w:t>
      </w:r>
      <w:r w:rsidRPr="00CE0C68">
        <w:rPr>
          <w:rStyle w:val="Emphasis"/>
          <w:highlight w:val="cyan"/>
        </w:rPr>
        <w:t>believe everything you read</w:t>
      </w:r>
      <w:r w:rsidRPr="00CE0C68">
        <w:rPr>
          <w:rStyle w:val="StyleUnderline"/>
          <w:highlight w:val="cyan"/>
        </w:rPr>
        <w:t>, you are</w:t>
      </w:r>
      <w:r w:rsidRPr="00CE0C68">
        <w:rPr>
          <w:rStyle w:val="StyleUnderline"/>
        </w:rPr>
        <w:t xml:space="preserve"> probably quite </w:t>
      </w:r>
      <w:r w:rsidRPr="00CE0C68">
        <w:rPr>
          <w:rStyle w:val="StyleUnderline"/>
          <w:highlight w:val="cyan"/>
        </w:rPr>
        <w:t>worried about</w:t>
      </w:r>
      <w:r w:rsidRPr="00CE0C68">
        <w:rPr>
          <w:sz w:val="16"/>
        </w:rPr>
        <w:t xml:space="preserve"> the prospect of </w:t>
      </w:r>
      <w:r w:rsidRPr="00CE0C68">
        <w:rPr>
          <w:rStyle w:val="StyleUnderline"/>
        </w:rPr>
        <w:t xml:space="preserve">a </w:t>
      </w:r>
      <w:proofErr w:type="spellStart"/>
      <w:r w:rsidRPr="00CE0C68">
        <w:rPr>
          <w:rStyle w:val="StyleUnderline"/>
        </w:rPr>
        <w:t>superintelligent</w:t>
      </w:r>
      <w:proofErr w:type="spellEnd"/>
      <w:r w:rsidRPr="00CE0C68">
        <w:rPr>
          <w:rStyle w:val="StyleUnderline"/>
        </w:rPr>
        <w:t xml:space="preserve">, </w:t>
      </w:r>
      <w:r w:rsidRPr="00CE0C68">
        <w:rPr>
          <w:rStyle w:val="StyleUnderline"/>
          <w:highlight w:val="cyan"/>
        </w:rPr>
        <w:t>killer AI</w:t>
      </w:r>
      <w:r w:rsidRPr="00CE0C68">
        <w:rPr>
          <w:sz w:val="16"/>
        </w:rPr>
        <w:t>. The Guardian, a British newspaper, warned recently that “we’re like children playing with a bomb,” and a recent Newsweek headline reads, “Artificial Intelligence Is Coming, and It Could Wipe Us Out.”</w:t>
      </w:r>
    </w:p>
    <w:p w14:paraId="6B29C282" w14:textId="77777777" w:rsidR="00581372" w:rsidRPr="00CE0C68" w:rsidRDefault="00581372" w:rsidP="00581372">
      <w:pPr>
        <w:rPr>
          <w:sz w:val="16"/>
        </w:rPr>
      </w:pPr>
      <w:r w:rsidRPr="00CE0C68">
        <w:rPr>
          <w:sz w:val="16"/>
        </w:rPr>
        <w:t xml:space="preserve">Numerous such </w:t>
      </w:r>
      <w:r w:rsidRPr="00CE0C68">
        <w:rPr>
          <w:rStyle w:val="StyleUnderline"/>
        </w:rPr>
        <w:t>headlines</w:t>
      </w:r>
      <w:r w:rsidRPr="00CE0C68">
        <w:rPr>
          <w:sz w:val="16"/>
        </w:rPr>
        <w:t xml:space="preserve">, fueled by comments from the likes of Elon Musk and Stephen Hawking, </w:t>
      </w:r>
      <w:r w:rsidRPr="00CE0C68">
        <w:rPr>
          <w:rStyle w:val="StyleUnderline"/>
        </w:rPr>
        <w:t>are strongly influenced by</w:t>
      </w:r>
      <w:r w:rsidRPr="00CE0C68">
        <w:rPr>
          <w:sz w:val="16"/>
        </w:rPr>
        <w:t xml:space="preserve"> the work of one man: professor Nick </w:t>
      </w:r>
      <w:r w:rsidRPr="00CE0C68">
        <w:rPr>
          <w:rStyle w:val="StyleUnderline"/>
        </w:rPr>
        <w:t>Bostrom</w:t>
      </w:r>
      <w:r w:rsidRPr="00CE0C68">
        <w:rPr>
          <w:sz w:val="16"/>
        </w:rPr>
        <w:t>, author of the philosophical treatise Superintelligence: Paths, Dangers, and Strategies.</w:t>
      </w:r>
    </w:p>
    <w:p w14:paraId="3C17E2FF" w14:textId="77777777" w:rsidR="00581372" w:rsidRPr="00CE0C68" w:rsidRDefault="00581372" w:rsidP="00581372">
      <w:pPr>
        <w:rPr>
          <w:sz w:val="16"/>
        </w:rPr>
      </w:pPr>
      <w:r w:rsidRPr="00CE0C68">
        <w:rPr>
          <w:rStyle w:val="StyleUnderline"/>
        </w:rPr>
        <w:t>Bostrom is a</w:t>
      </w:r>
      <w:r w:rsidRPr="00CE0C68">
        <w:rPr>
          <w:sz w:val="16"/>
        </w:rPr>
        <w:t xml:space="preserve">n Oxford </w:t>
      </w:r>
      <w:r w:rsidRPr="00CE0C68">
        <w:rPr>
          <w:rStyle w:val="StyleUnderline"/>
        </w:rPr>
        <w:t xml:space="preserve">philosopher, but </w:t>
      </w:r>
      <w:r w:rsidRPr="00CE0C68">
        <w:rPr>
          <w:rStyle w:val="Emphasis"/>
        </w:rPr>
        <w:t>quantitative assessment of risks</w:t>
      </w:r>
      <w:r w:rsidRPr="00CE0C68">
        <w:rPr>
          <w:rStyle w:val="StyleUnderline"/>
        </w:rPr>
        <w:t xml:space="preserve"> is the province of actuarial science</w:t>
      </w:r>
      <w:r w:rsidRPr="00CE0C68">
        <w:rPr>
          <w:sz w:val="16"/>
        </w:rPr>
        <w:t>. He may be dubbed the world’s first prominent “actuarial philosopher,” though the term seems an oxymoron given that philosophy is an arena for conceptual arguments, and risk assessment is a data-driven statistical exercise.</w:t>
      </w:r>
    </w:p>
    <w:p w14:paraId="7B6C2E85" w14:textId="77777777" w:rsidR="00581372" w:rsidRPr="00CE0C68" w:rsidRDefault="00581372" w:rsidP="00581372">
      <w:pPr>
        <w:rPr>
          <w:sz w:val="16"/>
        </w:rPr>
      </w:pPr>
      <w:proofErr w:type="gramStart"/>
      <w:r w:rsidRPr="00CE0C68">
        <w:rPr>
          <w:sz w:val="16"/>
        </w:rPr>
        <w:t>So</w:t>
      </w:r>
      <w:proofErr w:type="gramEnd"/>
      <w:r w:rsidRPr="00CE0C68">
        <w:rPr>
          <w:sz w:val="16"/>
        </w:rPr>
        <w:t xml:space="preserve"> what do the data say? Bostrom aggregates the results of four different surveys of groups such as participants in a conference called “Philosophy and Theory of AI,” held in 2011 in Thessaloniki, Greece, and members of the Greek Association for Artificial Intelligence (he does not provide response rates or the phrasing of questions, and he does not account for the reliance on data collected in Greece).</w:t>
      </w:r>
    </w:p>
    <w:p w14:paraId="00419503" w14:textId="77777777" w:rsidR="00581372" w:rsidRPr="00CE0C68" w:rsidRDefault="00581372" w:rsidP="00581372">
      <w:pPr>
        <w:rPr>
          <w:sz w:val="16"/>
        </w:rPr>
      </w:pPr>
      <w:r w:rsidRPr="00CE0C68">
        <w:rPr>
          <w:sz w:val="16"/>
        </w:rPr>
        <w:t>His findings are presented as probabilities that human-level AI will be attained by a certain time:</w:t>
      </w:r>
    </w:p>
    <w:p w14:paraId="6EFE4EC2" w14:textId="77777777" w:rsidR="00581372" w:rsidRPr="00CE0C68" w:rsidRDefault="00581372" w:rsidP="00581372">
      <w:pPr>
        <w:ind w:left="720"/>
        <w:rPr>
          <w:sz w:val="16"/>
        </w:rPr>
      </w:pPr>
      <w:r w:rsidRPr="00CE0C68">
        <w:rPr>
          <w:sz w:val="16"/>
        </w:rPr>
        <w:t>By 2022: 10 percent.</w:t>
      </w:r>
    </w:p>
    <w:p w14:paraId="2D204AEF" w14:textId="77777777" w:rsidR="00581372" w:rsidRPr="00CE0C68" w:rsidRDefault="00581372" w:rsidP="00581372">
      <w:pPr>
        <w:ind w:left="720"/>
        <w:rPr>
          <w:sz w:val="16"/>
        </w:rPr>
      </w:pPr>
      <w:r w:rsidRPr="00CE0C68">
        <w:rPr>
          <w:sz w:val="16"/>
        </w:rPr>
        <w:t>By 2040: 50 percent.</w:t>
      </w:r>
    </w:p>
    <w:p w14:paraId="4AE78E9C" w14:textId="77777777" w:rsidR="00581372" w:rsidRPr="00CE0C68" w:rsidRDefault="00581372" w:rsidP="00581372">
      <w:pPr>
        <w:ind w:left="720"/>
        <w:rPr>
          <w:sz w:val="16"/>
        </w:rPr>
      </w:pPr>
      <w:r w:rsidRPr="00CE0C68">
        <w:rPr>
          <w:sz w:val="16"/>
        </w:rPr>
        <w:t>By 2075: 90 percent.</w:t>
      </w:r>
    </w:p>
    <w:p w14:paraId="3056E412" w14:textId="77777777" w:rsidR="00581372" w:rsidRPr="00CE0C68" w:rsidRDefault="00581372" w:rsidP="00581372">
      <w:pPr>
        <w:rPr>
          <w:sz w:val="16"/>
        </w:rPr>
      </w:pPr>
      <w:r w:rsidRPr="00CE0C68">
        <w:rPr>
          <w:sz w:val="16"/>
        </w:rPr>
        <w:t xml:space="preserve">This aggregate of four surveys is the main source of data on the advent of human-level intelligence in over 300 pages of philosophical arguments, fables, and metaphors. </w:t>
      </w:r>
    </w:p>
    <w:p w14:paraId="10784183" w14:textId="77777777" w:rsidR="00581372" w:rsidRPr="00CE0C68" w:rsidRDefault="00581372" w:rsidP="00581372">
      <w:pPr>
        <w:rPr>
          <w:sz w:val="16"/>
        </w:rPr>
      </w:pPr>
      <w:r w:rsidRPr="00CE0C68">
        <w:rPr>
          <w:sz w:val="16"/>
        </w:rPr>
        <w:t xml:space="preserve">To get a more accurate assessment of the opinion of leading researchers in the field, I turned to </w:t>
      </w:r>
      <w:r w:rsidRPr="00CE0C68">
        <w:rPr>
          <w:rStyle w:val="StyleUnderline"/>
        </w:rPr>
        <w:t xml:space="preserve">the Fellows of the </w:t>
      </w:r>
      <w:r w:rsidRPr="00CE0C68">
        <w:rPr>
          <w:rStyle w:val="Emphasis"/>
        </w:rPr>
        <w:t>A</w:t>
      </w:r>
      <w:r w:rsidRPr="00CE0C68">
        <w:rPr>
          <w:rStyle w:val="StyleUnderline"/>
        </w:rPr>
        <w:t xml:space="preserve">merican </w:t>
      </w:r>
      <w:r w:rsidRPr="00CE0C68">
        <w:rPr>
          <w:rStyle w:val="Emphasis"/>
        </w:rPr>
        <w:t>A</w:t>
      </w:r>
      <w:r w:rsidRPr="00CE0C68">
        <w:rPr>
          <w:rStyle w:val="StyleUnderline"/>
        </w:rPr>
        <w:t xml:space="preserve">ssociation for </w:t>
      </w:r>
      <w:r w:rsidRPr="00CE0C68">
        <w:rPr>
          <w:rStyle w:val="Emphasis"/>
        </w:rPr>
        <w:t>A</w:t>
      </w:r>
      <w:r w:rsidRPr="00CE0C68">
        <w:rPr>
          <w:rStyle w:val="StyleUnderline"/>
        </w:rPr>
        <w:t xml:space="preserve">rtificial </w:t>
      </w:r>
      <w:r w:rsidRPr="00CE0C68">
        <w:rPr>
          <w:rStyle w:val="Emphasis"/>
        </w:rPr>
        <w:t>I</w:t>
      </w:r>
      <w:r w:rsidRPr="00CE0C68">
        <w:rPr>
          <w:rStyle w:val="StyleUnderline"/>
        </w:rPr>
        <w:t>ntelligence</w:t>
      </w:r>
      <w:r w:rsidRPr="00CE0C68">
        <w:rPr>
          <w:sz w:val="16"/>
        </w:rPr>
        <w:t xml:space="preserve">, </w:t>
      </w:r>
      <w:r w:rsidRPr="00CE0C68">
        <w:rPr>
          <w:rStyle w:val="StyleUnderline"/>
        </w:rPr>
        <w:t>a group of researchers who are recognized as having made significant, sustained contributions to the field</w:t>
      </w:r>
      <w:r w:rsidRPr="00CE0C68">
        <w:rPr>
          <w:sz w:val="16"/>
        </w:rPr>
        <w:t>.</w:t>
      </w:r>
    </w:p>
    <w:p w14:paraId="7075F031" w14:textId="77777777" w:rsidR="00581372" w:rsidRPr="00CE0C68" w:rsidRDefault="00581372" w:rsidP="00581372">
      <w:pPr>
        <w:rPr>
          <w:sz w:val="16"/>
        </w:rPr>
      </w:pPr>
      <w:r w:rsidRPr="00CE0C68">
        <w:rPr>
          <w:sz w:val="16"/>
        </w:rPr>
        <w:t xml:space="preserve">In early March 2016, AAAI </w:t>
      </w:r>
      <w:r w:rsidRPr="00CE0C68">
        <w:rPr>
          <w:rStyle w:val="StyleUnderline"/>
        </w:rPr>
        <w:t xml:space="preserve">sent out </w:t>
      </w:r>
      <w:r w:rsidRPr="00CE0C68">
        <w:rPr>
          <w:rStyle w:val="StyleUnderline"/>
          <w:highlight w:val="cyan"/>
        </w:rPr>
        <w:t>a</w:t>
      </w:r>
      <w:r w:rsidRPr="00CE0C68">
        <w:rPr>
          <w:rStyle w:val="StyleUnderline"/>
        </w:rPr>
        <w:t xml:space="preserve">n anonymous </w:t>
      </w:r>
      <w:r w:rsidRPr="00CE0C68">
        <w:rPr>
          <w:rStyle w:val="StyleUnderline"/>
          <w:highlight w:val="cyan"/>
        </w:rPr>
        <w:t>survey</w:t>
      </w:r>
      <w:r w:rsidRPr="00CE0C68">
        <w:rPr>
          <w:sz w:val="16"/>
        </w:rPr>
        <w:t xml:space="preserve"> on my behalf, posing the following question </w:t>
      </w:r>
      <w:r w:rsidRPr="00CE0C68">
        <w:rPr>
          <w:rStyle w:val="StyleUnderline"/>
          <w:highlight w:val="cyan"/>
        </w:rPr>
        <w:t>to 193 fellows</w:t>
      </w:r>
      <w:r w:rsidRPr="00CE0C68">
        <w:rPr>
          <w:sz w:val="16"/>
        </w:rPr>
        <w:t>:</w:t>
      </w:r>
    </w:p>
    <w:p w14:paraId="778C6B14" w14:textId="77777777" w:rsidR="00581372" w:rsidRPr="00CE0C68" w:rsidRDefault="00581372" w:rsidP="00581372">
      <w:pPr>
        <w:rPr>
          <w:sz w:val="16"/>
        </w:rPr>
      </w:pPr>
      <w:r w:rsidRPr="00CE0C68">
        <w:rPr>
          <w:sz w:val="16"/>
        </w:rPr>
        <w:t xml:space="preserve">“In his book, Nick Bostrom has defined Superintelligence as ‘an intellect that is much smarter than the best human brains in practically every field, including scientific creativity, general wisdom and social skills.’ </w:t>
      </w:r>
      <w:r w:rsidRPr="00CE0C68">
        <w:rPr>
          <w:rStyle w:val="Emphasis"/>
          <w:highlight w:val="cyan"/>
        </w:rPr>
        <w:t>When</w:t>
      </w:r>
      <w:r w:rsidRPr="00CE0C68">
        <w:rPr>
          <w:rStyle w:val="Emphasis"/>
        </w:rPr>
        <w:t xml:space="preserve"> do you think </w:t>
      </w:r>
      <w:r w:rsidRPr="00CE0C68">
        <w:rPr>
          <w:rStyle w:val="Emphasis"/>
          <w:highlight w:val="cyan"/>
        </w:rPr>
        <w:t>we will achieve Superintelligence?</w:t>
      </w:r>
      <w:r w:rsidRPr="00CE0C68">
        <w:rPr>
          <w:sz w:val="16"/>
        </w:rPr>
        <w:t>”</w:t>
      </w:r>
    </w:p>
    <w:p w14:paraId="60F4D207" w14:textId="77777777" w:rsidR="00581372" w:rsidRPr="00CE0C68" w:rsidRDefault="00581372" w:rsidP="00581372">
      <w:pPr>
        <w:rPr>
          <w:sz w:val="16"/>
        </w:rPr>
      </w:pPr>
      <w:r w:rsidRPr="00CE0C68">
        <w:rPr>
          <w:sz w:val="16"/>
        </w:rPr>
        <w:t xml:space="preserve">Over the next week or so, 80 fellows responded (a 41 percent response rate), and their responses are summarized below: </w:t>
      </w:r>
    </w:p>
    <w:p w14:paraId="2B2A48CF" w14:textId="77777777" w:rsidR="00581372" w:rsidRPr="00CE0C68" w:rsidRDefault="00581372" w:rsidP="00581372">
      <w:pPr>
        <w:rPr>
          <w:sz w:val="16"/>
        </w:rPr>
      </w:pPr>
      <w:r w:rsidRPr="00CE0C68">
        <w:rPr>
          <w:noProof/>
        </w:rPr>
        <w:drawing>
          <wp:inline distT="0" distB="0" distL="0" distR="0" wp14:anchorId="50718109" wp14:editId="2D7004F2">
            <wp:extent cx="2618842" cy="1760449"/>
            <wp:effectExtent l="0" t="0" r="0" b="0"/>
            <wp:docPr id="12" name="Picture 12" descr="https://cdn.technologyreview.com/i/images/ykuvebi16-1.jpg?sw=600&amp;cx=0&amp;cy=0&amp;cw=1024&amp;ch=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echnologyreview.com/i/images/ykuvebi16-1.jpg?sw=600&amp;cx=0&amp;cy=0&amp;cw=1024&amp;ch=6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640" cy="1765691"/>
                    </a:xfrm>
                    <a:prstGeom prst="rect">
                      <a:avLst/>
                    </a:prstGeom>
                    <a:noFill/>
                    <a:ln>
                      <a:noFill/>
                    </a:ln>
                  </pic:spPr>
                </pic:pic>
              </a:graphicData>
            </a:graphic>
          </wp:inline>
        </w:drawing>
      </w:r>
    </w:p>
    <w:p w14:paraId="1038071E" w14:textId="77777777" w:rsidR="00581372" w:rsidRPr="00CE0C68" w:rsidRDefault="00581372" w:rsidP="00581372">
      <w:pPr>
        <w:rPr>
          <w:sz w:val="16"/>
        </w:rPr>
      </w:pPr>
      <w:r w:rsidRPr="00CE0C68">
        <w:rPr>
          <w:sz w:val="16"/>
        </w:rPr>
        <w:t xml:space="preserve">In essence, </w:t>
      </w:r>
      <w:r w:rsidRPr="00CE0C68">
        <w:rPr>
          <w:rStyle w:val="StyleUnderline"/>
          <w:highlight w:val="cyan"/>
        </w:rPr>
        <w:t>according to 92</w:t>
      </w:r>
      <w:r w:rsidRPr="00CE0C68">
        <w:rPr>
          <w:rStyle w:val="StyleUnderline"/>
        </w:rPr>
        <w:t xml:space="preserve">.5 </w:t>
      </w:r>
      <w:r w:rsidRPr="00CE0C68">
        <w:rPr>
          <w:rStyle w:val="StyleUnderline"/>
          <w:highlight w:val="cyan"/>
        </w:rPr>
        <w:t>percent</w:t>
      </w:r>
      <w:r w:rsidRPr="00CE0C68">
        <w:rPr>
          <w:rStyle w:val="StyleUnderline"/>
        </w:rPr>
        <w:t xml:space="preserve"> of the respondents, </w:t>
      </w:r>
      <w:r w:rsidRPr="00CE0C68">
        <w:rPr>
          <w:rStyle w:val="Emphasis"/>
        </w:rPr>
        <w:t xml:space="preserve">superintelligence is </w:t>
      </w:r>
      <w:r w:rsidRPr="00CE0C68">
        <w:rPr>
          <w:rStyle w:val="Emphasis"/>
          <w:highlight w:val="cyan"/>
        </w:rPr>
        <w:t>beyond the foreseeable horizon</w:t>
      </w:r>
      <w:r w:rsidRPr="00CE0C68">
        <w:rPr>
          <w:sz w:val="16"/>
        </w:rPr>
        <w:t>. This interpretation is also supported by written comments shared by the fellows.</w:t>
      </w:r>
    </w:p>
    <w:p w14:paraId="5075BC2D" w14:textId="77777777" w:rsidR="00581372" w:rsidRPr="00CE0C68" w:rsidRDefault="00581372" w:rsidP="00581372">
      <w:pPr>
        <w:rPr>
          <w:sz w:val="16"/>
        </w:rPr>
      </w:pPr>
      <w:r w:rsidRPr="00CE0C68">
        <w:rPr>
          <w:sz w:val="16"/>
        </w:rPr>
        <w:t xml:space="preserve">Even though the survey was anonymous, 44 fellows chose to identify themselves, including Geoff Hinton (deep-learning luminary), Ed Feigenbaum (Stanford, Turing Award winner), Rodney Brooks (leading roboticist), and Peter </w:t>
      </w:r>
      <w:proofErr w:type="spellStart"/>
      <w:r w:rsidRPr="00CE0C68">
        <w:rPr>
          <w:sz w:val="16"/>
        </w:rPr>
        <w:t>Norvig</w:t>
      </w:r>
      <w:proofErr w:type="spellEnd"/>
      <w:r w:rsidRPr="00CE0C68">
        <w:rPr>
          <w:sz w:val="16"/>
        </w:rPr>
        <w:t xml:space="preserve"> (Google).</w:t>
      </w:r>
    </w:p>
    <w:p w14:paraId="4FC0DF9E" w14:textId="77777777" w:rsidR="00581372" w:rsidRPr="00CE0C68" w:rsidRDefault="00581372" w:rsidP="00581372">
      <w:pPr>
        <w:rPr>
          <w:sz w:val="16"/>
        </w:rPr>
      </w:pPr>
      <w:r w:rsidRPr="00CE0C68">
        <w:rPr>
          <w:sz w:val="16"/>
        </w:rPr>
        <w:t>The respondents also shared several comments, including the following:</w:t>
      </w:r>
    </w:p>
    <w:p w14:paraId="354F7F00" w14:textId="77777777" w:rsidR="00581372" w:rsidRPr="00CE0C68" w:rsidRDefault="00581372" w:rsidP="00581372">
      <w:pPr>
        <w:ind w:left="720"/>
        <w:rPr>
          <w:sz w:val="16"/>
        </w:rPr>
      </w:pPr>
      <w:r w:rsidRPr="00CE0C68">
        <w:rPr>
          <w:sz w:val="16"/>
        </w:rPr>
        <w:t>“</w:t>
      </w:r>
      <w:r w:rsidRPr="00CE0C68">
        <w:rPr>
          <w:rStyle w:val="StyleUnderline"/>
        </w:rPr>
        <w:t>Way, way, way more than 25 years.</w:t>
      </w:r>
      <w:r w:rsidRPr="00CE0C68">
        <w:rPr>
          <w:sz w:val="16"/>
        </w:rPr>
        <w:t xml:space="preserve"> </w:t>
      </w:r>
      <w:r w:rsidRPr="00CE0C68">
        <w:rPr>
          <w:rStyle w:val="Emphasis"/>
          <w:highlight w:val="cyan"/>
        </w:rPr>
        <w:t>Centuries most likely</w:t>
      </w:r>
      <w:r w:rsidRPr="00CE0C68">
        <w:rPr>
          <w:rStyle w:val="Emphasis"/>
        </w:rPr>
        <w:t>. But not never</w:t>
      </w:r>
      <w:r w:rsidRPr="00CE0C68">
        <w:rPr>
          <w:sz w:val="16"/>
        </w:rPr>
        <w:t>.”</w:t>
      </w:r>
    </w:p>
    <w:p w14:paraId="45C7EB3B" w14:textId="77777777" w:rsidR="00581372" w:rsidRPr="00CE0C68" w:rsidRDefault="00581372" w:rsidP="00581372">
      <w:pPr>
        <w:ind w:left="720"/>
        <w:rPr>
          <w:sz w:val="16"/>
        </w:rPr>
      </w:pPr>
      <w:r w:rsidRPr="00CE0C68">
        <w:rPr>
          <w:sz w:val="16"/>
        </w:rPr>
        <w:t>“</w:t>
      </w:r>
      <w:r w:rsidRPr="00CE0C68">
        <w:rPr>
          <w:rStyle w:val="StyleUnderline"/>
        </w:rPr>
        <w:t xml:space="preserve">We’re competing with millions of years’ evolution of the human brain. </w:t>
      </w:r>
      <w:r w:rsidRPr="00CE0C68">
        <w:rPr>
          <w:rStyle w:val="StyleUnderline"/>
          <w:highlight w:val="cyan"/>
        </w:rPr>
        <w:t>We can write single-purpose programs</w:t>
      </w:r>
      <w:r w:rsidRPr="00CE0C68">
        <w:rPr>
          <w:rStyle w:val="StyleUnderline"/>
        </w:rPr>
        <w:t xml:space="preserve"> that can compete with humans</w:t>
      </w:r>
      <w:r w:rsidRPr="00CE0C68">
        <w:rPr>
          <w:sz w:val="16"/>
        </w:rPr>
        <w:t xml:space="preserve">, and sometimes excel, </w:t>
      </w:r>
      <w:r w:rsidRPr="00CE0C68">
        <w:rPr>
          <w:rStyle w:val="StyleUnderline"/>
          <w:highlight w:val="cyan"/>
        </w:rPr>
        <w:t xml:space="preserve">but the world is </w:t>
      </w:r>
      <w:r w:rsidRPr="00CE0C68">
        <w:rPr>
          <w:rStyle w:val="Emphasis"/>
          <w:highlight w:val="cyan"/>
        </w:rPr>
        <w:t>not</w:t>
      </w:r>
      <w:r w:rsidRPr="00CE0C68">
        <w:rPr>
          <w:rStyle w:val="Emphasis"/>
        </w:rPr>
        <w:t xml:space="preserve"> neatly </w:t>
      </w:r>
      <w:r w:rsidRPr="00CE0C68">
        <w:rPr>
          <w:rStyle w:val="Emphasis"/>
          <w:highlight w:val="cyan"/>
        </w:rPr>
        <w:t>compartmentalized</w:t>
      </w:r>
      <w:r w:rsidRPr="00CE0C68">
        <w:rPr>
          <w:rStyle w:val="Emphasis"/>
        </w:rPr>
        <w:t xml:space="preserve"> into single-problem questions</w:t>
      </w:r>
      <w:r w:rsidRPr="00CE0C68">
        <w:rPr>
          <w:sz w:val="16"/>
        </w:rPr>
        <w:t>.”</w:t>
      </w:r>
    </w:p>
    <w:p w14:paraId="2198142C" w14:textId="77777777" w:rsidR="00581372" w:rsidRPr="00CE0C68" w:rsidRDefault="00581372" w:rsidP="00581372">
      <w:pPr>
        <w:ind w:left="720"/>
        <w:rPr>
          <w:sz w:val="16"/>
        </w:rPr>
      </w:pPr>
      <w:r w:rsidRPr="00CE0C68">
        <w:rPr>
          <w:sz w:val="16"/>
        </w:rPr>
        <w:t xml:space="preserve">“Nick </w:t>
      </w:r>
      <w:r w:rsidRPr="00CE0C68">
        <w:rPr>
          <w:rStyle w:val="StyleUnderline"/>
          <w:highlight w:val="cyan"/>
        </w:rPr>
        <w:t>Bostrom is a</w:t>
      </w:r>
      <w:r w:rsidRPr="00CE0C68">
        <w:rPr>
          <w:rStyle w:val="StyleUnderline"/>
        </w:rPr>
        <w:t xml:space="preserve"> professional </w:t>
      </w:r>
      <w:r w:rsidRPr="00CE0C68">
        <w:rPr>
          <w:rStyle w:val="Emphasis"/>
          <w:highlight w:val="cyan"/>
        </w:rPr>
        <w:t>scare monger</w:t>
      </w:r>
      <w:r w:rsidRPr="00CE0C68">
        <w:rPr>
          <w:rStyle w:val="StyleUnderline"/>
          <w:highlight w:val="cyan"/>
        </w:rPr>
        <w:t>. His</w:t>
      </w:r>
      <w:r w:rsidRPr="00CE0C68">
        <w:rPr>
          <w:rStyle w:val="StyleUnderline"/>
        </w:rPr>
        <w:t xml:space="preserve"> Institute’s </w:t>
      </w:r>
      <w:r w:rsidRPr="00CE0C68">
        <w:rPr>
          <w:rStyle w:val="StyleUnderline"/>
          <w:highlight w:val="cyan"/>
        </w:rPr>
        <w:t>role is to find existential threats</w:t>
      </w:r>
      <w:r w:rsidRPr="00CE0C68">
        <w:rPr>
          <w:sz w:val="16"/>
        </w:rPr>
        <w:t xml:space="preserve"> to humanity. </w:t>
      </w:r>
      <w:r w:rsidRPr="00CE0C68">
        <w:rPr>
          <w:rStyle w:val="Emphasis"/>
          <w:highlight w:val="cyan"/>
        </w:rPr>
        <w:t>He sees them everywhere</w:t>
      </w:r>
      <w:r w:rsidRPr="00CE0C68">
        <w:rPr>
          <w:rStyle w:val="StyleUnderline"/>
        </w:rPr>
        <w:t xml:space="preserve">. I am tempted to refer to him as </w:t>
      </w:r>
      <w:r w:rsidRPr="00CE0C68">
        <w:rPr>
          <w:rStyle w:val="StyleUnderline"/>
          <w:highlight w:val="cyan"/>
        </w:rPr>
        <w:t>the ‘</w:t>
      </w:r>
      <w:r w:rsidRPr="00CE0C68">
        <w:rPr>
          <w:rStyle w:val="Emphasis"/>
          <w:highlight w:val="cyan"/>
        </w:rPr>
        <w:t>Donald Trump’ of AI</w:t>
      </w:r>
      <w:r w:rsidRPr="00CE0C68">
        <w:rPr>
          <w:sz w:val="16"/>
        </w:rPr>
        <w:t>.”</w:t>
      </w:r>
    </w:p>
    <w:p w14:paraId="624A9860" w14:textId="77777777" w:rsidR="00581372" w:rsidRPr="00CE0C68" w:rsidRDefault="00581372" w:rsidP="00581372">
      <w:pPr>
        <w:rPr>
          <w:sz w:val="16"/>
        </w:rPr>
      </w:pPr>
      <w:r w:rsidRPr="00CE0C68">
        <w:rPr>
          <w:sz w:val="16"/>
        </w:rPr>
        <w:lastRenderedPageBreak/>
        <w:t>Surveys do, of course, have limited scientific value. They are notoriously sensitive to question phrasing, selection of respondents, etc. However, it is the one source of data that Bostrom himself turned to.</w:t>
      </w:r>
    </w:p>
    <w:p w14:paraId="62C48426" w14:textId="77777777" w:rsidR="00581372" w:rsidRPr="00CE0C68" w:rsidRDefault="00581372" w:rsidP="00581372">
      <w:pPr>
        <w:rPr>
          <w:sz w:val="16"/>
        </w:rPr>
      </w:pPr>
      <w:r w:rsidRPr="00CE0C68">
        <w:rPr>
          <w:sz w:val="16"/>
        </w:rPr>
        <w:t>Another methodology would be to extrapolate from the current state of AI to the future. However, this is difficult because we do not have a quantitative measurement of the current state of human-level intelligence. We have achieved superintelligence in board games like chess and Go (see “Google’s AI Masters Go a Decade Earlier than Expected”), and yet our programs failed to score above 60 percent on eighth grade science tests, as the Allen Institute’s research has shown (see “The Best AI Program Still Flunks an Eighth Grade Science Test”), or above 48 percent in disambiguating simple sentences (see “Tougher Turing Test Exposes Chatbots’ Stupidity”).</w:t>
      </w:r>
    </w:p>
    <w:p w14:paraId="214144E6" w14:textId="3D7A871D" w:rsidR="00581372" w:rsidRPr="00581372" w:rsidRDefault="00581372" w:rsidP="00581372">
      <w:pPr>
        <w:rPr>
          <w:sz w:val="16"/>
        </w:rPr>
      </w:pPr>
      <w:r w:rsidRPr="00CE0C68">
        <w:rPr>
          <w:rStyle w:val="StyleUnderline"/>
        </w:rPr>
        <w:t>There are many valid concerns about</w:t>
      </w:r>
      <w:r w:rsidRPr="00CE0C68">
        <w:rPr>
          <w:sz w:val="16"/>
        </w:rPr>
        <w:t xml:space="preserve"> AI, from its impact on jobs to its uses in autonomous weapons systems and even to the potential risk of </w:t>
      </w:r>
      <w:r w:rsidRPr="00CE0C68">
        <w:rPr>
          <w:rStyle w:val="StyleUnderline"/>
        </w:rPr>
        <w:t xml:space="preserve">superintelligence. However, </w:t>
      </w:r>
      <w:r w:rsidRPr="00CE0C68">
        <w:rPr>
          <w:rStyle w:val="StyleUnderline"/>
          <w:highlight w:val="cyan"/>
        </w:rPr>
        <w:t>predictions</w:t>
      </w:r>
      <w:r w:rsidRPr="00CE0C68">
        <w:rPr>
          <w:sz w:val="16"/>
        </w:rPr>
        <w:t xml:space="preserve"> that </w:t>
      </w:r>
      <w:r w:rsidRPr="00CE0C68">
        <w:rPr>
          <w:rStyle w:val="Emphasis"/>
          <w:highlight w:val="cyan"/>
        </w:rPr>
        <w:t>superintelligence is on the foreseeable horizon are not supported by</w:t>
      </w:r>
      <w:r w:rsidRPr="00CE0C68">
        <w:rPr>
          <w:rStyle w:val="Emphasis"/>
        </w:rPr>
        <w:t xml:space="preserve"> the available </w:t>
      </w:r>
      <w:r w:rsidRPr="00CE0C68">
        <w:rPr>
          <w:rStyle w:val="Emphasis"/>
          <w:highlight w:val="cyan"/>
        </w:rPr>
        <w:t>data</w:t>
      </w:r>
      <w:r w:rsidRPr="00CE0C68">
        <w:rPr>
          <w:sz w:val="16"/>
        </w:rPr>
        <w:t xml:space="preserve">. Moreover, </w:t>
      </w:r>
      <w:r w:rsidRPr="00CE0C68">
        <w:rPr>
          <w:rStyle w:val="StyleUnderline"/>
          <w:highlight w:val="cyan"/>
        </w:rPr>
        <w:t>doom-and-gloom predictions</w:t>
      </w:r>
      <w:r w:rsidRPr="00CE0C68">
        <w:rPr>
          <w:sz w:val="16"/>
        </w:rPr>
        <w:t xml:space="preserve"> often </w:t>
      </w:r>
      <w:r w:rsidRPr="00CE0C68">
        <w:rPr>
          <w:rStyle w:val="StyleUnderline"/>
          <w:highlight w:val="cyan"/>
        </w:rPr>
        <w:t>fail</w:t>
      </w:r>
      <w:r w:rsidRPr="00CE0C68">
        <w:rPr>
          <w:rStyle w:val="StyleUnderline"/>
        </w:rPr>
        <w:t xml:space="preserve"> to consider the potential benefits of AI</w:t>
      </w:r>
      <w:r w:rsidRPr="00CE0C68">
        <w:rPr>
          <w:sz w:val="16"/>
        </w:rPr>
        <w:t xml:space="preserve"> in preventing medical errors, reducing car accidents, and more.</w:t>
      </w:r>
    </w:p>
    <w:p w14:paraId="5256D22B" w14:textId="319C38CA" w:rsidR="00581372" w:rsidRDefault="00581372" w:rsidP="00581372">
      <w:pPr>
        <w:pStyle w:val="Heading2"/>
      </w:pPr>
      <w:r>
        <w:lastRenderedPageBreak/>
        <w:t>1NR</w:t>
      </w:r>
    </w:p>
    <w:p w14:paraId="513B5F3E" w14:textId="5B36231A" w:rsidR="00581372" w:rsidRDefault="00581372" w:rsidP="00581372">
      <w:pPr>
        <w:pStyle w:val="Heading3"/>
      </w:pPr>
      <w:r>
        <w:lastRenderedPageBreak/>
        <w:t>Aerojet DA---1NR</w:t>
      </w:r>
    </w:p>
    <w:p w14:paraId="07D42B0B" w14:textId="77777777" w:rsidR="00581372" w:rsidRDefault="00581372" w:rsidP="00581372">
      <w:pPr>
        <w:pStyle w:val="Heading4"/>
      </w:pPr>
      <w:r>
        <w:t xml:space="preserve">Each scenario goes </w:t>
      </w:r>
      <w:r>
        <w:rPr>
          <w:u w:val="single"/>
        </w:rPr>
        <w:t>global</w:t>
      </w:r>
      <w:r>
        <w:t xml:space="preserve"> AND it’s </w:t>
      </w:r>
      <w:r>
        <w:rPr>
          <w:u w:val="single"/>
        </w:rPr>
        <w:t>most probable</w:t>
      </w:r>
    </w:p>
    <w:p w14:paraId="7183EC7B" w14:textId="77777777" w:rsidR="00581372" w:rsidRDefault="00581372" w:rsidP="00581372">
      <w:r>
        <w:t xml:space="preserve">Michael </w:t>
      </w:r>
      <w:r w:rsidRPr="00D62816">
        <w:rPr>
          <w:rStyle w:val="Style13ptBold"/>
        </w:rPr>
        <w:t>Richardson 13</w:t>
      </w:r>
      <w:r>
        <w:t>, Visiting Senior Research Fellow at the Institute of South East Asian Studies in Singapore, Former South-East Asia Correspondent of The Age, “Cruise Missile Threat in Asia”, Japan Times, 6/18/2013, https://www.japantimes.co.jp/opinion/2013/06/18/commentary/world-commentary/cruise-missile-threat-in-asia/#.XYY4IkZJFwB</w:t>
      </w:r>
    </w:p>
    <w:p w14:paraId="6D142052" w14:textId="77777777" w:rsidR="00581372" w:rsidRPr="00D62816" w:rsidRDefault="00581372" w:rsidP="00581372">
      <w:pPr>
        <w:rPr>
          <w:sz w:val="16"/>
        </w:rPr>
      </w:pPr>
      <w:r w:rsidRPr="009C5641">
        <w:rPr>
          <w:rStyle w:val="StyleUnderline"/>
        </w:rPr>
        <w:t xml:space="preserve">Cruise </w:t>
      </w:r>
      <w:r w:rsidRPr="004B76DE">
        <w:rPr>
          <w:rStyle w:val="StyleUnderline"/>
          <w:highlight w:val="cyan"/>
        </w:rPr>
        <w:t>missiles</w:t>
      </w:r>
      <w:r w:rsidRPr="009C5641">
        <w:rPr>
          <w:rStyle w:val="StyleUnderline"/>
        </w:rPr>
        <w:t xml:space="preserve"> that </w:t>
      </w:r>
      <w:r w:rsidRPr="004B76DE">
        <w:rPr>
          <w:rStyle w:val="StyleUnderline"/>
        </w:rPr>
        <w:t xml:space="preserve">are </w:t>
      </w:r>
      <w:r w:rsidRPr="004B76DE">
        <w:rPr>
          <w:rStyle w:val="Emphasis"/>
          <w:highlight w:val="cyan"/>
        </w:rPr>
        <w:t>difficult to detect</w:t>
      </w:r>
      <w:r w:rsidRPr="009C5641">
        <w:rPr>
          <w:rStyle w:val="StyleUnderline"/>
        </w:rPr>
        <w:t xml:space="preserve">, increasingly fast and capable of </w:t>
      </w:r>
      <w:r w:rsidRPr="004B76DE">
        <w:rPr>
          <w:rStyle w:val="StyleUnderline"/>
          <w:highlight w:val="cyan"/>
        </w:rPr>
        <w:t xml:space="preserve">carrying </w:t>
      </w:r>
      <w:r w:rsidRPr="004B76DE">
        <w:rPr>
          <w:rStyle w:val="Emphasis"/>
          <w:highlight w:val="cyan"/>
        </w:rPr>
        <w:t>nuc</w:t>
      </w:r>
      <w:r w:rsidRPr="004B76DE">
        <w:rPr>
          <w:rStyle w:val="StyleUnderline"/>
        </w:rPr>
        <w:t xml:space="preserve">lear </w:t>
      </w:r>
      <w:r w:rsidRPr="004B76DE">
        <w:rPr>
          <w:rStyle w:val="StyleUnderline"/>
          <w:highlight w:val="cyan"/>
        </w:rPr>
        <w:t>warhead</w:t>
      </w:r>
      <w:r w:rsidRPr="004B76DE">
        <w:rPr>
          <w:rStyle w:val="Emphasis"/>
          <w:highlight w:val="cyan"/>
        </w:rPr>
        <w:t>s</w:t>
      </w:r>
      <w:r w:rsidRPr="004B76DE">
        <w:rPr>
          <w:rStyle w:val="StyleUnderline"/>
          <w:highlight w:val="cya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4B76DE">
        <w:rPr>
          <w:rStyle w:val="Emphasis"/>
          <w:sz w:val="24"/>
          <w:szCs w:val="26"/>
          <w:highlight w:val="cyan"/>
        </w:rPr>
        <w:t>complicating arms control</w:t>
      </w:r>
      <w:r w:rsidRPr="004B76DE">
        <w:rPr>
          <w:rStyle w:val="StyleUnderline"/>
          <w:sz w:val="24"/>
          <w:szCs w:val="26"/>
          <w:highlight w:val="cyan"/>
        </w:rPr>
        <w:t xml:space="preserve"> </w:t>
      </w:r>
      <w:r w:rsidRPr="004B76DE">
        <w:rPr>
          <w:rStyle w:val="StyleUnderline"/>
          <w:highlight w:val="cyan"/>
        </w:rPr>
        <w:t>and</w:t>
      </w:r>
      <w:r w:rsidRPr="009C5641">
        <w:rPr>
          <w:rStyle w:val="StyleUnderline"/>
        </w:rPr>
        <w:t xml:space="preserve"> raising the </w:t>
      </w:r>
      <w:r w:rsidRPr="004B76DE">
        <w:rPr>
          <w:rStyle w:val="StyleUnderline"/>
          <w:highlight w:val="cyan"/>
        </w:rPr>
        <w:t>risk</w:t>
      </w:r>
      <w:r w:rsidRPr="009C5641">
        <w:rPr>
          <w:rStyle w:val="StyleUnderline"/>
        </w:rPr>
        <w:t xml:space="preserve"> of </w:t>
      </w:r>
      <w:r w:rsidRPr="004B76DE">
        <w:rPr>
          <w:rStyle w:val="Emphasis"/>
          <w:highlight w:val="cyan"/>
        </w:rPr>
        <w:t>catastrophic conflict</w:t>
      </w:r>
      <w:r w:rsidRPr="00D62816">
        <w:rPr>
          <w:sz w:val="16"/>
        </w:rPr>
        <w:t>.</w:t>
      </w:r>
    </w:p>
    <w:p w14:paraId="3828CA86" w14:textId="77777777" w:rsidR="00581372" w:rsidRPr="00D62816" w:rsidRDefault="00581372" w:rsidP="00581372">
      <w:pPr>
        <w:rPr>
          <w:sz w:val="16"/>
        </w:rPr>
      </w:pPr>
      <w:r w:rsidRPr="00D62816">
        <w:rPr>
          <w:sz w:val="16"/>
        </w:rPr>
        <w:t>Until recently, most concerns have focused on the actual or potential spread of nuclear-tipped ballistic missiles in China, North Korea, India and Pakistan — the four Asian states known to have atomic arms. Ballistic missiles, launched by rocket engines, follow an arc-like trajectory, attaining hypersonic speeds on the downward leg of their guided journey towards a target.</w:t>
      </w:r>
    </w:p>
    <w:p w14:paraId="0FEE3D57" w14:textId="77777777" w:rsidR="00581372" w:rsidRPr="00D62816" w:rsidRDefault="00581372" w:rsidP="00581372">
      <w:pPr>
        <w:rPr>
          <w:sz w:val="16"/>
        </w:rPr>
      </w:pPr>
      <w:r w:rsidRPr="00D62816">
        <w:rPr>
          <w:sz w:val="16"/>
        </w:rPr>
        <w:t>Until now and probably for some time yet, all long-range ballistic missiles, with atomic warheads small enough to fit on them, are deployed exclusively for strategic nuclear deterrence. The five official nuclear weapon states — United States, Russia, China, Britain and France — use their long-range ballistic missiles, whether launched from land, air or sea, to deter possible attacks by other nuclear-armed nations.</w:t>
      </w:r>
    </w:p>
    <w:p w14:paraId="41B3F119" w14:textId="77777777" w:rsidR="00581372" w:rsidRPr="00D62816" w:rsidRDefault="00581372" w:rsidP="00581372">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2F35124B" w14:textId="77777777" w:rsidR="00581372" w:rsidRPr="00D62816" w:rsidRDefault="00581372" w:rsidP="00581372">
      <w:pPr>
        <w:rPr>
          <w:sz w:val="16"/>
        </w:rPr>
      </w:pPr>
      <w:r w:rsidRPr="00D62816">
        <w:rPr>
          <w:sz w:val="16"/>
        </w:rPr>
        <w:t xml:space="preserve">This </w:t>
      </w:r>
      <w:r w:rsidRPr="004B76DE">
        <w:rPr>
          <w:rStyle w:val="StyleUnderline"/>
          <w:highlight w:val="cya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4B76DE">
        <w:rPr>
          <w:rStyle w:val="StyleUnderline"/>
          <w:highlight w:val="cyan"/>
        </w:rPr>
        <w:t>uncertainty</w:t>
      </w:r>
      <w:r w:rsidRPr="00D62816">
        <w:rPr>
          <w:rStyle w:val="StyleUnderline"/>
        </w:rPr>
        <w:t xml:space="preserve"> that could </w:t>
      </w:r>
      <w:r w:rsidRPr="004B76DE">
        <w:rPr>
          <w:rStyle w:val="Emphasis"/>
          <w:highlight w:val="cyan"/>
        </w:rPr>
        <w:t>trigger a nuclear response</w:t>
      </w:r>
      <w:r w:rsidRPr="00D62816">
        <w:rPr>
          <w:sz w:val="16"/>
        </w:rPr>
        <w:t>. Dual-role ballistic missiles of less than intercontinental range pose a similar problem.</w:t>
      </w:r>
    </w:p>
    <w:p w14:paraId="220B824B" w14:textId="77777777" w:rsidR="00581372" w:rsidRPr="00D62816" w:rsidRDefault="00581372" w:rsidP="00581372">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2E922FD1" w14:textId="77777777" w:rsidR="00581372" w:rsidRPr="004B76DE" w:rsidRDefault="00581372" w:rsidP="00581372">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39414416" w14:textId="77777777" w:rsidR="00581372" w:rsidRPr="004B76DE" w:rsidRDefault="00581372" w:rsidP="00581372">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17DDCDB2" w14:textId="77777777" w:rsidR="00581372" w:rsidRPr="004B76DE" w:rsidRDefault="00581372" w:rsidP="00581372">
      <w:pPr>
        <w:rPr>
          <w:sz w:val="12"/>
          <w:szCs w:val="18"/>
        </w:rPr>
      </w:pPr>
      <w:r w:rsidRPr="004B76DE">
        <w:rPr>
          <w:sz w:val="12"/>
          <w:szCs w:val="18"/>
        </w:rPr>
        <w:t xml:space="preserve">The range of the U.S. AGM-129 A is officially put at almost 3,220 km. However, the nuclear-ready version of Russia’s </w:t>
      </w:r>
      <w:proofErr w:type="spellStart"/>
      <w:r w:rsidRPr="004B76DE">
        <w:rPr>
          <w:sz w:val="12"/>
          <w:szCs w:val="18"/>
        </w:rPr>
        <w:t>Raduga</w:t>
      </w:r>
      <w:proofErr w:type="spellEnd"/>
      <w:r w:rsidRPr="004B76DE">
        <w:rPr>
          <w:sz w:val="12"/>
          <w:szCs w:val="18"/>
        </w:rPr>
        <w:t xml:space="preserve"> Kh-101 air-launched cruise missile, which is due to become operational this year, is designed to have a maximum flight distance of just over 9,650 km, which puts it in the range category of an intercontinental ballistic missile.</w:t>
      </w:r>
    </w:p>
    <w:p w14:paraId="3328E701" w14:textId="77777777" w:rsidR="00581372" w:rsidRPr="004B76DE" w:rsidRDefault="00581372" w:rsidP="00581372">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4332D3D3" w14:textId="77777777" w:rsidR="00581372" w:rsidRPr="004B76DE" w:rsidRDefault="00581372" w:rsidP="00581372">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0FF523EA" w14:textId="77777777" w:rsidR="00581372" w:rsidRPr="004B76DE" w:rsidRDefault="00581372" w:rsidP="00581372">
      <w:pPr>
        <w:rPr>
          <w:sz w:val="12"/>
          <w:szCs w:val="18"/>
        </w:rPr>
      </w:pPr>
      <w:r w:rsidRPr="004B76DE">
        <w:rPr>
          <w:sz w:val="12"/>
          <w:szCs w:val="18"/>
        </w:rPr>
        <w:t xml:space="preserve">U.S. defense officials say that a Chinese extended range H-6 bomber using the CJ-20 in a land-attack operation could strike targets all over Asia and eastern Russia as well as the U.S. military base hub on Guam island, in the western Pacific. Two-thirds of Russian territory, east of the </w:t>
      </w:r>
      <w:proofErr w:type="gramStart"/>
      <w:r w:rsidRPr="004B76DE">
        <w:rPr>
          <w:sz w:val="12"/>
          <w:szCs w:val="18"/>
        </w:rPr>
        <w:t>Ural mountains</w:t>
      </w:r>
      <w:proofErr w:type="gramEnd"/>
      <w:r w:rsidRPr="004B76DE">
        <w:rPr>
          <w:sz w:val="12"/>
          <w:szCs w:val="18"/>
        </w:rPr>
        <w:t>, is in Asia.</w:t>
      </w:r>
    </w:p>
    <w:p w14:paraId="4A6F8ED1" w14:textId="77777777" w:rsidR="00581372" w:rsidRPr="004B76DE" w:rsidRDefault="00581372" w:rsidP="00581372">
      <w:pPr>
        <w:rPr>
          <w:sz w:val="12"/>
          <w:szCs w:val="18"/>
        </w:rPr>
      </w:pPr>
      <w:r w:rsidRPr="004B76DE">
        <w:rPr>
          <w:sz w:val="12"/>
          <w:szCs w:val="18"/>
        </w:rPr>
        <w:t>The nuclear-capable North Korean cruise missile listed on the briefing slide is the KN-09 for coastal defense. It reportedly has a range of just 100 to 120 km.</w:t>
      </w:r>
    </w:p>
    <w:p w14:paraId="34C6B45B" w14:textId="77777777" w:rsidR="00581372" w:rsidRPr="004B76DE" w:rsidRDefault="00581372" w:rsidP="00581372">
      <w:pPr>
        <w:rPr>
          <w:sz w:val="12"/>
          <w:szCs w:val="18"/>
        </w:rPr>
      </w:pPr>
      <w:r w:rsidRPr="004B76DE">
        <w:rPr>
          <w:sz w:val="12"/>
          <w:szCs w:val="18"/>
        </w:rPr>
        <w:t>America’s AGM-86 nuclear-tipped cruise missiles travel at just over two-thirds the speed of sound.</w:t>
      </w:r>
    </w:p>
    <w:p w14:paraId="4601C506" w14:textId="77777777" w:rsidR="00581372" w:rsidRPr="004B76DE" w:rsidRDefault="00581372" w:rsidP="00581372">
      <w:pPr>
        <w:rPr>
          <w:sz w:val="12"/>
          <w:szCs w:val="18"/>
        </w:rPr>
      </w:pPr>
      <w:r w:rsidRPr="004B76DE">
        <w:rPr>
          <w:sz w:val="12"/>
          <w:szCs w:val="18"/>
        </w:rPr>
        <w:t xml:space="preserve">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w:t>
      </w:r>
      <w:proofErr w:type="spellStart"/>
      <w:r w:rsidRPr="004B76DE">
        <w:rPr>
          <w:sz w:val="12"/>
          <w:szCs w:val="18"/>
        </w:rPr>
        <w:t>BrahMos</w:t>
      </w:r>
      <w:proofErr w:type="spellEnd"/>
      <w:r w:rsidRPr="004B76DE">
        <w:rPr>
          <w:sz w:val="12"/>
          <w:szCs w:val="18"/>
        </w:rPr>
        <w:t xml:space="preserve"> Aerospace of Russia, says it travels at two to three times the speed of sound, or approximately one kilometer per second.</w:t>
      </w:r>
    </w:p>
    <w:p w14:paraId="4CF05956" w14:textId="77777777" w:rsidR="00581372" w:rsidRPr="004B76DE" w:rsidRDefault="00581372" w:rsidP="00581372">
      <w:pPr>
        <w:rPr>
          <w:sz w:val="12"/>
          <w:szCs w:val="18"/>
        </w:rPr>
      </w:pPr>
      <w:r w:rsidRPr="004B76DE">
        <w:rPr>
          <w:sz w:val="12"/>
          <w:szCs w:val="18"/>
        </w:rPr>
        <w:t>In October, India and Russia agreed to produce more than 1,000 Brahmos missiles for the Indian Air Force, Navy and Army. The two sides also decided to jointly develop a hypersonic version of the missile that would fly more than five times the speed of sound.</w:t>
      </w:r>
    </w:p>
    <w:p w14:paraId="3BA01022" w14:textId="77777777" w:rsidR="00581372" w:rsidRPr="004B76DE" w:rsidRDefault="00581372" w:rsidP="00581372">
      <w:pPr>
        <w:rPr>
          <w:sz w:val="12"/>
          <w:szCs w:val="18"/>
        </w:rPr>
      </w:pPr>
      <w:r w:rsidRPr="004B76DE">
        <w:rPr>
          <w:sz w:val="12"/>
          <w:szCs w:val="18"/>
        </w:rPr>
        <w:t>The Indian missile, which can be launched from the sea, air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0697C4AB" w14:textId="77777777" w:rsidR="00581372" w:rsidRPr="004B76DE" w:rsidRDefault="00581372" w:rsidP="00581372">
      <w:pPr>
        <w:rPr>
          <w:sz w:val="12"/>
          <w:szCs w:val="18"/>
        </w:rPr>
      </w:pPr>
      <w:r w:rsidRPr="004B76DE">
        <w:rPr>
          <w:sz w:val="12"/>
          <w:szCs w:val="18"/>
        </w:rPr>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07607F35" w14:textId="77777777" w:rsidR="00581372" w:rsidRPr="00D62816" w:rsidRDefault="00581372" w:rsidP="00581372">
      <w:pPr>
        <w:rPr>
          <w:sz w:val="16"/>
        </w:rPr>
      </w:pPr>
      <w:r w:rsidRPr="00D62816">
        <w:rPr>
          <w:rStyle w:val="StyleUnderline"/>
        </w:rPr>
        <w:t xml:space="preserve">The </w:t>
      </w:r>
      <w:r w:rsidRPr="004B76DE">
        <w:rPr>
          <w:rStyle w:val="Emphasis"/>
          <w:highlight w:val="cyan"/>
        </w:rPr>
        <w:t>short-warning time</w:t>
      </w:r>
      <w:r w:rsidRPr="00D62816">
        <w:rPr>
          <w:rStyle w:val="StyleUnderline"/>
        </w:rPr>
        <w:t xml:space="preserve"> should either country use such weapons against the other </w:t>
      </w:r>
      <w:r w:rsidRPr="004B76DE">
        <w:rPr>
          <w:rStyle w:val="StyleUnderline"/>
          <w:highlight w:val="cyan"/>
        </w:rPr>
        <w:t>means</w:t>
      </w:r>
      <w:r w:rsidRPr="00D62816">
        <w:rPr>
          <w:rStyle w:val="StyleUnderline"/>
        </w:rPr>
        <w:t xml:space="preserve"> that </w:t>
      </w:r>
      <w:r w:rsidRPr="004B76DE">
        <w:rPr>
          <w:rStyle w:val="Emphasis"/>
          <w:highlight w:val="cyan"/>
        </w:rPr>
        <w:t>escalation</w:t>
      </w:r>
      <w:r w:rsidRPr="004B76DE">
        <w:rPr>
          <w:rStyle w:val="StyleUnderline"/>
          <w:highlight w:val="cya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1BFCD8BE" w14:textId="77777777" w:rsidR="00581372" w:rsidRPr="00D62816" w:rsidRDefault="00581372" w:rsidP="00581372">
      <w:pPr>
        <w:rPr>
          <w:sz w:val="16"/>
        </w:rPr>
      </w:pPr>
      <w:proofErr w:type="spellStart"/>
      <w:r w:rsidRPr="00D62816">
        <w:rPr>
          <w:sz w:val="16"/>
        </w:rPr>
        <w:t>Shyam</w:t>
      </w:r>
      <w:proofErr w:type="spellEnd"/>
      <w:r w:rsidRPr="00D62816">
        <w:rPr>
          <w:sz w:val="16"/>
        </w:rPr>
        <w:t xml:space="preserve">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4E13A53F" w14:textId="77777777" w:rsidR="00581372" w:rsidRDefault="00581372" w:rsidP="00581372">
      <w:pPr>
        <w:rPr>
          <w:sz w:val="16"/>
        </w:rPr>
      </w:pPr>
      <w:r w:rsidRPr="00D62816">
        <w:rPr>
          <w:sz w:val="16"/>
        </w:rPr>
        <w:t xml:space="preserve">There is a wider warning here for Asian countries with tactical nuclear-tipped cruise or ballistic missiles in operation or planned. </w:t>
      </w:r>
      <w:r w:rsidRPr="004B76DE">
        <w:rPr>
          <w:rStyle w:val="StyleUnderline"/>
          <w:highlight w:val="cyan"/>
        </w:rPr>
        <w:t>If</w:t>
      </w:r>
      <w:r w:rsidRPr="00D62816">
        <w:rPr>
          <w:rStyle w:val="StyleUnderline"/>
        </w:rPr>
        <w:t xml:space="preserve"> ever </w:t>
      </w:r>
      <w:r w:rsidRPr="004B76DE">
        <w:rPr>
          <w:rStyle w:val="StyleUnderline"/>
          <w:highlight w:val="cyan"/>
        </w:rPr>
        <w:t>used</w:t>
      </w:r>
      <w:r w:rsidRPr="00D62816">
        <w:rPr>
          <w:rStyle w:val="StyleUnderline"/>
        </w:rPr>
        <w:t xml:space="preserve">, such </w:t>
      </w:r>
      <w:r w:rsidRPr="004B76DE">
        <w:rPr>
          <w:rStyle w:val="StyleUnderline"/>
          <w:highlight w:val="cyan"/>
        </w:rPr>
        <w:t>weapons</w:t>
      </w:r>
      <w:r w:rsidRPr="00D62816">
        <w:rPr>
          <w:rStyle w:val="StyleUnderline"/>
        </w:rPr>
        <w:t xml:space="preserve"> could </w:t>
      </w:r>
      <w:r w:rsidRPr="004B76DE">
        <w:rPr>
          <w:rStyle w:val="Emphasis"/>
          <w:highlight w:val="cyan"/>
        </w:rPr>
        <w:t>open a Pandora’s Box</w:t>
      </w:r>
      <w:r w:rsidRPr="00D62816">
        <w:rPr>
          <w:rStyle w:val="StyleUnderline"/>
        </w:rPr>
        <w:t xml:space="preserve"> of horrendous consequences, </w:t>
      </w:r>
      <w:r w:rsidRPr="004B76DE">
        <w:rPr>
          <w:rStyle w:val="StyleUnderline"/>
          <w:highlight w:val="cyan"/>
        </w:rPr>
        <w:t>proving</w:t>
      </w:r>
      <w:r w:rsidRPr="00D62816">
        <w:rPr>
          <w:rStyle w:val="StyleUnderline"/>
        </w:rPr>
        <w:t xml:space="preserve"> that a </w:t>
      </w:r>
      <w:r w:rsidRPr="004B76DE">
        <w:rPr>
          <w:rStyle w:val="Emphasis"/>
          <w:highlight w:val="cyan"/>
        </w:rPr>
        <w:t>limited nuclear war</w:t>
      </w:r>
      <w:r w:rsidRPr="004B76DE">
        <w:rPr>
          <w:rStyle w:val="StyleUnderline"/>
        </w:rPr>
        <w:t xml:space="preserve"> </w:t>
      </w:r>
      <w:r w:rsidRPr="00D62816">
        <w:rPr>
          <w:rStyle w:val="StyleUnderline"/>
        </w:rPr>
        <w:t xml:space="preserve">is </w:t>
      </w:r>
      <w:r w:rsidRPr="004B76DE">
        <w:rPr>
          <w:rStyle w:val="StyleUnderline"/>
          <w:highlight w:val="cyan"/>
        </w:rPr>
        <w:t xml:space="preserve">a </w:t>
      </w:r>
      <w:r w:rsidRPr="004B76DE">
        <w:rPr>
          <w:rStyle w:val="Emphasis"/>
          <w:highlight w:val="cyan"/>
        </w:rPr>
        <w:t>contradiction</w:t>
      </w:r>
      <w:r w:rsidRPr="00D62816">
        <w:rPr>
          <w:rStyle w:val="Emphasis"/>
        </w:rPr>
        <w:t xml:space="preserve"> in terms</w:t>
      </w:r>
      <w:r w:rsidRPr="00D62816">
        <w:rPr>
          <w:sz w:val="16"/>
        </w:rPr>
        <w:t>.</w:t>
      </w:r>
    </w:p>
    <w:p w14:paraId="62B752E0" w14:textId="77777777" w:rsidR="00581372" w:rsidRDefault="00581372" w:rsidP="00581372">
      <w:pPr>
        <w:pStyle w:val="Heading4"/>
      </w:pPr>
      <w:r>
        <w:t xml:space="preserve">Lack of </w:t>
      </w:r>
      <w:r>
        <w:rPr>
          <w:u w:val="single"/>
        </w:rPr>
        <w:t>effective defense</w:t>
      </w:r>
      <w:r>
        <w:t xml:space="preserve"> causes </w:t>
      </w:r>
      <w:r>
        <w:rPr>
          <w:u w:val="single"/>
        </w:rPr>
        <w:t>automated early-warning</w:t>
      </w:r>
      <w:r>
        <w:t>---extinction</w:t>
      </w:r>
    </w:p>
    <w:p w14:paraId="2DF35848" w14:textId="77777777" w:rsidR="00581372" w:rsidRDefault="00581372" w:rsidP="00581372">
      <w:proofErr w:type="spellStart"/>
      <w:r>
        <w:t>Nicolò</w:t>
      </w:r>
      <w:proofErr w:type="spellEnd"/>
      <w:r>
        <w:t xml:space="preserve"> </w:t>
      </w:r>
      <w:proofErr w:type="spellStart"/>
      <w:r w:rsidRPr="001E4F4C">
        <w:rPr>
          <w:rStyle w:val="Style13ptBold"/>
        </w:rPr>
        <w:t>Miotto</w:t>
      </w:r>
      <w:proofErr w:type="spellEnd"/>
      <w:r w:rsidRPr="001E4F4C">
        <w:rPr>
          <w:rStyle w:val="Style13ptBold"/>
        </w:rPr>
        <w:t xml:space="preserve"> 21</w:t>
      </w:r>
      <w:r>
        <w:t xml:space="preserve">, MA Candidate at the Erasmus Mundus Security, Intelligence &amp; Strategic Studies Program at the University of Glasgow, “Artificial Intelligence and Nuclear Warfare. Is Doomsday Closer? - </w:t>
      </w:r>
      <w:r>
        <w:lastRenderedPageBreak/>
        <w:t>Cyber Security and AI Series”, The Security Distillery, 7/7/2021, https://thesecuritydistillery.org/all-articles/artificial-intelligence-and-nuclear-warfare-is-doomsday-closer</w:t>
      </w:r>
    </w:p>
    <w:p w14:paraId="6B8E9420" w14:textId="77777777" w:rsidR="00581372" w:rsidRPr="00E120FB" w:rsidRDefault="00581372" w:rsidP="00581372">
      <w:pPr>
        <w:rPr>
          <w:sz w:val="16"/>
        </w:rPr>
      </w:pPr>
      <w:r w:rsidRPr="00E120FB">
        <w:rPr>
          <w:sz w:val="16"/>
        </w:rPr>
        <w:t>AI AND NUCLEAR DETERRENCE: ONE STEP FORWARD, TWO STEPS BACK</w:t>
      </w:r>
    </w:p>
    <w:p w14:paraId="57D584E3" w14:textId="77777777" w:rsidR="00581372" w:rsidRPr="00E120FB" w:rsidRDefault="00581372" w:rsidP="00581372">
      <w:pPr>
        <w:rPr>
          <w:sz w:val="16"/>
        </w:rPr>
      </w:pPr>
      <w:r w:rsidRPr="00E120FB">
        <w:rPr>
          <w:rStyle w:val="StyleUnderline"/>
        </w:rPr>
        <w:t>With the development of</w:t>
      </w:r>
      <w:r w:rsidRPr="00E120FB">
        <w:rPr>
          <w:sz w:val="16"/>
        </w:rPr>
        <w:t xml:space="preserve"> state-of-the-art weapons such as </w:t>
      </w:r>
      <w:r w:rsidRPr="0006157C">
        <w:rPr>
          <w:rStyle w:val="Emphasis"/>
          <w:highlight w:val="cyan"/>
        </w:rPr>
        <w:t>hypersonic missiles</w:t>
      </w:r>
      <w:r w:rsidRPr="00E120FB">
        <w:rPr>
          <w:rStyle w:val="StyleUnderline"/>
        </w:rPr>
        <w:t>, the nuclear balance</w:t>
      </w:r>
      <w:r w:rsidRPr="00E120FB">
        <w:rPr>
          <w:sz w:val="16"/>
        </w:rPr>
        <w:t xml:space="preserve"> between countries </w:t>
      </w:r>
      <w:r w:rsidRPr="0006157C">
        <w:rPr>
          <w:rStyle w:val="StyleUnderline"/>
        </w:rPr>
        <w:t>might</w:t>
      </w:r>
      <w:r w:rsidRPr="00E120FB">
        <w:rPr>
          <w:rStyle w:val="StyleUnderline"/>
        </w:rPr>
        <w:t xml:space="preserve"> shift, </w:t>
      </w:r>
      <w:r w:rsidRPr="0006157C">
        <w:rPr>
          <w:rStyle w:val="Emphasis"/>
          <w:highlight w:val="cyan"/>
        </w:rPr>
        <w:t>lead</w:t>
      </w:r>
      <w:r w:rsidRPr="00E120FB">
        <w:rPr>
          <w:rStyle w:val="StyleUnderline"/>
        </w:rPr>
        <w:t xml:space="preserve">ing </w:t>
      </w:r>
      <w:r w:rsidRPr="0006157C">
        <w:rPr>
          <w:rStyle w:val="StyleUnderline"/>
          <w:highlight w:val="cyan"/>
        </w:rPr>
        <w:t>to</w:t>
      </w:r>
      <w:r w:rsidRPr="00E120FB">
        <w:rPr>
          <w:rStyle w:val="StyleUnderline"/>
        </w:rPr>
        <w:t xml:space="preserve"> potential </w:t>
      </w:r>
      <w:r w:rsidRPr="0006157C">
        <w:rPr>
          <w:rStyle w:val="Emphasis"/>
          <w:highlight w:val="cyan"/>
        </w:rPr>
        <w:t>escalation</w:t>
      </w:r>
      <w:r w:rsidRPr="00E120FB">
        <w:rPr>
          <w:sz w:val="16"/>
        </w:rPr>
        <w:t>. As deterrence is likely to be undermined, states are considering the deployment of AI-based weapon systems to repristinate the balance.</w:t>
      </w:r>
    </w:p>
    <w:p w14:paraId="3557DCA5" w14:textId="77777777" w:rsidR="00581372" w:rsidRPr="00E120FB" w:rsidRDefault="00581372" w:rsidP="00581372">
      <w:pPr>
        <w:rPr>
          <w:sz w:val="16"/>
        </w:rPr>
      </w:pPr>
      <w:r w:rsidRPr="00E120FB">
        <w:rPr>
          <w:sz w:val="16"/>
        </w:rPr>
        <w:t xml:space="preserve">As of now, no defensive weapon system is capable of intercepting hypersonic missiles. Current designs are capable of striking a target in an average time of 6 minutes as they greatly exceed the speed of sound, reaching speeds at Mach 5 or above with unpredictable trajectories [3]. </w:t>
      </w:r>
      <w:r w:rsidRPr="00E120FB">
        <w:rPr>
          <w:rStyle w:val="StyleUnderline"/>
        </w:rPr>
        <w:t>Hypersonic technology is being tested by global powers such as the U.S., China and Russia</w:t>
      </w:r>
      <w:r w:rsidRPr="00E120FB">
        <w:rPr>
          <w:sz w:val="16"/>
        </w:rPr>
        <w:t xml:space="preserve"> [4]. </w:t>
      </w:r>
      <w:r w:rsidRPr="00E120FB">
        <w:rPr>
          <w:rStyle w:val="StyleUnderline"/>
        </w:rPr>
        <w:t xml:space="preserve">If equipped with nuclear warheads, hypersonic missiles would significantly change nuclear stability between countries, causing </w:t>
      </w:r>
      <w:r w:rsidRPr="00E120FB">
        <w:rPr>
          <w:rStyle w:val="Emphasis"/>
        </w:rPr>
        <w:t>tensions</w:t>
      </w:r>
      <w:r w:rsidRPr="00E120FB">
        <w:rPr>
          <w:rStyle w:val="StyleUnderline"/>
        </w:rPr>
        <w:t xml:space="preserve"> between </w:t>
      </w:r>
      <w:r w:rsidRPr="00E120FB">
        <w:rPr>
          <w:rStyle w:val="Emphasis"/>
        </w:rPr>
        <w:t>nuclear powers</w:t>
      </w:r>
      <w:r w:rsidRPr="00E120FB">
        <w:rPr>
          <w:sz w:val="16"/>
        </w:rPr>
        <w:t xml:space="preserve">. Analysts agree that </w:t>
      </w:r>
      <w:r w:rsidRPr="0006157C">
        <w:rPr>
          <w:rStyle w:val="StyleUnderline"/>
          <w:highlight w:val="cyan"/>
        </w:rPr>
        <w:t xml:space="preserve">only </w:t>
      </w:r>
      <w:r w:rsidRPr="0006157C">
        <w:rPr>
          <w:rStyle w:val="Emphasis"/>
          <w:highlight w:val="cyan"/>
        </w:rPr>
        <w:t>AI</w:t>
      </w:r>
      <w:r w:rsidRPr="00E120FB">
        <w:rPr>
          <w:rStyle w:val="StyleUnderline"/>
        </w:rPr>
        <w:t xml:space="preserve">-based predictive </w:t>
      </w:r>
      <w:r w:rsidRPr="0006157C">
        <w:rPr>
          <w:rStyle w:val="StyleUnderline"/>
          <w:highlight w:val="cyan"/>
        </w:rPr>
        <w:t>analysis</w:t>
      </w:r>
      <w:r w:rsidRPr="00E120FB">
        <w:rPr>
          <w:sz w:val="16"/>
        </w:rPr>
        <w:t xml:space="preserve">, combined with cutting-edge technologies such as quantum computing, </w:t>
      </w:r>
      <w:r w:rsidRPr="0006157C">
        <w:rPr>
          <w:rStyle w:val="StyleUnderline"/>
          <w:highlight w:val="cyan"/>
        </w:rPr>
        <w:t>might provide</w:t>
      </w:r>
      <w:r w:rsidRPr="00E120FB">
        <w:rPr>
          <w:rStyle w:val="StyleUnderline"/>
        </w:rPr>
        <w:t xml:space="preserve"> effective </w:t>
      </w:r>
      <w:proofErr w:type="spellStart"/>
      <w:r w:rsidRPr="0006157C">
        <w:rPr>
          <w:rStyle w:val="StyleUnderline"/>
          <w:highlight w:val="cyan"/>
        </w:rPr>
        <w:t>defence</w:t>
      </w:r>
      <w:proofErr w:type="spellEnd"/>
      <w:r w:rsidRPr="00E120FB">
        <w:rPr>
          <w:rStyle w:val="StyleUnderline"/>
        </w:rPr>
        <w:t xml:space="preserve"> systems</w:t>
      </w:r>
      <w:r w:rsidRPr="00E120FB">
        <w:rPr>
          <w:sz w:val="16"/>
        </w:rPr>
        <w:t xml:space="preserve"> against hypersonic missiles [5]. If developed, these technologies would constitute </w:t>
      </w:r>
      <w:r w:rsidRPr="00E120FB">
        <w:rPr>
          <w:rStyle w:val="StyleUnderline"/>
        </w:rPr>
        <w:t>the</w:t>
      </w:r>
      <w:r w:rsidRPr="00E120FB">
        <w:rPr>
          <w:sz w:val="16"/>
        </w:rPr>
        <w:t xml:space="preserve"> technological </w:t>
      </w:r>
      <w:r w:rsidRPr="00E120FB">
        <w:rPr>
          <w:rStyle w:val="StyleUnderline"/>
        </w:rPr>
        <w:t xml:space="preserve">tool necessary to </w:t>
      </w:r>
      <w:r w:rsidRPr="00E120FB">
        <w:rPr>
          <w:rStyle w:val="Emphasis"/>
        </w:rPr>
        <w:t>re-balance</w:t>
      </w:r>
      <w:r w:rsidRPr="00E120FB">
        <w:rPr>
          <w:sz w:val="16"/>
        </w:rPr>
        <w:t xml:space="preserve"> the </w:t>
      </w:r>
      <w:r w:rsidRPr="00E120FB">
        <w:rPr>
          <w:rStyle w:val="StyleUnderline"/>
        </w:rPr>
        <w:t>instability caused by hypersonic missiles</w:t>
      </w:r>
      <w:r w:rsidRPr="00E120FB">
        <w:rPr>
          <w:sz w:val="16"/>
        </w:rPr>
        <w:t>.</w:t>
      </w:r>
    </w:p>
    <w:p w14:paraId="06B87A2A" w14:textId="77777777" w:rsidR="00581372" w:rsidRPr="00E120FB" w:rsidRDefault="00581372" w:rsidP="00581372">
      <w:pPr>
        <w:rPr>
          <w:sz w:val="16"/>
        </w:rPr>
      </w:pPr>
      <w:r w:rsidRPr="0006157C">
        <w:rPr>
          <w:rStyle w:val="StyleUnderline"/>
          <w:highlight w:val="cyan"/>
        </w:rPr>
        <w:t>However, AI</w:t>
      </w:r>
      <w:r w:rsidRPr="00E120FB">
        <w:rPr>
          <w:rStyle w:val="StyleUnderline"/>
        </w:rPr>
        <w:t xml:space="preserve">-based </w:t>
      </w:r>
      <w:r w:rsidRPr="0006157C">
        <w:rPr>
          <w:rStyle w:val="StyleUnderline"/>
          <w:highlight w:val="cyan"/>
        </w:rPr>
        <w:t xml:space="preserve">missile </w:t>
      </w:r>
      <w:proofErr w:type="spellStart"/>
      <w:r w:rsidRPr="0006157C">
        <w:rPr>
          <w:rStyle w:val="StyleUnderline"/>
          <w:highlight w:val="cyan"/>
        </w:rPr>
        <w:t>defence</w:t>
      </w:r>
      <w:proofErr w:type="spellEnd"/>
      <w:r w:rsidRPr="00E120FB">
        <w:rPr>
          <w:rStyle w:val="StyleUnderline"/>
        </w:rPr>
        <w:t xml:space="preserve"> systems might </w:t>
      </w:r>
      <w:r w:rsidRPr="0006157C">
        <w:rPr>
          <w:rStyle w:val="Emphasis"/>
          <w:highlight w:val="cyan"/>
        </w:rPr>
        <w:t>bring</w:t>
      </w:r>
      <w:r w:rsidRPr="00E120FB">
        <w:rPr>
          <w:rStyle w:val="Emphasis"/>
        </w:rPr>
        <w:t xml:space="preserve"> about more </w:t>
      </w:r>
      <w:r w:rsidRPr="0006157C">
        <w:rPr>
          <w:rStyle w:val="Emphasis"/>
          <w:highlight w:val="cyan"/>
        </w:rPr>
        <w:t>insecurity</w:t>
      </w:r>
      <w:r w:rsidRPr="00E120FB">
        <w:rPr>
          <w:rStyle w:val="StyleUnderline"/>
        </w:rPr>
        <w:t xml:space="preserve"> than the stability they aim to achieve</w:t>
      </w:r>
      <w:r w:rsidRPr="00E120FB">
        <w:rPr>
          <w:sz w:val="16"/>
        </w:rPr>
        <w:t xml:space="preserve">. Indeed, artificial intelligence offensive capabilities might have a disruptive impact on nuclear deterrence. Partially based on the concept of mutual assured destruction </w:t>
      </w:r>
      <w:r w:rsidRPr="0006157C">
        <w:rPr>
          <w:rStyle w:val="StyleUnderline"/>
          <w:highlight w:val="cyan"/>
        </w:rPr>
        <w:t>(MAD)</w:t>
      </w:r>
      <w:r w:rsidRPr="00E120FB">
        <w:rPr>
          <w:sz w:val="16"/>
        </w:rPr>
        <w:t xml:space="preserve">, nuclear deterrence is preserved when no country can conduct a nuclear attack without suffering a second nuclear strike from the enemy [6]. However, this psychological and technical equilibrium </w:t>
      </w:r>
      <w:r w:rsidRPr="0006157C">
        <w:rPr>
          <w:rStyle w:val="StyleUnderline"/>
          <w:highlight w:val="cyan"/>
        </w:rPr>
        <w:t xml:space="preserve">might be </w:t>
      </w:r>
      <w:r w:rsidRPr="0006157C">
        <w:rPr>
          <w:rStyle w:val="Emphasis"/>
          <w:highlight w:val="cyan"/>
        </w:rPr>
        <w:t>undermined</w:t>
      </w:r>
      <w:r w:rsidRPr="00E120FB">
        <w:rPr>
          <w:rStyle w:val="StyleUnderline"/>
        </w:rPr>
        <w:t xml:space="preserve"> by the belief that </w:t>
      </w:r>
      <w:r w:rsidRPr="00E120FB">
        <w:rPr>
          <w:rStyle w:val="Emphasis"/>
        </w:rPr>
        <w:t>a</w:t>
      </w:r>
      <w:r w:rsidRPr="00E120FB">
        <w:rPr>
          <w:sz w:val="16"/>
        </w:rPr>
        <w:t xml:space="preserve">rtificial </w:t>
      </w:r>
      <w:r w:rsidRPr="00E120FB">
        <w:rPr>
          <w:rStyle w:val="Emphasis"/>
        </w:rPr>
        <w:t>i</w:t>
      </w:r>
      <w:r w:rsidRPr="00E120FB">
        <w:rPr>
          <w:sz w:val="16"/>
        </w:rPr>
        <w:t xml:space="preserve">ntelligence </w:t>
      </w:r>
      <w:r w:rsidRPr="00E120FB">
        <w:rPr>
          <w:rStyle w:val="StyleUnderline"/>
        </w:rPr>
        <w:t>can provide the capability of</w:t>
      </w:r>
      <w:r w:rsidRPr="00E120FB">
        <w:rPr>
          <w:sz w:val="16"/>
        </w:rPr>
        <w:t xml:space="preserve"> targeting and </w:t>
      </w:r>
      <w:r w:rsidRPr="00E120FB">
        <w:rPr>
          <w:rStyle w:val="StyleUnderline"/>
        </w:rPr>
        <w:t>destroying all enemies’</w:t>
      </w:r>
      <w:r w:rsidRPr="00E120FB">
        <w:rPr>
          <w:sz w:val="16"/>
        </w:rPr>
        <w:t xml:space="preserve"> offensive nuclear </w:t>
      </w:r>
      <w:r w:rsidRPr="00E120FB">
        <w:rPr>
          <w:rStyle w:val="StyleUnderline"/>
        </w:rPr>
        <w:t>weapons</w:t>
      </w:r>
      <w:r w:rsidRPr="00E120FB">
        <w:rPr>
          <w:sz w:val="16"/>
        </w:rPr>
        <w:t xml:space="preserve"> before carrying out the first attack. Although this can be proved to be technically implausible, if a government believes that enemies’ AI-based offensive systems can destroy the country’s nuclear weapons, </w:t>
      </w:r>
      <w:r w:rsidRPr="0006157C">
        <w:rPr>
          <w:rStyle w:val="StyleUnderline"/>
          <w:highlight w:val="cyan"/>
        </w:rPr>
        <w:t>decision-makers may</w:t>
      </w:r>
      <w:r w:rsidRPr="00E120FB">
        <w:rPr>
          <w:rStyle w:val="StyleUnderline"/>
        </w:rPr>
        <w:t xml:space="preserve"> be psychologically encouraged to </w:t>
      </w:r>
      <w:r w:rsidRPr="0006157C">
        <w:rPr>
          <w:rStyle w:val="Emphasis"/>
          <w:highlight w:val="cyan"/>
        </w:rPr>
        <w:t>strike first</w:t>
      </w:r>
      <w:r w:rsidRPr="00E120FB">
        <w:rPr>
          <w:rStyle w:val="StyleUnderline"/>
        </w:rPr>
        <w:t xml:space="preserve"> in case of </w:t>
      </w:r>
      <w:r w:rsidRPr="00E120FB">
        <w:rPr>
          <w:rStyle w:val="Emphasis"/>
        </w:rPr>
        <w:t>high-level tensions</w:t>
      </w:r>
      <w:r w:rsidRPr="00E120FB">
        <w:rPr>
          <w:sz w:val="16"/>
        </w:rPr>
        <w:t xml:space="preserve"> [7]. </w:t>
      </w:r>
    </w:p>
    <w:p w14:paraId="6E335706" w14:textId="77777777" w:rsidR="00581372" w:rsidRPr="00E120FB" w:rsidRDefault="00581372" w:rsidP="00581372">
      <w:pPr>
        <w:rPr>
          <w:sz w:val="16"/>
        </w:rPr>
      </w:pPr>
      <w:r w:rsidRPr="00E120FB">
        <w:rPr>
          <w:sz w:val="16"/>
        </w:rPr>
        <w:t>THE THREAT POSED BY AI-BASED NUCLEAR C2 SYSTEMS</w:t>
      </w:r>
    </w:p>
    <w:p w14:paraId="429E831B" w14:textId="77777777" w:rsidR="00581372" w:rsidRPr="00E120FB" w:rsidRDefault="00581372" w:rsidP="00581372">
      <w:pPr>
        <w:rPr>
          <w:sz w:val="16"/>
        </w:rPr>
      </w:pPr>
      <w:r w:rsidRPr="00E120FB">
        <w:rPr>
          <w:sz w:val="16"/>
        </w:rPr>
        <w:t xml:space="preserve">In most countries, responses to threats are based on the OODA-LOOP model, which consists of four steps: observe, orient, decide, act [8]. However, due to the most recent advancements in military technology, </w:t>
      </w:r>
      <w:r w:rsidRPr="00E120FB">
        <w:rPr>
          <w:rStyle w:val="StyleUnderline"/>
        </w:rPr>
        <w:t xml:space="preserve">the </w:t>
      </w:r>
      <w:r w:rsidRPr="0006157C">
        <w:rPr>
          <w:rStyle w:val="StyleUnderline"/>
          <w:highlight w:val="cyan"/>
        </w:rPr>
        <w:t>timeframe</w:t>
      </w:r>
      <w:r w:rsidRPr="00E120FB">
        <w:rPr>
          <w:rStyle w:val="StyleUnderline"/>
        </w:rPr>
        <w:t xml:space="preserve"> to go through the OODA-LOOP decision-making process </w:t>
      </w:r>
      <w:r w:rsidRPr="0006157C">
        <w:rPr>
          <w:rStyle w:val="StyleUnderline"/>
          <w:highlight w:val="cyan"/>
        </w:rPr>
        <w:t>is</w:t>
      </w:r>
      <w:r w:rsidRPr="00E120FB">
        <w:rPr>
          <w:rStyle w:val="StyleUnderline"/>
        </w:rPr>
        <w:t xml:space="preserve"> more </w:t>
      </w:r>
      <w:r w:rsidRPr="0006157C">
        <w:rPr>
          <w:rStyle w:val="Emphasis"/>
          <w:highlight w:val="cyan"/>
        </w:rPr>
        <w:t>limited</w:t>
      </w:r>
      <w:r w:rsidRPr="00E120FB">
        <w:rPr>
          <w:sz w:val="16"/>
        </w:rPr>
        <w:t xml:space="preserve">, thus </w:t>
      </w:r>
      <w:r w:rsidRPr="0006157C">
        <w:rPr>
          <w:rStyle w:val="StyleUnderline"/>
          <w:highlight w:val="cyan"/>
        </w:rPr>
        <w:t>requiring</w:t>
      </w:r>
      <w:r w:rsidRPr="00E120FB">
        <w:rPr>
          <w:rStyle w:val="StyleUnderline"/>
        </w:rPr>
        <w:t xml:space="preserve"> </w:t>
      </w:r>
      <w:r w:rsidRPr="00E120FB">
        <w:rPr>
          <w:rStyle w:val="Emphasis"/>
        </w:rPr>
        <w:t xml:space="preserve">faster </w:t>
      </w:r>
      <w:r w:rsidRPr="0006157C">
        <w:rPr>
          <w:rStyle w:val="Emphasis"/>
          <w:highlight w:val="cyan"/>
        </w:rPr>
        <w:t>decisions</w:t>
      </w:r>
      <w:r w:rsidRPr="00E120FB">
        <w:rPr>
          <w:sz w:val="16"/>
        </w:rPr>
        <w:t xml:space="preserve"> to respond to the threats. </w:t>
      </w:r>
      <w:r w:rsidRPr="00E120FB">
        <w:rPr>
          <w:rStyle w:val="StyleUnderline"/>
        </w:rPr>
        <w:t>If hypersonic missiles</w:t>
      </w:r>
      <w:r w:rsidRPr="00E120FB">
        <w:rPr>
          <w:sz w:val="16"/>
        </w:rPr>
        <w:t xml:space="preserve">, potentially carrying nuclear warheads, </w:t>
      </w:r>
      <w:r w:rsidRPr="00E120FB">
        <w:rPr>
          <w:rStyle w:val="StyleUnderline"/>
        </w:rPr>
        <w:t>strike</w:t>
      </w:r>
      <w:r w:rsidRPr="00E120FB">
        <w:rPr>
          <w:sz w:val="16"/>
        </w:rPr>
        <w:t xml:space="preserve"> the target </w:t>
      </w:r>
      <w:r w:rsidRPr="00E120FB">
        <w:rPr>
          <w:rStyle w:val="StyleUnderline"/>
        </w:rPr>
        <w:t>in</w:t>
      </w:r>
      <w:r w:rsidRPr="00E120FB">
        <w:rPr>
          <w:sz w:val="16"/>
        </w:rPr>
        <w:t xml:space="preserve"> a maximum of </w:t>
      </w:r>
      <w:r w:rsidRPr="00E120FB">
        <w:rPr>
          <w:rStyle w:val="Emphasis"/>
        </w:rPr>
        <w:t>6 minutes</w:t>
      </w:r>
      <w:r w:rsidRPr="00E120FB">
        <w:rPr>
          <w:rStyle w:val="StyleUnderline"/>
        </w:rPr>
        <w:t xml:space="preserve">, actions must be taken </w:t>
      </w:r>
      <w:r w:rsidRPr="0006157C">
        <w:rPr>
          <w:rStyle w:val="Emphasis"/>
          <w:highlight w:val="cyan"/>
        </w:rPr>
        <w:t>promptly</w:t>
      </w:r>
      <w:r w:rsidRPr="00E120FB">
        <w:rPr>
          <w:rStyle w:val="StyleUnderline"/>
        </w:rPr>
        <w:t xml:space="preserve">. However, immediacy may come </w:t>
      </w:r>
      <w:r w:rsidRPr="0006157C">
        <w:rPr>
          <w:rStyle w:val="StyleUnderline"/>
          <w:highlight w:val="cyan"/>
        </w:rPr>
        <w:t xml:space="preserve">at the </w:t>
      </w:r>
      <w:r w:rsidRPr="0006157C">
        <w:rPr>
          <w:rStyle w:val="Emphasis"/>
          <w:highlight w:val="cyan"/>
        </w:rPr>
        <w:t>expense</w:t>
      </w:r>
      <w:r w:rsidRPr="0006157C">
        <w:rPr>
          <w:rStyle w:val="StyleUnderline"/>
          <w:highlight w:val="cyan"/>
        </w:rPr>
        <w:t xml:space="preserve"> of</w:t>
      </w:r>
      <w:r w:rsidRPr="00E120FB">
        <w:rPr>
          <w:rStyle w:val="StyleUnderline"/>
        </w:rPr>
        <w:t xml:space="preserve"> attentive </w:t>
      </w:r>
      <w:r w:rsidRPr="0006157C">
        <w:rPr>
          <w:rStyle w:val="Emphasis"/>
          <w:highlight w:val="cyan"/>
        </w:rPr>
        <w:t>human judgment</w:t>
      </w:r>
      <w:r w:rsidRPr="0006157C">
        <w:rPr>
          <w:rStyle w:val="StyleUnderline"/>
          <w:highlight w:val="cyan"/>
        </w:rPr>
        <w:t>, a key factor that</w:t>
      </w:r>
      <w:r w:rsidRPr="00E120FB">
        <w:rPr>
          <w:sz w:val="16"/>
        </w:rPr>
        <w:t xml:space="preserve"> has already </w:t>
      </w:r>
      <w:r w:rsidRPr="0006157C">
        <w:rPr>
          <w:rStyle w:val="Emphasis"/>
          <w:highlight w:val="cyan"/>
        </w:rPr>
        <w:t>prevent</w:t>
      </w:r>
      <w:r w:rsidRPr="00E120FB">
        <w:rPr>
          <w:rStyle w:val="StyleUnderline"/>
        </w:rPr>
        <w:t xml:space="preserve">ed </w:t>
      </w:r>
      <w:r w:rsidRPr="0006157C">
        <w:rPr>
          <w:rStyle w:val="Emphasis"/>
          <w:sz w:val="24"/>
          <w:szCs w:val="26"/>
          <w:highlight w:val="cyan"/>
        </w:rPr>
        <w:t>nuclear war</w:t>
      </w:r>
      <w:r w:rsidRPr="00E120FB">
        <w:rPr>
          <w:sz w:val="16"/>
          <w:szCs w:val="26"/>
        </w:rPr>
        <w:t xml:space="preserve"> </w:t>
      </w:r>
      <w:r w:rsidRPr="00E120FB">
        <w:rPr>
          <w:sz w:val="16"/>
        </w:rPr>
        <w:t>in the 20th century.</w:t>
      </w:r>
    </w:p>
    <w:p w14:paraId="56187B73" w14:textId="77777777" w:rsidR="00581372" w:rsidRPr="00E120FB" w:rsidRDefault="00581372" w:rsidP="00581372">
      <w:pPr>
        <w:rPr>
          <w:sz w:val="16"/>
        </w:rPr>
      </w:pPr>
      <w:r w:rsidRPr="00E120FB">
        <w:rPr>
          <w:rStyle w:val="StyleUnderline"/>
        </w:rPr>
        <w:t xml:space="preserve">Both machines and humans might be driven by </w:t>
      </w:r>
      <w:proofErr w:type="spellStart"/>
      <w:r w:rsidRPr="00E120FB">
        <w:rPr>
          <w:rStyle w:val="Emphasis"/>
        </w:rPr>
        <w:t>misjudgement</w:t>
      </w:r>
      <w:proofErr w:type="spellEnd"/>
      <w:r w:rsidRPr="00E120FB">
        <w:rPr>
          <w:rStyle w:val="StyleUnderline"/>
        </w:rPr>
        <w:t xml:space="preserve"> due to </w:t>
      </w:r>
      <w:r w:rsidRPr="00E120FB">
        <w:rPr>
          <w:rStyle w:val="Emphasis"/>
        </w:rPr>
        <w:t>partial</w:t>
      </w:r>
      <w:r w:rsidRPr="00E120FB">
        <w:rPr>
          <w:rStyle w:val="StyleUnderline"/>
        </w:rPr>
        <w:t xml:space="preserve"> or </w:t>
      </w:r>
      <w:r w:rsidRPr="00E120FB">
        <w:rPr>
          <w:rStyle w:val="Emphasis"/>
        </w:rPr>
        <w:t>inaccurate information</w:t>
      </w:r>
      <w:r w:rsidRPr="00E120FB">
        <w:rPr>
          <w:rStyle w:val="StyleUnderline"/>
        </w:rPr>
        <w:t>. However, individuals</w:t>
      </w:r>
      <w:r w:rsidRPr="00E120FB">
        <w:rPr>
          <w:sz w:val="16"/>
        </w:rPr>
        <w:t xml:space="preserve"> involved </w:t>
      </w:r>
      <w:r w:rsidRPr="00E120FB">
        <w:rPr>
          <w:rStyle w:val="StyleUnderline"/>
        </w:rPr>
        <w:t>in nuclear C2 systems</w:t>
      </w:r>
      <w:r w:rsidRPr="00E120FB">
        <w:rPr>
          <w:sz w:val="16"/>
        </w:rPr>
        <w:t xml:space="preserve"> have already </w:t>
      </w:r>
      <w:r w:rsidRPr="00E120FB">
        <w:rPr>
          <w:rStyle w:val="Emphasis"/>
        </w:rPr>
        <w:t>avoided</w:t>
      </w:r>
      <w:r w:rsidRPr="00E120FB">
        <w:rPr>
          <w:rStyle w:val="StyleUnderline"/>
        </w:rPr>
        <w:t xml:space="preserve"> nuclear catastrophes</w:t>
      </w:r>
      <w:r w:rsidRPr="00E120FB">
        <w:rPr>
          <w:sz w:val="16"/>
        </w:rPr>
        <w:t xml:space="preserve"> during the Cold War. Notorious is the case of Stanislav Petrov who, when in 1983 a Soviet early-warning satellite allegedly detected the launch of five US missiles, decided to declare the incident as a false alarm, assuming that the U.S. would have never conducted a surprise attack with only five missiles [9]. He made the right decision; the Soviet satellite wrongly </w:t>
      </w:r>
      <w:proofErr w:type="spellStart"/>
      <w:r w:rsidRPr="00E120FB">
        <w:rPr>
          <w:sz w:val="16"/>
        </w:rPr>
        <w:t>analysed</w:t>
      </w:r>
      <w:proofErr w:type="spellEnd"/>
      <w:r w:rsidRPr="00E120FB">
        <w:rPr>
          <w:sz w:val="16"/>
        </w:rPr>
        <w:t xml:space="preserve"> sunlight bouncing off the clouds as a missile launch [10]. This historical fact demonstrates how machine error might lead to disastrous choices if the human judgment is excluded from the decision-making process.</w:t>
      </w:r>
    </w:p>
    <w:p w14:paraId="0444C00D" w14:textId="77777777" w:rsidR="00581372" w:rsidRPr="00E120FB" w:rsidRDefault="00581372" w:rsidP="00581372">
      <w:pPr>
        <w:rPr>
          <w:sz w:val="16"/>
        </w:rPr>
      </w:pPr>
      <w:r w:rsidRPr="00E120FB">
        <w:rPr>
          <w:sz w:val="16"/>
        </w:rPr>
        <w:t xml:space="preserve">In the context of modern disinformation campaigns, the negative influence of machine </w:t>
      </w:r>
      <w:proofErr w:type="spellStart"/>
      <w:r w:rsidRPr="00E120FB">
        <w:rPr>
          <w:sz w:val="16"/>
        </w:rPr>
        <w:t>misjudgement</w:t>
      </w:r>
      <w:proofErr w:type="spellEnd"/>
      <w:r w:rsidRPr="00E120FB">
        <w:rPr>
          <w:sz w:val="16"/>
        </w:rPr>
        <w:t xml:space="preserve"> on nuclear stability is even greater. The International Institute for Strategic Studies (IISS), in collaboration with the Carnegie Corporation of New York, has conducted tabletop exercises to investigate the vulnerabilities of AI-based nuclear command and control to disinformation [11]. The results are worrying and show how non-state actors’ </w:t>
      </w:r>
      <w:r w:rsidRPr="0006157C">
        <w:rPr>
          <w:rStyle w:val="Emphasis"/>
          <w:highlight w:val="cyan"/>
        </w:rPr>
        <w:t>disinfo</w:t>
      </w:r>
      <w:r w:rsidRPr="00E120FB">
        <w:rPr>
          <w:rStyle w:val="StyleUnderline"/>
        </w:rPr>
        <w:t xml:space="preserve">rmation </w:t>
      </w:r>
      <w:r w:rsidRPr="0006157C">
        <w:rPr>
          <w:rStyle w:val="Emphasis"/>
          <w:highlight w:val="cyan"/>
        </w:rPr>
        <w:t>op</w:t>
      </w:r>
      <w:r w:rsidRPr="00E120FB">
        <w:rPr>
          <w:sz w:val="16"/>
        </w:rPr>
        <w:t>eration</w:t>
      </w:r>
      <w:r w:rsidRPr="0006157C">
        <w:rPr>
          <w:rStyle w:val="Emphasis"/>
          <w:highlight w:val="cyan"/>
        </w:rPr>
        <w:t>s</w:t>
      </w:r>
      <w:r w:rsidRPr="0006157C">
        <w:rPr>
          <w:rStyle w:val="StyleUnderline"/>
          <w:highlight w:val="cyan"/>
        </w:rPr>
        <w:t xml:space="preserve"> may bring</w:t>
      </w:r>
      <w:r w:rsidRPr="00E120FB">
        <w:rPr>
          <w:rStyle w:val="StyleUnderline"/>
        </w:rPr>
        <w:t xml:space="preserve"> about a </w:t>
      </w:r>
      <w:r w:rsidRPr="0006157C">
        <w:rPr>
          <w:rStyle w:val="Emphasis"/>
          <w:highlight w:val="cyan"/>
        </w:rPr>
        <w:t>rapid nuclear escalation</w:t>
      </w:r>
      <w:r w:rsidRPr="00E120FB">
        <w:rPr>
          <w:sz w:val="16"/>
        </w:rPr>
        <w:t xml:space="preserve">. In one scenario, fake images of the deaths of three American soldiers by Russian-employed nerve gas in Syria led U.S. officials to build a legal case for the potential use of tactical nuclear weapons. Subsequently, fake news about the families of high-ranking U.S. officials quickly moving to Washington, D.C. and of missile silos going on high-alert worried Russian officials. In response, Russian AI-based early warning systems warned the leadership that a U.S. strike was imminent. The scenario ended with both governments </w:t>
      </w:r>
      <w:proofErr w:type="spellStart"/>
      <w:r w:rsidRPr="00E120FB">
        <w:rPr>
          <w:sz w:val="16"/>
        </w:rPr>
        <w:t>realising</w:t>
      </w:r>
      <w:proofErr w:type="spellEnd"/>
      <w:r w:rsidRPr="00E120FB">
        <w:rPr>
          <w:sz w:val="16"/>
        </w:rPr>
        <w:t xml:space="preserve"> the false alarm and disabling the online activity of the non-state actor.</w:t>
      </w:r>
    </w:p>
    <w:p w14:paraId="5C885AF5" w14:textId="77777777" w:rsidR="00581372" w:rsidRPr="00E120FB" w:rsidRDefault="00581372" w:rsidP="00581372">
      <w:pPr>
        <w:rPr>
          <w:sz w:val="16"/>
        </w:rPr>
      </w:pPr>
      <w:r w:rsidRPr="00E120FB">
        <w:rPr>
          <w:sz w:val="16"/>
        </w:rPr>
        <w:t xml:space="preserve">While in the scenario the false alarm was </w:t>
      </w:r>
      <w:proofErr w:type="spellStart"/>
      <w:r w:rsidRPr="00E120FB">
        <w:rPr>
          <w:sz w:val="16"/>
        </w:rPr>
        <w:t>realised</w:t>
      </w:r>
      <w:proofErr w:type="spellEnd"/>
      <w:r w:rsidRPr="00E120FB">
        <w:rPr>
          <w:sz w:val="16"/>
        </w:rPr>
        <w:t xml:space="preserve">, </w:t>
      </w:r>
      <w:r w:rsidRPr="00E120FB">
        <w:rPr>
          <w:rStyle w:val="StyleUnderline"/>
        </w:rPr>
        <w:t xml:space="preserve">decision-making results might largely differ in the </w:t>
      </w:r>
      <w:r w:rsidRPr="00E120FB">
        <w:rPr>
          <w:rStyle w:val="Emphasis"/>
        </w:rPr>
        <w:t>context</w:t>
      </w:r>
      <w:r w:rsidRPr="00E120FB">
        <w:rPr>
          <w:rStyle w:val="StyleUnderline"/>
        </w:rPr>
        <w:t xml:space="preserve"> of the </w:t>
      </w:r>
      <w:r w:rsidRPr="00E120FB">
        <w:rPr>
          <w:rStyle w:val="Emphasis"/>
        </w:rPr>
        <w:t>hypersonic missile race</w:t>
      </w:r>
      <w:r w:rsidRPr="00E120FB">
        <w:rPr>
          <w:sz w:val="16"/>
        </w:rPr>
        <w:t>. How would governments act in such a tense context? Would officials be able to go through the OODA-LOOP model in less than 6 minutes? To what extent would they rely on AI-based decision-making processes?</w:t>
      </w:r>
    </w:p>
    <w:p w14:paraId="76165798" w14:textId="77777777" w:rsidR="00581372" w:rsidRPr="00EB4EAC" w:rsidRDefault="00581372" w:rsidP="00581372">
      <w:pPr>
        <w:pStyle w:val="Heading4"/>
      </w:pPr>
      <w:r>
        <w:t xml:space="preserve">And, </w:t>
      </w:r>
      <w:r>
        <w:rPr>
          <w:u w:val="single"/>
        </w:rPr>
        <w:t>global preemption</w:t>
      </w:r>
      <w:r>
        <w:t xml:space="preserve"> that goes </w:t>
      </w:r>
      <w:r>
        <w:rPr>
          <w:u w:val="single"/>
        </w:rPr>
        <w:t>nuclear</w:t>
      </w:r>
    </w:p>
    <w:p w14:paraId="522B6651" w14:textId="77777777" w:rsidR="00581372" w:rsidRPr="008645BD" w:rsidRDefault="00581372" w:rsidP="00581372">
      <w:r w:rsidRPr="008645BD">
        <w:t xml:space="preserve">Omar </w:t>
      </w:r>
      <w:proofErr w:type="spellStart"/>
      <w:r w:rsidRPr="008E5733">
        <w:rPr>
          <w:b/>
          <w:sz w:val="26"/>
          <w:szCs w:val="26"/>
        </w:rPr>
        <w:t>Lamrani</w:t>
      </w:r>
      <w:proofErr w:type="spellEnd"/>
      <w:r w:rsidRPr="008E5733">
        <w:rPr>
          <w:b/>
          <w:sz w:val="26"/>
          <w:szCs w:val="26"/>
        </w:rPr>
        <w:t xml:space="preserve"> 16</w:t>
      </w:r>
      <w:r>
        <w:t>,</w:t>
      </w:r>
      <w:r w:rsidRPr="008645BD">
        <w:t xml:space="preserve"> Senior Military Analyst</w:t>
      </w:r>
      <w:r>
        <w:t xml:space="preserve"> at </w:t>
      </w:r>
      <w:r w:rsidRPr="008645BD">
        <w:t xml:space="preserve">Stratfor, M.A. </w:t>
      </w:r>
      <w:r>
        <w:t xml:space="preserve">from the </w:t>
      </w:r>
      <w:r w:rsidRPr="008645BD">
        <w:t xml:space="preserve">Diplomatic Academy of Vienna, B.A. </w:t>
      </w:r>
      <w:r>
        <w:t xml:space="preserve">in </w:t>
      </w:r>
      <w:r w:rsidRPr="008645BD">
        <w:t>International Relations</w:t>
      </w:r>
      <w:r>
        <w:t xml:space="preserve"> from</w:t>
      </w:r>
      <w:r w:rsidRPr="008645BD">
        <w:t xml:space="preserve"> Clark University</w:t>
      </w:r>
      <w:r>
        <w:t>,</w:t>
      </w:r>
      <w:r w:rsidRPr="008645BD">
        <w:t xml:space="preserve"> “What the Next Arms Race Will Look Like”</w:t>
      </w:r>
      <w:r>
        <w:t>,</w:t>
      </w:r>
      <w:r w:rsidRPr="008645BD">
        <w:t xml:space="preserve"> Stratfor</w:t>
      </w:r>
      <w:r>
        <w:t>,</w:t>
      </w:r>
      <w:r w:rsidRPr="008645BD">
        <w:t xml:space="preserve"> </w:t>
      </w:r>
      <w:r>
        <w:t xml:space="preserve">3/21/2016, </w:t>
      </w:r>
      <w:hyperlink r:id="rId14" w:history="1">
        <w:r w:rsidRPr="00BF64FA">
          <w:rPr>
            <w:rStyle w:val="Hyperlink"/>
          </w:rPr>
          <w:t>https://www.stratfor.com/analysis/what-next-arms-race-will-look</w:t>
        </w:r>
      </w:hyperlink>
    </w:p>
    <w:p w14:paraId="66011441" w14:textId="77777777" w:rsidR="00581372" w:rsidRDefault="00581372" w:rsidP="00581372">
      <w:pPr>
        <w:rPr>
          <w:sz w:val="14"/>
        </w:rPr>
      </w:pPr>
      <w:r w:rsidRPr="009B6692">
        <w:rPr>
          <w:rStyle w:val="StyleUnderline"/>
          <w:highlight w:val="cyan"/>
        </w:rPr>
        <w:lastRenderedPageBreak/>
        <w:t>A</w:t>
      </w:r>
      <w:r w:rsidRPr="00EB4EAC">
        <w:rPr>
          <w:rStyle w:val="StyleUnderline"/>
        </w:rPr>
        <w:t xml:space="preserve"> new </w:t>
      </w:r>
      <w:r w:rsidRPr="00EB4EAC">
        <w:rPr>
          <w:rStyle w:val="Emphasis"/>
          <w:highlight w:val="cyan"/>
        </w:rPr>
        <w:t>arms race</w:t>
      </w:r>
      <w:r w:rsidRPr="009B6692">
        <w:rPr>
          <w:rStyle w:val="StyleUnderline"/>
          <w:highlight w:val="cyan"/>
        </w:rPr>
        <w:t xml:space="preserve"> is unfolding</w:t>
      </w:r>
      <w:r w:rsidRPr="008645BD">
        <w:rPr>
          <w:rStyle w:val="StyleUnderline"/>
        </w:rPr>
        <w:t xml:space="preserve"> between the world's great powers. </w:t>
      </w:r>
      <w:r w:rsidRPr="009B6692">
        <w:rPr>
          <w:rStyle w:val="Emphasis"/>
          <w:highlight w:val="cyan"/>
        </w:rPr>
        <w:t>Hypersonic missiles</w:t>
      </w:r>
      <w:r w:rsidRPr="008645BD">
        <w:rPr>
          <w:rStyle w:val="StyleUnderline"/>
        </w:rPr>
        <w:t xml:space="preserve">, which are both accurate and extremely fast, stand to change the face of modern warfare by </w:t>
      </w:r>
      <w:r w:rsidRPr="009B6692">
        <w:rPr>
          <w:rStyle w:val="StyleUnderline"/>
          <w:highlight w:val="cyan"/>
        </w:rPr>
        <w:t>render</w:t>
      </w:r>
      <w:r w:rsidRPr="008645BD">
        <w:rPr>
          <w:rStyle w:val="StyleUnderline"/>
        </w:rPr>
        <w:t xml:space="preserve">ing the </w:t>
      </w:r>
      <w:r w:rsidRPr="00EB4EAC">
        <w:rPr>
          <w:rStyle w:val="Emphasis"/>
          <w:highlight w:val="cyan"/>
        </w:rPr>
        <w:t>current</w:t>
      </w:r>
      <w:r w:rsidRPr="008645BD">
        <w:rPr>
          <w:rStyle w:val="StyleUnderline"/>
        </w:rPr>
        <w:t xml:space="preserve"> generation of </w:t>
      </w:r>
      <w:r w:rsidRPr="00EB4EAC">
        <w:rPr>
          <w:rStyle w:val="Emphasis"/>
          <w:highlight w:val="cyan"/>
        </w:rPr>
        <w:t>missile defense</w:t>
      </w:r>
      <w:r w:rsidRPr="008645BD">
        <w:rPr>
          <w:rStyle w:val="StyleUnderline"/>
        </w:rPr>
        <w:t xml:space="preserve"> systems </w:t>
      </w:r>
      <w:r w:rsidRPr="00EB4EAC">
        <w:rPr>
          <w:rStyle w:val="StyleUnderline"/>
          <w:highlight w:val="cyan"/>
        </w:rPr>
        <w:t>ineffective. As co</w:t>
      </w:r>
      <w:r w:rsidRPr="009B6692">
        <w:rPr>
          <w:rStyle w:val="StyleUnderline"/>
          <w:highlight w:val="cyan"/>
        </w:rPr>
        <w:t>mpetition</w:t>
      </w:r>
      <w:r w:rsidRPr="008645BD">
        <w:rPr>
          <w:rStyle w:val="StyleUnderline"/>
        </w:rPr>
        <w:t xml:space="preserve"> heats up </w:t>
      </w:r>
      <w:r w:rsidRPr="009B6692">
        <w:rPr>
          <w:rStyle w:val="StyleUnderline"/>
          <w:highlight w:val="cyan"/>
        </w:rPr>
        <w:t xml:space="preserve">among </w:t>
      </w:r>
      <w:r w:rsidRPr="009B6692">
        <w:rPr>
          <w:rStyle w:val="Emphasis"/>
          <w:highlight w:val="cyan"/>
        </w:rPr>
        <w:t>Russia</w:t>
      </w:r>
      <w:r w:rsidRPr="009B6692">
        <w:rPr>
          <w:rStyle w:val="StyleUnderline"/>
          <w:highlight w:val="cyan"/>
        </w:rPr>
        <w:t xml:space="preserve">, </w:t>
      </w:r>
      <w:r w:rsidRPr="009B6692">
        <w:rPr>
          <w:rStyle w:val="Emphasis"/>
          <w:highlight w:val="cyan"/>
        </w:rPr>
        <w:t>China</w:t>
      </w:r>
      <w:r w:rsidRPr="009B6692">
        <w:rPr>
          <w:rStyle w:val="StyleUnderline"/>
          <w:highlight w:val="cyan"/>
        </w:rPr>
        <w:t xml:space="preserve"> and</w:t>
      </w:r>
      <w:r w:rsidRPr="00EB4EAC">
        <w:rPr>
          <w:rStyle w:val="StyleUnderline"/>
        </w:rPr>
        <w:t xml:space="preserve"> the </w:t>
      </w:r>
      <w:r w:rsidRPr="009B6692">
        <w:rPr>
          <w:rStyle w:val="Emphasis"/>
          <w:highlight w:val="cyan"/>
        </w:rPr>
        <w:t>U</w:t>
      </w:r>
      <w:r w:rsidRPr="008645BD">
        <w:rPr>
          <w:sz w:val="14"/>
        </w:rPr>
        <w:t xml:space="preserve">nited </w:t>
      </w:r>
      <w:r w:rsidRPr="009B6692">
        <w:rPr>
          <w:rStyle w:val="Emphasis"/>
          <w:highlight w:val="cyan"/>
        </w:rPr>
        <w:t>S</w:t>
      </w:r>
      <w:r w:rsidRPr="008645BD">
        <w:rPr>
          <w:sz w:val="14"/>
        </w:rPr>
        <w:t xml:space="preserve">tates </w:t>
      </w:r>
      <w:r w:rsidRPr="008645BD">
        <w:rPr>
          <w:rStyle w:val="StyleUnderline"/>
        </w:rPr>
        <w:t xml:space="preserve">to be the first to deploy hypersonic missiles, each will become more vulnerable to attack by the others. If tensions rise, </w:t>
      </w:r>
      <w:r w:rsidRPr="00EB4EAC">
        <w:rPr>
          <w:rStyle w:val="StyleUnderline"/>
          <w:highlight w:val="cyan"/>
        </w:rPr>
        <w:t>so w</w:t>
      </w:r>
      <w:r w:rsidRPr="009B6692">
        <w:rPr>
          <w:rStyle w:val="StyleUnderline"/>
          <w:highlight w:val="cyan"/>
        </w:rPr>
        <w:t>ill</w:t>
      </w:r>
      <w:r w:rsidRPr="008645BD">
        <w:rPr>
          <w:rStyle w:val="StyleUnderline"/>
        </w:rPr>
        <w:t xml:space="preserve"> the </w:t>
      </w:r>
      <w:r w:rsidRPr="00EB4EAC">
        <w:rPr>
          <w:rStyle w:val="StyleUnderline"/>
          <w:highlight w:val="cyan"/>
        </w:rPr>
        <w:t xml:space="preserve">risk of </w:t>
      </w:r>
      <w:r w:rsidRPr="00EB4EAC">
        <w:rPr>
          <w:rStyle w:val="Emphasis"/>
          <w:highlight w:val="cyan"/>
        </w:rPr>
        <w:t>pre-</w:t>
      </w:r>
      <w:r w:rsidRPr="009B6692">
        <w:rPr>
          <w:rStyle w:val="Emphasis"/>
          <w:highlight w:val="cyan"/>
        </w:rPr>
        <w:t>emptive strikes</w:t>
      </w:r>
      <w:r w:rsidRPr="008645BD">
        <w:rPr>
          <w:rStyle w:val="StyleUnderline"/>
        </w:rPr>
        <w:t xml:space="preserve"> among the longtime rivals</w:t>
      </w:r>
      <w:r w:rsidRPr="008645BD">
        <w:rPr>
          <w:sz w:val="14"/>
        </w:rPr>
        <w:t xml:space="preserve">. Hypersonic missiles travel at least five times the speed of sound. Only a few other manmade devices are capable of reaching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Recently, the focus of research in hypersonic technologies has shifted toward missile development, but several challenges must be overcome to make hypersonic missiles a reality. First, it is difficult to create a weapon that can reach hypersonic speeds while enduring the stress and extreme temperatures of hypersonic flight. It is harder still to ensure that the weapon can maintain those speeds for an extended period — enough time to reach its target. Second, high velocities can make a hypersonic vehicle sensitive to changes in flight conditions, resulting in instability in the missile's airframe during flight. Coupled with the fact that high speeds leave less time to course correct, this instability can make guidance of hypersonic missiles problematic. Finally, hypersonic vehicles' actual flight paths often do not match the predictions researchers derive from ground tests and theoretical models,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 From Theory to </w:t>
      </w:r>
      <w:proofErr w:type="gramStart"/>
      <w:r w:rsidRPr="008645BD">
        <w:rPr>
          <w:sz w:val="14"/>
        </w:rPr>
        <w:t>Reality</w:t>
      </w:r>
      <w:proofErr w:type="gramEnd"/>
      <w:r w:rsidRPr="008645BD">
        <w:rPr>
          <w:sz w:val="14"/>
        </w:rPr>
        <w:t xml:space="preserve"> </w:t>
      </w:r>
      <w:r w:rsidRPr="008645BD">
        <w:rPr>
          <w:rStyle w:val="StyleUnderline"/>
        </w:rPr>
        <w:t xml:space="preserve">It </w:t>
      </w:r>
      <w:r w:rsidRPr="009B6692">
        <w:rPr>
          <w:rStyle w:val="StyleUnderline"/>
          <w:highlight w:val="cyan"/>
        </w:rPr>
        <w:t xml:space="preserve">will </w:t>
      </w:r>
      <w:r w:rsidRPr="009B6692">
        <w:rPr>
          <w:rStyle w:val="Emphasis"/>
          <w:highlight w:val="cyan"/>
        </w:rPr>
        <w:t>not be long</w:t>
      </w:r>
      <w:r w:rsidRPr="008645BD">
        <w:rPr>
          <w:rStyle w:val="StyleUnderline"/>
        </w:rPr>
        <w:t xml:space="preserve"> before hypersonic missiles find their way out of the lab and onto the battlefield</w:t>
      </w:r>
      <w:r w:rsidRPr="008645BD">
        <w:rPr>
          <w:sz w:val="14"/>
        </w:rPr>
        <w:t xml:space="preserve">. In late February, U.S. Maj. Gen. Thomas </w:t>
      </w:r>
      <w:proofErr w:type="spellStart"/>
      <w:r w:rsidRPr="008645BD">
        <w:rPr>
          <w:sz w:val="14"/>
        </w:rPr>
        <w:t>Masiello</w:t>
      </w:r>
      <w:proofErr w:type="spellEnd"/>
      <w:r w:rsidRPr="008645BD">
        <w:rPr>
          <w:sz w:val="14"/>
        </w:rPr>
        <w:t xml:space="preserve"> announced that the U.S. Air Force plans to have operational prototypes ready for testing by 2020. The U.S. Air Force already conducted four flights of the experimental X-51 hypersonic cruise missile from 2010 to 2013, two of which were considered successes. Meanwhile, Lockheed Martin has made substantial progress on its Hypersonic Air-breathing Weapon Concept and Tactical Boost Glide vehicle. </w:t>
      </w:r>
      <w:r w:rsidRPr="008645BD">
        <w:rPr>
          <w:rStyle w:val="Emphasis"/>
        </w:rPr>
        <w:t>China</w:t>
      </w:r>
      <w:r w:rsidRPr="008645BD">
        <w:rPr>
          <w:sz w:val="14"/>
        </w:rPr>
        <w:t xml:space="preserve"> is close behind, and it </w:t>
      </w:r>
      <w:r w:rsidRPr="008645BD">
        <w:rPr>
          <w:rStyle w:val="StyleUnderline"/>
        </w:rPr>
        <w:t>appears to be on track for deployment by 2020</w:t>
      </w:r>
      <w:r w:rsidRPr="008645BD">
        <w:rPr>
          <w:sz w:val="14"/>
        </w:rPr>
        <w:t xml:space="preserve"> as well. In 2014, China conducted three tests of its DF-ZF hypersonic strike vehicle, followed by three more in 2015. The U.S. military deemed all but one of the tests successful. </w:t>
      </w:r>
      <w:r w:rsidRPr="008645BD">
        <w:rPr>
          <w:rStyle w:val="Emphasis"/>
        </w:rPr>
        <w:t>Russia</w:t>
      </w:r>
      <w:r w:rsidRPr="008645BD">
        <w:rPr>
          <w:rStyle w:val="StyleUnderline"/>
        </w:rPr>
        <w:t xml:space="preserve"> is developing its own hypersonic</w:t>
      </w:r>
      <w:r w:rsidRPr="008645BD">
        <w:rPr>
          <w:sz w:val="14"/>
        </w:rPr>
        <w:t xml:space="preserve"> glide vehicle, the Yu-71, though its ambitions of fielding the vehicle in the next four years may be overly optimistic. (Moscow's sole test of the Yu-71, in 2015, was a failure.) But one of Russia's relatively short-range hypersonic missiles, the 3M22 Zircon, underwent its first test on March 18, and a second model (</w:t>
      </w:r>
      <w:r w:rsidRPr="008645BD">
        <w:rPr>
          <w:rStyle w:val="StyleUnderline"/>
        </w:rPr>
        <w:t xml:space="preserve">the </w:t>
      </w:r>
      <w:proofErr w:type="spellStart"/>
      <w:r w:rsidRPr="008645BD">
        <w:rPr>
          <w:rStyle w:val="StyleUnderline"/>
        </w:rPr>
        <w:t>BrahMos</w:t>
      </w:r>
      <w:proofErr w:type="spellEnd"/>
      <w:r w:rsidRPr="008645BD">
        <w:rPr>
          <w:rStyle w:val="StyleUnderline"/>
        </w:rPr>
        <w:t xml:space="preserve">-II) will be ready for testing </w:t>
      </w:r>
      <w:r w:rsidRPr="00EB4EAC">
        <w:rPr>
          <w:rStyle w:val="StyleUnderline"/>
        </w:rPr>
        <w:t>around 2017</w:t>
      </w:r>
      <w:r w:rsidRPr="008645BD">
        <w:rPr>
          <w:sz w:val="14"/>
        </w:rPr>
        <w:t xml:space="preserve">. </w:t>
      </w:r>
      <w:r w:rsidRPr="008645BD">
        <w:rPr>
          <w:rStyle w:val="StyleUnderline"/>
        </w:rPr>
        <w:t xml:space="preserve">As the world's biggest powers race to build up their hypersonic arsenals, the nature of battle will fundamentally change. Missile defense systems will struggle to counter hypersonic flight, making </w:t>
      </w:r>
      <w:r w:rsidRPr="00EB4EAC">
        <w:rPr>
          <w:rStyle w:val="StyleUnderline"/>
        </w:rPr>
        <w:t>targets — especially large naval warships — more vulnerable to attack</w:t>
      </w:r>
      <w:r w:rsidRPr="00EB4EAC">
        <w:rPr>
          <w:sz w:val="14"/>
        </w:rPr>
        <w:t xml:space="preserve">. In time, </w:t>
      </w:r>
      <w:r w:rsidRPr="00EB4EAC">
        <w:rPr>
          <w:rStyle w:val="StyleUnderline"/>
        </w:rPr>
        <w:t xml:space="preserve">this could drive the development of </w:t>
      </w:r>
      <w:r w:rsidRPr="00EB4EAC">
        <w:rPr>
          <w:rStyle w:val="Emphasis"/>
        </w:rPr>
        <w:t>directed-energy weapons</w:t>
      </w:r>
      <w:r w:rsidRPr="00EB4EAC">
        <w:rPr>
          <w:sz w:val="14"/>
        </w:rPr>
        <w:t xml:space="preserve"> (such as high-powered lasers or microwaves) </w:t>
      </w:r>
      <w:r w:rsidRPr="00EB4EAC">
        <w:rPr>
          <w:rStyle w:val="StyleUnderline"/>
        </w:rPr>
        <w:t>as a</w:t>
      </w:r>
      <w:r w:rsidRPr="00EB4EAC">
        <w:rPr>
          <w:sz w:val="14"/>
        </w:rPr>
        <w:t xml:space="preserve"> possible </w:t>
      </w:r>
      <w:r w:rsidRPr="00EB4EAC">
        <w:rPr>
          <w:rStyle w:val="StyleUnderline"/>
        </w:rPr>
        <w:t xml:space="preserve">way of </w:t>
      </w:r>
      <w:r w:rsidRPr="00EB4EAC">
        <w:rPr>
          <w:rStyle w:val="Emphasis"/>
        </w:rPr>
        <w:t>countering hypersonic missiles</w:t>
      </w:r>
      <w:r w:rsidRPr="00EB4EAC">
        <w:rPr>
          <w:rStyle w:val="StyleUnderline"/>
        </w:rPr>
        <w:t>. But</w:t>
      </w:r>
      <w:r w:rsidRPr="00EB4EAC">
        <w:rPr>
          <w:sz w:val="14"/>
        </w:rPr>
        <w:t xml:space="preserve"> as has</w:t>
      </w:r>
      <w:r w:rsidRPr="008645BD">
        <w:rPr>
          <w:sz w:val="14"/>
        </w:rPr>
        <w:t xml:space="preserve"> been the case for revolutionary military technologies in the past, </w:t>
      </w:r>
      <w:r w:rsidRPr="009B6692">
        <w:rPr>
          <w:rStyle w:val="StyleUnderline"/>
          <w:highlight w:val="cyan"/>
        </w:rPr>
        <w:t>the best defense will be</w:t>
      </w:r>
      <w:r w:rsidRPr="008645BD">
        <w:rPr>
          <w:rStyle w:val="StyleUnderline"/>
        </w:rPr>
        <w:t xml:space="preserve"> to destroy the missiles before they can launch, increasing war planners' emphasis on </w:t>
      </w:r>
      <w:r w:rsidRPr="009B6692">
        <w:rPr>
          <w:rStyle w:val="Emphasis"/>
          <w:highlight w:val="cyan"/>
        </w:rPr>
        <w:t>offens</w:t>
      </w:r>
      <w:r w:rsidRPr="00EB4EAC">
        <w:rPr>
          <w:rStyle w:val="StyleUnderline"/>
        </w:rPr>
        <w:t>ive action</w:t>
      </w:r>
      <w:r w:rsidRPr="008645BD">
        <w:rPr>
          <w:sz w:val="14"/>
        </w:rPr>
        <w:t xml:space="preserve">. </w:t>
      </w:r>
      <w:r w:rsidRPr="008645BD">
        <w:rPr>
          <w:rStyle w:val="StyleUnderline"/>
        </w:rPr>
        <w:t xml:space="preserve">Countries will have </w:t>
      </w:r>
      <w:r w:rsidRPr="009B6692">
        <w:rPr>
          <w:rStyle w:val="StyleUnderline"/>
          <w:highlight w:val="cyan"/>
        </w:rPr>
        <w:t>an incentive to launch</w:t>
      </w:r>
      <w:r w:rsidRPr="008645BD">
        <w:rPr>
          <w:rStyle w:val="StyleUnderline"/>
        </w:rPr>
        <w:t xml:space="preserve"> pre-emptive strikes against their enemies to knock out hypersonic missile caches before the missiles can be deployed</w:t>
      </w:r>
      <w:r w:rsidRPr="008645BD">
        <w:rPr>
          <w:sz w:val="14"/>
        </w:rPr>
        <w:t xml:space="preserve">. Moreover, guidance systems, along with command, control, intelligence, surveillance and reconnaissance networks — the weakest components of hypersonic missile capabilities — will become critical targets. At the same time, states with hypersonic missiles (and the bigger offensive advantage they bring) will have less need for stealth technology to penetrate enemy defenses. </w:t>
      </w:r>
      <w:r w:rsidRPr="009B6692">
        <w:rPr>
          <w:rStyle w:val="Emphasis"/>
          <w:highlight w:val="cyan"/>
        </w:rPr>
        <w:t>Nuclear war</w:t>
      </w:r>
      <w:r w:rsidRPr="008645BD">
        <w:rPr>
          <w:rStyle w:val="StyleUnderline"/>
        </w:rPr>
        <w:t>fare — and strategies to deter nuclear conflict — will be altered as well</w:t>
      </w:r>
      <w:r w:rsidRPr="008645BD">
        <w:rPr>
          <w:sz w:val="14"/>
        </w:rPr>
        <w:t xml:space="preserve">. Though increasingly effective anti-ballistic missile technologies will continue to be important against opponents that lack hypersonic weapons, they will be of little use in countering hypersonic missiles equipped with nuclear warheads. </w:t>
      </w:r>
      <w:r w:rsidRPr="008645BD">
        <w:rPr>
          <w:rStyle w:val="StyleUnderline"/>
        </w:rPr>
        <w:t xml:space="preserve">Because hypersonic missiles are so difficult to detect and counter, countries could be motivated </w:t>
      </w:r>
      <w:r w:rsidRPr="009B6692">
        <w:rPr>
          <w:rStyle w:val="StyleUnderline"/>
          <w:highlight w:val="cyan"/>
        </w:rPr>
        <w:t xml:space="preserve">to </w:t>
      </w:r>
      <w:r w:rsidRPr="009B6692">
        <w:rPr>
          <w:rStyle w:val="Emphasis"/>
          <w:highlight w:val="cyan"/>
        </w:rPr>
        <w:t>pre-emptively strike</w:t>
      </w:r>
      <w:r w:rsidRPr="00EB4EAC">
        <w:rPr>
          <w:rStyle w:val="Emphasis"/>
        </w:rPr>
        <w:t xml:space="preserve"> at </w:t>
      </w:r>
      <w:r w:rsidRPr="009B6692">
        <w:rPr>
          <w:rStyle w:val="Emphasis"/>
          <w:highlight w:val="cyan"/>
        </w:rPr>
        <w:t>an enemy developing</w:t>
      </w:r>
      <w:r w:rsidRPr="008645BD">
        <w:rPr>
          <w:rStyle w:val="Emphasis"/>
        </w:rPr>
        <w:t xml:space="preserve"> a </w:t>
      </w:r>
      <w:r w:rsidRPr="00EB4EAC">
        <w:rPr>
          <w:rStyle w:val="Emphasis"/>
        </w:rPr>
        <w:t xml:space="preserve">hypersonic </w:t>
      </w:r>
      <w:r w:rsidRPr="009B6692">
        <w:rPr>
          <w:rStyle w:val="Emphasis"/>
          <w:highlight w:val="cyan"/>
        </w:rPr>
        <w:t>capability</w:t>
      </w:r>
      <w:r w:rsidRPr="008645BD">
        <w:rPr>
          <w:rStyle w:val="StyleUnderline"/>
        </w:rPr>
        <w:t xml:space="preserve">. As hypersonic missiles </w:t>
      </w:r>
      <w:r w:rsidRPr="009B6692">
        <w:rPr>
          <w:rStyle w:val="Emphasis"/>
          <w:highlight w:val="cyan"/>
        </w:rPr>
        <w:t>undermine</w:t>
      </w:r>
      <w:r w:rsidRPr="00EB4EAC">
        <w:rPr>
          <w:rStyle w:val="Emphasis"/>
        </w:rPr>
        <w:t xml:space="preserve"> the </w:t>
      </w:r>
      <w:r w:rsidRPr="009B6692">
        <w:rPr>
          <w:rStyle w:val="Emphasis"/>
          <w:highlight w:val="cyan"/>
        </w:rPr>
        <w:t>fragile balance among</w:t>
      </w:r>
      <w:r w:rsidRPr="00EB4EAC">
        <w:rPr>
          <w:rStyle w:val="Emphasis"/>
        </w:rPr>
        <w:t xml:space="preserve"> global </w:t>
      </w:r>
      <w:r w:rsidRPr="009B6692">
        <w:rPr>
          <w:rStyle w:val="Emphasis"/>
          <w:highlight w:val="cyan"/>
        </w:rPr>
        <w:t>nuclear powers</w:t>
      </w:r>
      <w:r w:rsidRPr="008645BD">
        <w:rPr>
          <w:rStyle w:val="StyleUnderline"/>
        </w:rPr>
        <w:t xml:space="preserve"> more and more, many countries will be forced to re-examine their deterrence and national security strategies</w:t>
      </w:r>
      <w:r w:rsidRPr="008645BD">
        <w:rPr>
          <w:sz w:val="14"/>
        </w:rPr>
        <w:t xml:space="preserve">, potentially </w:t>
      </w:r>
      <w:r w:rsidRPr="008645BD">
        <w:rPr>
          <w:rStyle w:val="StyleUnderline"/>
        </w:rPr>
        <w:t>contributing to greater uncertainty and instability</w:t>
      </w:r>
      <w:r w:rsidRPr="008645BD">
        <w:rPr>
          <w:sz w:val="14"/>
        </w:rPr>
        <w:t xml:space="preserve"> in the long run. </w:t>
      </w:r>
    </w:p>
    <w:p w14:paraId="5272F1DB" w14:textId="77777777" w:rsidR="00581372" w:rsidRPr="00F96EE0" w:rsidRDefault="00581372" w:rsidP="00581372">
      <w:pPr>
        <w:pStyle w:val="Heading4"/>
      </w:pPr>
      <w:r>
        <w:t xml:space="preserve">Externally---1NC </w:t>
      </w:r>
      <w:proofErr w:type="spellStart"/>
      <w:r>
        <w:t>Weisgerber</w:t>
      </w:r>
      <w:proofErr w:type="spellEnd"/>
      <w:r>
        <w:t xml:space="preserve"> says denial collapses </w:t>
      </w:r>
      <w:r>
        <w:rPr>
          <w:u w:val="single"/>
        </w:rPr>
        <w:t>missile defense</w:t>
      </w:r>
      <w:r>
        <w:t xml:space="preserve">. </w:t>
      </w:r>
      <w:r>
        <w:rPr>
          <w:u w:val="single"/>
        </w:rPr>
        <w:t>Nuclear war</w:t>
      </w:r>
      <w:r>
        <w:t xml:space="preserve"> from </w:t>
      </w:r>
      <w:r>
        <w:rPr>
          <w:u w:val="single"/>
        </w:rPr>
        <w:t>North Korean</w:t>
      </w:r>
      <w:r>
        <w:t xml:space="preserve"> and </w:t>
      </w:r>
      <w:r>
        <w:rPr>
          <w:u w:val="single"/>
        </w:rPr>
        <w:t>Iranian</w:t>
      </w:r>
      <w:r>
        <w:t xml:space="preserve"> strikes.</w:t>
      </w:r>
    </w:p>
    <w:p w14:paraId="1EB53C25" w14:textId="77777777" w:rsidR="00581372" w:rsidRDefault="00581372" w:rsidP="00581372">
      <w:r>
        <w:t xml:space="preserve">Punch </w:t>
      </w:r>
      <w:r w:rsidRPr="00B75049">
        <w:rPr>
          <w:rStyle w:val="Style13ptBold"/>
        </w:rPr>
        <w:t>Moulton 21</w:t>
      </w:r>
      <w:r>
        <w:t>, Retired U.S. Air Force Major General, Vice President for Defense Support and Cyber Strategies at Stellar Solutions, and Francis Mahon, Former Director for Strategy, Policy and Plans at North American Aerospace Defense Command and U.S. Northern Command, Independent Aerospace Defense Contractor and Advisor for Stellar Solutions, “Robust, Credible and Layered Missile Defense is the Foundation of Deterrence”, 6/16/2021, https://www.defensenews.com/opinion/commentary/2021/06/16/robust-credible-and-layered-missile-defense-is-the-foundation-of-deterrence/</w:t>
      </w:r>
    </w:p>
    <w:p w14:paraId="29D12C43" w14:textId="77777777" w:rsidR="00581372" w:rsidRPr="00A464B2" w:rsidRDefault="00581372" w:rsidP="00581372">
      <w:pPr>
        <w:rPr>
          <w:sz w:val="16"/>
        </w:rPr>
      </w:pPr>
      <w:r w:rsidRPr="00A464B2">
        <w:rPr>
          <w:sz w:val="16"/>
        </w:rPr>
        <w:lastRenderedPageBreak/>
        <w:t xml:space="preserve">In 2005, an anticipated </w:t>
      </w:r>
      <w:r w:rsidRPr="00960310">
        <w:rPr>
          <w:rStyle w:val="StyleUnderline"/>
          <w:highlight w:val="cyan"/>
        </w:rPr>
        <w:t>missile threat</w:t>
      </w:r>
      <w:r w:rsidRPr="00A464B2">
        <w:rPr>
          <w:sz w:val="16"/>
        </w:rPr>
        <w:t xml:space="preserve"> to the homeland prompted the expeditious fielding of a missile defense capability to defend the United States. Today, that threat </w:t>
      </w:r>
      <w:r w:rsidRPr="00960310">
        <w:rPr>
          <w:rStyle w:val="StyleUnderline"/>
          <w:highlight w:val="cyan"/>
        </w:rPr>
        <w:t xml:space="preserve">is </w:t>
      </w:r>
      <w:r w:rsidRPr="00960310">
        <w:rPr>
          <w:rStyle w:val="Emphasis"/>
          <w:highlight w:val="cyan"/>
        </w:rPr>
        <w:t>real</w:t>
      </w:r>
      <w:r w:rsidRPr="00960310">
        <w:rPr>
          <w:rStyle w:val="StyleUnderline"/>
          <w:highlight w:val="cyan"/>
        </w:rPr>
        <w:t xml:space="preserve">, </w:t>
      </w:r>
      <w:r w:rsidRPr="00960310">
        <w:rPr>
          <w:rStyle w:val="Emphasis"/>
          <w:highlight w:val="cyan"/>
        </w:rPr>
        <w:t>expanding</w:t>
      </w:r>
      <w:r w:rsidRPr="00960310">
        <w:rPr>
          <w:rStyle w:val="StyleUnderline"/>
          <w:highlight w:val="cyan"/>
        </w:rPr>
        <w:t>, and</w:t>
      </w:r>
      <w:r w:rsidRPr="003B6BA6">
        <w:rPr>
          <w:rStyle w:val="StyleUnderline"/>
        </w:rPr>
        <w:t xml:space="preserve"> most likely </w:t>
      </w:r>
      <w:r w:rsidRPr="00960310">
        <w:rPr>
          <w:rStyle w:val="Emphasis"/>
          <w:highlight w:val="cyan"/>
        </w:rPr>
        <w:t>nuclear</w:t>
      </w:r>
      <w:r w:rsidRPr="00A464B2">
        <w:rPr>
          <w:sz w:val="16"/>
        </w:rPr>
        <w:t xml:space="preserve">. Our </w:t>
      </w:r>
      <w:r w:rsidRPr="003B6BA6">
        <w:rPr>
          <w:rStyle w:val="StyleUnderline"/>
        </w:rPr>
        <w:t xml:space="preserve">defense needs to also be </w:t>
      </w:r>
      <w:r w:rsidRPr="00A464B2">
        <w:rPr>
          <w:rStyle w:val="Emphasis"/>
        </w:rPr>
        <w:t>real</w:t>
      </w:r>
      <w:r w:rsidRPr="003B6BA6">
        <w:rPr>
          <w:rStyle w:val="StyleUnderline"/>
        </w:rPr>
        <w:t xml:space="preserve"> and </w:t>
      </w:r>
      <w:r w:rsidRPr="00A464B2">
        <w:rPr>
          <w:rStyle w:val="Emphasis"/>
        </w:rPr>
        <w:t>effective</w:t>
      </w:r>
      <w:r w:rsidRPr="00A464B2">
        <w:rPr>
          <w:sz w:val="16"/>
        </w:rPr>
        <w:t xml:space="preserve"> for today and into the future.</w:t>
      </w:r>
    </w:p>
    <w:p w14:paraId="589BD17E" w14:textId="77777777" w:rsidR="00581372" w:rsidRPr="00A464B2" w:rsidRDefault="00581372" w:rsidP="00581372">
      <w:pPr>
        <w:rPr>
          <w:sz w:val="16"/>
        </w:rPr>
      </w:pPr>
      <w:r w:rsidRPr="00A464B2">
        <w:rPr>
          <w:sz w:val="16"/>
        </w:rPr>
        <w:t xml:space="preserve">A recent report by the think tank Rand estimates </w:t>
      </w:r>
      <w:r w:rsidRPr="00960310">
        <w:rPr>
          <w:rStyle w:val="Emphasis"/>
          <w:highlight w:val="cyan"/>
        </w:rPr>
        <w:t>No</w:t>
      </w:r>
      <w:r w:rsidRPr="00A464B2">
        <w:rPr>
          <w:rStyle w:val="Emphasis"/>
        </w:rPr>
        <w:t xml:space="preserve">rth </w:t>
      </w:r>
      <w:r w:rsidRPr="00960310">
        <w:rPr>
          <w:rStyle w:val="Emphasis"/>
          <w:highlight w:val="cyan"/>
        </w:rPr>
        <w:t>Ko</w:t>
      </w:r>
      <w:r w:rsidRPr="00A464B2">
        <w:rPr>
          <w:rStyle w:val="Emphasis"/>
        </w:rPr>
        <w:t>rea</w:t>
      </w:r>
      <w:r w:rsidRPr="003B6BA6">
        <w:rPr>
          <w:rStyle w:val="StyleUnderline"/>
        </w:rPr>
        <w:t xml:space="preserve"> </w:t>
      </w:r>
      <w:r w:rsidRPr="00960310">
        <w:rPr>
          <w:rStyle w:val="StyleUnderline"/>
          <w:highlight w:val="cyan"/>
        </w:rPr>
        <w:t xml:space="preserve">has </w:t>
      </w:r>
      <w:r w:rsidRPr="00960310">
        <w:rPr>
          <w:rStyle w:val="Emphasis"/>
          <w:highlight w:val="cyan"/>
        </w:rPr>
        <w:t>50</w:t>
      </w:r>
      <w:r w:rsidRPr="00A464B2">
        <w:rPr>
          <w:rStyle w:val="Emphasis"/>
        </w:rPr>
        <w:t xml:space="preserve"> nuclear </w:t>
      </w:r>
      <w:r w:rsidRPr="00960310">
        <w:rPr>
          <w:rStyle w:val="Emphasis"/>
          <w:highlight w:val="cyan"/>
        </w:rPr>
        <w:t>weapons</w:t>
      </w:r>
      <w:r w:rsidRPr="003B6BA6">
        <w:rPr>
          <w:rStyle w:val="StyleUnderline"/>
        </w:rPr>
        <w:t xml:space="preserve"> in its arsenal and, </w:t>
      </w:r>
      <w:r w:rsidRPr="00A464B2">
        <w:rPr>
          <w:rStyle w:val="Emphasis"/>
        </w:rPr>
        <w:t>by 2027</w:t>
      </w:r>
      <w:r w:rsidRPr="003B6BA6">
        <w:rPr>
          <w:rStyle w:val="StyleUnderline"/>
        </w:rPr>
        <w:t xml:space="preserve">, will have in excess of </w:t>
      </w:r>
      <w:r w:rsidRPr="00A464B2">
        <w:rPr>
          <w:rStyle w:val="Emphasis"/>
        </w:rPr>
        <w:t>200</w:t>
      </w:r>
      <w:r w:rsidRPr="003B6BA6">
        <w:rPr>
          <w:rStyle w:val="StyleUnderline"/>
        </w:rPr>
        <w:t xml:space="preserve"> and</w:t>
      </w:r>
      <w:r w:rsidRPr="00A464B2">
        <w:rPr>
          <w:rStyle w:val="Style13ptBold"/>
        </w:rPr>
        <w:t xml:space="preserve"> </w:t>
      </w:r>
      <w:r w:rsidRPr="00A464B2">
        <w:rPr>
          <w:rStyle w:val="Emphasis"/>
        </w:rPr>
        <w:t>several dozen intercontinental ballistic missiles</w:t>
      </w:r>
      <w:r w:rsidRPr="003B6BA6">
        <w:rPr>
          <w:rStyle w:val="StyleUnderline"/>
        </w:rPr>
        <w:t xml:space="preserve"> to complement its </w:t>
      </w:r>
      <w:r w:rsidRPr="00A464B2">
        <w:rPr>
          <w:rStyle w:val="Emphasis"/>
        </w:rPr>
        <w:t>several hundred theater ballistic missiles</w:t>
      </w:r>
      <w:r w:rsidRPr="00A464B2">
        <w:rPr>
          <w:sz w:val="16"/>
        </w:rPr>
        <w:t xml:space="preserve">. The director of national intelligence’s 2021 Annual Threat Assessment clearly states: </w:t>
      </w:r>
      <w:r w:rsidRPr="003B6BA6">
        <w:rPr>
          <w:rStyle w:val="StyleUnderline"/>
        </w:rPr>
        <w:t>“North Korea will be a [</w:t>
      </w:r>
      <w:r w:rsidRPr="00A464B2">
        <w:rPr>
          <w:rStyle w:val="Emphasis"/>
        </w:rPr>
        <w:t>w</w:t>
      </w:r>
      <w:r w:rsidRPr="00A464B2">
        <w:rPr>
          <w:sz w:val="16"/>
        </w:rPr>
        <w:t xml:space="preserve">eapons of </w:t>
      </w:r>
      <w:r w:rsidRPr="00A464B2">
        <w:rPr>
          <w:rStyle w:val="Emphasis"/>
        </w:rPr>
        <w:t>m</w:t>
      </w:r>
      <w:r w:rsidRPr="00A464B2">
        <w:rPr>
          <w:sz w:val="16"/>
        </w:rPr>
        <w:t xml:space="preserve">ass </w:t>
      </w:r>
      <w:r w:rsidRPr="00A464B2">
        <w:rPr>
          <w:rStyle w:val="Emphasis"/>
        </w:rPr>
        <w:t>d</w:t>
      </w:r>
      <w:r w:rsidRPr="00A464B2">
        <w:rPr>
          <w:sz w:val="16"/>
        </w:rPr>
        <w:t xml:space="preserve">estruction] </w:t>
      </w:r>
      <w:r w:rsidRPr="003B6BA6">
        <w:rPr>
          <w:rStyle w:val="StyleUnderline"/>
        </w:rPr>
        <w:t>threat for the foreseeable future, [and]</w:t>
      </w:r>
      <w:r w:rsidRPr="003B6BA6">
        <w:t xml:space="preserve"> </w:t>
      </w:r>
      <w:r w:rsidRPr="00A464B2">
        <w:rPr>
          <w:sz w:val="16"/>
        </w:rPr>
        <w:t xml:space="preserve">the country </w:t>
      </w:r>
      <w:r w:rsidRPr="003B6BA6">
        <w:rPr>
          <w:rStyle w:val="StyleUnderline"/>
        </w:rPr>
        <w:t xml:space="preserve">is actively engaged in ballistic missile </w:t>
      </w:r>
      <w:r w:rsidRPr="00A464B2">
        <w:rPr>
          <w:rStyle w:val="Emphasis"/>
        </w:rPr>
        <w:t>r</w:t>
      </w:r>
      <w:r w:rsidRPr="00A464B2">
        <w:rPr>
          <w:sz w:val="16"/>
        </w:rPr>
        <w:t xml:space="preserve">esearch </w:t>
      </w:r>
      <w:r w:rsidRPr="003B6BA6">
        <w:rPr>
          <w:rStyle w:val="StyleUnderline"/>
        </w:rPr>
        <w:t xml:space="preserve">and </w:t>
      </w:r>
      <w:r w:rsidRPr="003B6BA6">
        <w:rPr>
          <w:rStyle w:val="Emphasis"/>
        </w:rPr>
        <w:t>d</w:t>
      </w:r>
      <w:r w:rsidRPr="00A464B2">
        <w:rPr>
          <w:sz w:val="16"/>
        </w:rPr>
        <w:t>evelopment.”</w:t>
      </w:r>
    </w:p>
    <w:p w14:paraId="6CC0AFBA" w14:textId="77777777" w:rsidR="00581372" w:rsidRPr="00A464B2" w:rsidRDefault="00581372" w:rsidP="00581372">
      <w:pPr>
        <w:rPr>
          <w:u w:val="single"/>
        </w:rPr>
      </w:pPr>
      <w:r w:rsidRPr="003B6BA6">
        <w:rPr>
          <w:rStyle w:val="StyleUnderline"/>
        </w:rPr>
        <w:t>While we must not cast diplomacy aside</w:t>
      </w:r>
      <w:r w:rsidRPr="00A464B2">
        <w:rPr>
          <w:sz w:val="16"/>
        </w:rPr>
        <w:t xml:space="preserve">, we should recognize </w:t>
      </w:r>
      <w:r w:rsidRPr="00960310">
        <w:rPr>
          <w:rStyle w:val="Emphasis"/>
          <w:highlight w:val="cyan"/>
        </w:rPr>
        <w:t>deterrence</w:t>
      </w:r>
      <w:r w:rsidRPr="00960310">
        <w:rPr>
          <w:rStyle w:val="StyleUnderline"/>
          <w:highlight w:val="cyan"/>
        </w:rPr>
        <w:t xml:space="preserve"> is</w:t>
      </w:r>
      <w:r w:rsidRPr="003B6BA6">
        <w:rPr>
          <w:rStyle w:val="StyleUnderline"/>
        </w:rPr>
        <w:t xml:space="preserve"> an </w:t>
      </w:r>
      <w:r w:rsidRPr="00960310">
        <w:rPr>
          <w:rStyle w:val="Emphasis"/>
          <w:highlight w:val="cyan"/>
        </w:rPr>
        <w:t>essential</w:t>
      </w:r>
      <w:r w:rsidRPr="00A464B2">
        <w:rPr>
          <w:rStyle w:val="Emphasis"/>
        </w:rPr>
        <w:t xml:space="preserve"> element</w:t>
      </w:r>
      <w:r w:rsidRPr="003B6BA6">
        <w:rPr>
          <w:rStyle w:val="StyleUnderline"/>
        </w:rPr>
        <w:t xml:space="preserve"> in</w:t>
      </w:r>
      <w:r w:rsidRPr="00A464B2">
        <w:rPr>
          <w:rStyle w:val="Style13ptBold"/>
        </w:rPr>
        <w:t xml:space="preserve"> </w:t>
      </w:r>
      <w:r w:rsidRPr="00A464B2">
        <w:rPr>
          <w:rStyle w:val="Emphasis"/>
        </w:rPr>
        <w:t>any strategy</w:t>
      </w:r>
      <w:r w:rsidRPr="003B6BA6">
        <w:rPr>
          <w:rStyle w:val="StyleUnderline"/>
        </w:rPr>
        <w:t xml:space="preserve"> for dealing with the North Korean nuclear missile threat.</w:t>
      </w:r>
      <w:r w:rsidRPr="00A464B2">
        <w:rPr>
          <w:rStyle w:val="Style13ptBold"/>
        </w:rPr>
        <w:t xml:space="preserve"> </w:t>
      </w:r>
      <w:r w:rsidRPr="00A464B2">
        <w:rPr>
          <w:rStyle w:val="Emphasis"/>
        </w:rPr>
        <w:t>Deterrence matters</w:t>
      </w:r>
      <w:r w:rsidRPr="003B6BA6">
        <w:rPr>
          <w:rStyle w:val="StyleUnderline"/>
        </w:rPr>
        <w:t>, and</w:t>
      </w:r>
      <w:r w:rsidRPr="003B6BA6">
        <w:t xml:space="preserve"> </w:t>
      </w:r>
      <w:r w:rsidRPr="00A464B2">
        <w:rPr>
          <w:sz w:val="16"/>
        </w:rPr>
        <w:t xml:space="preserve">Adm. Charles Richard, commander of U.S. Strategic Command, framed the point well when he said: </w:t>
      </w:r>
      <w:r w:rsidRPr="003B6BA6">
        <w:rPr>
          <w:rStyle w:val="StyleUnderline"/>
        </w:rPr>
        <w:t>“</w:t>
      </w:r>
      <w:r w:rsidRPr="00960310">
        <w:rPr>
          <w:rStyle w:val="StyleUnderline"/>
        </w:rPr>
        <w:t xml:space="preserve">A </w:t>
      </w:r>
      <w:r w:rsidRPr="00960310">
        <w:rPr>
          <w:rStyle w:val="Emphasis"/>
          <w:highlight w:val="cyan"/>
        </w:rPr>
        <w:t>robust</w:t>
      </w:r>
      <w:r w:rsidRPr="003B6BA6">
        <w:rPr>
          <w:rStyle w:val="StyleUnderline"/>
        </w:rPr>
        <w:t xml:space="preserve"> and </w:t>
      </w:r>
      <w:r w:rsidRPr="00A464B2">
        <w:rPr>
          <w:rStyle w:val="Emphasis"/>
        </w:rPr>
        <w:t>credible</w:t>
      </w:r>
      <w:r w:rsidRPr="003B6BA6">
        <w:rPr>
          <w:rStyle w:val="StyleUnderline"/>
        </w:rPr>
        <w:t xml:space="preserve"> </w:t>
      </w:r>
      <w:r w:rsidRPr="00960310">
        <w:rPr>
          <w:rStyle w:val="StyleUnderline"/>
          <w:highlight w:val="cyan"/>
        </w:rPr>
        <w:t xml:space="preserve">layered </w:t>
      </w:r>
      <w:r w:rsidRPr="00960310">
        <w:rPr>
          <w:rStyle w:val="Emphasis"/>
          <w:highlight w:val="cyan"/>
        </w:rPr>
        <w:t>missile defense</w:t>
      </w:r>
      <w:r w:rsidRPr="00A464B2">
        <w:rPr>
          <w:rStyle w:val="Emphasis"/>
        </w:rPr>
        <w:t xml:space="preserve"> system</w:t>
      </w:r>
      <w:r w:rsidRPr="003B6BA6">
        <w:rPr>
          <w:rStyle w:val="StyleUnderline"/>
        </w:rPr>
        <w:t xml:space="preserve"> paired with our conventional and nuclear force capabilities </w:t>
      </w:r>
      <w:r w:rsidRPr="00960310">
        <w:rPr>
          <w:rStyle w:val="Emphasis"/>
          <w:highlight w:val="cyan"/>
        </w:rPr>
        <w:t>provide</w:t>
      </w:r>
      <w:r w:rsidRPr="003B6BA6">
        <w:rPr>
          <w:rStyle w:val="StyleUnderline"/>
        </w:rPr>
        <w:t xml:space="preserve"> the </w:t>
      </w:r>
      <w:r w:rsidRPr="00960310">
        <w:rPr>
          <w:rStyle w:val="Emphasis"/>
          <w:highlight w:val="cyan"/>
        </w:rPr>
        <w:t>ability</w:t>
      </w:r>
      <w:r w:rsidRPr="00960310">
        <w:rPr>
          <w:rStyle w:val="StyleUnderline"/>
          <w:highlight w:val="cyan"/>
        </w:rPr>
        <w:t xml:space="preserve"> to </w:t>
      </w:r>
      <w:r w:rsidRPr="00960310">
        <w:rPr>
          <w:rStyle w:val="Emphasis"/>
          <w:highlight w:val="cyan"/>
        </w:rPr>
        <w:t>deter</w:t>
      </w:r>
      <w:r w:rsidRPr="003B6BA6">
        <w:rPr>
          <w:rStyle w:val="StyleUnderline"/>
        </w:rPr>
        <w:t xml:space="preserve"> strategic attacks, </w:t>
      </w:r>
      <w:r w:rsidRPr="00960310">
        <w:rPr>
          <w:rStyle w:val="Emphasis"/>
          <w:highlight w:val="cyan"/>
        </w:rPr>
        <w:t>deny</w:t>
      </w:r>
      <w:r w:rsidRPr="003B6BA6">
        <w:rPr>
          <w:rStyle w:val="StyleUnderline"/>
        </w:rPr>
        <w:t xml:space="preserve"> benefits, </w:t>
      </w:r>
      <w:r w:rsidRPr="00960310">
        <w:rPr>
          <w:rStyle w:val="StyleUnderline"/>
          <w:highlight w:val="cyan"/>
        </w:rPr>
        <w:t xml:space="preserve">and </w:t>
      </w:r>
      <w:r w:rsidRPr="00960310">
        <w:rPr>
          <w:rStyle w:val="Emphasis"/>
          <w:highlight w:val="cyan"/>
        </w:rPr>
        <w:t>impose costs</w:t>
      </w:r>
      <w:r w:rsidRPr="003B6BA6">
        <w:rPr>
          <w:rStyle w:val="StyleUnderline"/>
        </w:rPr>
        <w:t xml:space="preserve"> against any potential adversary.”</w:t>
      </w:r>
    </w:p>
    <w:p w14:paraId="3722746C" w14:textId="77777777" w:rsidR="00581372" w:rsidRPr="003B6BA6" w:rsidRDefault="00581372" w:rsidP="00581372">
      <w:pPr>
        <w:rPr>
          <w:rStyle w:val="StyleUnderline"/>
        </w:rPr>
      </w:pPr>
      <w:r w:rsidRPr="003B6BA6">
        <w:rPr>
          <w:rStyle w:val="StyleUnderline"/>
        </w:rPr>
        <w:t xml:space="preserve">Deterrence </w:t>
      </w:r>
      <w:r w:rsidRPr="00A464B2">
        <w:rPr>
          <w:rStyle w:val="Emphasis"/>
        </w:rPr>
        <w:t>discourages</w:t>
      </w:r>
      <w:r w:rsidRPr="003B6BA6">
        <w:rPr>
          <w:rStyle w:val="StyleUnderline"/>
        </w:rPr>
        <w:t xml:space="preserve"> an adversary </w:t>
      </w:r>
      <w:r w:rsidRPr="00960310">
        <w:rPr>
          <w:rStyle w:val="StyleUnderline"/>
          <w:highlight w:val="cyan"/>
        </w:rPr>
        <w:t xml:space="preserve">by </w:t>
      </w:r>
      <w:r w:rsidRPr="00960310">
        <w:rPr>
          <w:rStyle w:val="Emphasis"/>
          <w:highlight w:val="cyan"/>
        </w:rPr>
        <w:t>instilling doubt</w:t>
      </w:r>
      <w:r w:rsidRPr="003B6BA6">
        <w:rPr>
          <w:rStyle w:val="StyleUnderline"/>
        </w:rPr>
        <w:t xml:space="preserve"> and anxiety </w:t>
      </w:r>
      <w:r w:rsidRPr="00960310">
        <w:rPr>
          <w:rStyle w:val="StyleUnderline"/>
          <w:highlight w:val="cyan"/>
        </w:rPr>
        <w:t xml:space="preserve">in their </w:t>
      </w:r>
      <w:r w:rsidRPr="00960310">
        <w:rPr>
          <w:rStyle w:val="Emphasis"/>
          <w:highlight w:val="cyan"/>
        </w:rPr>
        <w:t>decision calculus</w:t>
      </w:r>
      <w:r w:rsidRPr="00A464B2">
        <w:rPr>
          <w:sz w:val="16"/>
        </w:rPr>
        <w:t xml:space="preserve">. Our </w:t>
      </w:r>
      <w:r w:rsidRPr="00A464B2">
        <w:rPr>
          <w:rStyle w:val="Emphasis"/>
        </w:rPr>
        <w:t>B</w:t>
      </w:r>
      <w:r w:rsidRPr="00A464B2">
        <w:rPr>
          <w:sz w:val="16"/>
        </w:rPr>
        <w:t xml:space="preserve">allistic </w:t>
      </w:r>
      <w:r w:rsidRPr="00A464B2">
        <w:rPr>
          <w:rStyle w:val="Emphasis"/>
        </w:rPr>
        <w:t>M</w:t>
      </w:r>
      <w:r w:rsidRPr="00A464B2">
        <w:rPr>
          <w:sz w:val="16"/>
        </w:rPr>
        <w:t xml:space="preserve">issile </w:t>
      </w:r>
      <w:r w:rsidRPr="00A464B2">
        <w:rPr>
          <w:rStyle w:val="Emphasis"/>
        </w:rPr>
        <w:t>D</w:t>
      </w:r>
      <w:r w:rsidRPr="00A464B2">
        <w:rPr>
          <w:sz w:val="16"/>
        </w:rPr>
        <w:t xml:space="preserve">efense System </w:t>
      </w:r>
      <w:r w:rsidRPr="003B6BA6">
        <w:rPr>
          <w:rStyle w:val="StyleUnderline"/>
        </w:rPr>
        <w:t xml:space="preserve">“denies benefit” by </w:t>
      </w:r>
      <w:r w:rsidRPr="00A464B2">
        <w:rPr>
          <w:rStyle w:val="Emphasis"/>
        </w:rPr>
        <w:t>planting that seed of doubt</w:t>
      </w:r>
      <w:r w:rsidRPr="003B6BA6">
        <w:rPr>
          <w:rStyle w:val="StyleUnderline"/>
        </w:rPr>
        <w:t xml:space="preserve"> in North Korea’s decision calculus; the doubt </w:t>
      </w:r>
      <w:r w:rsidRPr="00960310">
        <w:rPr>
          <w:rStyle w:val="StyleUnderline"/>
          <w:highlight w:val="cyan"/>
        </w:rPr>
        <w:t>that an attack</w:t>
      </w:r>
      <w:r w:rsidRPr="003B6BA6">
        <w:rPr>
          <w:rStyle w:val="StyleUnderline"/>
        </w:rPr>
        <w:t xml:space="preserve"> on the </w:t>
      </w:r>
      <w:r w:rsidRPr="00A464B2">
        <w:rPr>
          <w:rStyle w:val="Emphasis"/>
        </w:rPr>
        <w:t>U</w:t>
      </w:r>
      <w:r w:rsidRPr="00A464B2">
        <w:rPr>
          <w:sz w:val="16"/>
        </w:rPr>
        <w:t xml:space="preserve">nited </w:t>
      </w:r>
      <w:r w:rsidRPr="00A464B2">
        <w:rPr>
          <w:rStyle w:val="Emphasis"/>
        </w:rPr>
        <w:t>S</w:t>
      </w:r>
      <w:r w:rsidRPr="00A464B2">
        <w:rPr>
          <w:sz w:val="16"/>
        </w:rPr>
        <w:t xml:space="preserve">tates </w:t>
      </w:r>
      <w:r w:rsidRPr="00960310">
        <w:rPr>
          <w:rStyle w:val="StyleUnderline"/>
          <w:highlight w:val="cyan"/>
        </w:rPr>
        <w:t>will succeed</w:t>
      </w:r>
      <w:r w:rsidRPr="003B6BA6">
        <w:rPr>
          <w:rStyle w:val="StyleUnderline"/>
        </w:rPr>
        <w:t>.</w:t>
      </w:r>
    </w:p>
    <w:p w14:paraId="3FD924D5" w14:textId="77777777" w:rsidR="00581372" w:rsidRPr="00A464B2" w:rsidRDefault="00581372" w:rsidP="00581372">
      <w:pPr>
        <w:rPr>
          <w:sz w:val="16"/>
        </w:rPr>
      </w:pPr>
      <w:r w:rsidRPr="003B6BA6">
        <w:rPr>
          <w:rStyle w:val="StyleUnderline"/>
        </w:rPr>
        <w:t>Today</w:t>
      </w:r>
      <w:r w:rsidRPr="00A464B2">
        <w:rPr>
          <w:sz w:val="16"/>
        </w:rPr>
        <w:t xml:space="preserve">, our </w:t>
      </w:r>
      <w:r w:rsidRPr="003B6BA6">
        <w:rPr>
          <w:rStyle w:val="StyleUnderline"/>
        </w:rPr>
        <w:t xml:space="preserve">defense rests on the </w:t>
      </w:r>
      <w:r w:rsidRPr="00A464B2">
        <w:rPr>
          <w:rStyle w:val="Emphasis"/>
        </w:rPr>
        <w:t>Ground-based Midcourse</w:t>
      </w:r>
      <w:r w:rsidRPr="00A464B2">
        <w:rPr>
          <w:sz w:val="16"/>
        </w:rPr>
        <w:t xml:space="preserve"> Defense system, </w:t>
      </w:r>
      <w:r w:rsidRPr="003B6BA6">
        <w:rPr>
          <w:rStyle w:val="StyleUnderline"/>
        </w:rPr>
        <w:t xml:space="preserve">or </w:t>
      </w:r>
      <w:r w:rsidRPr="00A464B2">
        <w:rPr>
          <w:rStyle w:val="Emphasis"/>
        </w:rPr>
        <w:t>GMD</w:t>
      </w:r>
      <w:r w:rsidRPr="00A464B2">
        <w:rPr>
          <w:sz w:val="16"/>
        </w:rPr>
        <w:t xml:space="preserve">, and its 44 interceptors. </w:t>
      </w:r>
      <w:r w:rsidRPr="003B6BA6">
        <w:rPr>
          <w:rStyle w:val="StyleUnderline"/>
        </w:rPr>
        <w:t>But that</w:t>
      </w:r>
      <w:r w:rsidRPr="00634AA4">
        <w:rPr>
          <w:rStyle w:val="StyleUnderline"/>
        </w:rPr>
        <w:t xml:space="preserve"> </w:t>
      </w:r>
      <w:r w:rsidRPr="00A464B2">
        <w:rPr>
          <w:rStyle w:val="Emphasis"/>
        </w:rPr>
        <w:t>alone</w:t>
      </w:r>
      <w:r w:rsidRPr="003B6BA6">
        <w:rPr>
          <w:rStyle w:val="StyleUnderline"/>
        </w:rPr>
        <w:t xml:space="preserve"> is</w:t>
      </w:r>
      <w:r w:rsidRPr="00A464B2">
        <w:rPr>
          <w:rStyle w:val="Style13ptBold"/>
        </w:rPr>
        <w:t xml:space="preserve"> </w:t>
      </w:r>
      <w:r w:rsidRPr="00A464B2">
        <w:rPr>
          <w:rStyle w:val="Emphasis"/>
        </w:rPr>
        <w:t>not going to be adequate</w:t>
      </w:r>
      <w:r w:rsidRPr="00A464B2">
        <w:rPr>
          <w:sz w:val="16"/>
        </w:rPr>
        <w:t xml:space="preserve"> to deal with the threats of 2027. Defending our homeland is vital. </w:t>
      </w:r>
      <w:r w:rsidRPr="003B6BA6">
        <w:rPr>
          <w:rStyle w:val="StyleUnderline"/>
        </w:rPr>
        <w:t xml:space="preserve">Looking to the next decade, we need to </w:t>
      </w:r>
      <w:r w:rsidRPr="00A464B2">
        <w:rPr>
          <w:rStyle w:val="Emphasis"/>
        </w:rPr>
        <w:t>stay ahead</w:t>
      </w:r>
      <w:r w:rsidRPr="00A464B2">
        <w:rPr>
          <w:sz w:val="16"/>
        </w:rPr>
        <w:t xml:space="preserve"> of our threats. Our concerns are four-fold: technology, numbers, layers and sensors.</w:t>
      </w:r>
    </w:p>
    <w:p w14:paraId="0866D1CE" w14:textId="77777777" w:rsidR="00581372" w:rsidRPr="00A464B2" w:rsidRDefault="00581372" w:rsidP="00581372">
      <w:pPr>
        <w:rPr>
          <w:sz w:val="16"/>
        </w:rPr>
      </w:pPr>
      <w:r w:rsidRPr="00A464B2">
        <w:rPr>
          <w:sz w:val="16"/>
        </w:rPr>
        <w:t xml:space="preserve">Technology: </w:t>
      </w:r>
      <w:r w:rsidRPr="00634AA4">
        <w:rPr>
          <w:rStyle w:val="Emphasis"/>
          <w:highlight w:val="cyan"/>
        </w:rPr>
        <w:t>Advancing</w:t>
      </w:r>
      <w:r w:rsidRPr="003B6BA6">
        <w:rPr>
          <w:rStyle w:val="StyleUnderline"/>
        </w:rPr>
        <w:t xml:space="preserve"> the </w:t>
      </w:r>
      <w:r w:rsidRPr="00634AA4">
        <w:rPr>
          <w:rStyle w:val="Emphasis"/>
          <w:highlight w:val="cyan"/>
        </w:rPr>
        <w:t>effectiveness</w:t>
      </w:r>
      <w:r w:rsidRPr="003B6BA6">
        <w:rPr>
          <w:rStyle w:val="StyleUnderline"/>
        </w:rPr>
        <w:t xml:space="preserve"> of</w:t>
      </w:r>
      <w:r w:rsidRPr="00A464B2">
        <w:rPr>
          <w:sz w:val="16"/>
        </w:rPr>
        <w:t xml:space="preserve"> our </w:t>
      </w:r>
      <w:r w:rsidRPr="003B6BA6">
        <w:rPr>
          <w:rStyle w:val="StyleUnderline"/>
        </w:rPr>
        <w:t xml:space="preserve">missile defense capabilities </w:t>
      </w:r>
      <w:r w:rsidRPr="00634AA4">
        <w:rPr>
          <w:rStyle w:val="StyleUnderline"/>
          <w:highlight w:val="cyan"/>
        </w:rPr>
        <w:t>is</w:t>
      </w:r>
      <w:r w:rsidRPr="003B6BA6">
        <w:rPr>
          <w:rStyle w:val="StyleUnderline"/>
        </w:rPr>
        <w:t xml:space="preserve"> extremely </w:t>
      </w:r>
      <w:r w:rsidRPr="00634AA4">
        <w:rPr>
          <w:rStyle w:val="StyleUnderline"/>
          <w:highlight w:val="cyan"/>
        </w:rPr>
        <w:t>important</w:t>
      </w:r>
      <w:r w:rsidRPr="00A464B2">
        <w:rPr>
          <w:sz w:val="16"/>
        </w:rPr>
        <w:t>. The Missile Defense Agency recently awarded two contracts, to two teams, to competitively develop a Next Generation Interceptor, or NGI, to overcome the shortcomings in the current interceptor fleet and provide a path to outpace future threats. This competitive development cycle will add up to 20 new interceptors to the inventory. As long as the program enjoys support and an adequate budget from the Department of Defense and Congress, we are on solid ground for the technology.</w:t>
      </w:r>
    </w:p>
    <w:p w14:paraId="6B8B77D1" w14:textId="77777777" w:rsidR="00581372" w:rsidRPr="00A464B2" w:rsidRDefault="00581372" w:rsidP="00581372">
      <w:pPr>
        <w:rPr>
          <w:sz w:val="16"/>
        </w:rPr>
      </w:pPr>
      <w:r w:rsidRPr="00A464B2">
        <w:rPr>
          <w:sz w:val="16"/>
        </w:rPr>
        <w:t>Numbers: A point of concern, though, is the math: 20 new intercepts plus the current 44 will give us 64. If Rand is anywhere close, we could be outnumbered by the end of the decade. More important, we certainly cannot accept a 1-to-1 exchange ratio when we are dealing with nuclear missiles coming toward the homeland.</w:t>
      </w:r>
    </w:p>
    <w:p w14:paraId="60807EAA" w14:textId="77777777" w:rsidR="00581372" w:rsidRPr="00A464B2" w:rsidRDefault="00581372" w:rsidP="00581372">
      <w:pPr>
        <w:rPr>
          <w:sz w:val="16"/>
        </w:rPr>
      </w:pPr>
      <w:r w:rsidRPr="00A464B2">
        <w:rPr>
          <w:sz w:val="16"/>
        </w:rPr>
        <w:t xml:space="preserve">Layers: No single defensive system is successful 100 percent of the time, and we cannot base the defense of America solely on the hope of success for every GMD intercept. We need the opportunity for a second engagement in the event GMD’s interceptors do not destroy the in-bound threat. </w:t>
      </w:r>
      <w:r w:rsidRPr="003B6BA6">
        <w:rPr>
          <w:rStyle w:val="StyleUnderline"/>
        </w:rPr>
        <w:t xml:space="preserve">Developing a </w:t>
      </w:r>
      <w:r w:rsidRPr="00A464B2">
        <w:rPr>
          <w:rStyle w:val="Emphasis"/>
        </w:rPr>
        <w:t>layered</w:t>
      </w:r>
      <w:r w:rsidRPr="003B6BA6">
        <w:rPr>
          <w:rStyle w:val="StyleUnderline"/>
        </w:rPr>
        <w:t xml:space="preserve"> defense is a </w:t>
      </w:r>
      <w:r w:rsidRPr="00A464B2">
        <w:rPr>
          <w:rStyle w:val="Emphasis"/>
        </w:rPr>
        <w:t>vital strategy</w:t>
      </w:r>
      <w:r w:rsidRPr="003B6BA6">
        <w:rPr>
          <w:rStyle w:val="StyleUnderline"/>
        </w:rPr>
        <w:t xml:space="preserve"> for our nation</w:t>
      </w:r>
      <w:r w:rsidRPr="00A464B2">
        <w:rPr>
          <w:sz w:val="16"/>
        </w:rPr>
        <w:t xml:space="preserve">. We have the technology. </w:t>
      </w:r>
      <w:r w:rsidRPr="003B6BA6">
        <w:rPr>
          <w:rStyle w:val="StyleUnderline"/>
        </w:rPr>
        <w:t xml:space="preserve">MDA recently demonstrated the SM-3 Block 2A missile </w:t>
      </w:r>
      <w:r w:rsidRPr="00A464B2">
        <w:rPr>
          <w:rStyle w:val="Emphasis"/>
        </w:rPr>
        <w:t>could intercept</w:t>
      </w:r>
      <w:r w:rsidRPr="003B6BA6">
        <w:rPr>
          <w:rStyle w:val="StyleUnderline"/>
        </w:rPr>
        <w:t xml:space="preserve"> an ICBM</w:t>
      </w:r>
      <w:r w:rsidRPr="00A464B2">
        <w:rPr>
          <w:sz w:val="16"/>
        </w:rPr>
        <w:t>. All we need now is an aggressive plan to truly build our layered approach for homeland missile defense.</w:t>
      </w:r>
    </w:p>
    <w:p w14:paraId="3C8835C5" w14:textId="77777777" w:rsidR="00581372" w:rsidRPr="00A464B2" w:rsidRDefault="00581372" w:rsidP="00581372">
      <w:pPr>
        <w:rPr>
          <w:sz w:val="16"/>
        </w:rPr>
      </w:pPr>
      <w:r w:rsidRPr="00A464B2">
        <w:rPr>
          <w:sz w:val="16"/>
        </w:rPr>
        <w:t xml:space="preserve">Sensors: Lastly, our future missile defense architecture needs to have the right capabilities to “see the threat” and enable successful defenses. As Gen. John </w:t>
      </w:r>
      <w:proofErr w:type="spellStart"/>
      <w:r w:rsidRPr="00A464B2">
        <w:rPr>
          <w:sz w:val="16"/>
        </w:rPr>
        <w:t>Hyten</w:t>
      </w:r>
      <w:proofErr w:type="spellEnd"/>
      <w:r w:rsidRPr="00A464B2">
        <w:rPr>
          <w:sz w:val="16"/>
        </w:rPr>
        <w:t>, vice chairman of the Joint Chiefs of Staff, has stated: “If you can’t see it, you can’t shoot it. And if you can’t see it, you can’t deter it either.” Today’s sensor suite — a handful of terrestrial sensors — needs to advance to the next generation: space-based sensors. Our defenses need to be able to pick out the lethal objects in a cluster of countermeasures. Further, our sensors need to provide “fire control quality” information to the defensive interceptors. While a space-based sensor architecture will be expensive, it will cost far less — in both dollars and operational risk — than relying solely on a terrestrial network.</w:t>
      </w:r>
    </w:p>
    <w:p w14:paraId="5083A3A0" w14:textId="77777777" w:rsidR="00581372" w:rsidRDefault="00581372" w:rsidP="00581372">
      <w:pPr>
        <w:rPr>
          <w:sz w:val="16"/>
        </w:rPr>
      </w:pPr>
      <w:r w:rsidRPr="003B6BA6">
        <w:rPr>
          <w:rStyle w:val="StyleUnderline"/>
        </w:rPr>
        <w:t xml:space="preserve">We cannot take our </w:t>
      </w:r>
      <w:r w:rsidRPr="00A464B2">
        <w:rPr>
          <w:rStyle w:val="Emphasis"/>
        </w:rPr>
        <w:t>foot off the pedal</w:t>
      </w:r>
      <w:r w:rsidRPr="00A464B2">
        <w:rPr>
          <w:sz w:val="16"/>
        </w:rPr>
        <w:t xml:space="preserve">. While it will likely take six to seven years to field our NGI, rest assured </w:t>
      </w:r>
      <w:r w:rsidRPr="003B6BA6">
        <w:rPr>
          <w:rStyle w:val="StyleUnderline"/>
        </w:rPr>
        <w:t xml:space="preserve">our adversaries </w:t>
      </w:r>
      <w:r w:rsidRPr="00634AA4">
        <w:rPr>
          <w:rStyle w:val="StyleUnderline"/>
        </w:rPr>
        <w:t xml:space="preserve">are </w:t>
      </w:r>
      <w:r w:rsidRPr="00A464B2">
        <w:rPr>
          <w:rStyle w:val="Emphasis"/>
        </w:rPr>
        <w:t>not standing still</w:t>
      </w:r>
      <w:r w:rsidRPr="00634AA4">
        <w:rPr>
          <w:rStyle w:val="StyleUnderline"/>
        </w:rPr>
        <w:t xml:space="preserve">. </w:t>
      </w:r>
      <w:r w:rsidRPr="003B6BA6">
        <w:rPr>
          <w:rStyle w:val="StyleUnderline"/>
        </w:rPr>
        <w:t xml:space="preserve">The </w:t>
      </w:r>
      <w:r w:rsidRPr="00634AA4">
        <w:rPr>
          <w:rStyle w:val="StyleUnderline"/>
          <w:highlight w:val="cyan"/>
        </w:rPr>
        <w:t xml:space="preserve">threat is </w:t>
      </w:r>
      <w:r w:rsidRPr="00634AA4">
        <w:rPr>
          <w:rStyle w:val="Emphasis"/>
          <w:highlight w:val="cyan"/>
        </w:rPr>
        <w:t>real</w:t>
      </w:r>
      <w:r w:rsidRPr="003B6BA6">
        <w:rPr>
          <w:rStyle w:val="StyleUnderline"/>
        </w:rPr>
        <w:t xml:space="preserve">: in </w:t>
      </w:r>
      <w:r w:rsidRPr="003B6BA6">
        <w:rPr>
          <w:rStyle w:val="Emphasis"/>
        </w:rPr>
        <w:t xml:space="preserve">North </w:t>
      </w:r>
      <w:r w:rsidRPr="00634AA4">
        <w:rPr>
          <w:rStyle w:val="Emphasis"/>
          <w:highlight w:val="cyan"/>
        </w:rPr>
        <w:t>Korea today</w:t>
      </w:r>
      <w:r w:rsidRPr="00634AA4">
        <w:rPr>
          <w:rStyle w:val="StyleUnderline"/>
          <w:highlight w:val="cyan"/>
        </w:rPr>
        <w:t>, and</w:t>
      </w:r>
      <w:r w:rsidRPr="003B6BA6">
        <w:rPr>
          <w:rStyle w:val="StyleUnderline"/>
        </w:rPr>
        <w:t xml:space="preserve"> potentially </w:t>
      </w:r>
      <w:r w:rsidRPr="00634AA4">
        <w:rPr>
          <w:rStyle w:val="Emphasis"/>
          <w:highlight w:val="cyan"/>
        </w:rPr>
        <w:t>Iran tomorrow</w:t>
      </w:r>
      <w:r w:rsidRPr="00A464B2">
        <w:rPr>
          <w:sz w:val="16"/>
        </w:rPr>
        <w:t>.</w:t>
      </w:r>
    </w:p>
    <w:p w14:paraId="76060FD3" w14:textId="77777777" w:rsidR="00581372" w:rsidRPr="0022506C" w:rsidRDefault="00581372" w:rsidP="00581372">
      <w:pPr>
        <w:pStyle w:val="Heading4"/>
      </w:pPr>
      <w:bookmarkStart w:id="1" w:name="BlockBM696"/>
      <w:proofErr w:type="spellStart"/>
      <w:r>
        <w:t>Hypersonics</w:t>
      </w:r>
      <w:proofErr w:type="spellEnd"/>
      <w:r>
        <w:t xml:space="preserve"> causes </w:t>
      </w:r>
      <w:proofErr w:type="spellStart"/>
      <w:r>
        <w:rPr>
          <w:u w:val="single"/>
        </w:rPr>
        <w:t>miscalc</w:t>
      </w:r>
      <w:proofErr w:type="spellEnd"/>
      <w:r>
        <w:t xml:space="preserve"> that goes nuclear AND </w:t>
      </w:r>
      <w:r>
        <w:rPr>
          <w:u w:val="single"/>
        </w:rPr>
        <w:t>diplomacy</w:t>
      </w:r>
      <w:r>
        <w:t xml:space="preserve"> can’t check---</w:t>
      </w:r>
      <w:r>
        <w:rPr>
          <w:u w:val="single"/>
        </w:rPr>
        <w:t>deterrence</w:t>
      </w:r>
      <w:r>
        <w:t xml:space="preserve"> is key</w:t>
      </w:r>
    </w:p>
    <w:p w14:paraId="619A1659" w14:textId="77777777" w:rsidR="00581372" w:rsidRDefault="00581372" w:rsidP="00581372">
      <w:r>
        <w:t xml:space="preserve">Brett </w:t>
      </w:r>
      <w:r w:rsidRPr="00CA18D1">
        <w:rPr>
          <w:rStyle w:val="Style13ptBold"/>
        </w:rPr>
        <w:t>Tingley 21</w:t>
      </w:r>
      <w:r>
        <w:t xml:space="preserve">, MA from the University of North Carolina, Charlotte, Aerospace Technology Writer at The War Zone, Former Lecturer at the University of North Carolina, Charlotte, “Pentagon Warns </w:t>
      </w:r>
      <w:proofErr w:type="gramStart"/>
      <w:r>
        <w:t>Of</w:t>
      </w:r>
      <w:proofErr w:type="gramEnd"/>
      <w:r>
        <w:t xml:space="preserve"> An “Increased Potential” For Nuclear Conflict In Newly Disclosed Manual”, The Drive – War Zone, 7/7/2021, https://www.thedrive.com/the-war-zone/41421/pentagon-warns-of-an-increased-potential-for-nuclear-conflict-in-newly-disclosed-manual</w:t>
      </w:r>
    </w:p>
    <w:p w14:paraId="6F58488B" w14:textId="77777777" w:rsidR="00581372" w:rsidRPr="00DA5066" w:rsidRDefault="00581372" w:rsidP="00581372">
      <w:pPr>
        <w:rPr>
          <w:sz w:val="16"/>
        </w:rPr>
      </w:pPr>
      <w:r w:rsidRPr="00DA5066">
        <w:rPr>
          <w:sz w:val="16"/>
        </w:rPr>
        <w:t xml:space="preserve">As the newly disclosed joint publication on Nuclear Operations notes, </w:t>
      </w:r>
      <w:r w:rsidRPr="00CA18D1">
        <w:rPr>
          <w:rStyle w:val="StyleUnderline"/>
        </w:rPr>
        <w:t>"</w:t>
      </w:r>
      <w:r w:rsidRPr="00627107">
        <w:rPr>
          <w:rStyle w:val="StyleUnderline"/>
          <w:highlight w:val="cyan"/>
        </w:rPr>
        <w:t xml:space="preserve">the </w:t>
      </w:r>
      <w:r w:rsidRPr="00627107">
        <w:rPr>
          <w:rStyle w:val="Emphasis"/>
          <w:highlight w:val="cyan"/>
        </w:rPr>
        <w:t>highest</w:t>
      </w:r>
      <w:r w:rsidRPr="00CA18D1">
        <w:rPr>
          <w:rStyle w:val="Emphasis"/>
        </w:rPr>
        <w:t xml:space="preserve"> US nuclear policy and strategy </w:t>
      </w:r>
      <w:r w:rsidRPr="00627107">
        <w:rPr>
          <w:rStyle w:val="Emphasis"/>
          <w:highlight w:val="cyan"/>
        </w:rPr>
        <w:t>priority</w:t>
      </w:r>
      <w:r w:rsidRPr="00627107">
        <w:rPr>
          <w:rStyle w:val="StyleUnderline"/>
          <w:highlight w:val="cyan"/>
        </w:rPr>
        <w:t xml:space="preserve"> is to </w:t>
      </w:r>
      <w:r w:rsidRPr="00627107">
        <w:rPr>
          <w:rStyle w:val="Emphasis"/>
          <w:highlight w:val="cyan"/>
        </w:rPr>
        <w:t>deter</w:t>
      </w:r>
      <w:r w:rsidRPr="00CA18D1">
        <w:rPr>
          <w:rStyle w:val="StyleUnderline"/>
        </w:rPr>
        <w:t xml:space="preserve"> potential </w:t>
      </w:r>
      <w:r w:rsidRPr="00627107">
        <w:rPr>
          <w:rStyle w:val="StyleUnderline"/>
          <w:highlight w:val="cyan"/>
        </w:rPr>
        <w:t xml:space="preserve">adversaries from </w:t>
      </w:r>
      <w:r w:rsidRPr="00627107">
        <w:rPr>
          <w:rStyle w:val="Emphasis"/>
          <w:highlight w:val="cyan"/>
        </w:rPr>
        <w:t>nuclear attack</w:t>
      </w:r>
      <w:r w:rsidRPr="00CA18D1">
        <w:rPr>
          <w:rStyle w:val="StyleUnderline"/>
        </w:rPr>
        <w:t xml:space="preserve"> of any scale," and</w:t>
      </w:r>
      <w:r w:rsidRPr="00DA5066">
        <w:rPr>
          <w:sz w:val="16"/>
        </w:rPr>
        <w:t xml:space="preserve"> the </w:t>
      </w:r>
      <w:r w:rsidRPr="00627107">
        <w:rPr>
          <w:rStyle w:val="Emphasis"/>
          <w:highlight w:val="cyan"/>
        </w:rPr>
        <w:t>modernization</w:t>
      </w:r>
      <w:r w:rsidRPr="00DA5066">
        <w:rPr>
          <w:sz w:val="16"/>
        </w:rPr>
        <w:t xml:space="preserve"> of the US arsenal </w:t>
      </w:r>
      <w:r w:rsidRPr="00627107">
        <w:rPr>
          <w:rStyle w:val="StyleUnderline"/>
          <w:highlight w:val="cyan"/>
        </w:rPr>
        <w:t xml:space="preserve">is a </w:t>
      </w:r>
      <w:r w:rsidRPr="00627107">
        <w:rPr>
          <w:rStyle w:val="Emphasis"/>
          <w:highlight w:val="cyan"/>
        </w:rPr>
        <w:t>cornerstone</w:t>
      </w:r>
      <w:r w:rsidRPr="00CA18D1">
        <w:rPr>
          <w:rStyle w:val="StyleUnderline"/>
        </w:rPr>
        <w:t xml:space="preserve"> of</w:t>
      </w:r>
      <w:r w:rsidRPr="00DA5066">
        <w:rPr>
          <w:sz w:val="16"/>
        </w:rPr>
        <w:t xml:space="preserve"> that </w:t>
      </w:r>
      <w:r w:rsidRPr="00CA18D1">
        <w:rPr>
          <w:rStyle w:val="StyleUnderline"/>
        </w:rPr>
        <w:t>deterrence</w:t>
      </w:r>
      <w:r w:rsidRPr="00DA5066">
        <w:rPr>
          <w:sz w:val="16"/>
        </w:rPr>
        <w:t xml:space="preserve">. In 2018, the White House updated its Nuclear Posture Review to include deterrence strategies </w:t>
      </w:r>
      <w:r w:rsidRPr="00DA5066">
        <w:rPr>
          <w:sz w:val="16"/>
        </w:rPr>
        <w:lastRenderedPageBreak/>
        <w:t xml:space="preserve">tailored to specific adversaries, a more modernized nuclear arsenal and nuclear enterprise, and plans for a more “flexible” posture that could make it easier for the United States to use nuclear weapons. The new language in the 2020 version of the manual also uses the term "flexible" to describe US nuclear response options. Those options now include tactical low-yield nuclear warheads aboard submarine-launched ballistic missiles that fly along “depressed” low-altitude trajectories capable of reaching targets much more quickly than conventional trajectories. </w:t>
      </w:r>
    </w:p>
    <w:p w14:paraId="28E3F223" w14:textId="77777777" w:rsidR="00581372" w:rsidRPr="00CA18D1" w:rsidRDefault="00581372" w:rsidP="00581372">
      <w:pPr>
        <w:rPr>
          <w:u w:val="single"/>
        </w:rPr>
      </w:pPr>
      <w:r w:rsidRPr="00DA5066">
        <w:rPr>
          <w:sz w:val="16"/>
        </w:rPr>
        <w:t xml:space="preserve">Of course, </w:t>
      </w:r>
      <w:r w:rsidRPr="00CA18D1">
        <w:rPr>
          <w:rStyle w:val="StyleUnderline"/>
        </w:rPr>
        <w:t xml:space="preserve">the </w:t>
      </w:r>
      <w:r w:rsidRPr="00CA18D1">
        <w:rPr>
          <w:rStyle w:val="Emphasis"/>
        </w:rPr>
        <w:t>U</w:t>
      </w:r>
      <w:r w:rsidRPr="00DA5066">
        <w:rPr>
          <w:sz w:val="16"/>
        </w:rPr>
        <w:t xml:space="preserve">nited </w:t>
      </w:r>
      <w:r w:rsidRPr="00CA18D1">
        <w:rPr>
          <w:rStyle w:val="Emphasis"/>
        </w:rPr>
        <w:t>S</w:t>
      </w:r>
      <w:r w:rsidRPr="00DA5066">
        <w:rPr>
          <w:sz w:val="16"/>
        </w:rPr>
        <w:t xml:space="preserve">tates </w:t>
      </w:r>
      <w:r w:rsidRPr="00CA18D1">
        <w:rPr>
          <w:rStyle w:val="StyleUnderline"/>
        </w:rPr>
        <w:t>isn't the only nation modernizing its arsenal, and</w:t>
      </w:r>
      <w:r w:rsidRPr="00DA5066">
        <w:rPr>
          <w:sz w:val="16"/>
        </w:rPr>
        <w:t xml:space="preserve"> all of that </w:t>
      </w:r>
      <w:r w:rsidRPr="00CA18D1">
        <w:rPr>
          <w:rStyle w:val="StyleUnderline"/>
        </w:rPr>
        <w:t xml:space="preserve">buildup comes with </w:t>
      </w:r>
      <w:r w:rsidRPr="00CA18D1">
        <w:rPr>
          <w:rStyle w:val="Emphasis"/>
        </w:rPr>
        <w:t>immense risks</w:t>
      </w:r>
      <w:r w:rsidRPr="00DA5066">
        <w:rPr>
          <w:sz w:val="16"/>
        </w:rPr>
        <w:t xml:space="preserve">. Like Aftergood, Dr. Steve Fetter, professor of public policy at the University of Maryland and member of the Bulletin of the Atomic Scientists' Science and Security Board, agrees with the manual's assessment of an increased potential for conflict. Fetter said in a 2021 press release that “the modernization and </w:t>
      </w:r>
      <w:r w:rsidRPr="00627107">
        <w:rPr>
          <w:rStyle w:val="StyleUnderline"/>
          <w:highlight w:val="cyan"/>
        </w:rPr>
        <w:t>expansion of</w:t>
      </w:r>
      <w:r w:rsidRPr="00CA18D1">
        <w:rPr>
          <w:rStyle w:val="StyleUnderline"/>
        </w:rPr>
        <w:t xml:space="preserve"> nuclear </w:t>
      </w:r>
      <w:r w:rsidRPr="00627107">
        <w:rPr>
          <w:rStyle w:val="StyleUnderline"/>
          <w:highlight w:val="cyan"/>
        </w:rPr>
        <w:t xml:space="preserve">arsenals in </w:t>
      </w:r>
      <w:r w:rsidRPr="00627107">
        <w:rPr>
          <w:rStyle w:val="Emphasis"/>
          <w:highlight w:val="cyan"/>
        </w:rPr>
        <w:t>multiple</w:t>
      </w:r>
      <w:r w:rsidRPr="00627107">
        <w:rPr>
          <w:rStyle w:val="StyleUnderline"/>
          <w:highlight w:val="cyan"/>
        </w:rPr>
        <w:t xml:space="preserve"> countries, combined with</w:t>
      </w:r>
      <w:r w:rsidRPr="00CA18D1">
        <w:rPr>
          <w:rStyle w:val="StyleUnderline"/>
        </w:rPr>
        <w:t xml:space="preserve"> the </w:t>
      </w:r>
      <w:r w:rsidRPr="00627107">
        <w:rPr>
          <w:rStyle w:val="StyleUnderline"/>
          <w:highlight w:val="cyan"/>
        </w:rPr>
        <w:t xml:space="preserve">lack of </w:t>
      </w:r>
      <w:r w:rsidRPr="00627107">
        <w:rPr>
          <w:rStyle w:val="Emphasis"/>
          <w:highlight w:val="cyan"/>
        </w:rPr>
        <w:t>diplomatic efforts</w:t>
      </w:r>
      <w:r w:rsidRPr="00CA18D1">
        <w:rPr>
          <w:rStyle w:val="StyleUnderline"/>
        </w:rPr>
        <w:t xml:space="preserve"> to reduce nuclear risks, have </w:t>
      </w:r>
      <w:r w:rsidRPr="00627107">
        <w:rPr>
          <w:rStyle w:val="StyleUnderline"/>
          <w:highlight w:val="cyan"/>
        </w:rPr>
        <w:t>increased</w:t>
      </w:r>
      <w:r w:rsidRPr="00CA18D1">
        <w:rPr>
          <w:rStyle w:val="StyleUnderline"/>
        </w:rPr>
        <w:t xml:space="preserve"> the </w:t>
      </w:r>
      <w:r w:rsidRPr="00627107">
        <w:rPr>
          <w:rStyle w:val="StyleUnderline"/>
          <w:highlight w:val="cyan"/>
        </w:rPr>
        <w:t xml:space="preserve">likelihood of </w:t>
      </w:r>
      <w:r w:rsidRPr="00627107">
        <w:rPr>
          <w:rStyle w:val="Emphasis"/>
          <w:highlight w:val="cyan"/>
        </w:rPr>
        <w:t>catastrophe</w:t>
      </w:r>
      <w:r w:rsidRPr="00CA18D1">
        <w:rPr>
          <w:rStyle w:val="StyleUnderline"/>
        </w:rPr>
        <w:t xml:space="preserve">," adding that the "development of </w:t>
      </w:r>
      <w:r w:rsidRPr="00627107">
        <w:rPr>
          <w:rStyle w:val="Emphasis"/>
          <w:highlight w:val="cyan"/>
        </w:rPr>
        <w:t>hypersonic</w:t>
      </w:r>
      <w:r w:rsidRPr="00CA18D1">
        <w:rPr>
          <w:rStyle w:val="Emphasis"/>
        </w:rPr>
        <w:t xml:space="preserve"> glide </w:t>
      </w:r>
      <w:r w:rsidRPr="00627107">
        <w:rPr>
          <w:rStyle w:val="Emphasis"/>
          <w:highlight w:val="cyan"/>
        </w:rPr>
        <w:t>vehicles</w:t>
      </w:r>
      <w:r w:rsidRPr="00CA18D1">
        <w:rPr>
          <w:rStyle w:val="StyleUnderline"/>
        </w:rPr>
        <w:t xml:space="preserve">, ballistic missile defenses, and weapons-delivery systems that can use </w:t>
      </w:r>
      <w:r w:rsidRPr="00CA18D1">
        <w:rPr>
          <w:rStyle w:val="Emphasis"/>
        </w:rPr>
        <w:t>conventional</w:t>
      </w:r>
      <w:r w:rsidRPr="00CA18D1">
        <w:rPr>
          <w:rStyle w:val="StyleUnderline"/>
        </w:rPr>
        <w:t xml:space="preserve"> or </w:t>
      </w:r>
      <w:r w:rsidRPr="00CA18D1">
        <w:rPr>
          <w:rStyle w:val="Emphasis"/>
        </w:rPr>
        <w:t>nuclear</w:t>
      </w:r>
      <w:r w:rsidRPr="00CA18D1">
        <w:rPr>
          <w:rStyle w:val="StyleUnderline"/>
        </w:rPr>
        <w:t xml:space="preserve"> warheads </w:t>
      </w:r>
      <w:r w:rsidRPr="00627107">
        <w:rPr>
          <w:rStyle w:val="StyleUnderline"/>
          <w:highlight w:val="cyan"/>
        </w:rPr>
        <w:t>raise</w:t>
      </w:r>
      <w:r w:rsidRPr="00CA18D1">
        <w:rPr>
          <w:rStyle w:val="StyleUnderline"/>
        </w:rPr>
        <w:t xml:space="preserve"> the </w:t>
      </w:r>
      <w:r w:rsidRPr="00627107">
        <w:rPr>
          <w:rStyle w:val="StyleUnderline"/>
          <w:highlight w:val="cyan"/>
        </w:rPr>
        <w:t xml:space="preserve">probability of </w:t>
      </w:r>
      <w:r w:rsidRPr="00627107">
        <w:rPr>
          <w:rStyle w:val="Emphasis"/>
          <w:highlight w:val="cyan"/>
        </w:rPr>
        <w:t>miscalc</w:t>
      </w:r>
      <w:r w:rsidRPr="00627107">
        <w:rPr>
          <w:rStyle w:val="StyleUnderline"/>
        </w:rPr>
        <w:t>ulation</w:t>
      </w:r>
      <w:r w:rsidRPr="00CA18D1">
        <w:rPr>
          <w:rStyle w:val="StyleUnderline"/>
        </w:rPr>
        <w:t xml:space="preserve"> during a </w:t>
      </w:r>
      <w:r w:rsidRPr="00CA18D1">
        <w:rPr>
          <w:rStyle w:val="Emphasis"/>
        </w:rPr>
        <w:t>crisis</w:t>
      </w:r>
      <w:r w:rsidRPr="00CA18D1">
        <w:rPr>
          <w:rStyle w:val="StyleUnderline"/>
        </w:rPr>
        <w:t xml:space="preserve">." </w:t>
      </w:r>
    </w:p>
    <w:p w14:paraId="4BCCE315" w14:textId="77777777" w:rsidR="00581372" w:rsidRPr="00DA5066" w:rsidRDefault="00581372" w:rsidP="00581372">
      <w:pPr>
        <w:rPr>
          <w:sz w:val="16"/>
        </w:rPr>
      </w:pPr>
      <w:r w:rsidRPr="00CA18D1">
        <w:rPr>
          <w:rStyle w:val="StyleUnderline"/>
        </w:rPr>
        <w:t xml:space="preserve">The issue of how to </w:t>
      </w:r>
      <w:r w:rsidRPr="00CA18D1">
        <w:rPr>
          <w:rStyle w:val="Emphasis"/>
        </w:rPr>
        <w:t>deescalate</w:t>
      </w:r>
      <w:r w:rsidRPr="00DA5066">
        <w:rPr>
          <w:sz w:val="16"/>
        </w:rPr>
        <w:t xml:space="preserve"> conflicts between nuclear-armed nations </w:t>
      </w:r>
      <w:r w:rsidRPr="00CA18D1">
        <w:rPr>
          <w:rStyle w:val="StyleUnderline"/>
        </w:rPr>
        <w:t xml:space="preserve">to prevent </w:t>
      </w:r>
      <w:r w:rsidRPr="00CA18D1">
        <w:rPr>
          <w:rStyle w:val="Emphasis"/>
        </w:rPr>
        <w:t>miscalc</w:t>
      </w:r>
      <w:r w:rsidRPr="00DA5066">
        <w:rPr>
          <w:sz w:val="16"/>
        </w:rPr>
        <w:t xml:space="preserve">ulation </w:t>
      </w:r>
      <w:r w:rsidRPr="00CA18D1">
        <w:rPr>
          <w:rStyle w:val="StyleUnderline"/>
        </w:rPr>
        <w:t>took center stage</w:t>
      </w:r>
      <w:r w:rsidRPr="00DA5066">
        <w:rPr>
          <w:sz w:val="16"/>
        </w:rPr>
        <w:t xml:space="preserve"> in 2019 </w:t>
      </w:r>
      <w:r w:rsidRPr="00CA18D1">
        <w:rPr>
          <w:rStyle w:val="StyleUnderline"/>
        </w:rPr>
        <w:t xml:space="preserve">when a crisis erupted between </w:t>
      </w:r>
      <w:r w:rsidRPr="0083393F">
        <w:rPr>
          <w:rStyle w:val="Emphasis"/>
          <w:highlight w:val="cyan"/>
        </w:rPr>
        <w:t>India</w:t>
      </w:r>
      <w:r w:rsidRPr="0083393F">
        <w:rPr>
          <w:rStyle w:val="StyleUnderline"/>
          <w:highlight w:val="cyan"/>
        </w:rPr>
        <w:t xml:space="preserve"> and </w:t>
      </w:r>
      <w:r w:rsidRPr="0083393F">
        <w:rPr>
          <w:rStyle w:val="Emphasis"/>
          <w:highlight w:val="cyan"/>
        </w:rPr>
        <w:t>Pakistan</w:t>
      </w:r>
      <w:r w:rsidRPr="00DA5066">
        <w:rPr>
          <w:sz w:val="16"/>
        </w:rPr>
        <w:t xml:space="preserve">, prompting India to conduct a strike within Pakistan's borders. Pakistan responded by implicitly threatening the potential for nuclear retaliation, prompting real fears that </w:t>
      </w:r>
      <w:r w:rsidRPr="00CA18D1">
        <w:rPr>
          <w:rStyle w:val="StyleUnderline"/>
        </w:rPr>
        <w:t xml:space="preserve">the situation </w:t>
      </w:r>
      <w:r w:rsidRPr="0083393F">
        <w:rPr>
          <w:rStyle w:val="StyleUnderline"/>
          <w:highlight w:val="cyan"/>
        </w:rPr>
        <w:t>could</w:t>
      </w:r>
      <w:r w:rsidRPr="00CA18D1">
        <w:rPr>
          <w:rStyle w:val="StyleUnderline"/>
        </w:rPr>
        <w:t xml:space="preserve"> have </w:t>
      </w:r>
      <w:r w:rsidRPr="0083393F">
        <w:rPr>
          <w:rStyle w:val="Emphasis"/>
          <w:highlight w:val="cyan"/>
        </w:rPr>
        <w:t>escalate</w:t>
      </w:r>
      <w:r w:rsidRPr="00CA18D1">
        <w:rPr>
          <w:rStyle w:val="StyleUnderline"/>
        </w:rPr>
        <w:t xml:space="preserve">d </w:t>
      </w:r>
      <w:r w:rsidRPr="0083393F">
        <w:rPr>
          <w:rStyle w:val="StyleUnderline"/>
          <w:highlight w:val="cyan"/>
        </w:rPr>
        <w:t xml:space="preserve">to a </w:t>
      </w:r>
      <w:r w:rsidRPr="0083393F">
        <w:rPr>
          <w:rStyle w:val="Emphasis"/>
          <w:highlight w:val="cyan"/>
        </w:rPr>
        <w:t>nuclear exchange</w:t>
      </w:r>
      <w:r w:rsidRPr="0083393F">
        <w:rPr>
          <w:rStyle w:val="StyleUnderline"/>
          <w:highlight w:val="cyan"/>
        </w:rPr>
        <w:t>, which</w:t>
      </w:r>
      <w:r w:rsidRPr="00CA18D1">
        <w:rPr>
          <w:rStyle w:val="StyleUnderline"/>
        </w:rPr>
        <w:t xml:space="preserve"> could </w:t>
      </w:r>
      <w:r w:rsidRPr="0083393F">
        <w:rPr>
          <w:rStyle w:val="StyleUnderline"/>
          <w:highlight w:val="cyan"/>
        </w:rPr>
        <w:t>have a</w:t>
      </w:r>
      <w:r w:rsidRPr="00CA18D1">
        <w:rPr>
          <w:rStyle w:val="StyleUnderline"/>
        </w:rPr>
        <w:t xml:space="preserve"> </w:t>
      </w:r>
      <w:r w:rsidRPr="00CA18D1">
        <w:rPr>
          <w:rStyle w:val="Emphasis"/>
        </w:rPr>
        <w:t xml:space="preserve">massive </w:t>
      </w:r>
      <w:r w:rsidRPr="0083393F">
        <w:rPr>
          <w:rStyle w:val="Emphasis"/>
          <w:highlight w:val="cyan"/>
        </w:rPr>
        <w:t>impact globally</w:t>
      </w:r>
      <w:r w:rsidRPr="00DA5066">
        <w:rPr>
          <w:sz w:val="16"/>
        </w:rPr>
        <w:t>.</w:t>
      </w:r>
    </w:p>
    <w:p w14:paraId="0E308994" w14:textId="77777777" w:rsidR="00581372" w:rsidRPr="00DA5066" w:rsidRDefault="00581372" w:rsidP="00581372">
      <w:pPr>
        <w:rPr>
          <w:sz w:val="16"/>
        </w:rPr>
      </w:pPr>
      <w:r w:rsidRPr="00DA5066">
        <w:rPr>
          <w:sz w:val="16"/>
        </w:rPr>
        <w:t xml:space="preserve">The manual notes that any use of </w:t>
      </w:r>
      <w:r w:rsidRPr="00CA18D1">
        <w:rPr>
          <w:rStyle w:val="StyleUnderline"/>
        </w:rPr>
        <w:t xml:space="preserve">nuclear weapons could affect the </w:t>
      </w:r>
      <w:r w:rsidRPr="00CA18D1">
        <w:rPr>
          <w:rStyle w:val="Emphasis"/>
        </w:rPr>
        <w:t>entire planet</w:t>
      </w:r>
      <w:r w:rsidRPr="00DA5066">
        <w:rPr>
          <w:sz w:val="16"/>
        </w:rPr>
        <w:t>, stating that "</w:t>
      </w:r>
      <w:r w:rsidRPr="00CA18D1">
        <w:rPr>
          <w:rStyle w:val="StyleUnderline"/>
        </w:rPr>
        <w:t>the use</w:t>
      </w:r>
      <w:r w:rsidRPr="00DA5066">
        <w:rPr>
          <w:sz w:val="16"/>
        </w:rPr>
        <w:t xml:space="preserve"> of nuclear weapons </w:t>
      </w:r>
      <w:r w:rsidRPr="00CA18D1">
        <w:rPr>
          <w:rStyle w:val="StyleUnderline"/>
        </w:rPr>
        <w:t>has</w:t>
      </w:r>
      <w:r w:rsidRPr="00DA5066">
        <w:rPr>
          <w:sz w:val="16"/>
        </w:rPr>
        <w:t xml:space="preserve"> specific, tangible </w:t>
      </w:r>
      <w:r w:rsidRPr="00CA18D1">
        <w:rPr>
          <w:rStyle w:val="StyleUnderline"/>
        </w:rPr>
        <w:t>implications</w:t>
      </w:r>
      <w:r w:rsidRPr="00DA5066">
        <w:rPr>
          <w:sz w:val="16"/>
        </w:rPr>
        <w:t xml:space="preserve"> that go </w:t>
      </w:r>
      <w:r w:rsidRPr="00CA18D1">
        <w:rPr>
          <w:rStyle w:val="StyleUnderline"/>
        </w:rPr>
        <w:t>well beyond the actual effects of the detonation</w:t>
      </w:r>
      <w:r w:rsidRPr="00DA5066">
        <w:rPr>
          <w:sz w:val="16"/>
        </w:rPr>
        <w:t xml:space="preserve">," creating "harmful effects that conventional weapons do not have." </w:t>
      </w:r>
      <w:r w:rsidRPr="00CA18D1">
        <w:rPr>
          <w:rStyle w:val="Emphasis"/>
        </w:rPr>
        <w:t>Radioactive fallout</w:t>
      </w:r>
      <w:r w:rsidRPr="00DA5066">
        <w:rPr>
          <w:sz w:val="16"/>
        </w:rPr>
        <w:t xml:space="preserve">, widespread electromagnetic pulse (EMP) damage, and "incidental harm to civilians" </w:t>
      </w:r>
      <w:r w:rsidRPr="00CA18D1">
        <w:rPr>
          <w:rStyle w:val="StyleUnderline"/>
        </w:rPr>
        <w:t>are</w:t>
      </w:r>
      <w:r w:rsidRPr="00DA5066">
        <w:rPr>
          <w:sz w:val="16"/>
        </w:rPr>
        <w:t xml:space="preserve"> all cited as potential </w:t>
      </w:r>
      <w:r w:rsidRPr="00CA18D1">
        <w:rPr>
          <w:rStyle w:val="Emphasis"/>
        </w:rPr>
        <w:t>global consequences</w:t>
      </w:r>
      <w:r w:rsidRPr="00DA5066">
        <w:rPr>
          <w:sz w:val="16"/>
        </w:rPr>
        <w:t xml:space="preserve"> that commanders have to plan for when considering the use of nuclear weapons. "The potential consequences of using nuclear weapons will greatly influence military operations and vastly increase the complexity of the operational environment," the manual claims.</w:t>
      </w:r>
    </w:p>
    <w:p w14:paraId="771AAA49" w14:textId="77777777" w:rsidR="00581372" w:rsidRPr="00DA5066" w:rsidRDefault="00581372" w:rsidP="00581372">
      <w:pPr>
        <w:rPr>
          <w:sz w:val="16"/>
        </w:rPr>
      </w:pPr>
      <w:r w:rsidRPr="00DA5066">
        <w:rPr>
          <w:sz w:val="16"/>
        </w:rPr>
        <w:t xml:space="preserve">The Pentagon's “Joint ­Publication No. 3-72 Nuclear Operations” document unearthed by FAS is a rare peek at the actual operations and policies DOD leadership has prepared for the ever-present threat of a nuclear weapons exchange. Alongside all the talk of de-escalating arms races and re-establishing arms control policies, </w:t>
      </w:r>
      <w:r w:rsidRPr="00CA18D1">
        <w:rPr>
          <w:rStyle w:val="StyleUnderline"/>
        </w:rPr>
        <w:t xml:space="preserve">the </w:t>
      </w:r>
      <w:r w:rsidRPr="0083393F">
        <w:rPr>
          <w:rStyle w:val="Emphasis"/>
          <w:highlight w:val="cyan"/>
        </w:rPr>
        <w:t>U</w:t>
      </w:r>
      <w:r w:rsidRPr="00DA5066">
        <w:rPr>
          <w:sz w:val="16"/>
        </w:rPr>
        <w:t xml:space="preserve">nited </w:t>
      </w:r>
      <w:r w:rsidRPr="0083393F">
        <w:rPr>
          <w:rStyle w:val="Emphasis"/>
          <w:highlight w:val="cyan"/>
        </w:rPr>
        <w:t>S</w:t>
      </w:r>
      <w:r w:rsidRPr="00DA5066">
        <w:rPr>
          <w:sz w:val="16"/>
        </w:rPr>
        <w:t xml:space="preserve">tates </w:t>
      </w:r>
      <w:r w:rsidRPr="0083393F">
        <w:rPr>
          <w:rStyle w:val="StyleUnderline"/>
          <w:highlight w:val="cyan"/>
        </w:rPr>
        <w:t xml:space="preserve">military must </w:t>
      </w:r>
      <w:r w:rsidRPr="0083393F">
        <w:rPr>
          <w:rStyle w:val="Emphasis"/>
          <w:highlight w:val="cyan"/>
        </w:rPr>
        <w:t>constantly be prepared</w:t>
      </w:r>
      <w:r w:rsidRPr="00CA18D1">
        <w:rPr>
          <w:rStyle w:val="StyleUnderline"/>
        </w:rPr>
        <w:t xml:space="preserve"> for nuclear war, either between itself and a hostile adversary or between two or more other nations</w:t>
      </w:r>
      <w:r w:rsidRPr="00DA5066">
        <w:rPr>
          <w:sz w:val="16"/>
        </w:rPr>
        <w:t xml:space="preserve">. </w:t>
      </w:r>
    </w:p>
    <w:p w14:paraId="5503A336" w14:textId="77777777" w:rsidR="00581372" w:rsidRPr="00DC0D49" w:rsidRDefault="00581372" w:rsidP="00581372">
      <w:pPr>
        <w:pStyle w:val="Heading4"/>
      </w:pPr>
      <w:r>
        <w:t xml:space="preserve">It </w:t>
      </w:r>
      <w:r>
        <w:rPr>
          <w:u w:val="single"/>
        </w:rPr>
        <w:t>collapses</w:t>
      </w:r>
      <w:r>
        <w:t xml:space="preserve"> deterrence, there’s </w:t>
      </w:r>
      <w:r>
        <w:rPr>
          <w:u w:val="single"/>
        </w:rPr>
        <w:t>no</w:t>
      </w:r>
      <w:r>
        <w:t xml:space="preserve"> norms or arms control, and causes </w:t>
      </w:r>
      <w:r>
        <w:rPr>
          <w:u w:val="single"/>
        </w:rPr>
        <w:t>accidents</w:t>
      </w:r>
      <w:r>
        <w:t>---nothing checks</w:t>
      </w:r>
    </w:p>
    <w:p w14:paraId="07992FA7" w14:textId="77777777" w:rsidR="00581372" w:rsidRDefault="00581372" w:rsidP="00581372">
      <w:r>
        <w:t xml:space="preserve">R. Jeffrey </w:t>
      </w:r>
      <w:r w:rsidRPr="00DC0D49">
        <w:rPr>
          <w:rStyle w:val="Style13ptBold"/>
        </w:rPr>
        <w:t>Smith 19</w:t>
      </w:r>
      <w:r>
        <w:t xml:space="preserve">, Managing Editor for National Security at the Center for Public Integrity, Former Editor and Correspondent for The Washington Post who won the Pulitzer Prize for Investigative Reporting, Master of Science Degree from the Columbia University School of Journalism, </w:t>
      </w:r>
      <w:proofErr w:type="gramStart"/>
      <w:r>
        <w:t>Awarded</w:t>
      </w:r>
      <w:proofErr w:type="gramEnd"/>
      <w:r>
        <w:t xml:space="preserve"> a Fellowship at Stanford University’s Center for International Security and Arms Control, “Hypersonic Missiles Are Unstoppable. And They’re Starting a New Global Arms Race.”, The New York Times, 6/19/2019, Lexis</w:t>
      </w:r>
    </w:p>
    <w:p w14:paraId="1AC5D5C3" w14:textId="77777777" w:rsidR="00581372" w:rsidRPr="00DC0D49" w:rsidRDefault="00581372" w:rsidP="00581372">
      <w:pPr>
        <w:rPr>
          <w:sz w:val="16"/>
        </w:rPr>
      </w:pPr>
      <w:r w:rsidRPr="00DC0D49">
        <w:rPr>
          <w:rStyle w:val="StyleUnderline"/>
        </w:rPr>
        <w:t xml:space="preserve">Development of </w:t>
      </w:r>
      <w:proofErr w:type="spellStart"/>
      <w:r w:rsidRPr="009878E0">
        <w:rPr>
          <w:rStyle w:val="StyleUnderline"/>
          <w:highlight w:val="cyan"/>
        </w:rPr>
        <w:t>hypersonics</w:t>
      </w:r>
      <w:proofErr w:type="spellEnd"/>
      <w:r w:rsidRPr="00DC0D49">
        <w:rPr>
          <w:rStyle w:val="StyleUnderline"/>
        </w:rPr>
        <w:t xml:space="preserve"> is moving so quickly</w:t>
      </w:r>
      <w:r w:rsidRPr="00DC0D49">
        <w:rPr>
          <w:sz w:val="16"/>
        </w:rPr>
        <w:t xml:space="preserve">, however, </w:t>
      </w:r>
      <w:r w:rsidRPr="00DC0D49">
        <w:rPr>
          <w:rStyle w:val="StyleUnderline"/>
        </w:rPr>
        <w:t xml:space="preserve">that it threatens to outpace any real discussion about the potential perils of such weapons, including how they may </w:t>
      </w:r>
      <w:r w:rsidRPr="009878E0">
        <w:rPr>
          <w:rStyle w:val="StyleUnderline"/>
          <w:highlight w:val="cyan"/>
        </w:rPr>
        <w:t xml:space="preserve">disrupt efforts to avoid </w:t>
      </w:r>
      <w:r w:rsidRPr="009878E0">
        <w:rPr>
          <w:rStyle w:val="Emphasis"/>
          <w:highlight w:val="cyan"/>
        </w:rPr>
        <w:t>accidental conflict</w:t>
      </w:r>
      <w:r w:rsidRPr="009878E0">
        <w:rPr>
          <w:rStyle w:val="StyleUnderline"/>
          <w:highlight w:val="cyan"/>
        </w:rPr>
        <w:t xml:space="preserve">, especially during </w:t>
      </w:r>
      <w:r w:rsidRPr="009878E0">
        <w:rPr>
          <w:rStyle w:val="Emphasis"/>
          <w:highlight w:val="cyan"/>
        </w:rPr>
        <w:t>crises</w:t>
      </w:r>
      <w:r w:rsidRPr="009878E0">
        <w:rPr>
          <w:rStyle w:val="StyleUnderline"/>
          <w:highlight w:val="cyan"/>
        </w:rPr>
        <w:t>. There are</w:t>
      </w:r>
      <w:r w:rsidRPr="00DC0D49">
        <w:rPr>
          <w:rStyle w:val="StyleUnderline"/>
        </w:rPr>
        <w:t xml:space="preserve"> currently </w:t>
      </w:r>
      <w:r w:rsidRPr="009878E0">
        <w:rPr>
          <w:rStyle w:val="Emphasis"/>
          <w:highlight w:val="cyan"/>
        </w:rPr>
        <w:t>no</w:t>
      </w:r>
      <w:r w:rsidRPr="00DC0D49">
        <w:rPr>
          <w:rStyle w:val="Emphasis"/>
        </w:rPr>
        <w:t xml:space="preserve"> international </w:t>
      </w:r>
      <w:r w:rsidRPr="009878E0">
        <w:rPr>
          <w:rStyle w:val="Emphasis"/>
          <w:highlight w:val="cyan"/>
        </w:rPr>
        <w:t>agreements</w:t>
      </w:r>
      <w:r w:rsidRPr="00DC0D49">
        <w:rPr>
          <w:rStyle w:val="StyleUnderline"/>
        </w:rPr>
        <w:t xml:space="preserve"> on how or when hypersonic missiles can be used, nor are there any plans between any countries to start those discussions. Instead, </w:t>
      </w:r>
      <w:r w:rsidRPr="009878E0">
        <w:rPr>
          <w:rStyle w:val="StyleUnderline"/>
          <w:highlight w:val="cyan"/>
        </w:rPr>
        <w:t>the rush</w:t>
      </w:r>
      <w:r w:rsidRPr="00DC0D49">
        <w:rPr>
          <w:rStyle w:val="StyleUnderline"/>
        </w:rPr>
        <w:t xml:space="preserve"> to possess weapons of incredible speed and maneuverability has </w:t>
      </w:r>
      <w:r w:rsidRPr="009878E0">
        <w:rPr>
          <w:rStyle w:val="StyleUnderline"/>
          <w:highlight w:val="cyan"/>
        </w:rPr>
        <w:t>pushed</w:t>
      </w:r>
      <w:r w:rsidRPr="00DC0D49">
        <w:rPr>
          <w:rStyle w:val="StyleUnderline"/>
        </w:rPr>
        <w:t xml:space="preserve"> the </w:t>
      </w:r>
      <w:r w:rsidRPr="00DC0D49">
        <w:rPr>
          <w:rStyle w:val="Emphasis"/>
        </w:rPr>
        <w:t>U</w:t>
      </w:r>
      <w:r w:rsidRPr="00DC0D49">
        <w:rPr>
          <w:sz w:val="16"/>
        </w:rPr>
        <w:t xml:space="preserve">nited </w:t>
      </w:r>
      <w:r w:rsidRPr="00DC0D49">
        <w:rPr>
          <w:rStyle w:val="Emphasis"/>
        </w:rPr>
        <w:t>S</w:t>
      </w:r>
      <w:r w:rsidRPr="00DC0D49">
        <w:rPr>
          <w:sz w:val="16"/>
        </w:rPr>
        <w:t xml:space="preserve">tates </w:t>
      </w:r>
      <w:r w:rsidRPr="00DC0D49">
        <w:rPr>
          <w:rStyle w:val="StyleUnderline"/>
        </w:rPr>
        <w:t xml:space="preserve">into </w:t>
      </w:r>
      <w:r w:rsidRPr="009878E0">
        <w:rPr>
          <w:rStyle w:val="StyleUnderline"/>
          <w:highlight w:val="cyan"/>
        </w:rPr>
        <w:t>a</w:t>
      </w:r>
      <w:r w:rsidRPr="00DC0D49">
        <w:rPr>
          <w:rStyle w:val="StyleUnderline"/>
        </w:rPr>
        <w:t xml:space="preserve"> new </w:t>
      </w:r>
      <w:r w:rsidRPr="009878E0">
        <w:rPr>
          <w:rStyle w:val="Emphasis"/>
          <w:highlight w:val="cyan"/>
        </w:rPr>
        <w:t>arms race</w:t>
      </w:r>
      <w:r w:rsidRPr="00DC0D49">
        <w:rPr>
          <w:rStyle w:val="StyleUnderline"/>
        </w:rPr>
        <w:t xml:space="preserve"> with Russia and China — </w:t>
      </w:r>
      <w:r w:rsidRPr="009878E0">
        <w:rPr>
          <w:rStyle w:val="StyleUnderline"/>
          <w:highlight w:val="cyan"/>
        </w:rPr>
        <w:t>one</w:t>
      </w:r>
      <w:r w:rsidRPr="00DC0D49">
        <w:rPr>
          <w:rStyle w:val="StyleUnderline"/>
        </w:rPr>
        <w:t xml:space="preserve"> that could</w:t>
      </w:r>
      <w:r w:rsidRPr="00DC0D49">
        <w:rPr>
          <w:sz w:val="16"/>
        </w:rPr>
        <w:t xml:space="preserve">, some experts worry, </w:t>
      </w:r>
      <w:r w:rsidRPr="009878E0">
        <w:rPr>
          <w:rStyle w:val="Emphasis"/>
          <w:highlight w:val="cyan"/>
        </w:rPr>
        <w:t>upend</w:t>
      </w:r>
      <w:r w:rsidRPr="00DC0D49">
        <w:rPr>
          <w:rStyle w:val="Emphasis"/>
        </w:rPr>
        <w:t xml:space="preserve"> existing </w:t>
      </w:r>
      <w:r w:rsidRPr="009878E0">
        <w:rPr>
          <w:rStyle w:val="Emphasis"/>
          <w:highlight w:val="cyan"/>
        </w:rPr>
        <w:t>norms of deterrence</w:t>
      </w:r>
      <w:r w:rsidRPr="009878E0">
        <w:rPr>
          <w:rStyle w:val="StyleUnderline"/>
          <w:highlight w:val="cyan"/>
        </w:rPr>
        <w:t xml:space="preserve"> and </w:t>
      </w:r>
      <w:r w:rsidRPr="009878E0">
        <w:rPr>
          <w:rStyle w:val="Emphasis"/>
          <w:highlight w:val="cyan"/>
        </w:rPr>
        <w:t>renew Cold War</w:t>
      </w:r>
      <w:r w:rsidRPr="00DC0D49">
        <w:rPr>
          <w:rStyle w:val="Emphasis"/>
        </w:rPr>
        <w:t xml:space="preserve">-era </w:t>
      </w:r>
      <w:r w:rsidRPr="009878E0">
        <w:rPr>
          <w:rStyle w:val="Emphasis"/>
          <w:highlight w:val="cyan"/>
        </w:rPr>
        <w:t>tensions</w:t>
      </w:r>
      <w:r w:rsidRPr="00DC0D49">
        <w:rPr>
          <w:sz w:val="16"/>
        </w:rPr>
        <w:t>.</w:t>
      </w:r>
    </w:p>
    <w:p w14:paraId="32A6673E" w14:textId="77777777" w:rsidR="00581372" w:rsidRPr="00DC0D49" w:rsidRDefault="00581372" w:rsidP="00581372">
      <w:pPr>
        <w:rPr>
          <w:sz w:val="16"/>
        </w:rPr>
      </w:pPr>
      <w:r w:rsidRPr="00DC0D49">
        <w:rPr>
          <w:sz w:val="16"/>
        </w:rPr>
        <w:t>Although hypersonic missiles can in theory carry nuclear warheads, those being developed by the United States will only be equipped with small conventional explosives. With a length between just five and 10 feet, weighing about 500 pounds and encased in materials like ceramic and carbon fiber composites or nickel-chromium superalloys, the missiles function like nearly invisible power drills that smash holes in their targets, to catastrophic effect. After their launch — whether from the ground, from airplanes or from submarines — they are pulled by gravity as they descend from a powered ascent, or propelled by highly advanced engines. The missiles’ kinetic energy at the time of impact, at speeds of at least 1,150 miles per hour, makes them powerful enough to penetrate any building material or armored plating with the force of three to four tons of TNT.</w:t>
      </w:r>
    </w:p>
    <w:p w14:paraId="34D3815A" w14:textId="77777777" w:rsidR="00581372" w:rsidRPr="00DC0D49" w:rsidRDefault="00581372" w:rsidP="00581372">
      <w:pPr>
        <w:rPr>
          <w:sz w:val="16"/>
        </w:rPr>
      </w:pPr>
      <w:r w:rsidRPr="00DC0D49">
        <w:rPr>
          <w:sz w:val="16"/>
        </w:rPr>
        <w:t xml:space="preserve">They could be aimed, in theory, at Russian nuclear-armed ballistic missiles being carried on trucks or rails. Or the Chinese could use their own versions of these missiles to target American bombers and other aircraft at bases in Japan or Guam. Or the missiles could attack vital land- or sea-based radars anywhere, or military headquarters in Asian ports or near European cities. The weapons could even suddenly pierce the steel decks of one of America’s 11 multibillion-dollar aircraft carriers, instantly stopping flight operations, a vulnerability that might eventually render </w:t>
      </w:r>
      <w:r w:rsidRPr="00DC0D49">
        <w:rPr>
          <w:sz w:val="16"/>
        </w:rPr>
        <w:lastRenderedPageBreak/>
        <w:t>the floating behemoths obsolete. Hypersonic missiles are also ideal for waging a decapitation strike — assassinating a country’s top military or political officials. “Instant leader-killers,” a former Obama administration White House official, who asked not to be named, said in an interview.</w:t>
      </w:r>
    </w:p>
    <w:p w14:paraId="31162CA4" w14:textId="77777777" w:rsidR="00581372" w:rsidRPr="00DC0D49" w:rsidRDefault="00581372" w:rsidP="00581372">
      <w:pPr>
        <w:rPr>
          <w:sz w:val="16"/>
        </w:rPr>
      </w:pPr>
      <w:r w:rsidRPr="00DC0D49">
        <w:rPr>
          <w:rStyle w:val="StyleUnderline"/>
        </w:rPr>
        <w:t>Within the next decade, these new weapons could undertake a task long imagined for nuclear arms: a first strike against another nation’s government or arsenals, interrupting key chains of communication and disabling some of its retaliatory forces, all without</w:t>
      </w:r>
      <w:r w:rsidRPr="00DC0D49">
        <w:rPr>
          <w:sz w:val="16"/>
        </w:rPr>
        <w:t xml:space="preserve"> the </w:t>
      </w:r>
      <w:r w:rsidRPr="00DC0D49">
        <w:rPr>
          <w:rStyle w:val="StyleUnderline"/>
        </w:rPr>
        <w:t>radioactive fallout and special condemnation that</w:t>
      </w:r>
      <w:r w:rsidRPr="00DC0D49">
        <w:rPr>
          <w:sz w:val="16"/>
        </w:rPr>
        <w:t xml:space="preserve"> might </w:t>
      </w:r>
      <w:r w:rsidRPr="00DC0D49">
        <w:rPr>
          <w:rStyle w:val="StyleUnderline"/>
        </w:rPr>
        <w:t>accompany</w:t>
      </w:r>
      <w:r w:rsidRPr="00DC0D49">
        <w:rPr>
          <w:sz w:val="16"/>
        </w:rPr>
        <w:t xml:space="preserve"> the detonation of </w:t>
      </w:r>
      <w:r w:rsidRPr="00DC0D49">
        <w:rPr>
          <w:rStyle w:val="StyleUnderline"/>
        </w:rPr>
        <w:t>nuclear warheads</w:t>
      </w:r>
      <w:r w:rsidRPr="00DC0D49">
        <w:rPr>
          <w:sz w:val="16"/>
        </w:rPr>
        <w:t xml:space="preserve">. That’s why a National Academies of Sciences, Engineering and Medicine report said in 2016 that </w:t>
      </w:r>
      <w:proofErr w:type="spellStart"/>
      <w:r w:rsidRPr="00DC0D49">
        <w:rPr>
          <w:sz w:val="16"/>
        </w:rPr>
        <w:t>hypersonics</w:t>
      </w:r>
      <w:proofErr w:type="spellEnd"/>
      <w:r w:rsidRPr="00DC0D49">
        <w:rPr>
          <w:sz w:val="16"/>
        </w:rPr>
        <w:t xml:space="preserve"> aren’t “simply evolutionary threats” to the United States but could in the hands of enemies “challenge this nation’s tenets of global vigilance, reach and power.”</w:t>
      </w:r>
    </w:p>
    <w:p w14:paraId="3ABB6C57" w14:textId="77777777" w:rsidR="00581372" w:rsidRDefault="00581372" w:rsidP="00581372">
      <w:pPr>
        <w:rPr>
          <w:sz w:val="16"/>
        </w:rPr>
      </w:pPr>
      <w:r w:rsidRPr="00DC0D49">
        <w:rPr>
          <w:rStyle w:val="StyleUnderline"/>
        </w:rPr>
        <w:t>The arrival of</w:t>
      </w:r>
      <w:r w:rsidRPr="00DC0D49">
        <w:rPr>
          <w:sz w:val="16"/>
        </w:rPr>
        <w:t xml:space="preserve"> such </w:t>
      </w:r>
      <w:r w:rsidRPr="009878E0">
        <w:rPr>
          <w:rStyle w:val="StyleUnderline"/>
          <w:highlight w:val="cyan"/>
        </w:rPr>
        <w:t>fast weaponry</w:t>
      </w:r>
      <w:r w:rsidRPr="00DC0D49">
        <w:rPr>
          <w:rStyle w:val="StyleUnderline"/>
        </w:rPr>
        <w:t xml:space="preserve"> will dangerously </w:t>
      </w:r>
      <w:r w:rsidRPr="009878E0">
        <w:rPr>
          <w:rStyle w:val="StyleUnderline"/>
          <w:highlight w:val="cyan"/>
        </w:rPr>
        <w:t>compress</w:t>
      </w:r>
      <w:r w:rsidRPr="00DC0D49">
        <w:rPr>
          <w:sz w:val="16"/>
        </w:rPr>
        <w:t xml:space="preserve"> the </w:t>
      </w:r>
      <w:r w:rsidRPr="009878E0">
        <w:rPr>
          <w:rStyle w:val="StyleUnderline"/>
          <w:highlight w:val="cyan"/>
        </w:rPr>
        <w:t>time</w:t>
      </w:r>
      <w:r w:rsidRPr="00DC0D49">
        <w:rPr>
          <w:sz w:val="16"/>
        </w:rPr>
        <w:t xml:space="preserve"> during which military officials and their political leaders — in any country — can figure out the nature of an attack and make reasoned decisions about the wisdom and scope of defensive steps or retaliation. </w:t>
      </w:r>
      <w:r w:rsidRPr="009878E0">
        <w:rPr>
          <w:rStyle w:val="StyleUnderline"/>
          <w:highlight w:val="cyan"/>
        </w:rPr>
        <w:t>And</w:t>
      </w:r>
      <w:r w:rsidRPr="00DC0D49">
        <w:rPr>
          <w:rStyle w:val="StyleUnderline"/>
        </w:rPr>
        <w:t xml:space="preserve"> the threat</w:t>
      </w:r>
      <w:r w:rsidRPr="00DC0D49">
        <w:rPr>
          <w:sz w:val="16"/>
        </w:rPr>
        <w:t xml:space="preserve"> that </w:t>
      </w:r>
      <w:proofErr w:type="spellStart"/>
      <w:r w:rsidRPr="00DC0D49">
        <w:rPr>
          <w:sz w:val="16"/>
        </w:rPr>
        <w:t>hypersonics</w:t>
      </w:r>
      <w:proofErr w:type="spellEnd"/>
      <w:r w:rsidRPr="00DC0D49">
        <w:rPr>
          <w:sz w:val="16"/>
        </w:rPr>
        <w:t xml:space="preserve"> pose to retaliatory weapons </w:t>
      </w:r>
      <w:r w:rsidRPr="009878E0">
        <w:rPr>
          <w:rStyle w:val="StyleUnderline"/>
          <w:highlight w:val="cyan"/>
        </w:rPr>
        <w:t>creates</w:t>
      </w:r>
      <w:r w:rsidRPr="00DC0D49">
        <w:rPr>
          <w:sz w:val="16"/>
        </w:rPr>
        <w:t xml:space="preserve"> what scholars call </w:t>
      </w:r>
      <w:r w:rsidRPr="009878E0">
        <w:rPr>
          <w:rStyle w:val="Emphasis"/>
          <w:highlight w:val="cyan"/>
        </w:rPr>
        <w:t>“use it or lose it” pressures</w:t>
      </w:r>
      <w:r w:rsidRPr="00DC0D49">
        <w:rPr>
          <w:rStyle w:val="StyleUnderline"/>
        </w:rPr>
        <w:t xml:space="preserve"> on countries </w:t>
      </w:r>
      <w:r w:rsidRPr="009878E0">
        <w:rPr>
          <w:rStyle w:val="StyleUnderline"/>
          <w:highlight w:val="cyan"/>
        </w:rPr>
        <w:t xml:space="preserve">to </w:t>
      </w:r>
      <w:r w:rsidRPr="009878E0">
        <w:rPr>
          <w:rStyle w:val="Emphasis"/>
          <w:highlight w:val="cyan"/>
        </w:rPr>
        <w:t>strike first</w:t>
      </w:r>
      <w:r w:rsidRPr="00DC0D49">
        <w:rPr>
          <w:rStyle w:val="StyleUnderline"/>
        </w:rPr>
        <w:t xml:space="preserve"> during a crisis</w:t>
      </w:r>
      <w:r w:rsidRPr="00DC0D49">
        <w:rPr>
          <w:sz w:val="16"/>
        </w:rPr>
        <w:t xml:space="preserve">. Experts say that </w:t>
      </w:r>
      <w:r w:rsidRPr="00DC0D49">
        <w:rPr>
          <w:rStyle w:val="StyleUnderline"/>
        </w:rPr>
        <w:t xml:space="preserve">the </w:t>
      </w:r>
      <w:r w:rsidRPr="009878E0">
        <w:rPr>
          <w:rStyle w:val="StyleUnderline"/>
          <w:highlight w:val="cyan"/>
        </w:rPr>
        <w:t>missiles</w:t>
      </w:r>
      <w:r w:rsidRPr="00DC0D49">
        <w:rPr>
          <w:rStyle w:val="StyleUnderline"/>
        </w:rPr>
        <w:t xml:space="preserve"> could </w:t>
      </w:r>
      <w:r w:rsidRPr="009878E0">
        <w:rPr>
          <w:rStyle w:val="Emphasis"/>
          <w:highlight w:val="cyan"/>
        </w:rPr>
        <w:t>upend</w:t>
      </w:r>
      <w:r w:rsidRPr="00DC0D49">
        <w:rPr>
          <w:rStyle w:val="StyleUnderline"/>
        </w:rPr>
        <w:t xml:space="preserve"> the grim psychology of </w:t>
      </w:r>
      <w:r w:rsidRPr="009878E0">
        <w:rPr>
          <w:rStyle w:val="Emphasis"/>
          <w:highlight w:val="cyan"/>
        </w:rPr>
        <w:t>M</w:t>
      </w:r>
      <w:r w:rsidRPr="00DC0D49">
        <w:rPr>
          <w:sz w:val="16"/>
        </w:rPr>
        <w:t xml:space="preserve">utual </w:t>
      </w:r>
      <w:r w:rsidRPr="009878E0">
        <w:rPr>
          <w:rStyle w:val="Emphasis"/>
          <w:highlight w:val="cyan"/>
        </w:rPr>
        <w:t>A</w:t>
      </w:r>
      <w:r w:rsidRPr="00DC0D49">
        <w:rPr>
          <w:sz w:val="16"/>
        </w:rPr>
        <w:t xml:space="preserve">ssured </w:t>
      </w:r>
      <w:r w:rsidRPr="009878E0">
        <w:rPr>
          <w:rStyle w:val="Emphasis"/>
          <w:highlight w:val="cyan"/>
        </w:rPr>
        <w:t>D</w:t>
      </w:r>
      <w:r w:rsidRPr="00DC0D49">
        <w:rPr>
          <w:sz w:val="16"/>
        </w:rPr>
        <w:t xml:space="preserve">estruction, </w:t>
      </w:r>
      <w:r w:rsidRPr="009878E0">
        <w:rPr>
          <w:rStyle w:val="StyleUnderline"/>
          <w:highlight w:val="cyan"/>
        </w:rPr>
        <w:t xml:space="preserve">the </w:t>
      </w:r>
      <w:r w:rsidRPr="009878E0">
        <w:rPr>
          <w:rStyle w:val="Emphasis"/>
          <w:highlight w:val="cyan"/>
        </w:rPr>
        <w:t>bedrock</w:t>
      </w:r>
      <w:r w:rsidRPr="00DC0D49">
        <w:rPr>
          <w:sz w:val="16"/>
        </w:rPr>
        <w:t xml:space="preserve"> military </w:t>
      </w:r>
      <w:r w:rsidRPr="00DC0D49">
        <w:rPr>
          <w:rStyle w:val="StyleUnderline"/>
        </w:rPr>
        <w:t>doctrine</w:t>
      </w:r>
      <w:r w:rsidRPr="00DC0D49">
        <w:rPr>
          <w:sz w:val="16"/>
        </w:rPr>
        <w:t xml:space="preserve"> of the nuclear age </w:t>
      </w:r>
      <w:r w:rsidRPr="009878E0">
        <w:rPr>
          <w:rStyle w:val="StyleUnderline"/>
          <w:highlight w:val="cyan"/>
        </w:rPr>
        <w:t>that</w:t>
      </w:r>
      <w:r w:rsidRPr="00DC0D49">
        <w:rPr>
          <w:rStyle w:val="StyleUnderline"/>
        </w:rPr>
        <w:t xml:space="preserve"> argued </w:t>
      </w:r>
      <w:r w:rsidRPr="009878E0">
        <w:rPr>
          <w:rStyle w:val="Emphasis"/>
          <w:highlight w:val="cyan"/>
        </w:rPr>
        <w:t>globe-altering wars</w:t>
      </w:r>
      <w:r w:rsidRPr="009878E0">
        <w:rPr>
          <w:rStyle w:val="StyleUnderline"/>
          <w:highlight w:val="cyan"/>
        </w:rPr>
        <w:t xml:space="preserve"> would be deterred if</w:t>
      </w:r>
      <w:r w:rsidRPr="00DC0D49">
        <w:rPr>
          <w:sz w:val="16"/>
        </w:rPr>
        <w:t xml:space="preserve"> the potential </w:t>
      </w:r>
      <w:r w:rsidRPr="009878E0">
        <w:rPr>
          <w:rStyle w:val="StyleUnderline"/>
          <w:highlight w:val="cyan"/>
        </w:rPr>
        <w:t>combatants</w:t>
      </w:r>
      <w:r w:rsidRPr="00DC0D49">
        <w:rPr>
          <w:rStyle w:val="StyleUnderline"/>
        </w:rPr>
        <w:t xml:space="preserve"> always </w:t>
      </w:r>
      <w:r w:rsidRPr="009878E0">
        <w:rPr>
          <w:rStyle w:val="StyleUnderline"/>
          <w:highlight w:val="cyan"/>
        </w:rPr>
        <w:t>felt certain of</w:t>
      </w:r>
      <w:r w:rsidRPr="00DC0D49">
        <w:rPr>
          <w:rStyle w:val="StyleUnderline"/>
        </w:rPr>
        <w:t xml:space="preserve"> their opponents’ devastating </w:t>
      </w:r>
      <w:r w:rsidRPr="009878E0">
        <w:rPr>
          <w:rStyle w:val="StyleUnderline"/>
          <w:highlight w:val="cyan"/>
        </w:rPr>
        <w:t>response</w:t>
      </w:r>
      <w:r w:rsidRPr="00DC0D49">
        <w:rPr>
          <w:sz w:val="16"/>
        </w:rPr>
        <w:t>.</w:t>
      </w:r>
    </w:p>
    <w:p w14:paraId="43381A80" w14:textId="77777777" w:rsidR="00581372" w:rsidRDefault="00581372" w:rsidP="00581372">
      <w:pPr>
        <w:pStyle w:val="Heading4"/>
      </w:pPr>
      <w:r>
        <w:t>Speed makes signaling and diplomacy impossible</w:t>
      </w:r>
    </w:p>
    <w:p w14:paraId="5A5D729F" w14:textId="77777777" w:rsidR="00581372" w:rsidRPr="00D1458B" w:rsidRDefault="00581372" w:rsidP="00581372">
      <w:r w:rsidRPr="00D1458B">
        <w:t xml:space="preserve">Eleni G. </w:t>
      </w:r>
      <w:proofErr w:type="spellStart"/>
      <w:r w:rsidRPr="00D1458B">
        <w:rPr>
          <w:rStyle w:val="Style13ptBold"/>
        </w:rPr>
        <w:t>Ekmektsioglou</w:t>
      </w:r>
      <w:proofErr w:type="spellEnd"/>
      <w:r w:rsidRPr="00D1458B">
        <w:rPr>
          <w:rStyle w:val="Style13ptBold"/>
        </w:rPr>
        <w:t xml:space="preserve"> 15</w:t>
      </w:r>
      <w:r w:rsidRPr="00D1458B">
        <w:t>, Non-Resident Fellow at Pacific Forum CSIS</w:t>
      </w:r>
      <w:r>
        <w:t xml:space="preserve"> and </w:t>
      </w:r>
      <w:r w:rsidRPr="00D1458B">
        <w:t>Ph.D. Candidate</w:t>
      </w:r>
      <w:r>
        <w:t xml:space="preserve"> at the</w:t>
      </w:r>
      <w:r w:rsidRPr="00D1458B">
        <w:t xml:space="preserve"> American University’s School of International Service, “How Hypersonic Missiles Push America and China Towards War,” The National Interest, 6</w:t>
      </w:r>
      <w:r>
        <w:t>/</w:t>
      </w:r>
      <w:r w:rsidRPr="00D1458B">
        <w:t>28</w:t>
      </w:r>
      <w:r>
        <w:t>/</w:t>
      </w:r>
      <w:r w:rsidRPr="00D1458B">
        <w:t>2015, http://nationalinterest.org/feature/how-hypersonic-missiles-push-america-china-towards-war-13205</w:t>
      </w:r>
    </w:p>
    <w:p w14:paraId="4E031A99" w14:textId="77777777" w:rsidR="00581372" w:rsidRDefault="00581372" w:rsidP="00581372">
      <w:pPr>
        <w:rPr>
          <w:sz w:val="16"/>
        </w:rPr>
      </w:pPr>
      <w:r w:rsidRPr="008645BD">
        <w:rPr>
          <w:rStyle w:val="StyleUnderline"/>
        </w:rPr>
        <w:t>Both strategic perspectives would be based on firm ground if the East Asian context did not lend itself to</w:t>
      </w:r>
      <w:r w:rsidRPr="008645BD">
        <w:rPr>
          <w:sz w:val="16"/>
        </w:rPr>
        <w:t xml:space="preserve"> what Herman Kahn calls “</w:t>
      </w:r>
      <w:r w:rsidRPr="008645BD">
        <w:rPr>
          <w:rStyle w:val="StyleUnderline"/>
        </w:rPr>
        <w:t>two-sided escalation situations</w:t>
      </w:r>
      <w:r w:rsidRPr="008645BD">
        <w:rPr>
          <w:sz w:val="16"/>
        </w:rPr>
        <w:t xml:space="preserve">.” In such a situation, </w:t>
      </w:r>
      <w:r w:rsidRPr="008645BD">
        <w:rPr>
          <w:rStyle w:val="StyleUnderline"/>
        </w:rPr>
        <w:t>no state can sufficiently claim to be capable of achieving escalation dominance</w:t>
      </w:r>
      <w:r w:rsidRPr="008645BD">
        <w:rPr>
          <w:sz w:val="16"/>
        </w:rPr>
        <w:t xml:space="preserve"> where it can credibly negate its adversary’s efforts of escalating further as a response to previous actions. </w:t>
      </w:r>
      <w:r w:rsidRPr="008645BD">
        <w:rPr>
          <w:rStyle w:val="StyleUnderline"/>
        </w:rPr>
        <w:t xml:space="preserve">Even though there is a general tendency for military planners to opt for direct escalatory strategies, in a U.S.-China conflict scenario, such predetermined and </w:t>
      </w:r>
      <w:r w:rsidRPr="00D1458B">
        <w:rPr>
          <w:rStyle w:val="StyleUnderline"/>
          <w:highlight w:val="cyan"/>
        </w:rPr>
        <w:t>rigid</w:t>
      </w:r>
      <w:r w:rsidRPr="008645BD">
        <w:rPr>
          <w:rStyle w:val="StyleUnderline"/>
        </w:rPr>
        <w:t xml:space="preserve"> strategy </w:t>
      </w:r>
      <w:r w:rsidRPr="00D1458B">
        <w:rPr>
          <w:rStyle w:val="StyleUnderline"/>
          <w:highlight w:val="cyan"/>
        </w:rPr>
        <w:t>paths</w:t>
      </w:r>
      <w:r w:rsidRPr="008645BD">
        <w:rPr>
          <w:rStyle w:val="StyleUnderline"/>
        </w:rPr>
        <w:t xml:space="preserve"> might </w:t>
      </w:r>
      <w:r w:rsidRPr="00D1458B">
        <w:rPr>
          <w:rStyle w:val="StyleUnderline"/>
          <w:highlight w:val="cyan"/>
        </w:rPr>
        <w:t xml:space="preserve">have </w:t>
      </w:r>
      <w:r w:rsidRPr="00D1458B">
        <w:rPr>
          <w:rStyle w:val="Emphasis"/>
          <w:highlight w:val="cyan"/>
        </w:rPr>
        <w:t>deleterious consequences</w:t>
      </w:r>
      <w:r w:rsidRPr="00D1458B">
        <w:rPr>
          <w:rStyle w:val="StyleUnderline"/>
          <w:highlight w:val="cyan"/>
        </w:rPr>
        <w:t xml:space="preserve">, </w:t>
      </w:r>
      <w:r w:rsidRPr="00D1458B">
        <w:rPr>
          <w:rStyle w:val="Emphasis"/>
          <w:highlight w:val="cyan"/>
        </w:rPr>
        <w:t>forcing both</w:t>
      </w:r>
      <w:r w:rsidRPr="008645BD">
        <w:rPr>
          <w:rStyle w:val="Emphasis"/>
        </w:rPr>
        <w:t xml:space="preserve"> parties </w:t>
      </w:r>
      <w:r w:rsidRPr="00D1458B">
        <w:rPr>
          <w:rStyle w:val="Emphasis"/>
          <w:highlight w:val="cyan"/>
        </w:rPr>
        <w:t>into</w:t>
      </w:r>
      <w:r w:rsidRPr="008645BD">
        <w:rPr>
          <w:rStyle w:val="Emphasis"/>
        </w:rPr>
        <w:t xml:space="preserve"> a </w:t>
      </w:r>
      <w:r w:rsidRPr="00D1458B">
        <w:rPr>
          <w:rStyle w:val="Emphasis"/>
          <w:highlight w:val="cyan"/>
        </w:rPr>
        <w:t>highly escalatory conflict</w:t>
      </w:r>
      <w:r w:rsidRPr="008645BD">
        <w:rPr>
          <w:rStyle w:val="Emphasis"/>
        </w:rPr>
        <w:t xml:space="preserve"> that could otherwise be avoided</w:t>
      </w:r>
      <w:r w:rsidRPr="008645BD">
        <w:rPr>
          <w:sz w:val="16"/>
        </w:rPr>
        <w:t xml:space="preserve">. </w:t>
      </w:r>
    </w:p>
    <w:p w14:paraId="68203B71" w14:textId="77777777" w:rsidR="00581372" w:rsidRDefault="00581372" w:rsidP="00581372">
      <w:pPr>
        <w:rPr>
          <w:sz w:val="16"/>
        </w:rPr>
      </w:pPr>
      <w:r w:rsidRPr="008645BD">
        <w:rPr>
          <w:rStyle w:val="StyleUnderline"/>
        </w:rPr>
        <w:t xml:space="preserve">The </w:t>
      </w:r>
      <w:r w:rsidRPr="00D1458B">
        <w:rPr>
          <w:rStyle w:val="StyleUnderline"/>
          <w:highlight w:val="cyan"/>
        </w:rPr>
        <w:t>main drivers</w:t>
      </w:r>
      <w:r w:rsidRPr="008645BD">
        <w:rPr>
          <w:rStyle w:val="StyleUnderline"/>
        </w:rPr>
        <w:t xml:space="preserve"> behind escalation </w:t>
      </w:r>
      <w:r w:rsidRPr="00D1458B">
        <w:rPr>
          <w:rStyle w:val="StyleUnderline"/>
          <w:highlight w:val="cyan"/>
        </w:rPr>
        <w:t>are</w:t>
      </w:r>
      <w:r w:rsidRPr="008645BD">
        <w:rPr>
          <w:rStyle w:val="StyleUnderline"/>
        </w:rPr>
        <w:t xml:space="preserve"> two: firstly, </w:t>
      </w:r>
      <w:r w:rsidRPr="00D1458B">
        <w:rPr>
          <w:rStyle w:val="Emphasis"/>
          <w:highlight w:val="cyan"/>
        </w:rPr>
        <w:t>hypersonic</w:t>
      </w:r>
      <w:r w:rsidRPr="008645BD">
        <w:rPr>
          <w:rStyle w:val="StyleUnderline"/>
        </w:rPr>
        <w:t xml:space="preserve"> weapon</w:t>
      </w:r>
      <w:r w:rsidRPr="00D1458B">
        <w:rPr>
          <w:rStyle w:val="Emphasis"/>
          <w:highlight w:val="cyan"/>
        </w:rPr>
        <w:t>s</w:t>
      </w:r>
      <w:r w:rsidRPr="00D1458B">
        <w:rPr>
          <w:rStyle w:val="StyleUnderline"/>
          <w:highlight w:val="cyan"/>
        </w:rPr>
        <w:t xml:space="preserve"> are escalation prone due to</w:t>
      </w:r>
      <w:r w:rsidRPr="008645BD">
        <w:rPr>
          <w:rStyle w:val="StyleUnderline"/>
        </w:rPr>
        <w:t xml:space="preserve"> their </w:t>
      </w:r>
      <w:r w:rsidRPr="00D1458B">
        <w:rPr>
          <w:rStyle w:val="Emphasis"/>
          <w:highlight w:val="cyan"/>
        </w:rPr>
        <w:t>low</w:t>
      </w:r>
      <w:r w:rsidRPr="00D1458B">
        <w:rPr>
          <w:rStyle w:val="Emphasis"/>
        </w:rPr>
        <w:t xml:space="preserve"> levels of </w:t>
      </w:r>
      <w:r w:rsidRPr="00D1458B">
        <w:rPr>
          <w:rStyle w:val="Emphasis"/>
          <w:highlight w:val="cyan"/>
        </w:rPr>
        <w:t>responsiveness</w:t>
      </w:r>
      <w:r w:rsidRPr="008645BD">
        <w:rPr>
          <w:rStyle w:val="StyleUnderline"/>
        </w:rPr>
        <w:t xml:space="preserve"> once they are initiated, </w:t>
      </w:r>
      <w:r w:rsidRPr="00D1458B">
        <w:rPr>
          <w:rStyle w:val="StyleUnderline"/>
          <w:highlight w:val="cyan"/>
        </w:rPr>
        <w:t xml:space="preserve">and </w:t>
      </w:r>
      <w:r w:rsidRPr="00D1458B">
        <w:rPr>
          <w:rStyle w:val="Emphasis"/>
          <w:highlight w:val="cyan"/>
        </w:rPr>
        <w:t>limited</w:t>
      </w:r>
      <w:r w:rsidRPr="00D1458B">
        <w:rPr>
          <w:rStyle w:val="Emphasis"/>
        </w:rPr>
        <w:t xml:space="preserve"> capabilities for </w:t>
      </w:r>
      <w:r w:rsidRPr="00D1458B">
        <w:rPr>
          <w:rStyle w:val="Emphasis"/>
          <w:highlight w:val="cyan"/>
        </w:rPr>
        <w:t>signaling</w:t>
      </w:r>
      <w:r w:rsidRPr="008645BD">
        <w:rPr>
          <w:rStyle w:val="StyleUnderline"/>
        </w:rPr>
        <w:t xml:space="preserve"> given their high speed</w:t>
      </w:r>
      <w:r w:rsidRPr="008645BD">
        <w:rPr>
          <w:sz w:val="16"/>
        </w:rPr>
        <w:t xml:space="preserve"> [16]. </w:t>
      </w:r>
      <w:r w:rsidRPr="008645BD">
        <w:rPr>
          <w:rStyle w:val="StyleUnderline"/>
        </w:rPr>
        <w:t xml:space="preserve">All </w:t>
      </w:r>
      <w:r w:rsidRPr="00D1458B">
        <w:rPr>
          <w:rStyle w:val="StyleUnderline"/>
          <w:highlight w:val="cyan"/>
        </w:rPr>
        <w:t>these make</w:t>
      </w:r>
      <w:r w:rsidRPr="008645BD">
        <w:rPr>
          <w:rStyle w:val="StyleUnderline"/>
        </w:rPr>
        <w:t xml:space="preserve"> a </w:t>
      </w:r>
      <w:r w:rsidRPr="00D1458B">
        <w:rPr>
          <w:rStyle w:val="StyleUnderline"/>
          <w:highlight w:val="cyan"/>
        </w:rPr>
        <w:t xml:space="preserve">surprise attack an </w:t>
      </w:r>
      <w:r w:rsidRPr="00D1458B">
        <w:rPr>
          <w:rStyle w:val="Emphasis"/>
          <w:highlight w:val="cyan"/>
        </w:rPr>
        <w:t>eventuality</w:t>
      </w:r>
      <w:r w:rsidRPr="008645BD">
        <w:rPr>
          <w:rStyle w:val="StyleUnderline"/>
        </w:rPr>
        <w:t xml:space="preserve"> the other side needs to account for </w:t>
      </w:r>
      <w:r w:rsidRPr="00D1458B">
        <w:rPr>
          <w:rStyle w:val="StyleUnderline"/>
          <w:highlight w:val="cyan"/>
        </w:rPr>
        <w:t>pushing both</w:t>
      </w:r>
      <w:r w:rsidRPr="008645BD">
        <w:rPr>
          <w:rStyle w:val="StyleUnderline"/>
        </w:rPr>
        <w:t xml:space="preserve"> parties </w:t>
      </w:r>
      <w:r w:rsidRPr="00D1458B">
        <w:rPr>
          <w:rStyle w:val="StyleUnderline"/>
          <w:highlight w:val="cyan"/>
        </w:rPr>
        <w:t xml:space="preserve">to </w:t>
      </w:r>
      <w:r w:rsidRPr="00D1458B">
        <w:rPr>
          <w:rStyle w:val="Emphasis"/>
          <w:highlight w:val="cyan"/>
        </w:rPr>
        <w:t>seiz</w:t>
      </w:r>
      <w:r w:rsidRPr="008645BD">
        <w:rPr>
          <w:rStyle w:val="StyleUnderline"/>
        </w:rPr>
        <w:t xml:space="preserve">ing the </w:t>
      </w:r>
      <w:r w:rsidRPr="00D1458B">
        <w:rPr>
          <w:rStyle w:val="Emphasis"/>
          <w:highlight w:val="cyan"/>
        </w:rPr>
        <w:t>initiative</w:t>
      </w:r>
      <w:r w:rsidRPr="008645BD">
        <w:rPr>
          <w:rStyle w:val="StyleUnderline"/>
        </w:rPr>
        <w:t xml:space="preserve"> early </w:t>
      </w:r>
      <w:r w:rsidRPr="00D1458B">
        <w:rPr>
          <w:rStyle w:val="StyleUnderline"/>
          <w:highlight w:val="cyan"/>
        </w:rPr>
        <w:t xml:space="preserve">which </w:t>
      </w:r>
      <w:r w:rsidRPr="00D1458B">
        <w:rPr>
          <w:rStyle w:val="Emphasis"/>
          <w:highlight w:val="cyan"/>
        </w:rPr>
        <w:t>leaves no room for</w:t>
      </w:r>
      <w:r w:rsidRPr="008645BD">
        <w:rPr>
          <w:rStyle w:val="Emphasis"/>
        </w:rPr>
        <w:t xml:space="preserve"> signaling and </w:t>
      </w:r>
      <w:r w:rsidRPr="00D1458B">
        <w:rPr>
          <w:rStyle w:val="Emphasis"/>
          <w:highlight w:val="cyan"/>
        </w:rPr>
        <w:t>diplomacy</w:t>
      </w:r>
      <w:r w:rsidRPr="008645BD">
        <w:rPr>
          <w:sz w:val="16"/>
        </w:rPr>
        <w:t xml:space="preserve">. </w:t>
      </w:r>
      <w:bookmarkEnd w:id="1"/>
    </w:p>
    <w:p w14:paraId="768789B7" w14:textId="77777777" w:rsidR="00581372" w:rsidRPr="00A306A2" w:rsidRDefault="00581372" w:rsidP="00581372">
      <w:pPr>
        <w:pStyle w:val="Heading4"/>
      </w:pPr>
      <w:r>
        <w:t xml:space="preserve">It’ll </w:t>
      </w:r>
      <w:r>
        <w:rPr>
          <w:u w:val="single"/>
        </w:rPr>
        <w:t>survive</w:t>
      </w:r>
      <w:r>
        <w:t xml:space="preserve"> current scrutiny</w:t>
      </w:r>
    </w:p>
    <w:p w14:paraId="48BB302F" w14:textId="77777777" w:rsidR="00581372" w:rsidRDefault="00581372" w:rsidP="00581372">
      <w:r>
        <w:t xml:space="preserve">Valerie </w:t>
      </w:r>
      <w:proofErr w:type="spellStart"/>
      <w:r w:rsidRPr="003F0DF7">
        <w:rPr>
          <w:rStyle w:val="Style13ptBold"/>
        </w:rPr>
        <w:t>Insinna</w:t>
      </w:r>
      <w:proofErr w:type="spellEnd"/>
      <w:r w:rsidRPr="003F0DF7">
        <w:rPr>
          <w:rStyle w:val="Style13ptBold"/>
        </w:rPr>
        <w:t xml:space="preserve"> 10-26</w:t>
      </w:r>
      <w:r>
        <w:t>, Senior Reporter, Air Warfare and OSD at Breaking Defense, “Lockheed’s Acquisition of Aerojet Rocketdyne Delayed”, Breaking Defense 10/26/2021, https://breakingdefense.com/2021/10/lockheeds-acquisition-of-aerojet-rocketdyne-delayed-to-2022/</w:t>
      </w:r>
    </w:p>
    <w:p w14:paraId="50345AE8" w14:textId="77777777" w:rsidR="00581372" w:rsidRDefault="00581372" w:rsidP="00581372">
      <w:r w:rsidRPr="00D81893">
        <w:rPr>
          <w:rStyle w:val="StyleUnderline"/>
        </w:rPr>
        <w:t>Lockheed</w:t>
      </w:r>
      <w:r>
        <w:t xml:space="preserve"> Martin’s proposed $4.4 billion </w:t>
      </w:r>
      <w:r w:rsidRPr="00D81893">
        <w:rPr>
          <w:rStyle w:val="StyleUnderline"/>
        </w:rPr>
        <w:t xml:space="preserve">acquisition of </w:t>
      </w:r>
      <w:r w:rsidRPr="001D51D4">
        <w:rPr>
          <w:rStyle w:val="StyleUnderline"/>
          <w:highlight w:val="cyan"/>
        </w:rPr>
        <w:t>Aerojet</w:t>
      </w:r>
      <w:r>
        <w:t xml:space="preserve"> Rocketdyne </w:t>
      </w:r>
      <w:r w:rsidRPr="001D51D4">
        <w:rPr>
          <w:rStyle w:val="StyleUnderline"/>
          <w:highlight w:val="cyan"/>
        </w:rPr>
        <w:t>is</w:t>
      </w:r>
      <w:r w:rsidRPr="00D81893">
        <w:rPr>
          <w:rStyle w:val="StyleUnderline"/>
        </w:rPr>
        <w:t xml:space="preserve"> now </w:t>
      </w:r>
      <w:r w:rsidRPr="001D51D4">
        <w:rPr>
          <w:rStyle w:val="Emphasis"/>
          <w:highlight w:val="cyan"/>
        </w:rPr>
        <w:t>set to take place</w:t>
      </w:r>
      <w:r w:rsidRPr="001D51D4">
        <w:rPr>
          <w:rStyle w:val="StyleUnderline"/>
          <w:highlight w:val="cyan"/>
        </w:rPr>
        <w:t xml:space="preserve"> during</w:t>
      </w:r>
      <w:r w:rsidRPr="00D81893">
        <w:rPr>
          <w:rStyle w:val="StyleUnderline"/>
        </w:rPr>
        <w:t xml:space="preserve"> the </w:t>
      </w:r>
      <w:r w:rsidRPr="001D51D4">
        <w:rPr>
          <w:rStyle w:val="StyleUnderline"/>
          <w:highlight w:val="cyan"/>
        </w:rPr>
        <w:t>first quarter</w:t>
      </w:r>
      <w:r w:rsidRPr="00D81893">
        <w:rPr>
          <w:rStyle w:val="StyleUnderline"/>
        </w:rPr>
        <w:t xml:space="preserve"> of 20</w:t>
      </w:r>
      <w:r w:rsidRPr="001D51D4">
        <w:rPr>
          <w:rStyle w:val="Emphasis"/>
          <w:highlight w:val="cyan"/>
        </w:rPr>
        <w:t>22</w:t>
      </w:r>
      <w:r>
        <w:t>, Lockheed’s chief executive announced today, dashing plans for the deal to close this year.</w:t>
      </w:r>
    </w:p>
    <w:p w14:paraId="03905C56" w14:textId="77777777" w:rsidR="00581372" w:rsidRDefault="00581372" w:rsidP="00581372">
      <w:r>
        <w:t xml:space="preserve">“The </w:t>
      </w:r>
      <w:r w:rsidRPr="00D81893">
        <w:rPr>
          <w:rStyle w:val="StyleUnderline"/>
        </w:rPr>
        <w:t>Aerojet</w:t>
      </w:r>
      <w:r>
        <w:t xml:space="preserve"> Rocketdyne transaction </w:t>
      </w:r>
      <w:r w:rsidRPr="001D51D4">
        <w:rPr>
          <w:rStyle w:val="Emphasis"/>
          <w:highlight w:val="cyan"/>
        </w:rPr>
        <w:t>continues moving</w:t>
      </w:r>
      <w:r w:rsidRPr="001D51D4">
        <w:rPr>
          <w:rStyle w:val="StyleUnderline"/>
          <w:highlight w:val="cyan"/>
        </w:rPr>
        <w:t xml:space="preserve"> through the</w:t>
      </w:r>
      <w:r w:rsidRPr="00D81893">
        <w:rPr>
          <w:rStyle w:val="StyleUnderline"/>
        </w:rPr>
        <w:t xml:space="preserve"> regulatory approval </w:t>
      </w:r>
      <w:r w:rsidRPr="001D51D4">
        <w:rPr>
          <w:rStyle w:val="StyleUnderline"/>
          <w:highlight w:val="cyan"/>
        </w:rPr>
        <w:t>process</w:t>
      </w:r>
      <w:r>
        <w:t xml:space="preserve">, and we now anticipate closing in the first quarter of 2022,” said Lockheed CEO James </w:t>
      </w:r>
      <w:proofErr w:type="spellStart"/>
      <w:r>
        <w:t>Taiclet</w:t>
      </w:r>
      <w:proofErr w:type="spellEnd"/>
      <w:r>
        <w:t xml:space="preserve"> during an earnings call with investors.</w:t>
      </w:r>
    </w:p>
    <w:p w14:paraId="543311DA" w14:textId="77777777" w:rsidR="00581372" w:rsidRDefault="00581372" w:rsidP="00581372">
      <w:r w:rsidRPr="00D81893">
        <w:rPr>
          <w:rStyle w:val="StyleUnderline"/>
        </w:rPr>
        <w:t xml:space="preserve">Despite the delay, </w:t>
      </w:r>
      <w:proofErr w:type="spellStart"/>
      <w:r w:rsidRPr="001D51D4">
        <w:rPr>
          <w:rStyle w:val="StyleUnderline"/>
          <w:highlight w:val="cyan"/>
        </w:rPr>
        <w:t>Taiclet</w:t>
      </w:r>
      <w:proofErr w:type="spellEnd"/>
      <w:r w:rsidRPr="00D81893">
        <w:rPr>
          <w:rStyle w:val="StyleUnderline"/>
        </w:rPr>
        <w:t xml:space="preserve"> sounded </w:t>
      </w:r>
      <w:r w:rsidRPr="001D51D4">
        <w:rPr>
          <w:rStyle w:val="StyleUnderline"/>
          <w:highlight w:val="cyan"/>
        </w:rPr>
        <w:t xml:space="preserve">a </w:t>
      </w:r>
      <w:r w:rsidRPr="001D51D4">
        <w:rPr>
          <w:rStyle w:val="Emphasis"/>
          <w:highlight w:val="cyan"/>
        </w:rPr>
        <w:t>confident note</w:t>
      </w:r>
      <w:r w:rsidRPr="00D81893">
        <w:rPr>
          <w:rStyle w:val="StyleUnderline"/>
        </w:rPr>
        <w:t xml:space="preserve"> that the </w:t>
      </w:r>
      <w:r w:rsidRPr="001D51D4">
        <w:rPr>
          <w:rStyle w:val="StyleUnderline"/>
          <w:highlight w:val="cyan"/>
        </w:rPr>
        <w:t xml:space="preserve">deal </w:t>
      </w:r>
      <w:r w:rsidRPr="001D51D4">
        <w:rPr>
          <w:rStyle w:val="Emphasis"/>
          <w:highlight w:val="cyan"/>
        </w:rPr>
        <w:t>would be permitted</w:t>
      </w:r>
      <w:r w:rsidRPr="00D81893">
        <w:rPr>
          <w:rStyle w:val="StyleUnderline"/>
        </w:rPr>
        <w:t xml:space="preserve"> to go through</w:t>
      </w:r>
      <w:r>
        <w:t>.</w:t>
      </w:r>
    </w:p>
    <w:p w14:paraId="4640C464" w14:textId="77777777" w:rsidR="00581372" w:rsidRDefault="00581372" w:rsidP="00581372">
      <w:r>
        <w:t>“Our strong balance sheet provides us with the capability to close on the Aerojet Rocketdyne transaction, provide robust returns to shareholders and continue to invest in our portfolio to support our customers and drive future growth,” he said.</w:t>
      </w:r>
    </w:p>
    <w:p w14:paraId="3DBB1542" w14:textId="77777777" w:rsidR="00581372" w:rsidRDefault="00581372" w:rsidP="00581372">
      <w:r>
        <w:t xml:space="preserve">Although the Defense Department has not stated a position on the proposed acquisition, </w:t>
      </w:r>
      <w:r w:rsidRPr="00D81893">
        <w:rPr>
          <w:rStyle w:val="StyleUnderline"/>
        </w:rPr>
        <w:t xml:space="preserve">the </w:t>
      </w:r>
      <w:r w:rsidRPr="001D51D4">
        <w:rPr>
          <w:rStyle w:val="StyleUnderline"/>
          <w:highlight w:val="cyan"/>
        </w:rPr>
        <w:t>deal</w:t>
      </w:r>
      <w:r w:rsidRPr="00D81893">
        <w:rPr>
          <w:rStyle w:val="StyleUnderline"/>
        </w:rPr>
        <w:t xml:space="preserve"> has </w:t>
      </w:r>
      <w:r w:rsidRPr="001D51D4">
        <w:rPr>
          <w:rStyle w:val="Emphasis"/>
          <w:sz w:val="24"/>
          <w:szCs w:val="26"/>
          <w:highlight w:val="cyan"/>
        </w:rPr>
        <w:t>weathered scrutiny</w:t>
      </w:r>
      <w:r w:rsidRPr="001D51D4">
        <w:rPr>
          <w:rStyle w:val="StyleUnderline"/>
          <w:sz w:val="24"/>
          <w:szCs w:val="26"/>
          <w:highlight w:val="cyan"/>
        </w:rPr>
        <w:t xml:space="preserve"> </w:t>
      </w:r>
      <w:r w:rsidRPr="001D51D4">
        <w:rPr>
          <w:rStyle w:val="StyleUnderline"/>
          <w:highlight w:val="cyan"/>
        </w:rPr>
        <w:t xml:space="preserve">from </w:t>
      </w:r>
      <w:r w:rsidRPr="001D51D4">
        <w:rPr>
          <w:rStyle w:val="Emphasis"/>
          <w:highlight w:val="cyan"/>
        </w:rPr>
        <w:t>regulators</w:t>
      </w:r>
      <w:r w:rsidRPr="001D51D4">
        <w:rPr>
          <w:rStyle w:val="StyleUnderline"/>
          <w:highlight w:val="cyan"/>
        </w:rPr>
        <w:t xml:space="preserve"> and</w:t>
      </w:r>
      <w:r w:rsidRPr="00D81893">
        <w:rPr>
          <w:rStyle w:val="StyleUnderline"/>
        </w:rPr>
        <w:t xml:space="preserve"> members of </w:t>
      </w:r>
      <w:r w:rsidRPr="001D51D4">
        <w:rPr>
          <w:rStyle w:val="Emphasis"/>
          <w:sz w:val="24"/>
          <w:szCs w:val="26"/>
          <w:highlight w:val="cyan"/>
        </w:rPr>
        <w:t>Congress</w:t>
      </w:r>
      <w:r w:rsidRPr="00D81893">
        <w:rPr>
          <w:rStyle w:val="StyleUnderline"/>
        </w:rPr>
        <w:t xml:space="preserve"> who question whether the largest US </w:t>
      </w:r>
      <w:r w:rsidRPr="00D81893">
        <w:rPr>
          <w:rStyle w:val="StyleUnderline"/>
        </w:rPr>
        <w:lastRenderedPageBreak/>
        <w:t>defense prime should be allowed to acquire the nation’s only remaining independent supplier of solid-fuel rocket motors</w:t>
      </w:r>
      <w:r>
        <w:t>.</w:t>
      </w:r>
    </w:p>
    <w:p w14:paraId="4D2B5227" w14:textId="77777777" w:rsidR="00581372" w:rsidRDefault="00581372" w:rsidP="00581372">
      <w:r>
        <w:t>Lockheed has maintained that, under the company’s ownership, Aerojet would continue to be a fair “merchant-supplier” to defense primes.</w:t>
      </w:r>
    </w:p>
    <w:p w14:paraId="11FB7F75" w14:textId="77777777" w:rsidR="00581372" w:rsidRDefault="00581372" w:rsidP="00581372">
      <w:r>
        <w:t xml:space="preserve">However, </w:t>
      </w:r>
      <w:r w:rsidRPr="001D51D4">
        <w:rPr>
          <w:rStyle w:val="StyleUnderline"/>
          <w:highlight w:val="cyan"/>
        </w:rPr>
        <w:t>Raytheon</w:t>
      </w:r>
      <w:r w:rsidRPr="00D81893">
        <w:rPr>
          <w:rStyle w:val="StyleUnderline"/>
        </w:rPr>
        <w:t xml:space="preserve"> has </w:t>
      </w:r>
      <w:r w:rsidRPr="001D51D4">
        <w:rPr>
          <w:rStyle w:val="StyleUnderline"/>
          <w:highlight w:val="cyan"/>
        </w:rPr>
        <w:t xml:space="preserve">come out in </w:t>
      </w:r>
      <w:r w:rsidRPr="001D51D4">
        <w:rPr>
          <w:rStyle w:val="Emphasis"/>
          <w:highlight w:val="cyan"/>
        </w:rPr>
        <w:t>opposition</w:t>
      </w:r>
      <w:r>
        <w:t xml:space="preserve"> to the deal, with its CEO Greg Hayes stating that the acquisition would force the company to buy 70% of its rocket motors from its biggest rival in the missile business, according to Space News.</w:t>
      </w:r>
    </w:p>
    <w:p w14:paraId="78556472" w14:textId="77777777" w:rsidR="00581372" w:rsidRPr="00D81893" w:rsidRDefault="00581372" w:rsidP="00581372">
      <w:r w:rsidRPr="00D81893">
        <w:rPr>
          <w:rStyle w:val="Emphasis"/>
        </w:rPr>
        <w:t>F</w:t>
      </w:r>
      <w:r>
        <w:t xml:space="preserve">ederal </w:t>
      </w:r>
      <w:r w:rsidRPr="00D81893">
        <w:rPr>
          <w:rStyle w:val="Emphasis"/>
        </w:rPr>
        <w:t>T</w:t>
      </w:r>
      <w:r>
        <w:t xml:space="preserve">rade </w:t>
      </w:r>
      <w:r w:rsidRPr="00D81893">
        <w:rPr>
          <w:rStyle w:val="Emphasis"/>
        </w:rPr>
        <w:t>C</w:t>
      </w:r>
      <w:r>
        <w:t xml:space="preserve">ommission </w:t>
      </w:r>
      <w:r w:rsidRPr="00D81893">
        <w:rPr>
          <w:rStyle w:val="StyleUnderline"/>
        </w:rPr>
        <w:t>Chair</w:t>
      </w:r>
      <w:r>
        <w:t xml:space="preserve"> Lina </w:t>
      </w:r>
      <w:r w:rsidRPr="001D51D4">
        <w:rPr>
          <w:rStyle w:val="StyleUnderline"/>
          <w:highlight w:val="cyan"/>
        </w:rPr>
        <w:t>Khan</w:t>
      </w:r>
      <w:r w:rsidRPr="00D81893">
        <w:rPr>
          <w:rStyle w:val="StyleUnderline"/>
        </w:rPr>
        <w:t xml:space="preserve"> has</w:t>
      </w:r>
      <w:r>
        <w:t xml:space="preserve"> also </w:t>
      </w:r>
      <w:r w:rsidRPr="001D51D4">
        <w:rPr>
          <w:rStyle w:val="Emphasis"/>
          <w:highlight w:val="cyan"/>
        </w:rPr>
        <w:t>raised eyebrows</w:t>
      </w:r>
      <w:r>
        <w:t xml:space="preserve"> at the deal, </w:t>
      </w:r>
      <w:r w:rsidRPr="001D51D4">
        <w:rPr>
          <w:rStyle w:val="StyleUnderline"/>
          <w:highlight w:val="cyan"/>
        </w:rPr>
        <w:t>writing</w:t>
      </w:r>
      <w:r>
        <w:t xml:space="preserve"> in an August letter [PDF] to Sen. Elizabeth Warren, D-Mass., </w:t>
      </w:r>
      <w:r w:rsidRPr="00D81893">
        <w:rPr>
          <w:rStyle w:val="StyleUnderline"/>
        </w:rPr>
        <w:t xml:space="preserve">that </w:t>
      </w:r>
      <w:r w:rsidRPr="001D51D4">
        <w:rPr>
          <w:rStyle w:val="StyleUnderline"/>
          <w:highlight w:val="cyan"/>
        </w:rPr>
        <w:t>she was “</w:t>
      </w:r>
      <w:r w:rsidRPr="001D51D4">
        <w:rPr>
          <w:rStyle w:val="Emphasis"/>
          <w:highlight w:val="cyan"/>
        </w:rPr>
        <w:t>skeptical</w:t>
      </w:r>
      <w:r>
        <w:t xml:space="preserve"> that behavioral remedies alone are sufficient to prevent a vertical merger from causing harm.”</w:t>
      </w:r>
    </w:p>
    <w:p w14:paraId="7EFB6B69" w14:textId="77777777" w:rsidR="00581372" w:rsidRPr="00AE006A" w:rsidRDefault="00581372" w:rsidP="00581372">
      <w:pPr>
        <w:pStyle w:val="Heading4"/>
      </w:pPr>
      <w:r>
        <w:t xml:space="preserve">It’s </w:t>
      </w:r>
      <w:r>
        <w:rPr>
          <w:u w:val="single"/>
        </w:rPr>
        <w:t>on track</w:t>
      </w:r>
      <w:r>
        <w:t xml:space="preserve"> but </w:t>
      </w:r>
      <w:r>
        <w:rPr>
          <w:u w:val="single"/>
        </w:rPr>
        <w:t>not</w:t>
      </w:r>
      <w:r>
        <w:t xml:space="preserve"> guaranteed</w:t>
      </w:r>
    </w:p>
    <w:p w14:paraId="0E54A10B" w14:textId="77777777" w:rsidR="00581372" w:rsidRPr="00F42029" w:rsidRDefault="00581372" w:rsidP="00581372">
      <w:r>
        <w:t xml:space="preserve">John </w:t>
      </w:r>
      <w:r w:rsidRPr="00FE2820">
        <w:rPr>
          <w:rStyle w:val="Style13ptBold"/>
        </w:rPr>
        <w:t>Engle 21</w:t>
      </w:r>
      <w:r>
        <w:t xml:space="preserve">, MBA and BA from Oxon University, MA from the University of Dublin, </w:t>
      </w:r>
      <w:proofErr w:type="spellStart"/>
      <w:r>
        <w:t>DipGrad</w:t>
      </w:r>
      <w:proofErr w:type="spellEnd"/>
      <w:r>
        <w:t xml:space="preserve"> from the University of London, “Lockheed Martin's Aerojet Rocketdyne Acquisition Threatened by Raytheon Complaint”, </w:t>
      </w:r>
      <w:proofErr w:type="spellStart"/>
      <w:r>
        <w:t>GuruFocus</w:t>
      </w:r>
      <w:proofErr w:type="spellEnd"/>
      <w:r>
        <w:t>, 2/18/2021, https://www.gurufocus.com/news/1363852/lockheed-martins-aerojet-rocketdyne-acquisition-threatened-by-raytheon-complaint</w:t>
      </w:r>
    </w:p>
    <w:p w14:paraId="5FB2ED40" w14:textId="77777777" w:rsidR="00581372" w:rsidRPr="00F42029" w:rsidRDefault="00581372" w:rsidP="00581372">
      <w:pPr>
        <w:rPr>
          <w:sz w:val="16"/>
        </w:rPr>
      </w:pPr>
      <w:r w:rsidRPr="00FE2820">
        <w:rPr>
          <w:rStyle w:val="StyleUnderline"/>
        </w:rPr>
        <w:t>In December</w:t>
      </w:r>
      <w:r w:rsidRPr="00F42029">
        <w:rPr>
          <w:sz w:val="16"/>
        </w:rPr>
        <w:t xml:space="preserve">, aerospace and defense giant </w:t>
      </w:r>
      <w:r w:rsidRPr="00D4698D">
        <w:rPr>
          <w:rStyle w:val="StyleUnderline"/>
          <w:highlight w:val="cyan"/>
        </w:rPr>
        <w:t>Lockheed</w:t>
      </w:r>
      <w:r w:rsidRPr="00F42029">
        <w:rPr>
          <w:sz w:val="16"/>
        </w:rPr>
        <w:t xml:space="preserve"> Martin Corp. (LMT, Financial) </w:t>
      </w:r>
      <w:r w:rsidRPr="00FE2820">
        <w:rPr>
          <w:rStyle w:val="StyleUnderline"/>
        </w:rPr>
        <w:t xml:space="preserve">announced </w:t>
      </w:r>
      <w:r w:rsidRPr="00D4698D">
        <w:rPr>
          <w:rStyle w:val="StyleUnderline"/>
          <w:highlight w:val="cyan"/>
        </w:rPr>
        <w:t>plans to acquire</w:t>
      </w:r>
      <w:r w:rsidRPr="00F42029">
        <w:rPr>
          <w:sz w:val="16"/>
        </w:rPr>
        <w:t xml:space="preserve"> rocket engine manufacturer </w:t>
      </w:r>
      <w:r w:rsidRPr="00D4698D">
        <w:rPr>
          <w:rStyle w:val="StyleUnderline"/>
          <w:highlight w:val="cyan"/>
        </w:rPr>
        <w:t>Aerojet</w:t>
      </w:r>
      <w:r w:rsidRPr="00F42029">
        <w:rPr>
          <w:sz w:val="16"/>
        </w:rPr>
        <w:t xml:space="preserve"> Rocketdyne Holdings Inc. (AJRD, Financial). As I discussed at the time, the $4.4 billion transaction seemed like a good deal for both companies, allowing Lockheed to consolidate a key part of its supply chain while giving a lifeline to a company that has increasingly struggled to compete with its bigger industry peers.</w:t>
      </w:r>
    </w:p>
    <w:p w14:paraId="6E448A50" w14:textId="77777777" w:rsidR="00581372" w:rsidRPr="00F42029" w:rsidRDefault="00581372" w:rsidP="00581372">
      <w:pPr>
        <w:rPr>
          <w:sz w:val="16"/>
        </w:rPr>
      </w:pPr>
      <w:r w:rsidRPr="00FE2820">
        <w:rPr>
          <w:rStyle w:val="StyleUnderline"/>
        </w:rPr>
        <w:t xml:space="preserve">But </w:t>
      </w:r>
      <w:r w:rsidRPr="00D4698D">
        <w:rPr>
          <w:rStyle w:val="Emphasis"/>
          <w:sz w:val="24"/>
          <w:szCs w:val="26"/>
          <w:highlight w:val="cyan"/>
        </w:rPr>
        <w:t>not everyone is convinced</w:t>
      </w:r>
      <w:r w:rsidRPr="00F42029">
        <w:rPr>
          <w:sz w:val="16"/>
        </w:rPr>
        <w:t xml:space="preserve">. On Feb. 17, one of Lockheed's major competitors, </w:t>
      </w:r>
      <w:r w:rsidRPr="00D4698D">
        <w:rPr>
          <w:rStyle w:val="StyleUnderline"/>
          <w:highlight w:val="cyan"/>
        </w:rPr>
        <w:t>Raytheon</w:t>
      </w:r>
      <w:r w:rsidRPr="00F42029">
        <w:rPr>
          <w:sz w:val="16"/>
        </w:rPr>
        <w:t xml:space="preserve"> Technologies Corp. (RTX, Financial), </w:t>
      </w:r>
      <w:r w:rsidRPr="00D4698D">
        <w:rPr>
          <w:rStyle w:val="StyleUnderline"/>
          <w:highlight w:val="cyan"/>
        </w:rPr>
        <w:t>offered a</w:t>
      </w:r>
      <w:r w:rsidRPr="00FE2820">
        <w:rPr>
          <w:rStyle w:val="StyleUnderline"/>
        </w:rPr>
        <w:t xml:space="preserve"> vocal </w:t>
      </w:r>
      <w:r w:rsidRPr="00D4698D">
        <w:rPr>
          <w:rStyle w:val="StyleUnderline"/>
          <w:highlight w:val="cyan"/>
        </w:rPr>
        <w:t>challenge</w:t>
      </w:r>
      <w:r w:rsidRPr="00FE2820">
        <w:rPr>
          <w:rStyle w:val="StyleUnderline"/>
        </w:rPr>
        <w:t xml:space="preserve"> to the</w:t>
      </w:r>
      <w:r w:rsidRPr="00F42029">
        <w:rPr>
          <w:sz w:val="16"/>
        </w:rPr>
        <w:t xml:space="preserve"> planned </w:t>
      </w:r>
      <w:r w:rsidRPr="00FE2820">
        <w:rPr>
          <w:rStyle w:val="StyleUnderline"/>
        </w:rPr>
        <w:t xml:space="preserve">acquisition, </w:t>
      </w:r>
      <w:r w:rsidRPr="00D4698D">
        <w:rPr>
          <w:rStyle w:val="StyleUnderline"/>
          <w:highlight w:val="cyan"/>
        </w:rPr>
        <w:t>adding</w:t>
      </w:r>
      <w:r w:rsidRPr="00FE2820">
        <w:rPr>
          <w:rStyle w:val="StyleUnderline"/>
        </w:rPr>
        <w:t xml:space="preserve"> </w:t>
      </w:r>
      <w:r w:rsidRPr="00F42029">
        <w:rPr>
          <w:rStyle w:val="Emphasis"/>
        </w:rPr>
        <w:t>an</w:t>
      </w:r>
      <w:r w:rsidRPr="00F42029">
        <w:rPr>
          <w:sz w:val="16"/>
        </w:rPr>
        <w:t xml:space="preserve">other </w:t>
      </w:r>
      <w:r w:rsidRPr="00FE2820">
        <w:rPr>
          <w:rStyle w:val="StyleUnderline"/>
        </w:rPr>
        <w:t xml:space="preserve">element of </w:t>
      </w:r>
      <w:r w:rsidRPr="00D4698D">
        <w:rPr>
          <w:rStyle w:val="Emphasis"/>
          <w:highlight w:val="cyan"/>
        </w:rPr>
        <w:t>risk</w:t>
      </w:r>
      <w:r w:rsidRPr="00D4698D">
        <w:rPr>
          <w:rStyle w:val="StyleUnderline"/>
          <w:highlight w:val="cyan"/>
        </w:rPr>
        <w:t xml:space="preserve"> to a deal</w:t>
      </w:r>
      <w:r w:rsidRPr="00FE2820">
        <w:rPr>
          <w:rStyle w:val="StyleUnderline"/>
        </w:rPr>
        <w:t xml:space="preserve"> that is </w:t>
      </w:r>
      <w:r w:rsidRPr="00D4698D">
        <w:rPr>
          <w:rStyle w:val="Emphasis"/>
          <w:highlight w:val="cyan"/>
        </w:rPr>
        <w:t>still dependent on approval</w:t>
      </w:r>
      <w:r w:rsidRPr="00FE2820">
        <w:rPr>
          <w:rStyle w:val="StyleUnderline"/>
        </w:rPr>
        <w:t xml:space="preserve"> from the federal government</w:t>
      </w:r>
      <w:r w:rsidRPr="00F42029">
        <w:rPr>
          <w:sz w:val="16"/>
        </w:rPr>
        <w:t>.</w:t>
      </w:r>
    </w:p>
    <w:p w14:paraId="567B05A3" w14:textId="77777777" w:rsidR="00581372" w:rsidRPr="00F42029" w:rsidRDefault="00581372" w:rsidP="00581372">
      <w:pPr>
        <w:rPr>
          <w:sz w:val="16"/>
        </w:rPr>
      </w:pPr>
      <w:r w:rsidRPr="00F42029">
        <w:rPr>
          <w:sz w:val="16"/>
        </w:rPr>
        <w:t>Raytheon expresses dismay</w:t>
      </w:r>
    </w:p>
    <w:p w14:paraId="489431AE" w14:textId="77777777" w:rsidR="00581372" w:rsidRPr="00F42029" w:rsidRDefault="00581372" w:rsidP="00581372">
      <w:pPr>
        <w:rPr>
          <w:sz w:val="16"/>
        </w:rPr>
      </w:pPr>
      <w:r w:rsidRPr="00F42029">
        <w:rPr>
          <w:sz w:val="16"/>
        </w:rPr>
        <w:t>Speaking at the Barclays Industrial Select virtual conference on Feb. 17, Raytheon CEO Greg Hayes expressed his company's concerns about the proposed acquisition:</w:t>
      </w:r>
    </w:p>
    <w:p w14:paraId="7842B686" w14:textId="77777777" w:rsidR="00581372" w:rsidRPr="00F42029" w:rsidRDefault="00581372" w:rsidP="00581372">
      <w:pPr>
        <w:ind w:left="720"/>
        <w:rPr>
          <w:sz w:val="16"/>
        </w:rPr>
      </w:pPr>
      <w:r w:rsidRPr="00F42029">
        <w:rPr>
          <w:sz w:val="16"/>
        </w:rPr>
        <w:t>"They [Aerojet] are a huge supplier to us, and if that merger actually happens, you don't have an independent supplier on the solid-rocket-motor side. And also, I think it gives us pause as we think about the competitive landscape going forward."</w:t>
      </w:r>
    </w:p>
    <w:p w14:paraId="32613C79" w14:textId="77777777" w:rsidR="00581372" w:rsidRPr="00F42029" w:rsidRDefault="00581372" w:rsidP="00581372">
      <w:pPr>
        <w:rPr>
          <w:sz w:val="16"/>
        </w:rPr>
      </w:pPr>
      <w:r w:rsidRPr="00F42029">
        <w:rPr>
          <w:sz w:val="16"/>
        </w:rPr>
        <w:t xml:space="preserve">As one of Aerojet's top customers, Raytheon is understandably concerned about the prospect of the rocket engine manufacturer falling into the hands of one of its biggest rivals. </w:t>
      </w:r>
      <w:r w:rsidRPr="00FE2820">
        <w:rPr>
          <w:rStyle w:val="StyleUnderline"/>
        </w:rPr>
        <w:t xml:space="preserve">While such an argument about the risks to industry competition is reasonable and worthy of consideration, it will </w:t>
      </w:r>
      <w:r w:rsidRPr="00F42029">
        <w:rPr>
          <w:rStyle w:val="Emphasis"/>
        </w:rPr>
        <w:t>likely struggle</w:t>
      </w:r>
      <w:r w:rsidRPr="00FE2820">
        <w:rPr>
          <w:rStyle w:val="StyleUnderline"/>
        </w:rPr>
        <w:t xml:space="preserve"> to convince</w:t>
      </w:r>
      <w:r w:rsidRPr="00F42029">
        <w:rPr>
          <w:sz w:val="16"/>
        </w:rPr>
        <w:t>. After all, the 2017 acquisition of Orbital ATK, another solid rocket motor company, by Northrop Grumman Corp. (NOC, Financial) went unchallenged.</w:t>
      </w:r>
    </w:p>
    <w:p w14:paraId="5759C94B" w14:textId="77777777" w:rsidR="00581372" w:rsidRPr="00F42029" w:rsidRDefault="00581372" w:rsidP="00581372">
      <w:pPr>
        <w:rPr>
          <w:sz w:val="16"/>
        </w:rPr>
      </w:pPr>
      <w:r w:rsidRPr="00F42029">
        <w:rPr>
          <w:sz w:val="16"/>
        </w:rPr>
        <w:t>The Pentagon aims for balance</w:t>
      </w:r>
    </w:p>
    <w:p w14:paraId="2A8C2C32" w14:textId="77777777" w:rsidR="00581372" w:rsidRPr="00F42029" w:rsidRDefault="00581372" w:rsidP="00581372">
      <w:pPr>
        <w:rPr>
          <w:sz w:val="16"/>
        </w:rPr>
      </w:pPr>
      <w:r w:rsidRPr="00D4698D">
        <w:rPr>
          <w:rStyle w:val="StyleUnderline"/>
          <w:highlight w:val="cyan"/>
        </w:rPr>
        <w:t>While</w:t>
      </w:r>
      <w:r w:rsidRPr="00FE2820">
        <w:rPr>
          <w:rStyle w:val="StyleUnderline"/>
        </w:rPr>
        <w:t xml:space="preserve"> Raytheon's </w:t>
      </w:r>
      <w:r w:rsidRPr="00D4698D">
        <w:rPr>
          <w:rStyle w:val="StyleUnderline"/>
          <w:highlight w:val="cyan"/>
        </w:rPr>
        <w:t>challenge</w:t>
      </w:r>
      <w:r w:rsidRPr="00FE2820">
        <w:rPr>
          <w:rStyle w:val="StyleUnderline"/>
        </w:rPr>
        <w:t xml:space="preserve"> may look like </w:t>
      </w:r>
      <w:r w:rsidRPr="00D4698D">
        <w:rPr>
          <w:rStyle w:val="StyleUnderline"/>
          <w:highlight w:val="cyan"/>
        </w:rPr>
        <w:t xml:space="preserve">a </w:t>
      </w:r>
      <w:r w:rsidRPr="00D4698D">
        <w:rPr>
          <w:rStyle w:val="Emphasis"/>
          <w:highlight w:val="cyan"/>
        </w:rPr>
        <w:t>long shot</w:t>
      </w:r>
      <w:r w:rsidRPr="00D4698D">
        <w:rPr>
          <w:rStyle w:val="StyleUnderline"/>
          <w:highlight w:val="cyan"/>
        </w:rPr>
        <w:t>, it comes during</w:t>
      </w:r>
      <w:r w:rsidRPr="00FE2820">
        <w:rPr>
          <w:rStyle w:val="StyleUnderline"/>
        </w:rPr>
        <w:t xml:space="preserve"> a </w:t>
      </w:r>
      <w:r w:rsidRPr="00F42029">
        <w:rPr>
          <w:rStyle w:val="Emphasis"/>
        </w:rPr>
        <w:t xml:space="preserve">time of </w:t>
      </w:r>
      <w:r w:rsidRPr="00D4698D">
        <w:rPr>
          <w:rStyle w:val="Emphasis"/>
          <w:highlight w:val="cyan"/>
        </w:rPr>
        <w:t>transition</w:t>
      </w:r>
      <w:r w:rsidRPr="00FE2820">
        <w:rPr>
          <w:rStyle w:val="StyleUnderline"/>
        </w:rPr>
        <w:t xml:space="preserve"> for the federal government, which will ultimately have the </w:t>
      </w:r>
      <w:r w:rsidRPr="00F42029">
        <w:rPr>
          <w:rStyle w:val="Emphasis"/>
        </w:rPr>
        <w:t>final say</w:t>
      </w:r>
      <w:r w:rsidRPr="00FE2820">
        <w:rPr>
          <w:rStyle w:val="StyleUnderline"/>
        </w:rPr>
        <w:t xml:space="preserve"> on whether the acquisition goes through</w:t>
      </w:r>
      <w:r w:rsidRPr="00F42029">
        <w:rPr>
          <w:sz w:val="16"/>
        </w:rPr>
        <w:t>. Kathleen Hicks, the Biden administration's newly minted Deputy Defense Secretary, is set to be a pivotal decision-maker with regard to the Lockheed-Aerojet merger. During her Feb. 2 Senate confirmation hearing, Hicks walked a fine line on the subject of industry consolidation:</w:t>
      </w:r>
    </w:p>
    <w:p w14:paraId="5E884DDC" w14:textId="77777777" w:rsidR="00581372" w:rsidRPr="00F42029" w:rsidRDefault="00581372" w:rsidP="00581372">
      <w:pPr>
        <w:ind w:left="720"/>
        <w:rPr>
          <w:sz w:val="16"/>
        </w:rPr>
      </w:pPr>
      <w:r w:rsidRPr="00F42029">
        <w:rPr>
          <w:sz w:val="16"/>
        </w:rPr>
        <w:t>"Some consolidation is probably inevitable. But extreme consolidation does create challenges for innovation. That's our comparative advantage over authoritarian states like China and Russia...If we move all competition out, obviously that's a challenge both for the taxpayer, but it's also a challenge in terms of the innovation piece."</w:t>
      </w:r>
    </w:p>
    <w:p w14:paraId="2E1FC6A4" w14:textId="77777777" w:rsidR="00581372" w:rsidRPr="00F42029" w:rsidRDefault="00581372" w:rsidP="00581372">
      <w:pPr>
        <w:rPr>
          <w:sz w:val="16"/>
        </w:rPr>
      </w:pPr>
      <w:r w:rsidRPr="00FE2820">
        <w:rPr>
          <w:rStyle w:val="StyleUnderline"/>
        </w:rPr>
        <w:t>The Pentagon has long striven to strike a balance</w:t>
      </w:r>
      <w:r w:rsidRPr="00F42029">
        <w:rPr>
          <w:sz w:val="16"/>
        </w:rPr>
        <w:t xml:space="preserve"> within the aerospace and defense industry between allowing efficient consolidation and maintaining a healthy level of competition. </w:t>
      </w:r>
      <w:r w:rsidRPr="00FE2820">
        <w:rPr>
          <w:rStyle w:val="StyleUnderline"/>
        </w:rPr>
        <w:t xml:space="preserve">At the same time, however, it has </w:t>
      </w:r>
      <w:r w:rsidRPr="00F42029">
        <w:rPr>
          <w:rStyle w:val="Emphasis"/>
        </w:rPr>
        <w:t>rarely</w:t>
      </w:r>
      <w:r w:rsidRPr="00FE2820">
        <w:rPr>
          <w:rStyle w:val="StyleUnderline"/>
        </w:rPr>
        <w:t xml:space="preserve"> tried to </w:t>
      </w:r>
      <w:r w:rsidRPr="00F42029">
        <w:rPr>
          <w:rStyle w:val="Emphasis"/>
        </w:rPr>
        <w:t>stymy</w:t>
      </w:r>
      <w:r w:rsidRPr="00FE2820">
        <w:rPr>
          <w:rStyle w:val="StyleUnderline"/>
        </w:rPr>
        <w:t xml:space="preserve"> deals of this particular sort</w:t>
      </w:r>
      <w:r w:rsidRPr="00F42029">
        <w:rPr>
          <w:sz w:val="16"/>
        </w:rPr>
        <w:t>.</w:t>
      </w:r>
    </w:p>
    <w:p w14:paraId="141453A1" w14:textId="77777777" w:rsidR="00581372" w:rsidRPr="00F42029" w:rsidRDefault="00581372" w:rsidP="00581372">
      <w:pPr>
        <w:rPr>
          <w:sz w:val="16"/>
        </w:rPr>
      </w:pPr>
      <w:r w:rsidRPr="00F42029">
        <w:rPr>
          <w:sz w:val="16"/>
        </w:rPr>
        <w:t>Precedent has been set</w:t>
      </w:r>
    </w:p>
    <w:p w14:paraId="6AD8F6FE" w14:textId="77777777" w:rsidR="00581372" w:rsidRPr="00F42029" w:rsidRDefault="00581372" w:rsidP="00581372">
      <w:pPr>
        <w:rPr>
          <w:sz w:val="16"/>
        </w:rPr>
      </w:pPr>
      <w:r w:rsidRPr="00D4698D">
        <w:rPr>
          <w:rStyle w:val="StyleUnderline"/>
          <w:highlight w:val="cyan"/>
        </w:rPr>
        <w:t>The</w:t>
      </w:r>
      <w:r w:rsidRPr="00F42029">
        <w:rPr>
          <w:sz w:val="16"/>
        </w:rPr>
        <w:t xml:space="preserve"> only other federal </w:t>
      </w:r>
      <w:r w:rsidRPr="00D4698D">
        <w:rPr>
          <w:rStyle w:val="StyleUnderline"/>
          <w:highlight w:val="cyan"/>
        </w:rPr>
        <w:t>agency that could</w:t>
      </w:r>
      <w:r w:rsidRPr="00FE2820">
        <w:rPr>
          <w:rStyle w:val="StyleUnderline"/>
        </w:rPr>
        <w:t xml:space="preserve"> reasonably </w:t>
      </w:r>
      <w:r w:rsidRPr="00D4698D">
        <w:rPr>
          <w:rStyle w:val="StyleUnderline"/>
          <w:highlight w:val="cyan"/>
        </w:rPr>
        <w:t>block</w:t>
      </w:r>
      <w:r w:rsidRPr="00FE2820">
        <w:rPr>
          <w:rStyle w:val="StyleUnderline"/>
        </w:rPr>
        <w:t xml:space="preserve"> Lockheed's </w:t>
      </w:r>
      <w:r w:rsidRPr="00D4698D">
        <w:rPr>
          <w:rStyle w:val="StyleUnderline"/>
          <w:highlight w:val="cyan"/>
        </w:rPr>
        <w:t>acquisition</w:t>
      </w:r>
      <w:r w:rsidRPr="00FE2820">
        <w:rPr>
          <w:rStyle w:val="StyleUnderline"/>
        </w:rPr>
        <w:t xml:space="preserve"> of Aerojet </w:t>
      </w:r>
      <w:r w:rsidRPr="00D4698D">
        <w:rPr>
          <w:rStyle w:val="StyleUnderline"/>
          <w:highlight w:val="cyan"/>
        </w:rPr>
        <w:t xml:space="preserve">is the </w:t>
      </w:r>
      <w:r w:rsidRPr="00D4698D">
        <w:rPr>
          <w:rStyle w:val="Emphasis"/>
          <w:highlight w:val="cyan"/>
        </w:rPr>
        <w:t>F</w:t>
      </w:r>
      <w:r w:rsidRPr="00F42029">
        <w:rPr>
          <w:sz w:val="16"/>
        </w:rPr>
        <w:t xml:space="preserve">ederal </w:t>
      </w:r>
      <w:r w:rsidRPr="00D4698D">
        <w:rPr>
          <w:rStyle w:val="Emphasis"/>
          <w:highlight w:val="cyan"/>
        </w:rPr>
        <w:t>T</w:t>
      </w:r>
      <w:r w:rsidRPr="00F42029">
        <w:rPr>
          <w:sz w:val="16"/>
        </w:rPr>
        <w:t xml:space="preserve">rade </w:t>
      </w:r>
      <w:r w:rsidRPr="00D4698D">
        <w:rPr>
          <w:rStyle w:val="Emphasis"/>
          <w:highlight w:val="cyan"/>
        </w:rPr>
        <w:t>C</w:t>
      </w:r>
      <w:r w:rsidRPr="00F42029">
        <w:rPr>
          <w:sz w:val="16"/>
        </w:rPr>
        <w:t xml:space="preserve">ommission, which is responsible for ensuring that private industry remains dynamic and competitive. </w:t>
      </w:r>
      <w:r w:rsidRPr="00D4698D">
        <w:rPr>
          <w:rStyle w:val="StyleUnderline"/>
          <w:highlight w:val="cyan"/>
        </w:rPr>
        <w:t>However</w:t>
      </w:r>
      <w:r w:rsidRPr="00FE2820">
        <w:rPr>
          <w:rStyle w:val="StyleUnderline"/>
        </w:rPr>
        <w:t>, its approval of</w:t>
      </w:r>
      <w:r w:rsidRPr="00F42029">
        <w:rPr>
          <w:sz w:val="16"/>
        </w:rPr>
        <w:t xml:space="preserve"> Northrop's purchase of </w:t>
      </w:r>
      <w:r w:rsidRPr="00D4698D">
        <w:rPr>
          <w:rStyle w:val="StyleUnderline"/>
          <w:highlight w:val="cyan"/>
        </w:rPr>
        <w:t>Orbital</w:t>
      </w:r>
      <w:r w:rsidRPr="00FE2820">
        <w:rPr>
          <w:rStyle w:val="StyleUnderline"/>
        </w:rPr>
        <w:t xml:space="preserve"> ATK has </w:t>
      </w:r>
      <w:r w:rsidRPr="00D4698D">
        <w:rPr>
          <w:rStyle w:val="Emphasis"/>
          <w:highlight w:val="cyan"/>
        </w:rPr>
        <w:t>set a precedent</w:t>
      </w:r>
      <w:r w:rsidRPr="00FE2820">
        <w:rPr>
          <w:rStyle w:val="StyleUnderline"/>
        </w:rPr>
        <w:t xml:space="preserve"> that </w:t>
      </w:r>
      <w:r w:rsidRPr="00D4698D">
        <w:rPr>
          <w:rStyle w:val="StyleUnderline"/>
          <w:highlight w:val="cyan"/>
        </w:rPr>
        <w:t xml:space="preserve">it might be </w:t>
      </w:r>
      <w:r w:rsidRPr="00D4698D">
        <w:rPr>
          <w:rStyle w:val="Emphasis"/>
          <w:highlight w:val="cyan"/>
        </w:rPr>
        <w:t>loath to overturn</w:t>
      </w:r>
      <w:r w:rsidRPr="00AE006A">
        <w:rPr>
          <w:sz w:val="16"/>
        </w:rPr>
        <w:t>,</w:t>
      </w:r>
      <w:r w:rsidRPr="00F42029">
        <w:rPr>
          <w:sz w:val="16"/>
        </w:rPr>
        <w:t xml:space="preserve"> as aerospace and defense industry consultant Loren Thompson pointed out on Feb. 16:</w:t>
      </w:r>
    </w:p>
    <w:p w14:paraId="20884E42" w14:textId="77777777" w:rsidR="00581372" w:rsidRPr="00F42029" w:rsidRDefault="00581372" w:rsidP="00581372">
      <w:pPr>
        <w:ind w:left="720"/>
        <w:rPr>
          <w:sz w:val="16"/>
        </w:rPr>
      </w:pPr>
      <w:r w:rsidRPr="00F42029">
        <w:rPr>
          <w:sz w:val="16"/>
        </w:rPr>
        <w:t>"Orbital was a bigger player and arguably better positioned in the engine business. Blocking Aerojet's acquisition while letting Orbital's stand would amount to implementing a double standard in antitrust cases."</w:t>
      </w:r>
    </w:p>
    <w:p w14:paraId="282F07AE" w14:textId="77777777" w:rsidR="00581372" w:rsidRPr="00F42029" w:rsidRDefault="00581372" w:rsidP="00581372">
      <w:pPr>
        <w:rPr>
          <w:sz w:val="16"/>
        </w:rPr>
      </w:pPr>
      <w:r w:rsidRPr="00F42029">
        <w:rPr>
          <w:sz w:val="16"/>
        </w:rPr>
        <w:t>Northrop's takeover of Orbital ATK, then the nation's largest independent rocket motor manufacturer, likely had a larger impact on overall industry competition than would Lockheed's proposed acquisition of Aerojet.</w:t>
      </w:r>
    </w:p>
    <w:p w14:paraId="2F465F8D" w14:textId="77777777" w:rsidR="00581372" w:rsidRPr="00F42029" w:rsidRDefault="00581372" w:rsidP="00581372">
      <w:pPr>
        <w:rPr>
          <w:sz w:val="16"/>
        </w:rPr>
      </w:pPr>
      <w:r w:rsidRPr="00F42029">
        <w:rPr>
          <w:sz w:val="16"/>
        </w:rPr>
        <w:t>My verdict</w:t>
      </w:r>
    </w:p>
    <w:p w14:paraId="39CC66AF" w14:textId="77777777" w:rsidR="00581372" w:rsidRPr="00F42029" w:rsidRDefault="00581372" w:rsidP="00581372">
      <w:pPr>
        <w:rPr>
          <w:sz w:val="16"/>
        </w:rPr>
      </w:pPr>
      <w:r w:rsidRPr="00FE2820">
        <w:rPr>
          <w:rStyle w:val="StyleUnderline"/>
        </w:rPr>
        <w:lastRenderedPageBreak/>
        <w:t>Ultimately, I see little prospect of Raytheon's challenge to Lockheed and Aerojet amounting to much</w:t>
      </w:r>
      <w:r w:rsidRPr="00F42029">
        <w:rPr>
          <w:sz w:val="16"/>
        </w:rPr>
        <w:t>. A clear precedent exists for similar deals and, as the Wall Street Journal observed on Dec. 23, this particular acquisition will be "more a case of vertical integration than elimination of the competition."</w:t>
      </w:r>
    </w:p>
    <w:p w14:paraId="718C25D5" w14:textId="77777777" w:rsidR="00581372" w:rsidRDefault="00581372" w:rsidP="00581372">
      <w:pPr>
        <w:rPr>
          <w:sz w:val="16"/>
        </w:rPr>
      </w:pPr>
      <w:r w:rsidRPr="00D4698D">
        <w:rPr>
          <w:rStyle w:val="StyleUnderline"/>
          <w:highlight w:val="cyan"/>
        </w:rPr>
        <w:t xml:space="preserve">While </w:t>
      </w:r>
      <w:r w:rsidRPr="00D4698D">
        <w:rPr>
          <w:rStyle w:val="Emphasis"/>
          <w:sz w:val="24"/>
          <w:szCs w:val="26"/>
          <w:highlight w:val="cyan"/>
        </w:rPr>
        <w:t>nothing is ever certain</w:t>
      </w:r>
      <w:r w:rsidRPr="00FE2820">
        <w:rPr>
          <w:rStyle w:val="StyleUnderline"/>
        </w:rPr>
        <w:t xml:space="preserve"> in the high </w:t>
      </w:r>
      <w:proofErr w:type="gramStart"/>
      <w:r w:rsidRPr="00FE2820">
        <w:rPr>
          <w:rStyle w:val="StyleUnderline"/>
        </w:rPr>
        <w:t>stakes</w:t>
      </w:r>
      <w:proofErr w:type="gramEnd"/>
      <w:r w:rsidRPr="00FE2820">
        <w:rPr>
          <w:rStyle w:val="StyleUnderline"/>
        </w:rPr>
        <w:t xml:space="preserve"> world of mergers and acquisitions, </w:t>
      </w:r>
      <w:r w:rsidRPr="00D4698D">
        <w:rPr>
          <w:rStyle w:val="Emphasis"/>
          <w:sz w:val="24"/>
          <w:szCs w:val="26"/>
          <w:highlight w:val="cyan"/>
        </w:rPr>
        <w:t>it seems highly likely</w:t>
      </w:r>
      <w:r w:rsidRPr="00F42029">
        <w:rPr>
          <w:rStyle w:val="Emphasis"/>
          <w:sz w:val="24"/>
          <w:szCs w:val="26"/>
        </w:rPr>
        <w:t xml:space="preserve"> to me </w:t>
      </w:r>
      <w:r w:rsidRPr="00D4698D">
        <w:rPr>
          <w:rStyle w:val="Emphasis"/>
          <w:sz w:val="24"/>
          <w:szCs w:val="26"/>
          <w:highlight w:val="cyan"/>
        </w:rPr>
        <w:t>that</w:t>
      </w:r>
      <w:r w:rsidRPr="00F42029">
        <w:rPr>
          <w:rStyle w:val="Emphasis"/>
          <w:sz w:val="24"/>
          <w:szCs w:val="26"/>
        </w:rPr>
        <w:t xml:space="preserve"> Lockheed and </w:t>
      </w:r>
      <w:r w:rsidRPr="00D4698D">
        <w:rPr>
          <w:rStyle w:val="Emphasis"/>
          <w:sz w:val="24"/>
          <w:szCs w:val="26"/>
          <w:highlight w:val="cyan"/>
        </w:rPr>
        <w:t>Aerojet will get their way in the end</w:t>
      </w:r>
      <w:r w:rsidRPr="00F42029">
        <w:rPr>
          <w:sz w:val="16"/>
        </w:rPr>
        <w:t>.</w:t>
      </w:r>
    </w:p>
    <w:p w14:paraId="2894498D" w14:textId="77777777" w:rsidR="00581372" w:rsidRPr="00F87E10" w:rsidRDefault="00581372" w:rsidP="00581372">
      <w:pPr>
        <w:pStyle w:val="Heading4"/>
      </w:pPr>
      <w:r>
        <w:t xml:space="preserve">It’ll be </w:t>
      </w:r>
      <w:r>
        <w:rPr>
          <w:u w:val="single"/>
        </w:rPr>
        <w:t>greenlit</w:t>
      </w:r>
      <w:r w:rsidRPr="00DD519E">
        <w:t xml:space="preserve"> </w:t>
      </w:r>
      <w:r>
        <w:t xml:space="preserve">because </w:t>
      </w:r>
      <w:r>
        <w:rPr>
          <w:u w:val="single"/>
        </w:rPr>
        <w:t>precedent</w:t>
      </w:r>
      <w:r>
        <w:t xml:space="preserve"> exists</w:t>
      </w:r>
    </w:p>
    <w:p w14:paraId="5BD672B9" w14:textId="77777777" w:rsidR="00581372" w:rsidRPr="00A5669B" w:rsidRDefault="00581372" w:rsidP="00581372">
      <w:r>
        <w:t xml:space="preserve">Loren </w:t>
      </w:r>
      <w:r w:rsidRPr="00DB32DB">
        <w:rPr>
          <w:rStyle w:val="Style13ptBold"/>
        </w:rPr>
        <w:t>Thompson 21</w:t>
      </w:r>
      <w:r>
        <w:t xml:space="preserve">, Chief Operating Officer of the Lexington Institute, Doctoral and </w:t>
      </w:r>
      <w:proofErr w:type="spellStart"/>
      <w:r>
        <w:t>Masters</w:t>
      </w:r>
      <w:proofErr w:type="spellEnd"/>
      <w:r>
        <w:t xml:space="preserve"> Degrees in Government from Georgetown University and Bachelor of Science Degree in Political Science from Northeastern University, Former Deputy Director of the Security Studies Program at Georgetown University, “Five Issues Washington Should Consider In Reviewing A Lockheed-Aerojet Merger”, Forbes, 2/16/2021, https://www.forbes.com/sites/lorenthompson/2021/02/16/five-issues-washington-should-consider-in-reviewing-a-lockheed-aerojet-merger/?sh=2cab25853457</w:t>
      </w:r>
    </w:p>
    <w:p w14:paraId="4CFC0E81" w14:textId="77777777" w:rsidR="00581372" w:rsidRPr="00581372" w:rsidRDefault="00581372" w:rsidP="00581372">
      <w:pPr>
        <w:rPr>
          <w:sz w:val="16"/>
        </w:rPr>
      </w:pPr>
      <w:r w:rsidRPr="00581372">
        <w:rPr>
          <w:sz w:val="16"/>
        </w:rPr>
        <w:t xml:space="preserve">In December the world’s biggest military contractor, </w:t>
      </w:r>
      <w:r w:rsidRPr="00A5669B">
        <w:rPr>
          <w:rStyle w:val="StyleUnderline"/>
        </w:rPr>
        <w:t>Lockheed</w:t>
      </w:r>
      <w:r w:rsidRPr="00581372">
        <w:rPr>
          <w:sz w:val="16"/>
        </w:rPr>
        <w:t xml:space="preserve"> Martin LMT -1.4</w:t>
      </w:r>
      <w:proofErr w:type="gramStart"/>
      <w:r w:rsidRPr="00581372">
        <w:rPr>
          <w:sz w:val="16"/>
        </w:rPr>
        <w:t>% ,</w:t>
      </w:r>
      <w:proofErr w:type="gramEnd"/>
      <w:r w:rsidRPr="00581372">
        <w:rPr>
          <w:sz w:val="16"/>
        </w:rPr>
        <w:t xml:space="preserve"> </w:t>
      </w:r>
      <w:r w:rsidRPr="00A5669B">
        <w:rPr>
          <w:rStyle w:val="StyleUnderline"/>
        </w:rPr>
        <w:t>disclosed plans to acquire</w:t>
      </w:r>
      <w:r w:rsidRPr="00581372">
        <w:rPr>
          <w:sz w:val="16"/>
        </w:rPr>
        <w:t xml:space="preserve"> </w:t>
      </w:r>
      <w:r w:rsidRPr="00A5669B">
        <w:rPr>
          <w:rStyle w:val="StyleUnderline"/>
        </w:rPr>
        <w:t>Aerojet</w:t>
      </w:r>
      <w:r w:rsidRPr="00581372">
        <w:rPr>
          <w:sz w:val="16"/>
        </w:rPr>
        <w:t xml:space="preserve"> Rocketdyne AJRD +0.2%. Aerojet is the second-biggest builder of rocket engines in the U.S., a key player in military and civil-space markets.</w:t>
      </w:r>
    </w:p>
    <w:p w14:paraId="7CC548E5" w14:textId="77777777" w:rsidR="00581372" w:rsidRPr="00581372" w:rsidRDefault="00581372" w:rsidP="00581372">
      <w:pPr>
        <w:rPr>
          <w:sz w:val="16"/>
        </w:rPr>
      </w:pPr>
      <w:r w:rsidRPr="00581372">
        <w:rPr>
          <w:sz w:val="16"/>
        </w:rPr>
        <w:t xml:space="preserve">Many observers assumed </w:t>
      </w:r>
      <w:r w:rsidRPr="00F46981">
        <w:rPr>
          <w:rStyle w:val="Emphasis"/>
          <w:highlight w:val="cyan"/>
        </w:rPr>
        <w:t>the deal would receive favorable treatment from regulators</w:t>
      </w:r>
      <w:r w:rsidRPr="00F46981">
        <w:rPr>
          <w:rStyle w:val="StyleUnderline"/>
          <w:highlight w:val="cyan"/>
        </w:rPr>
        <w:t>, because in</w:t>
      </w:r>
      <w:r w:rsidRPr="00581372">
        <w:rPr>
          <w:sz w:val="16"/>
        </w:rPr>
        <w:t xml:space="preserve"> 20</w:t>
      </w:r>
      <w:r w:rsidRPr="00F46981">
        <w:rPr>
          <w:rStyle w:val="Emphasis"/>
          <w:highlight w:val="cyan"/>
        </w:rPr>
        <w:t>18</w:t>
      </w:r>
      <w:r w:rsidRPr="00F46981">
        <w:rPr>
          <w:rStyle w:val="StyleUnderline"/>
          <w:highlight w:val="cyan"/>
        </w:rPr>
        <w:t xml:space="preserve"> Northrop</w:t>
      </w:r>
      <w:r w:rsidRPr="00581372">
        <w:rPr>
          <w:sz w:val="16"/>
        </w:rPr>
        <w:t xml:space="preserve"> Grumman NOC -2.2% </w:t>
      </w:r>
      <w:r w:rsidRPr="00F46981">
        <w:rPr>
          <w:rStyle w:val="StyleUnderline"/>
          <w:highlight w:val="cyan"/>
        </w:rPr>
        <w:t xml:space="preserve">was </w:t>
      </w:r>
      <w:r w:rsidRPr="00F46981">
        <w:rPr>
          <w:rStyle w:val="Emphasis"/>
          <w:highlight w:val="cyan"/>
        </w:rPr>
        <w:t>permitted</w:t>
      </w:r>
      <w:r w:rsidRPr="00F46981">
        <w:rPr>
          <w:rStyle w:val="StyleUnderline"/>
          <w:highlight w:val="cyan"/>
        </w:rPr>
        <w:t xml:space="preserve"> to acquire </w:t>
      </w:r>
      <w:r w:rsidRPr="00F46981">
        <w:rPr>
          <w:rStyle w:val="Emphasis"/>
          <w:highlight w:val="cyan"/>
        </w:rPr>
        <w:t>Orbital</w:t>
      </w:r>
      <w:r w:rsidRPr="00A5669B">
        <w:rPr>
          <w:rStyle w:val="StyleUnderline"/>
        </w:rPr>
        <w:t xml:space="preserve"> ATK, Aerojet’s main competitor in the domestic market for rocket engines</w:t>
      </w:r>
      <w:r w:rsidRPr="00581372">
        <w:rPr>
          <w:sz w:val="16"/>
        </w:rPr>
        <w:t>.</w:t>
      </w:r>
    </w:p>
    <w:p w14:paraId="378A77D2" w14:textId="77777777" w:rsidR="00581372" w:rsidRPr="00581372" w:rsidRDefault="00581372" w:rsidP="00581372">
      <w:pPr>
        <w:rPr>
          <w:sz w:val="16"/>
        </w:rPr>
      </w:pPr>
      <w:r w:rsidRPr="00F46981">
        <w:rPr>
          <w:rStyle w:val="Emphasis"/>
          <w:highlight w:val="cyan"/>
        </w:rPr>
        <w:t>Orbital</w:t>
      </w:r>
      <w:r w:rsidRPr="00A5669B">
        <w:rPr>
          <w:rStyle w:val="StyleUnderline"/>
        </w:rPr>
        <w:t xml:space="preserve">’s engine business </w:t>
      </w:r>
      <w:r w:rsidRPr="00F46981">
        <w:rPr>
          <w:rStyle w:val="StyleUnderline"/>
          <w:highlight w:val="cyan"/>
        </w:rPr>
        <w:t xml:space="preserve">at the time was </w:t>
      </w:r>
      <w:r w:rsidRPr="00F46981">
        <w:rPr>
          <w:rStyle w:val="Emphasis"/>
          <w:highlight w:val="cyan"/>
        </w:rPr>
        <w:t>considerably larger</w:t>
      </w:r>
      <w:r w:rsidRPr="00F46981">
        <w:rPr>
          <w:rStyle w:val="StyleUnderline"/>
          <w:highlight w:val="cyan"/>
        </w:rPr>
        <w:t xml:space="preserve"> than </w:t>
      </w:r>
      <w:r w:rsidRPr="00F46981">
        <w:rPr>
          <w:rStyle w:val="Emphasis"/>
          <w:highlight w:val="cyan"/>
        </w:rPr>
        <w:t>Aerojet</w:t>
      </w:r>
      <w:r w:rsidRPr="00A5669B">
        <w:rPr>
          <w:rStyle w:val="StyleUnderline"/>
        </w:rPr>
        <w:t>’s</w:t>
      </w:r>
      <w:r w:rsidRPr="00581372">
        <w:rPr>
          <w:sz w:val="16"/>
        </w:rPr>
        <w:t>, due mainly to its near-monopoly in the future manufacture of large solid-fuel rocket engines for launch vehicles and nuclear missiles.</w:t>
      </w:r>
    </w:p>
    <w:p w14:paraId="56238C3A" w14:textId="77777777" w:rsidR="00581372" w:rsidRDefault="00581372" w:rsidP="00581372">
      <w:pPr>
        <w:pStyle w:val="Heading4"/>
      </w:pPr>
      <w:r>
        <w:t xml:space="preserve">The </w:t>
      </w:r>
      <w:r>
        <w:rPr>
          <w:u w:val="single"/>
        </w:rPr>
        <w:t>deal will close</w:t>
      </w:r>
      <w:r>
        <w:t xml:space="preserve"> this year AND </w:t>
      </w:r>
      <w:r>
        <w:rPr>
          <w:u w:val="single"/>
        </w:rPr>
        <w:t>accelerate</w:t>
      </w:r>
      <w:r>
        <w:t xml:space="preserve"> rocket innovation BUT there’s </w:t>
      </w:r>
      <w:r>
        <w:rPr>
          <w:u w:val="single"/>
        </w:rPr>
        <w:t>opposition</w:t>
      </w:r>
      <w:r>
        <w:t xml:space="preserve"> AND it’s </w:t>
      </w:r>
      <w:r>
        <w:rPr>
          <w:u w:val="single"/>
        </w:rPr>
        <w:t>tied</w:t>
      </w:r>
      <w:r>
        <w:t xml:space="preserve"> to </w:t>
      </w:r>
      <w:r>
        <w:rPr>
          <w:u w:val="single"/>
        </w:rPr>
        <w:t>broader</w:t>
      </w:r>
      <w:r>
        <w:t xml:space="preserve"> antitrust trends</w:t>
      </w:r>
    </w:p>
    <w:p w14:paraId="2CC77E37" w14:textId="77777777" w:rsidR="00581372" w:rsidRPr="006D18D6" w:rsidRDefault="00581372" w:rsidP="00581372">
      <w:r>
        <w:t xml:space="preserve">Marcus </w:t>
      </w:r>
      <w:proofErr w:type="spellStart"/>
      <w:r w:rsidRPr="006E0A58">
        <w:rPr>
          <w:rStyle w:val="Style13ptBold"/>
        </w:rPr>
        <w:t>Weisgerber</w:t>
      </w:r>
      <w:proofErr w:type="spellEnd"/>
      <w:r w:rsidRPr="006E0A58">
        <w:rPr>
          <w:rStyle w:val="Style13ptBold"/>
        </w:rPr>
        <w:t xml:space="preserve"> 2</w:t>
      </w:r>
      <w:r>
        <w:rPr>
          <w:rStyle w:val="Style13ptBold"/>
        </w:rPr>
        <w:t>1</w:t>
      </w:r>
      <w:r>
        <w:t>, Global Business Editor at Defense One, “Lockheed-Aerojet Deal Clears Another Hurdle”, Defense One, 3/9/2021, https://www.defenseone.com/business/2021/03/lockheed-aerojet-deal-clears-another-hurdle/172570/</w:t>
      </w:r>
    </w:p>
    <w:p w14:paraId="7C41C218" w14:textId="77777777" w:rsidR="00581372" w:rsidRPr="00581372" w:rsidRDefault="00581372" w:rsidP="00581372">
      <w:pPr>
        <w:rPr>
          <w:sz w:val="16"/>
        </w:rPr>
      </w:pPr>
      <w:r w:rsidRPr="006D18D6">
        <w:rPr>
          <w:rStyle w:val="StyleUnderline"/>
        </w:rPr>
        <w:t xml:space="preserve">In February, the </w:t>
      </w:r>
      <w:r w:rsidRPr="00AE006A">
        <w:rPr>
          <w:rStyle w:val="Emphasis"/>
          <w:highlight w:val="cyan"/>
        </w:rPr>
        <w:t>F</w:t>
      </w:r>
      <w:r w:rsidRPr="00581372">
        <w:rPr>
          <w:sz w:val="16"/>
        </w:rPr>
        <w:t xml:space="preserve">ederal </w:t>
      </w:r>
      <w:r w:rsidRPr="00AE006A">
        <w:rPr>
          <w:rStyle w:val="Emphasis"/>
          <w:highlight w:val="cyan"/>
        </w:rPr>
        <w:t>T</w:t>
      </w:r>
      <w:r w:rsidRPr="00581372">
        <w:rPr>
          <w:sz w:val="16"/>
        </w:rPr>
        <w:t xml:space="preserve">rade </w:t>
      </w:r>
      <w:r w:rsidRPr="00AE006A">
        <w:rPr>
          <w:rStyle w:val="Emphasis"/>
          <w:highlight w:val="cyan"/>
        </w:rPr>
        <w:t>C</w:t>
      </w:r>
      <w:r w:rsidRPr="00581372">
        <w:rPr>
          <w:sz w:val="16"/>
        </w:rPr>
        <w:t xml:space="preserve">ommission </w:t>
      </w:r>
      <w:r w:rsidRPr="00AE006A">
        <w:rPr>
          <w:rStyle w:val="Emphasis"/>
          <w:highlight w:val="cyan"/>
        </w:rPr>
        <w:t>extended</w:t>
      </w:r>
      <w:r w:rsidRPr="006D18D6">
        <w:rPr>
          <w:rStyle w:val="Emphasis"/>
        </w:rPr>
        <w:t xml:space="preserve"> its </w:t>
      </w:r>
      <w:r w:rsidRPr="00AE006A">
        <w:rPr>
          <w:rStyle w:val="Emphasis"/>
          <w:highlight w:val="cyan"/>
        </w:rPr>
        <w:t>review</w:t>
      </w:r>
      <w:r w:rsidRPr="006D18D6">
        <w:rPr>
          <w:rStyle w:val="StyleUnderline"/>
        </w:rPr>
        <w:t xml:space="preserve"> of the deal, </w:t>
      </w:r>
      <w:r w:rsidRPr="00AE006A">
        <w:rPr>
          <w:rStyle w:val="StyleUnderline"/>
          <w:highlight w:val="cyan"/>
        </w:rPr>
        <w:t xml:space="preserve">which </w:t>
      </w:r>
      <w:r w:rsidRPr="00AE006A">
        <w:rPr>
          <w:rStyle w:val="Emphasis"/>
          <w:highlight w:val="cyan"/>
        </w:rPr>
        <w:t>opponents argue</w:t>
      </w:r>
      <w:r w:rsidRPr="006D18D6">
        <w:rPr>
          <w:rStyle w:val="StyleUnderline"/>
        </w:rPr>
        <w:t xml:space="preserve"> would </w:t>
      </w:r>
      <w:r w:rsidRPr="00AE006A">
        <w:rPr>
          <w:rStyle w:val="StyleUnderline"/>
          <w:highlight w:val="cyan"/>
        </w:rPr>
        <w:t>permit a monopoly</w:t>
      </w:r>
      <w:r w:rsidRPr="006D18D6">
        <w:rPr>
          <w:rStyle w:val="StyleUnderline"/>
        </w:rPr>
        <w:t xml:space="preserve">. The two </w:t>
      </w:r>
      <w:r w:rsidRPr="00AE006A">
        <w:rPr>
          <w:rStyle w:val="StyleUnderline"/>
          <w:highlight w:val="cyan"/>
        </w:rPr>
        <w:t xml:space="preserve">companies </w:t>
      </w:r>
      <w:r w:rsidRPr="00AE006A">
        <w:rPr>
          <w:rStyle w:val="Emphasis"/>
          <w:sz w:val="24"/>
          <w:szCs w:val="26"/>
          <w:highlight w:val="cyan"/>
        </w:rPr>
        <w:t>expect to finalize</w:t>
      </w:r>
      <w:r w:rsidRPr="006D18D6">
        <w:rPr>
          <w:rStyle w:val="Emphasis"/>
          <w:sz w:val="24"/>
          <w:szCs w:val="26"/>
        </w:rPr>
        <w:t xml:space="preserve"> the deal</w:t>
      </w:r>
      <w:r w:rsidRPr="006D18D6">
        <w:rPr>
          <w:rStyle w:val="StyleUnderline"/>
          <w:sz w:val="24"/>
          <w:szCs w:val="26"/>
        </w:rPr>
        <w:t xml:space="preserve"> </w:t>
      </w:r>
      <w:r w:rsidRPr="006D18D6">
        <w:rPr>
          <w:rStyle w:val="StyleUnderline"/>
        </w:rPr>
        <w:t xml:space="preserve">in the </w:t>
      </w:r>
      <w:r w:rsidRPr="00AE006A">
        <w:rPr>
          <w:rStyle w:val="Emphasis"/>
          <w:sz w:val="24"/>
          <w:szCs w:val="26"/>
        </w:rPr>
        <w:t xml:space="preserve">second half of </w:t>
      </w:r>
      <w:r w:rsidRPr="00AE006A">
        <w:rPr>
          <w:rStyle w:val="Emphasis"/>
          <w:sz w:val="24"/>
          <w:szCs w:val="26"/>
          <w:highlight w:val="cyan"/>
        </w:rPr>
        <w:t>this year</w:t>
      </w:r>
      <w:r w:rsidRPr="00AE006A">
        <w:rPr>
          <w:rStyle w:val="StyleUnderline"/>
          <w:highlight w:val="cyan"/>
        </w:rPr>
        <w:t xml:space="preserve">. </w:t>
      </w:r>
      <w:r w:rsidRPr="00AE006A">
        <w:rPr>
          <w:rStyle w:val="Emphasis"/>
          <w:highlight w:val="cyan"/>
        </w:rPr>
        <w:t>Meanwhile</w:t>
      </w:r>
      <w:r w:rsidRPr="00581372">
        <w:rPr>
          <w:sz w:val="16"/>
        </w:rPr>
        <w:t xml:space="preserve"> the </w:t>
      </w:r>
      <w:r w:rsidRPr="00AE006A">
        <w:rPr>
          <w:rStyle w:val="StyleUnderline"/>
          <w:highlight w:val="cyan"/>
        </w:rPr>
        <w:t>Biden</w:t>
      </w:r>
      <w:r w:rsidRPr="00581372">
        <w:rPr>
          <w:sz w:val="16"/>
        </w:rPr>
        <w:t xml:space="preserve"> administration </w:t>
      </w:r>
      <w:r w:rsidRPr="006D18D6">
        <w:rPr>
          <w:rStyle w:val="StyleUnderline"/>
        </w:rPr>
        <w:t>will</w:t>
      </w:r>
      <w:r w:rsidRPr="00581372">
        <w:rPr>
          <w:sz w:val="16"/>
        </w:rPr>
        <w:t xml:space="preserve"> reportedly </w:t>
      </w:r>
      <w:r w:rsidRPr="00AE006A">
        <w:rPr>
          <w:rStyle w:val="StyleUnderline"/>
          <w:highlight w:val="cyan"/>
        </w:rPr>
        <w:t>nominate</w:t>
      </w:r>
      <w:r w:rsidRPr="00581372">
        <w:rPr>
          <w:sz w:val="16"/>
        </w:rPr>
        <w:t xml:space="preserve"> antitrust scholar Lina </w:t>
      </w:r>
      <w:r w:rsidRPr="00AE006A">
        <w:rPr>
          <w:rStyle w:val="Emphasis"/>
          <w:highlight w:val="cyan"/>
        </w:rPr>
        <w:t>Khan</w:t>
      </w:r>
      <w:r w:rsidRPr="006D18D6">
        <w:rPr>
          <w:rStyle w:val="StyleUnderline"/>
        </w:rPr>
        <w:t xml:space="preserve"> as a member of the FTC. The nomination</w:t>
      </w:r>
      <w:r w:rsidRPr="00581372">
        <w:rPr>
          <w:sz w:val="16"/>
        </w:rPr>
        <w:t xml:space="preserve"> of Khan, </w:t>
      </w:r>
      <w:r w:rsidRPr="00AE006A">
        <w:rPr>
          <w:rStyle w:val="StyleUnderline"/>
          <w:highlight w:val="cyan"/>
        </w:rPr>
        <w:t xml:space="preserve">a </w:t>
      </w:r>
      <w:r w:rsidRPr="00AE006A">
        <w:rPr>
          <w:rStyle w:val="Emphasis"/>
          <w:highlight w:val="cyan"/>
        </w:rPr>
        <w:t>progressive</w:t>
      </w:r>
      <w:r w:rsidRPr="006D18D6">
        <w:rPr>
          <w:rStyle w:val="StyleUnderline"/>
        </w:rPr>
        <w:t xml:space="preserve">-backed big tech </w:t>
      </w:r>
      <w:r w:rsidRPr="00AE006A">
        <w:rPr>
          <w:rStyle w:val="Emphasis"/>
          <w:highlight w:val="cyan"/>
        </w:rPr>
        <w:t>critic</w:t>
      </w:r>
      <w:r w:rsidRPr="00AE006A">
        <w:rPr>
          <w:rStyle w:val="StyleUnderline"/>
          <w:highlight w:val="cyan"/>
        </w:rPr>
        <w:t xml:space="preserve">, could signal a </w:t>
      </w:r>
      <w:r w:rsidRPr="00AE006A">
        <w:rPr>
          <w:rStyle w:val="Emphasis"/>
          <w:highlight w:val="cyan"/>
        </w:rPr>
        <w:t>more aggressive</w:t>
      </w:r>
      <w:r w:rsidRPr="006D18D6">
        <w:rPr>
          <w:rStyle w:val="Emphasis"/>
        </w:rPr>
        <w:t xml:space="preserve"> government </w:t>
      </w:r>
      <w:r w:rsidRPr="00AE006A">
        <w:rPr>
          <w:rStyle w:val="Emphasis"/>
          <w:highlight w:val="cyan"/>
        </w:rPr>
        <w:t>stance</w:t>
      </w:r>
      <w:r w:rsidRPr="006D18D6">
        <w:rPr>
          <w:rStyle w:val="StyleUnderline"/>
        </w:rPr>
        <w:t xml:space="preserve"> toward corporate consolidation</w:t>
      </w:r>
      <w:r w:rsidRPr="00581372">
        <w:rPr>
          <w:sz w:val="16"/>
        </w:rPr>
        <w:t>, according to Bloomberg.</w:t>
      </w:r>
    </w:p>
    <w:p w14:paraId="01C002D1" w14:textId="77777777" w:rsidR="00581372" w:rsidRPr="00581372" w:rsidRDefault="00581372" w:rsidP="00581372">
      <w:pPr>
        <w:rPr>
          <w:sz w:val="16"/>
        </w:rPr>
      </w:pPr>
      <w:r w:rsidRPr="00581372">
        <w:rPr>
          <w:sz w:val="16"/>
        </w:rPr>
        <w:t>Raytheon, Lockheed’s top competitor in the missiles business, says the acquisition will eliminate the last independent American maker of solid rocket motors. The company argues the sale would give Lockheed a monopoly in military hypersonic weapons and missile defense markets.</w:t>
      </w:r>
    </w:p>
    <w:p w14:paraId="3E38B536" w14:textId="77777777" w:rsidR="00581372" w:rsidRPr="00581372" w:rsidRDefault="00581372" w:rsidP="00581372">
      <w:pPr>
        <w:rPr>
          <w:sz w:val="16"/>
        </w:rPr>
      </w:pPr>
      <w:r w:rsidRPr="00581372">
        <w:rPr>
          <w:sz w:val="16"/>
        </w:rPr>
        <w:t>“It.</w:t>
      </w:r>
      <w:proofErr w:type="gramStart"/>
      <w:r w:rsidRPr="00581372">
        <w:rPr>
          <w:sz w:val="16"/>
        </w:rPr>
        <w:t>..gives</w:t>
      </w:r>
      <w:proofErr w:type="gramEnd"/>
      <w:r w:rsidRPr="00581372">
        <w:rPr>
          <w:sz w:val="16"/>
        </w:rPr>
        <w:t xml:space="preserve"> us pause as we think about the competitive landscape going forward,” Raytheon CEO Greg Hayes said last month during a virtual investors conference.</w:t>
      </w:r>
    </w:p>
    <w:p w14:paraId="208CB5AF" w14:textId="77777777" w:rsidR="00581372" w:rsidRPr="00581372" w:rsidRDefault="00581372" w:rsidP="00581372">
      <w:pPr>
        <w:rPr>
          <w:sz w:val="16"/>
        </w:rPr>
      </w:pPr>
      <w:r w:rsidRPr="00581372">
        <w:rPr>
          <w:sz w:val="16"/>
        </w:rPr>
        <w:t>Raytheon executives cite another recent controversial merger as reason for caution. Northrop Grumman’s 2018 acquisition of Orbital ATK was so ground-shifting that rival Boeing claims it prevented them from bidding for an $85 billion deal to build new Air Force intercontinental ballistic missiles.</w:t>
      </w:r>
    </w:p>
    <w:p w14:paraId="5122B59E" w14:textId="77777777" w:rsidR="00581372" w:rsidRPr="00581372" w:rsidRDefault="00581372" w:rsidP="00581372">
      <w:pPr>
        <w:rPr>
          <w:sz w:val="16"/>
        </w:rPr>
      </w:pPr>
      <w:r w:rsidRPr="00581372">
        <w:rPr>
          <w:sz w:val="16"/>
        </w:rPr>
        <w:t xml:space="preserve">Lockheed, in the white paper, said its </w:t>
      </w:r>
      <w:r w:rsidRPr="006D18D6">
        <w:rPr>
          <w:rStyle w:val="StyleUnderline"/>
        </w:rPr>
        <w:t xml:space="preserve">acquisition “ensures Aerojet Rocketdyne will </w:t>
      </w:r>
      <w:r w:rsidRPr="006D18D6">
        <w:rPr>
          <w:rStyle w:val="Emphasis"/>
        </w:rPr>
        <w:t>continue to serve as [a] merchant supplier</w:t>
      </w:r>
      <w:r w:rsidRPr="006D18D6">
        <w:rPr>
          <w:rStyle w:val="StyleUnderline"/>
        </w:rPr>
        <w:t>, providing</w:t>
      </w:r>
      <w:r w:rsidRPr="00581372">
        <w:rPr>
          <w:sz w:val="16"/>
        </w:rPr>
        <w:t xml:space="preserve"> outstanding and </w:t>
      </w:r>
      <w:r w:rsidRPr="006D18D6">
        <w:rPr>
          <w:rStyle w:val="StyleUnderline"/>
        </w:rPr>
        <w:t>innovative</w:t>
      </w:r>
      <w:r w:rsidRPr="00581372">
        <w:rPr>
          <w:sz w:val="16"/>
        </w:rPr>
        <w:t xml:space="preserve"> propulsion </w:t>
      </w:r>
      <w:r w:rsidRPr="006D18D6">
        <w:rPr>
          <w:rStyle w:val="StyleUnderline"/>
        </w:rPr>
        <w:t xml:space="preserve">products for the </w:t>
      </w:r>
      <w:r w:rsidRPr="006D18D6">
        <w:rPr>
          <w:rStyle w:val="Emphasis"/>
        </w:rPr>
        <w:t>entire</w:t>
      </w:r>
      <w:r w:rsidRPr="006D18D6">
        <w:rPr>
          <w:rStyle w:val="StyleUnderline"/>
        </w:rPr>
        <w:t xml:space="preserve"> industry</w:t>
      </w:r>
      <w:r w:rsidRPr="00581372">
        <w:rPr>
          <w:sz w:val="16"/>
        </w:rPr>
        <w:t xml:space="preserve">.” </w:t>
      </w:r>
    </w:p>
    <w:p w14:paraId="3B9E4D55" w14:textId="77777777" w:rsidR="00581372" w:rsidRPr="00581372" w:rsidRDefault="00581372" w:rsidP="00581372">
      <w:pPr>
        <w:rPr>
          <w:sz w:val="16"/>
        </w:rPr>
      </w:pPr>
      <w:r w:rsidRPr="00581372">
        <w:rPr>
          <w:sz w:val="16"/>
        </w:rPr>
        <w:t xml:space="preserve">It also says it would continue to supply its competitors with rocket engines with “non-discriminatory pricing and access to propulsion technologies.” </w:t>
      </w:r>
    </w:p>
    <w:p w14:paraId="4309950A" w14:textId="77777777" w:rsidR="00581372" w:rsidRPr="00581372" w:rsidRDefault="00581372" w:rsidP="00581372">
      <w:pPr>
        <w:rPr>
          <w:sz w:val="16"/>
        </w:rPr>
      </w:pPr>
      <w:r w:rsidRPr="00581372">
        <w:rPr>
          <w:sz w:val="16"/>
        </w:rPr>
        <w:t xml:space="preserve">Backers of the sale say that </w:t>
      </w:r>
      <w:r w:rsidRPr="00AE006A">
        <w:rPr>
          <w:rStyle w:val="StyleUnderline"/>
          <w:highlight w:val="cyan"/>
        </w:rPr>
        <w:t xml:space="preserve">Lockheed’s </w:t>
      </w:r>
      <w:r w:rsidRPr="00AE006A">
        <w:rPr>
          <w:rStyle w:val="Emphasis"/>
          <w:highlight w:val="cyan"/>
        </w:rPr>
        <w:t>deep pockets</w:t>
      </w:r>
      <w:r w:rsidRPr="00AE006A">
        <w:rPr>
          <w:rStyle w:val="StyleUnderline"/>
          <w:highlight w:val="cyan"/>
        </w:rPr>
        <w:t xml:space="preserve"> will </w:t>
      </w:r>
      <w:r w:rsidRPr="00AE006A">
        <w:rPr>
          <w:rStyle w:val="Emphasis"/>
          <w:highlight w:val="cyan"/>
        </w:rPr>
        <w:t>help Aerojet</w:t>
      </w:r>
      <w:r w:rsidRPr="006D18D6">
        <w:rPr>
          <w:rStyle w:val="Emphasis"/>
        </w:rPr>
        <w:t xml:space="preserve"> Rocketdyne </w:t>
      </w:r>
      <w:r w:rsidRPr="00AE006A">
        <w:rPr>
          <w:rStyle w:val="Emphasis"/>
          <w:highlight w:val="cyan"/>
        </w:rPr>
        <w:t>better compete</w:t>
      </w:r>
      <w:r w:rsidRPr="006D18D6">
        <w:rPr>
          <w:rStyle w:val="StyleUnderline"/>
        </w:rPr>
        <w:t xml:space="preserve"> against Northrop’s solid rocket motor business</w:t>
      </w:r>
      <w:r w:rsidRPr="00581372">
        <w:rPr>
          <w:sz w:val="16"/>
        </w:rPr>
        <w:t xml:space="preserve">. Lockheed could invest more of its own money on improving Aerojet’s existing products and developing new ones. </w:t>
      </w:r>
    </w:p>
    <w:p w14:paraId="61A76E55" w14:textId="77777777" w:rsidR="00581372" w:rsidRDefault="00581372" w:rsidP="00581372">
      <w:pPr>
        <w:rPr>
          <w:rStyle w:val="StyleUnderline"/>
        </w:rPr>
      </w:pPr>
      <w:r w:rsidRPr="00581372">
        <w:rPr>
          <w:sz w:val="16"/>
        </w:rPr>
        <w:t xml:space="preserve">Lockheed said </w:t>
      </w:r>
      <w:r w:rsidRPr="006D18D6">
        <w:rPr>
          <w:rStyle w:val="StyleUnderline"/>
        </w:rPr>
        <w:t xml:space="preserve">the </w:t>
      </w:r>
      <w:r w:rsidRPr="00AE006A">
        <w:rPr>
          <w:rStyle w:val="StyleUnderline"/>
          <w:highlight w:val="cyan"/>
        </w:rPr>
        <w:t>acquisition</w:t>
      </w:r>
      <w:r w:rsidRPr="006D18D6">
        <w:rPr>
          <w:rStyle w:val="StyleUnderline"/>
        </w:rPr>
        <w:t xml:space="preserve"> would </w:t>
      </w:r>
      <w:r w:rsidRPr="00AE006A">
        <w:rPr>
          <w:rStyle w:val="StyleUnderline"/>
          <w:highlight w:val="cyan"/>
        </w:rPr>
        <w:t>allow “</w:t>
      </w:r>
      <w:r w:rsidRPr="00AE006A">
        <w:rPr>
          <w:rStyle w:val="Emphasis"/>
          <w:highlight w:val="cyan"/>
        </w:rPr>
        <w:t>faster development</w:t>
      </w:r>
      <w:r w:rsidRPr="00AE006A">
        <w:rPr>
          <w:rStyle w:val="StyleUnderline"/>
          <w:highlight w:val="cyan"/>
        </w:rPr>
        <w:t xml:space="preserve"> of</w:t>
      </w:r>
      <w:r w:rsidRPr="006D18D6">
        <w:rPr>
          <w:rStyle w:val="StyleUnderline"/>
        </w:rPr>
        <w:t xml:space="preserve"> new </w:t>
      </w:r>
      <w:r w:rsidRPr="006D18D6">
        <w:rPr>
          <w:rStyle w:val="Emphasis"/>
        </w:rPr>
        <w:t>capabilities</w:t>
      </w:r>
      <w:r w:rsidRPr="006D18D6">
        <w:rPr>
          <w:rStyle w:val="StyleUnderline"/>
        </w:rPr>
        <w:t xml:space="preserve"> and </w:t>
      </w:r>
      <w:r w:rsidRPr="00AE006A">
        <w:rPr>
          <w:rStyle w:val="Emphasis"/>
          <w:highlight w:val="cyan"/>
        </w:rPr>
        <w:t>advanced tech</w:t>
      </w:r>
      <w:r w:rsidRPr="00AE006A">
        <w:rPr>
          <w:rStyle w:val="StyleUnderline"/>
        </w:rPr>
        <w:t>nology</w:t>
      </w:r>
      <w:r w:rsidRPr="006D18D6">
        <w:rPr>
          <w:rStyle w:val="StyleUnderline"/>
        </w:rPr>
        <w:t xml:space="preserve"> available through merchant supply </w:t>
      </w:r>
      <w:r w:rsidRPr="00AE006A">
        <w:rPr>
          <w:rStyle w:val="StyleUnderline"/>
          <w:highlight w:val="cyan"/>
        </w:rPr>
        <w:t xml:space="preserve">to </w:t>
      </w:r>
      <w:r w:rsidRPr="00AE006A">
        <w:rPr>
          <w:rStyle w:val="Emphasis"/>
          <w:highlight w:val="cyan"/>
        </w:rPr>
        <w:t>all</w:t>
      </w:r>
      <w:r w:rsidRPr="00AE006A">
        <w:rPr>
          <w:rStyle w:val="StyleUnderline"/>
          <w:highlight w:val="cyan"/>
        </w:rPr>
        <w:t xml:space="preserve"> customers</w:t>
      </w:r>
      <w:r w:rsidRPr="006D18D6">
        <w:rPr>
          <w:rStyle w:val="StyleUnderline"/>
        </w:rPr>
        <w:t>.”</w:t>
      </w:r>
    </w:p>
    <w:p w14:paraId="1C770898" w14:textId="77777777" w:rsidR="00581372" w:rsidRPr="00A97C4E" w:rsidRDefault="00581372" w:rsidP="00581372">
      <w:pPr>
        <w:pStyle w:val="Heading4"/>
      </w:pPr>
      <w:r>
        <w:t xml:space="preserve">It can </w:t>
      </w:r>
      <w:r>
        <w:rPr>
          <w:u w:val="single"/>
        </w:rPr>
        <w:t>only</w:t>
      </w:r>
      <w:r>
        <w:t xml:space="preserve"> overcome opposition </w:t>
      </w:r>
      <w:r>
        <w:rPr>
          <w:u w:val="single"/>
        </w:rPr>
        <w:t>because</w:t>
      </w:r>
      <w:r>
        <w:t xml:space="preserve"> of </w:t>
      </w:r>
      <w:r>
        <w:rPr>
          <w:u w:val="single"/>
        </w:rPr>
        <w:t>prior FTC precedent</w:t>
      </w:r>
    </w:p>
    <w:p w14:paraId="1D916731" w14:textId="77777777" w:rsidR="00581372" w:rsidRDefault="00581372" w:rsidP="00581372">
      <w:r>
        <w:t xml:space="preserve">Matt </w:t>
      </w:r>
      <w:proofErr w:type="spellStart"/>
      <w:r w:rsidRPr="00442DD4">
        <w:rPr>
          <w:rStyle w:val="Style13ptBold"/>
        </w:rPr>
        <w:t>Korda</w:t>
      </w:r>
      <w:proofErr w:type="spellEnd"/>
      <w:r w:rsidRPr="00442DD4">
        <w:rPr>
          <w:rStyle w:val="Style13ptBold"/>
        </w:rPr>
        <w:t xml:space="preserve"> 21</w:t>
      </w:r>
      <w:r>
        <w:t xml:space="preserve">, Research Associate for the Nuclear Information Project at the Federation of American Scientists, MA in International Peace &amp; Security from the Department of War Studies at King’s College </w:t>
      </w:r>
      <w:r>
        <w:lastRenderedPageBreak/>
        <w:t xml:space="preserve">London, Ploughshares Fund 2020 </w:t>
      </w:r>
      <w:proofErr w:type="spellStart"/>
      <w:r>
        <w:t>Olum</w:t>
      </w:r>
      <w:proofErr w:type="spellEnd"/>
      <w:r>
        <w:t xml:space="preserve"> Fellow and an Associate Member of the Canadian Pugwash Group, “The Flawed Assumptions Behind the GBSD Program”, Federation of American Scientists Report, p. 81-82</w:t>
      </w:r>
    </w:p>
    <w:p w14:paraId="6E309093" w14:textId="77777777" w:rsidR="00581372" w:rsidRPr="00581372" w:rsidRDefault="00581372" w:rsidP="00581372">
      <w:pPr>
        <w:rPr>
          <w:sz w:val="16"/>
        </w:rPr>
      </w:pPr>
      <w:r w:rsidRPr="00AE006A">
        <w:rPr>
          <w:rStyle w:val="StyleUnderline"/>
          <w:highlight w:val="cyan"/>
        </w:rPr>
        <w:t xml:space="preserve">This may </w:t>
      </w:r>
      <w:r w:rsidRPr="00AE006A">
        <w:rPr>
          <w:rStyle w:val="Emphasis"/>
          <w:highlight w:val="cyan"/>
        </w:rPr>
        <w:t>soon change</w:t>
      </w:r>
      <w:r w:rsidRPr="00581372">
        <w:rPr>
          <w:sz w:val="16"/>
        </w:rPr>
        <w:t xml:space="preserve">, however, </w:t>
      </w:r>
      <w:r w:rsidRPr="00572B44">
        <w:rPr>
          <w:rStyle w:val="StyleUnderline"/>
        </w:rPr>
        <w:t>as Lockheed</w:t>
      </w:r>
      <w:r w:rsidRPr="00581372">
        <w:rPr>
          <w:sz w:val="16"/>
        </w:rPr>
        <w:t xml:space="preserve"> Martin </w:t>
      </w:r>
      <w:r w:rsidRPr="00572B44">
        <w:rPr>
          <w:rStyle w:val="StyleUnderline"/>
        </w:rPr>
        <w:t>announced its intention to purchase Aerojet</w:t>
      </w:r>
      <w:r w:rsidRPr="00581372">
        <w:rPr>
          <w:sz w:val="16"/>
        </w:rPr>
        <w:t xml:space="preserve"> Rocketdyne for $4.4 billion </w:t>
      </w:r>
      <w:r w:rsidRPr="00572B44">
        <w:rPr>
          <w:rStyle w:val="StyleUnderline"/>
        </w:rPr>
        <w:t>in December</w:t>
      </w:r>
      <w:r w:rsidRPr="00581372">
        <w:rPr>
          <w:sz w:val="16"/>
        </w:rPr>
        <w:t xml:space="preserve"> 2020.63 </w:t>
      </w:r>
      <w:r w:rsidRPr="00A97C4E">
        <w:rPr>
          <w:rStyle w:val="Emphasis"/>
          <w:highlight w:val="cyan"/>
        </w:rPr>
        <w:t>Raytheon</w:t>
      </w:r>
      <w:r w:rsidRPr="00581372">
        <w:rPr>
          <w:sz w:val="16"/>
        </w:rPr>
        <w:t xml:space="preserve"> Technologies––one of Lockheed Martin’s largest competitors––</w:t>
      </w:r>
      <w:r w:rsidRPr="00A97C4E">
        <w:rPr>
          <w:rStyle w:val="StyleUnderline"/>
        </w:rPr>
        <w:t xml:space="preserve">has since </w:t>
      </w:r>
      <w:r w:rsidRPr="00A97C4E">
        <w:rPr>
          <w:rStyle w:val="StyleUnderline"/>
          <w:highlight w:val="cyan"/>
        </w:rPr>
        <w:t>announced</w:t>
      </w:r>
      <w:r w:rsidRPr="00A97C4E">
        <w:rPr>
          <w:rStyle w:val="StyleUnderline"/>
        </w:rPr>
        <w:t xml:space="preserve"> its </w:t>
      </w:r>
      <w:r w:rsidRPr="00A97C4E">
        <w:rPr>
          <w:rStyle w:val="Emphasis"/>
          <w:highlight w:val="cyan"/>
        </w:rPr>
        <w:t>intent</w:t>
      </w:r>
      <w:r w:rsidRPr="00A97C4E">
        <w:rPr>
          <w:rStyle w:val="StyleUnderline"/>
        </w:rPr>
        <w:t xml:space="preserve">ion </w:t>
      </w:r>
      <w:r w:rsidRPr="00A97C4E">
        <w:rPr>
          <w:rStyle w:val="StyleUnderline"/>
          <w:highlight w:val="cyan"/>
        </w:rPr>
        <w:t>to</w:t>
      </w:r>
      <w:r w:rsidRPr="00A97C4E">
        <w:rPr>
          <w:rStyle w:val="StyleUnderline"/>
        </w:rPr>
        <w:t xml:space="preserve"> formally </w:t>
      </w:r>
      <w:r w:rsidRPr="00A97C4E">
        <w:rPr>
          <w:rStyle w:val="StyleUnderline"/>
          <w:highlight w:val="cyan"/>
        </w:rPr>
        <w:t>oppose</w:t>
      </w:r>
      <w:r w:rsidRPr="00A97C4E">
        <w:rPr>
          <w:rStyle w:val="StyleUnderline"/>
        </w:rPr>
        <w:t xml:space="preserve"> the deal on the grounds that if the merger goes through, “you don’t have an independent supplier on the solid-rocket-motor side.”</w:t>
      </w:r>
      <w:r w:rsidRPr="00581372">
        <w:rPr>
          <w:sz w:val="16"/>
        </w:rPr>
        <w:t>64</w:t>
      </w:r>
    </w:p>
    <w:p w14:paraId="58274612" w14:textId="77777777" w:rsidR="00581372" w:rsidRPr="00581372" w:rsidRDefault="00581372" w:rsidP="00581372">
      <w:pPr>
        <w:rPr>
          <w:sz w:val="16"/>
        </w:rPr>
      </w:pPr>
      <w:r w:rsidRPr="00581372">
        <w:rPr>
          <w:sz w:val="16"/>
        </w:rPr>
        <w:t xml:space="preserve">However, </w:t>
      </w:r>
      <w:r w:rsidRPr="00AE006A">
        <w:rPr>
          <w:rStyle w:val="Emphasis"/>
          <w:highlight w:val="cyan"/>
        </w:rPr>
        <w:t>despite</w:t>
      </w:r>
      <w:r w:rsidRPr="00572B44">
        <w:rPr>
          <w:rStyle w:val="Emphasis"/>
        </w:rPr>
        <w:t xml:space="preserve"> the </w:t>
      </w:r>
      <w:r w:rsidRPr="00AE006A">
        <w:rPr>
          <w:rStyle w:val="Emphasis"/>
          <w:highlight w:val="cyan"/>
        </w:rPr>
        <w:t>FTC taking a</w:t>
      </w:r>
      <w:r w:rsidRPr="00572B44">
        <w:rPr>
          <w:rStyle w:val="Emphasis"/>
        </w:rPr>
        <w:t xml:space="preserve"> close </w:t>
      </w:r>
      <w:r w:rsidRPr="00AE006A">
        <w:rPr>
          <w:rStyle w:val="Emphasis"/>
          <w:highlight w:val="cyan"/>
        </w:rPr>
        <w:t>look</w:t>
      </w:r>
      <w:r w:rsidRPr="00572B44">
        <w:rPr>
          <w:rStyle w:val="StyleUnderline"/>
        </w:rPr>
        <w:t xml:space="preserve"> at the acquisition, </w:t>
      </w:r>
      <w:r w:rsidRPr="00AE006A">
        <w:rPr>
          <w:rStyle w:val="StyleUnderline"/>
          <w:highlight w:val="cyan"/>
        </w:rPr>
        <w:t>Lockheed</w:t>
      </w:r>
      <w:r w:rsidRPr="00581372">
        <w:rPr>
          <w:sz w:val="16"/>
        </w:rPr>
        <w:t xml:space="preserve"> Martin </w:t>
      </w:r>
      <w:r w:rsidRPr="00AE006A">
        <w:rPr>
          <w:rStyle w:val="StyleUnderline"/>
          <w:highlight w:val="cyan"/>
        </w:rPr>
        <w:t xml:space="preserve">is </w:t>
      </w:r>
      <w:r w:rsidRPr="00AE006A">
        <w:rPr>
          <w:rStyle w:val="Emphasis"/>
          <w:highlight w:val="cyan"/>
        </w:rPr>
        <w:t>confident</w:t>
      </w:r>
      <w:r w:rsidRPr="00572B44">
        <w:rPr>
          <w:rStyle w:val="StyleUnderline"/>
        </w:rPr>
        <w:t xml:space="preserve"> that </w:t>
      </w:r>
      <w:r w:rsidRPr="00AE006A">
        <w:rPr>
          <w:rStyle w:val="StyleUnderline"/>
          <w:highlight w:val="cyan"/>
        </w:rPr>
        <w:t xml:space="preserve">the deal </w:t>
      </w:r>
      <w:r w:rsidRPr="00AE006A">
        <w:rPr>
          <w:rStyle w:val="Emphasis"/>
          <w:highlight w:val="cyan"/>
        </w:rPr>
        <w:t>will be approved</w:t>
      </w:r>
      <w:r w:rsidRPr="00AE006A">
        <w:rPr>
          <w:rStyle w:val="StyleUnderline"/>
          <w:highlight w:val="cyan"/>
        </w:rPr>
        <w:t xml:space="preserve">, </w:t>
      </w:r>
      <w:r w:rsidRPr="00A97C4E">
        <w:rPr>
          <w:rStyle w:val="Emphasis"/>
          <w:szCs w:val="28"/>
          <w:highlight w:val="cyan"/>
        </w:rPr>
        <w:t>specifically because</w:t>
      </w:r>
      <w:r w:rsidRPr="00A97C4E">
        <w:rPr>
          <w:rStyle w:val="Emphasis"/>
          <w:szCs w:val="28"/>
        </w:rPr>
        <w:t xml:space="preserve"> of how </w:t>
      </w:r>
      <w:r w:rsidRPr="00A97C4E">
        <w:rPr>
          <w:rStyle w:val="Emphasis"/>
          <w:szCs w:val="28"/>
          <w:highlight w:val="cyan"/>
        </w:rPr>
        <w:t>it mirrors Northrop</w:t>
      </w:r>
      <w:r w:rsidRPr="00581372">
        <w:rPr>
          <w:sz w:val="16"/>
          <w:szCs w:val="28"/>
        </w:rPr>
        <w:t xml:space="preserve"> </w:t>
      </w:r>
      <w:r w:rsidRPr="00581372">
        <w:rPr>
          <w:sz w:val="16"/>
        </w:rPr>
        <w:t xml:space="preserve">Grumman’s </w:t>
      </w:r>
      <w:r w:rsidRPr="00572B44">
        <w:rPr>
          <w:rStyle w:val="StyleUnderline"/>
        </w:rPr>
        <w:t>acquisition of Orbital ATK</w:t>
      </w:r>
      <w:r w:rsidRPr="00581372">
        <w:rPr>
          <w:sz w:val="16"/>
        </w:rPr>
        <w:t xml:space="preserve"> during the GBSD competition: </w:t>
      </w:r>
      <w:r w:rsidRPr="00AE006A">
        <w:rPr>
          <w:rStyle w:val="StyleUnderline"/>
          <w:highlight w:val="cyan"/>
        </w:rPr>
        <w:t xml:space="preserve">“There’s </w:t>
      </w:r>
      <w:r w:rsidRPr="00AE006A">
        <w:rPr>
          <w:rStyle w:val="Emphasis"/>
          <w:highlight w:val="cyan"/>
        </w:rPr>
        <w:t xml:space="preserve">already an </w:t>
      </w:r>
      <w:r w:rsidRPr="00A97C4E">
        <w:rPr>
          <w:rStyle w:val="Emphasis"/>
          <w:sz w:val="24"/>
          <w:szCs w:val="26"/>
          <w:highlight w:val="cyan"/>
        </w:rPr>
        <w:t>example</w:t>
      </w:r>
      <w:r w:rsidRPr="00A97C4E">
        <w:rPr>
          <w:rStyle w:val="StyleUnderline"/>
          <w:sz w:val="24"/>
          <w:szCs w:val="26"/>
        </w:rPr>
        <w:t xml:space="preserve"> </w:t>
      </w:r>
      <w:r w:rsidRPr="00572B44">
        <w:rPr>
          <w:rStyle w:val="StyleUnderline"/>
        </w:rPr>
        <w:t>of how DoD handled a prime contractor in the space domain taking in a propulsion supplier,”</w:t>
      </w:r>
      <w:r w:rsidRPr="00581372">
        <w:rPr>
          <w:sz w:val="16"/>
        </w:rPr>
        <w:t xml:space="preserve"> stated Lockheed Martin CEO Jim </w:t>
      </w:r>
      <w:proofErr w:type="spellStart"/>
      <w:r w:rsidRPr="00581372">
        <w:rPr>
          <w:sz w:val="16"/>
        </w:rPr>
        <w:t>Taiclet</w:t>
      </w:r>
      <w:proofErr w:type="spellEnd"/>
      <w:r w:rsidRPr="00581372">
        <w:rPr>
          <w:sz w:val="16"/>
        </w:rPr>
        <w:t xml:space="preserve">, </w:t>
      </w:r>
      <w:r w:rsidRPr="00572B44">
        <w:rPr>
          <w:rStyle w:val="StyleUnderline"/>
        </w:rPr>
        <w:t xml:space="preserve">“Our overall expectation is that </w:t>
      </w:r>
      <w:r w:rsidRPr="00AE006A">
        <w:rPr>
          <w:rStyle w:val="StyleUnderline"/>
          <w:highlight w:val="cyan"/>
        </w:rPr>
        <w:t xml:space="preserve">this may be the </w:t>
      </w:r>
      <w:r w:rsidRPr="00AE006A">
        <w:rPr>
          <w:rStyle w:val="Emphasis"/>
          <w:highlight w:val="cyan"/>
        </w:rPr>
        <w:t>same lens</w:t>
      </w:r>
      <w:r w:rsidRPr="00AE006A">
        <w:rPr>
          <w:rStyle w:val="StyleUnderline"/>
          <w:highlight w:val="cyan"/>
        </w:rPr>
        <w:t xml:space="preserve"> through which this</w:t>
      </w:r>
      <w:r w:rsidRPr="00572B44">
        <w:rPr>
          <w:rStyle w:val="StyleUnderline"/>
        </w:rPr>
        <w:t xml:space="preserve"> transaction </w:t>
      </w:r>
      <w:r w:rsidRPr="00AE006A">
        <w:rPr>
          <w:rStyle w:val="StyleUnderline"/>
          <w:highlight w:val="cyan"/>
        </w:rPr>
        <w:t>is viewed</w:t>
      </w:r>
      <w:r w:rsidRPr="00572B44">
        <w:rPr>
          <w:rStyle w:val="StyleUnderline"/>
        </w:rPr>
        <w:t>.”</w:t>
      </w:r>
      <w:r w:rsidRPr="00581372">
        <w:rPr>
          <w:sz w:val="16"/>
        </w:rPr>
        <w:t>65</w:t>
      </w:r>
    </w:p>
    <w:p w14:paraId="75B80551" w14:textId="77777777" w:rsidR="00581372" w:rsidRPr="00581372" w:rsidRDefault="00581372" w:rsidP="00581372">
      <w:pPr>
        <w:rPr>
          <w:sz w:val="16"/>
        </w:rPr>
      </w:pPr>
      <w:r w:rsidRPr="00581372">
        <w:rPr>
          <w:sz w:val="16"/>
        </w:rPr>
        <w:t xml:space="preserve">As a result, not only did Northrop </w:t>
      </w:r>
      <w:r w:rsidRPr="00572B44">
        <w:rPr>
          <w:rStyle w:val="StyleUnderline"/>
        </w:rPr>
        <w:t xml:space="preserve">Grumman’s acquisition of </w:t>
      </w:r>
      <w:r w:rsidRPr="00AE006A">
        <w:rPr>
          <w:rStyle w:val="StyleUnderline"/>
          <w:highlight w:val="cyan"/>
        </w:rPr>
        <w:t>Orbital</w:t>
      </w:r>
      <w:r w:rsidRPr="00572B44">
        <w:rPr>
          <w:rStyle w:val="StyleUnderline"/>
        </w:rPr>
        <w:t xml:space="preserve"> ATK</w:t>
      </w:r>
      <w:r w:rsidRPr="00581372">
        <w:rPr>
          <w:sz w:val="16"/>
        </w:rPr>
        <w:t xml:space="preserve"> undermine the health of the LRSM industrial base, but it </w:t>
      </w:r>
      <w:r w:rsidRPr="00AE006A">
        <w:rPr>
          <w:rStyle w:val="StyleUnderline"/>
          <w:highlight w:val="cyan"/>
        </w:rPr>
        <w:t xml:space="preserve">provided a </w:t>
      </w:r>
      <w:r w:rsidRPr="00A97C4E">
        <w:rPr>
          <w:rStyle w:val="Emphasis"/>
          <w:sz w:val="24"/>
          <w:szCs w:val="26"/>
          <w:highlight w:val="cyan"/>
        </w:rPr>
        <w:t>template</w:t>
      </w:r>
      <w:r w:rsidRPr="00A97C4E">
        <w:rPr>
          <w:rStyle w:val="StyleUnderline"/>
          <w:sz w:val="24"/>
          <w:szCs w:val="26"/>
        </w:rPr>
        <w:t xml:space="preserve"> </w:t>
      </w:r>
      <w:r w:rsidRPr="00572B44">
        <w:rPr>
          <w:rStyle w:val="StyleUnderline"/>
        </w:rPr>
        <w:t>for Lockheed Martin</w:t>
      </w:r>
      <w:r w:rsidRPr="00581372">
        <w:rPr>
          <w:sz w:val="16"/>
        </w:rPr>
        <w:t xml:space="preserve"> to erode it even further two years later. Therefore, despite the Air Force’s argument that pursuing GBSD would help the LRSM industry, it has done the opposite: after Lockheed Martin's acquisition goes through, there effectively will be no more independent LRSM industry.</w:t>
      </w:r>
    </w:p>
    <w:p w14:paraId="2FB0DA08" w14:textId="77777777" w:rsidR="00581372" w:rsidRPr="000951BD" w:rsidRDefault="00581372" w:rsidP="00581372">
      <w:pPr>
        <w:pStyle w:val="Heading4"/>
      </w:pPr>
      <w:r>
        <w:t xml:space="preserve">It’s </w:t>
      </w:r>
      <w:r>
        <w:rPr>
          <w:u w:val="single"/>
        </w:rPr>
        <w:t>not a done deal</w:t>
      </w:r>
      <w:r>
        <w:t>---</w:t>
      </w:r>
      <w:r>
        <w:rPr>
          <w:u w:val="single"/>
        </w:rPr>
        <w:t>opposition</w:t>
      </w:r>
      <w:r>
        <w:t xml:space="preserve"> exists AND it can be </w:t>
      </w:r>
      <w:r>
        <w:rPr>
          <w:u w:val="single"/>
        </w:rPr>
        <w:t>flipped</w:t>
      </w:r>
      <w:r>
        <w:t xml:space="preserve"> by </w:t>
      </w:r>
      <w:r>
        <w:rPr>
          <w:u w:val="single"/>
        </w:rPr>
        <w:t>external variables</w:t>
      </w:r>
    </w:p>
    <w:p w14:paraId="2EA92412" w14:textId="77777777" w:rsidR="00581372" w:rsidRPr="000951BD" w:rsidRDefault="00581372" w:rsidP="00581372">
      <w:r>
        <w:t xml:space="preserve">John </w:t>
      </w:r>
      <w:r w:rsidRPr="00FE2820">
        <w:rPr>
          <w:rStyle w:val="Style13ptBold"/>
        </w:rPr>
        <w:t>Engle 21</w:t>
      </w:r>
      <w:r>
        <w:t xml:space="preserve">, MBA and BA from Oxon University, MA from the University of Dublin, </w:t>
      </w:r>
      <w:proofErr w:type="spellStart"/>
      <w:r>
        <w:t>DipGrad</w:t>
      </w:r>
      <w:proofErr w:type="spellEnd"/>
      <w:r>
        <w:t xml:space="preserve"> from the University of London, “Lockheed Martin: A Solid Offer for Aerojet's Solid Rocket Business”, </w:t>
      </w:r>
      <w:proofErr w:type="spellStart"/>
      <w:r>
        <w:t>GuruFocus</w:t>
      </w:r>
      <w:proofErr w:type="spellEnd"/>
      <w:r>
        <w:t>, 1/8/2021, https://www.gurufocus.com/news/1326821/lockheed-martin-a-solid-offer-for-aerojets-solid-rocket-business</w:t>
      </w:r>
    </w:p>
    <w:p w14:paraId="29D9A51A" w14:textId="77777777" w:rsidR="00581372" w:rsidRPr="00581372" w:rsidRDefault="00581372" w:rsidP="00581372">
      <w:pPr>
        <w:rPr>
          <w:sz w:val="16"/>
        </w:rPr>
      </w:pPr>
      <w:r w:rsidRPr="00581372">
        <w:rPr>
          <w:sz w:val="16"/>
        </w:rPr>
        <w:t>Subject to government approval</w:t>
      </w:r>
    </w:p>
    <w:p w14:paraId="1D9F92C4" w14:textId="77777777" w:rsidR="00581372" w:rsidRPr="00581372" w:rsidRDefault="00581372" w:rsidP="00581372">
      <w:pPr>
        <w:rPr>
          <w:sz w:val="16"/>
        </w:rPr>
      </w:pPr>
      <w:r w:rsidRPr="00581372">
        <w:rPr>
          <w:sz w:val="16"/>
        </w:rPr>
        <w:t xml:space="preserve">As is the case with most companies deeply tied to the defense sector and military, </w:t>
      </w:r>
      <w:r w:rsidRPr="000951BD">
        <w:rPr>
          <w:rStyle w:val="StyleUnderline"/>
        </w:rPr>
        <w:t xml:space="preserve">Lockheed's acquisition of </w:t>
      </w:r>
      <w:r w:rsidRPr="00E306E7">
        <w:rPr>
          <w:rStyle w:val="StyleUnderline"/>
          <w:highlight w:val="cyan"/>
        </w:rPr>
        <w:t xml:space="preserve">Aerojet will </w:t>
      </w:r>
      <w:r w:rsidRPr="00E306E7">
        <w:rPr>
          <w:rStyle w:val="Emphasis"/>
          <w:sz w:val="24"/>
          <w:szCs w:val="26"/>
          <w:highlight w:val="cyan"/>
        </w:rPr>
        <w:t>not be a done deal</w:t>
      </w:r>
      <w:r w:rsidRPr="00E306E7">
        <w:rPr>
          <w:rStyle w:val="StyleUnderline"/>
          <w:sz w:val="24"/>
          <w:szCs w:val="26"/>
          <w:highlight w:val="cyan"/>
        </w:rPr>
        <w:t xml:space="preserve"> </w:t>
      </w:r>
      <w:r w:rsidRPr="00E306E7">
        <w:rPr>
          <w:rStyle w:val="StyleUnderline"/>
          <w:highlight w:val="cyan"/>
        </w:rPr>
        <w:t>until</w:t>
      </w:r>
      <w:r w:rsidRPr="000951BD">
        <w:rPr>
          <w:rStyle w:val="StyleUnderline"/>
        </w:rPr>
        <w:t xml:space="preserve"> federal </w:t>
      </w:r>
      <w:r w:rsidRPr="00E306E7">
        <w:rPr>
          <w:rStyle w:val="StyleUnderline"/>
          <w:highlight w:val="cyan"/>
        </w:rPr>
        <w:t>regulators</w:t>
      </w:r>
      <w:r w:rsidRPr="00581372">
        <w:rPr>
          <w:sz w:val="16"/>
        </w:rPr>
        <w:t xml:space="preserve"> and the Department of Defense (DoD) </w:t>
      </w:r>
      <w:r w:rsidRPr="000951BD">
        <w:rPr>
          <w:rStyle w:val="StyleUnderline"/>
        </w:rPr>
        <w:t xml:space="preserve">give it their </w:t>
      </w:r>
      <w:r w:rsidRPr="00E306E7">
        <w:rPr>
          <w:rStyle w:val="StyleUnderline"/>
          <w:highlight w:val="cyan"/>
        </w:rPr>
        <w:t>stamp</w:t>
      </w:r>
      <w:r w:rsidRPr="000951BD">
        <w:rPr>
          <w:rStyle w:val="StyleUnderline"/>
        </w:rPr>
        <w:t xml:space="preserve"> of </w:t>
      </w:r>
      <w:r w:rsidRPr="00E306E7">
        <w:rPr>
          <w:rStyle w:val="StyleUnderline"/>
          <w:highlight w:val="cyan"/>
        </w:rPr>
        <w:t>approval</w:t>
      </w:r>
      <w:r w:rsidRPr="00581372">
        <w:rPr>
          <w:sz w:val="16"/>
        </w:rPr>
        <w:t xml:space="preserve">. On a Dec. 21 conference call with analysts, </w:t>
      </w:r>
      <w:proofErr w:type="spellStart"/>
      <w:r w:rsidRPr="00E306E7">
        <w:rPr>
          <w:rStyle w:val="StyleUnderline"/>
          <w:highlight w:val="cyan"/>
        </w:rPr>
        <w:t>Taiclet</w:t>
      </w:r>
      <w:proofErr w:type="spellEnd"/>
      <w:r w:rsidRPr="00E306E7">
        <w:rPr>
          <w:rStyle w:val="StyleUnderline"/>
          <w:highlight w:val="cyan"/>
        </w:rPr>
        <w:t xml:space="preserve"> </w:t>
      </w:r>
      <w:r w:rsidRPr="00E306E7">
        <w:rPr>
          <w:rStyle w:val="Emphasis"/>
          <w:highlight w:val="cyan"/>
        </w:rPr>
        <w:t>expressed confidence</w:t>
      </w:r>
      <w:r w:rsidRPr="000951BD">
        <w:rPr>
          <w:rStyle w:val="StyleUnderline"/>
        </w:rPr>
        <w:t xml:space="preserve"> that </w:t>
      </w:r>
      <w:r w:rsidRPr="00E306E7">
        <w:rPr>
          <w:rStyle w:val="StyleUnderline"/>
          <w:highlight w:val="cyan"/>
        </w:rPr>
        <w:t>the deal would be approved</w:t>
      </w:r>
      <w:r w:rsidRPr="00581372">
        <w:rPr>
          <w:sz w:val="16"/>
        </w:rPr>
        <w:t>, citing the similar circumstances governing Northrop's acquisition of Orbital:</w:t>
      </w:r>
    </w:p>
    <w:p w14:paraId="0DCE2526" w14:textId="77777777" w:rsidR="00581372" w:rsidRPr="00581372" w:rsidRDefault="00581372" w:rsidP="00581372">
      <w:pPr>
        <w:ind w:left="720"/>
        <w:rPr>
          <w:sz w:val="16"/>
        </w:rPr>
      </w:pPr>
      <w:r w:rsidRPr="00581372">
        <w:rPr>
          <w:sz w:val="16"/>
        </w:rPr>
        <w:t>"There's already an example of how DoD handled a prime contractor in the space domain taking in a propulsion supplier. Our overall expectation is that this may be the same lens through which this transaction is viewed."</w:t>
      </w:r>
    </w:p>
    <w:p w14:paraId="3873E245" w14:textId="77777777" w:rsidR="00581372" w:rsidRPr="00581372" w:rsidRDefault="00581372" w:rsidP="00581372">
      <w:pPr>
        <w:rPr>
          <w:sz w:val="16"/>
        </w:rPr>
      </w:pPr>
      <w:r w:rsidRPr="00581372">
        <w:rPr>
          <w:sz w:val="16"/>
        </w:rPr>
        <w:t xml:space="preserve">While the DoD tends to follow precedent, </w:t>
      </w:r>
      <w:r w:rsidRPr="00E306E7">
        <w:rPr>
          <w:rStyle w:val="StyleUnderline"/>
          <w:highlight w:val="cyan"/>
        </w:rPr>
        <w:t xml:space="preserve">there is </w:t>
      </w:r>
      <w:r w:rsidRPr="00E306E7">
        <w:rPr>
          <w:rStyle w:val="Emphasis"/>
          <w:highlight w:val="cyan"/>
        </w:rPr>
        <w:t>no way</w:t>
      </w:r>
      <w:r w:rsidRPr="00E306E7">
        <w:rPr>
          <w:rStyle w:val="StyleUnderline"/>
          <w:highlight w:val="cyan"/>
        </w:rPr>
        <w:t xml:space="preserve"> to</w:t>
      </w:r>
      <w:r w:rsidRPr="000951BD">
        <w:rPr>
          <w:rStyle w:val="StyleUnderline"/>
        </w:rPr>
        <w:t xml:space="preserve"> truly </w:t>
      </w:r>
      <w:r w:rsidRPr="00E306E7">
        <w:rPr>
          <w:rStyle w:val="Emphasis"/>
          <w:highlight w:val="cyan"/>
        </w:rPr>
        <w:t>guarantee</w:t>
      </w:r>
      <w:r w:rsidRPr="00E306E7">
        <w:rPr>
          <w:rStyle w:val="StyleUnderline"/>
          <w:highlight w:val="cyan"/>
        </w:rPr>
        <w:t xml:space="preserve"> approval</w:t>
      </w:r>
      <w:r w:rsidRPr="000951BD">
        <w:rPr>
          <w:rStyle w:val="StyleUnderline"/>
        </w:rPr>
        <w:t xml:space="preserve"> of an acquisition</w:t>
      </w:r>
      <w:r w:rsidRPr="00581372">
        <w:rPr>
          <w:sz w:val="16"/>
        </w:rPr>
        <w:t xml:space="preserve">. Moreover, </w:t>
      </w:r>
      <w:r w:rsidRPr="000951BD">
        <w:rPr>
          <w:rStyle w:val="StyleUnderline"/>
        </w:rPr>
        <w:t xml:space="preserve">industry </w:t>
      </w:r>
      <w:r w:rsidRPr="00E306E7">
        <w:rPr>
          <w:rStyle w:val="StyleUnderline"/>
          <w:highlight w:val="cyan"/>
        </w:rPr>
        <w:t xml:space="preserve">rivals may </w:t>
      </w:r>
      <w:r w:rsidRPr="00E306E7">
        <w:rPr>
          <w:rStyle w:val="Emphasis"/>
          <w:highlight w:val="cyan"/>
        </w:rPr>
        <w:t>raise objections</w:t>
      </w:r>
      <w:r w:rsidRPr="00581372">
        <w:rPr>
          <w:sz w:val="16"/>
        </w:rPr>
        <w:t xml:space="preserve">. According to Byron Callan, an industry analyst at Capital Alpha Partners, </w:t>
      </w:r>
      <w:r w:rsidRPr="000951BD">
        <w:rPr>
          <w:rStyle w:val="StyleUnderline"/>
        </w:rPr>
        <w:t>Raytheon and</w:t>
      </w:r>
      <w:r w:rsidRPr="00581372">
        <w:rPr>
          <w:sz w:val="16"/>
        </w:rPr>
        <w:t xml:space="preserve"> the </w:t>
      </w:r>
      <w:r w:rsidRPr="000951BD">
        <w:rPr>
          <w:rStyle w:val="StyleUnderline"/>
        </w:rPr>
        <w:t>Boeing</w:t>
      </w:r>
      <w:r w:rsidRPr="00581372">
        <w:rPr>
          <w:sz w:val="16"/>
        </w:rPr>
        <w:t xml:space="preserve"> Co. (BA) </w:t>
      </w:r>
      <w:r w:rsidRPr="000951BD">
        <w:rPr>
          <w:rStyle w:val="StyleUnderline"/>
        </w:rPr>
        <w:t xml:space="preserve">are the likeliest industry players to try to </w:t>
      </w:r>
      <w:r w:rsidRPr="000951BD">
        <w:rPr>
          <w:rStyle w:val="Emphasis"/>
        </w:rPr>
        <w:t>derail the deal</w:t>
      </w:r>
      <w:r w:rsidRPr="00581372">
        <w:rPr>
          <w:sz w:val="16"/>
        </w:rPr>
        <w:t>:</w:t>
      </w:r>
    </w:p>
    <w:p w14:paraId="50BC4523" w14:textId="77777777" w:rsidR="00581372" w:rsidRPr="00581372" w:rsidRDefault="00581372" w:rsidP="00581372">
      <w:pPr>
        <w:ind w:left="720"/>
        <w:rPr>
          <w:sz w:val="16"/>
        </w:rPr>
      </w:pPr>
      <w:r w:rsidRPr="00581372">
        <w:rPr>
          <w:sz w:val="16"/>
        </w:rPr>
        <w:t>"Raytheon and Boeing may see the Lockheed-Aerojet deal as a competitive threat, but we don't yet know if this is true and, if so, how hard they will push DoD and other Justice or Federal Trade Commission on this issue."</w:t>
      </w:r>
    </w:p>
    <w:p w14:paraId="61B521E9" w14:textId="77777777" w:rsidR="00581372" w:rsidRPr="00581372" w:rsidRDefault="00581372" w:rsidP="00581372">
      <w:pPr>
        <w:rPr>
          <w:sz w:val="16"/>
        </w:rPr>
      </w:pPr>
      <w:r w:rsidRPr="00581372">
        <w:rPr>
          <w:sz w:val="16"/>
        </w:rPr>
        <w:t>My verdict</w:t>
      </w:r>
    </w:p>
    <w:p w14:paraId="7CE2CB72" w14:textId="77777777" w:rsidR="00581372" w:rsidRPr="00581372" w:rsidRDefault="00581372" w:rsidP="00581372">
      <w:pPr>
        <w:rPr>
          <w:sz w:val="16"/>
        </w:rPr>
      </w:pPr>
      <w:r w:rsidRPr="00581372">
        <w:rPr>
          <w:sz w:val="16"/>
        </w:rPr>
        <w:t>In my assessment, a $4.4 billion price tag looks like a fair deal for shareholders of both Aerojet Rocketdyne and Lockheed Martin. Aerojet shareholders are set to get bought out at a decent premium, while the Aerojet business itself will become part of a larger organization that can give it the resources and support it needs to compete with Northrop Grumman in the large SRM space. Lockheed, meanwhile, will gain a valuable and accretive new business line.</w:t>
      </w:r>
    </w:p>
    <w:p w14:paraId="23A3D285" w14:textId="77777777" w:rsidR="00581372" w:rsidRPr="00581372" w:rsidRDefault="00581372" w:rsidP="00581372">
      <w:pPr>
        <w:rPr>
          <w:sz w:val="16"/>
        </w:rPr>
      </w:pPr>
      <w:r w:rsidRPr="00E306E7">
        <w:rPr>
          <w:rStyle w:val="StyleUnderline"/>
          <w:highlight w:val="cyan"/>
        </w:rPr>
        <w:t>It will</w:t>
      </w:r>
      <w:r w:rsidRPr="000951BD">
        <w:rPr>
          <w:rStyle w:val="StyleUnderline"/>
        </w:rPr>
        <w:t xml:space="preserve"> likely </w:t>
      </w:r>
      <w:r w:rsidRPr="00E306E7">
        <w:rPr>
          <w:rStyle w:val="StyleUnderline"/>
          <w:highlight w:val="cyan"/>
        </w:rPr>
        <w:t>take</w:t>
      </w:r>
      <w:r w:rsidRPr="000951BD">
        <w:rPr>
          <w:rStyle w:val="StyleUnderline"/>
        </w:rPr>
        <w:t xml:space="preserve"> several </w:t>
      </w:r>
      <w:r w:rsidRPr="00E306E7">
        <w:rPr>
          <w:rStyle w:val="StyleUnderline"/>
          <w:highlight w:val="cyan"/>
        </w:rPr>
        <w:t>months before the</w:t>
      </w:r>
      <w:r w:rsidRPr="000951BD">
        <w:rPr>
          <w:rStyle w:val="StyleUnderline"/>
        </w:rPr>
        <w:t xml:space="preserve"> final </w:t>
      </w:r>
      <w:r w:rsidRPr="00E306E7">
        <w:rPr>
          <w:rStyle w:val="StyleUnderline"/>
          <w:highlight w:val="cyan"/>
        </w:rPr>
        <w:t>decision is made and</w:t>
      </w:r>
      <w:r w:rsidRPr="000951BD">
        <w:rPr>
          <w:rStyle w:val="StyleUnderline"/>
        </w:rPr>
        <w:t xml:space="preserve"> </w:t>
      </w:r>
      <w:r w:rsidRPr="000951BD">
        <w:rPr>
          <w:rStyle w:val="Emphasis"/>
          <w:sz w:val="24"/>
          <w:szCs w:val="26"/>
        </w:rPr>
        <w:t xml:space="preserve">there are </w:t>
      </w:r>
      <w:r w:rsidRPr="00E306E7">
        <w:rPr>
          <w:rStyle w:val="Emphasis"/>
          <w:sz w:val="24"/>
          <w:szCs w:val="26"/>
          <w:highlight w:val="cyan"/>
        </w:rPr>
        <w:t>many variables</w:t>
      </w:r>
      <w:r w:rsidRPr="000951BD">
        <w:rPr>
          <w:rStyle w:val="Emphasis"/>
          <w:sz w:val="24"/>
          <w:szCs w:val="26"/>
        </w:rPr>
        <w:t xml:space="preserve"> that </w:t>
      </w:r>
      <w:r w:rsidRPr="00E306E7">
        <w:rPr>
          <w:rStyle w:val="Emphasis"/>
          <w:sz w:val="24"/>
          <w:szCs w:val="26"/>
          <w:highlight w:val="cyan"/>
        </w:rPr>
        <w:t>could potentially</w:t>
      </w:r>
      <w:r w:rsidRPr="000951BD">
        <w:rPr>
          <w:rStyle w:val="Emphasis"/>
          <w:sz w:val="24"/>
          <w:szCs w:val="26"/>
        </w:rPr>
        <w:t xml:space="preserve"> disrupt, or even </w:t>
      </w:r>
      <w:r w:rsidRPr="00E306E7">
        <w:rPr>
          <w:rStyle w:val="Emphasis"/>
          <w:sz w:val="24"/>
          <w:szCs w:val="26"/>
          <w:highlight w:val="cyan"/>
        </w:rPr>
        <w:t>derail</w:t>
      </w:r>
      <w:r w:rsidRPr="000951BD">
        <w:rPr>
          <w:rStyle w:val="Emphasis"/>
          <w:sz w:val="24"/>
          <w:szCs w:val="26"/>
        </w:rPr>
        <w:t xml:space="preserve">, Lockheed's </w:t>
      </w:r>
      <w:r w:rsidRPr="00E306E7">
        <w:rPr>
          <w:rStyle w:val="Emphasis"/>
          <w:sz w:val="24"/>
          <w:szCs w:val="26"/>
          <w:highlight w:val="cyan"/>
        </w:rPr>
        <w:t>acquisition</w:t>
      </w:r>
      <w:r w:rsidRPr="000951BD">
        <w:rPr>
          <w:rStyle w:val="Emphasis"/>
          <w:sz w:val="24"/>
          <w:szCs w:val="26"/>
        </w:rPr>
        <w:t xml:space="preserve"> of Aerojet</w:t>
      </w:r>
      <w:r w:rsidRPr="00581372">
        <w:rPr>
          <w:sz w:val="16"/>
        </w:rPr>
        <w:t>. I will be following the story closely as it develops.</w:t>
      </w:r>
    </w:p>
    <w:p w14:paraId="5ED006C4" w14:textId="77777777" w:rsidR="00581372" w:rsidRPr="00D37BD5" w:rsidRDefault="00581372" w:rsidP="00581372">
      <w:pPr>
        <w:pStyle w:val="Heading4"/>
      </w:pPr>
      <w:r>
        <w:t xml:space="preserve">Approval </w:t>
      </w:r>
      <w:r>
        <w:rPr>
          <w:u w:val="single"/>
        </w:rPr>
        <w:t>isn’t</w:t>
      </w:r>
      <w:r w:rsidRPr="000951BD">
        <w:t xml:space="preserve"> guaranteed</w:t>
      </w:r>
    </w:p>
    <w:p w14:paraId="6DA06DDC" w14:textId="77777777" w:rsidR="00581372" w:rsidRPr="00D37BD5" w:rsidRDefault="00581372" w:rsidP="00581372">
      <w:r>
        <w:t xml:space="preserve">Jon </w:t>
      </w:r>
      <w:proofErr w:type="spellStart"/>
      <w:r w:rsidRPr="00D37BD5">
        <w:rPr>
          <w:rStyle w:val="Style13ptBold"/>
        </w:rPr>
        <w:t>Sindreu</w:t>
      </w:r>
      <w:proofErr w:type="spellEnd"/>
      <w:r w:rsidRPr="00D37BD5">
        <w:rPr>
          <w:rStyle w:val="Style13ptBold"/>
        </w:rPr>
        <w:t xml:space="preserve"> 20</w:t>
      </w:r>
      <w:r>
        <w:t>, Writer at The Wall Street Journal's Heard on the Street, “Defense Deal Will Pose an Early Test for Biden Administration”, Wall Street Journal, 12/23/2020, https://www.wsj.com/articles/defense-deal-will-pose-an-early-test-for-biden-administration-11608728174</w:t>
      </w:r>
    </w:p>
    <w:p w14:paraId="3EA376E6" w14:textId="77777777" w:rsidR="00581372" w:rsidRPr="00386986" w:rsidRDefault="00581372" w:rsidP="00581372">
      <w:pPr>
        <w:rPr>
          <w:sz w:val="16"/>
        </w:rPr>
      </w:pPr>
      <w:r w:rsidRPr="00D37BD5">
        <w:rPr>
          <w:rStyle w:val="StyleUnderline"/>
        </w:rPr>
        <w:t xml:space="preserve">The trend toward </w:t>
      </w:r>
      <w:r w:rsidRPr="00386986">
        <w:rPr>
          <w:rStyle w:val="StyleUnderline"/>
          <w:highlight w:val="cyan"/>
        </w:rPr>
        <w:t>concentration in</w:t>
      </w:r>
      <w:r w:rsidRPr="00D37BD5">
        <w:rPr>
          <w:rStyle w:val="StyleUnderline"/>
        </w:rPr>
        <w:t xml:space="preserve"> the U.S. </w:t>
      </w:r>
      <w:r w:rsidRPr="00386986">
        <w:rPr>
          <w:rStyle w:val="StyleUnderline"/>
          <w:highlight w:val="cyan"/>
        </w:rPr>
        <w:t>defense</w:t>
      </w:r>
      <w:r w:rsidRPr="00D37BD5">
        <w:rPr>
          <w:rStyle w:val="StyleUnderline"/>
        </w:rPr>
        <w:t xml:space="preserve"> industry </w:t>
      </w:r>
      <w:r w:rsidRPr="00386986">
        <w:rPr>
          <w:rStyle w:val="StyleUnderline"/>
          <w:highlight w:val="cyan"/>
        </w:rPr>
        <w:t>remains unstoppable—</w:t>
      </w:r>
      <w:r w:rsidRPr="00386986">
        <w:rPr>
          <w:rStyle w:val="Emphasis"/>
          <w:highlight w:val="cyan"/>
        </w:rPr>
        <w:t>except, potentially, by</w:t>
      </w:r>
      <w:r w:rsidRPr="00386986">
        <w:rPr>
          <w:sz w:val="16"/>
        </w:rPr>
        <w:t xml:space="preserve"> the incoming </w:t>
      </w:r>
      <w:r w:rsidRPr="00386986">
        <w:rPr>
          <w:rStyle w:val="Emphasis"/>
          <w:highlight w:val="cyan"/>
        </w:rPr>
        <w:t>Biden</w:t>
      </w:r>
      <w:r w:rsidRPr="00386986">
        <w:rPr>
          <w:sz w:val="16"/>
        </w:rPr>
        <w:t xml:space="preserve"> administration.</w:t>
      </w:r>
    </w:p>
    <w:p w14:paraId="201537A3" w14:textId="77777777" w:rsidR="00581372" w:rsidRPr="00386986" w:rsidRDefault="00581372" w:rsidP="00581372">
      <w:pPr>
        <w:rPr>
          <w:sz w:val="16"/>
        </w:rPr>
      </w:pPr>
      <w:r w:rsidRPr="00D37BD5">
        <w:rPr>
          <w:rStyle w:val="StyleUnderline"/>
        </w:rPr>
        <w:lastRenderedPageBreak/>
        <w:t xml:space="preserve">Shares in </w:t>
      </w:r>
      <w:r w:rsidRPr="00386986">
        <w:rPr>
          <w:rStyle w:val="StyleUnderline"/>
          <w:highlight w:val="cyan"/>
        </w:rPr>
        <w:t>Aerojet</w:t>
      </w:r>
      <w:r w:rsidRPr="00386986">
        <w:rPr>
          <w:sz w:val="16"/>
        </w:rPr>
        <w:t xml:space="preserve"> Rocketdyne </w:t>
      </w:r>
      <w:r w:rsidRPr="00D37BD5">
        <w:rPr>
          <w:rStyle w:val="StyleUnderline"/>
        </w:rPr>
        <w:t>surged</w:t>
      </w:r>
      <w:r w:rsidRPr="00386986">
        <w:rPr>
          <w:sz w:val="16"/>
        </w:rPr>
        <w:t xml:space="preserve"> this week </w:t>
      </w:r>
      <w:r w:rsidRPr="00D37BD5">
        <w:rPr>
          <w:rStyle w:val="StyleUnderline"/>
        </w:rPr>
        <w:t>after the maker</w:t>
      </w:r>
      <w:r w:rsidRPr="00386986">
        <w:rPr>
          <w:sz w:val="16"/>
        </w:rPr>
        <w:t xml:space="preserve"> of the rocket engines that took people to the moon in 1969 </w:t>
      </w:r>
      <w:r w:rsidRPr="00386986">
        <w:rPr>
          <w:rStyle w:val="StyleUnderline"/>
          <w:highlight w:val="cyan"/>
        </w:rPr>
        <w:t>agreed to</w:t>
      </w:r>
      <w:r w:rsidRPr="00D37BD5">
        <w:rPr>
          <w:rStyle w:val="StyleUnderline"/>
        </w:rPr>
        <w:t xml:space="preserve"> a</w:t>
      </w:r>
      <w:r w:rsidRPr="00386986">
        <w:rPr>
          <w:sz w:val="16"/>
        </w:rPr>
        <w:t xml:space="preserve"> $4.4 billion </w:t>
      </w:r>
      <w:r w:rsidRPr="00386986">
        <w:rPr>
          <w:rStyle w:val="StyleUnderline"/>
          <w:highlight w:val="cyan"/>
        </w:rPr>
        <w:t>takeover by Lockheed</w:t>
      </w:r>
      <w:r w:rsidRPr="00386986">
        <w:rPr>
          <w:sz w:val="16"/>
        </w:rPr>
        <w:t xml:space="preserve"> Martin, the world’s largest military contractor by sales. Aerojet has been seen as a target ever since its only direct competitor, Orbital ATK, was bought by Northrop Grumman in 2018.</w:t>
      </w:r>
    </w:p>
    <w:p w14:paraId="69043923" w14:textId="77777777" w:rsidR="00581372" w:rsidRPr="00386986" w:rsidRDefault="00581372" w:rsidP="00581372">
      <w:pPr>
        <w:rPr>
          <w:sz w:val="16"/>
        </w:rPr>
      </w:pPr>
      <w:r w:rsidRPr="00386986">
        <w:rPr>
          <w:sz w:val="16"/>
        </w:rPr>
        <w:t xml:space="preserve">The </w:t>
      </w:r>
      <w:r w:rsidRPr="00386986">
        <w:rPr>
          <w:rStyle w:val="StyleUnderline"/>
          <w:highlight w:val="cyan"/>
        </w:rPr>
        <w:t>Biden</w:t>
      </w:r>
      <w:r w:rsidRPr="00386986">
        <w:rPr>
          <w:sz w:val="16"/>
        </w:rPr>
        <w:t xml:space="preserve"> administration </w:t>
      </w:r>
      <w:r w:rsidRPr="00386986">
        <w:rPr>
          <w:rStyle w:val="StyleUnderline"/>
          <w:highlight w:val="cyan"/>
        </w:rPr>
        <w:t>will</w:t>
      </w:r>
      <w:r w:rsidRPr="00D37BD5">
        <w:rPr>
          <w:rStyle w:val="StyleUnderline"/>
        </w:rPr>
        <w:t xml:space="preserve"> need to </w:t>
      </w:r>
      <w:r w:rsidRPr="00386986">
        <w:rPr>
          <w:rStyle w:val="Emphasis"/>
          <w:highlight w:val="cyan"/>
        </w:rPr>
        <w:t>decide whether to greenlight</w:t>
      </w:r>
      <w:r w:rsidRPr="00D37BD5">
        <w:rPr>
          <w:rStyle w:val="StyleUnderline"/>
        </w:rPr>
        <w:t xml:space="preserve"> yet another defense deal</w:t>
      </w:r>
      <w:r w:rsidRPr="00386986">
        <w:rPr>
          <w:sz w:val="16"/>
        </w:rPr>
        <w:t>, after the megamerger of Raytheon and United Technologies last year.</w:t>
      </w:r>
    </w:p>
    <w:p w14:paraId="6210D425" w14:textId="77777777" w:rsidR="00581372" w:rsidRPr="00386986" w:rsidRDefault="00581372" w:rsidP="00581372">
      <w:pPr>
        <w:rPr>
          <w:sz w:val="16"/>
        </w:rPr>
      </w:pPr>
      <w:r w:rsidRPr="00386986">
        <w:rPr>
          <w:sz w:val="16"/>
        </w:rPr>
        <w:t>In the early 1990s there were dozens of major players in the industry; now there are just a handful. Yet military budgets will likely stop growing, and the Pentagon needs to retire the remnants of Cold War defense technology to keep pace with China and Russia. It may benefit from larger contractors that can bid more aggressively on risky contracts. Thanks to its purchase of Orbital, Northrop became the sole bidder for the government’s new $85 billion intercontinental ballistic system.</w:t>
      </w:r>
    </w:p>
    <w:p w14:paraId="3AA786E1" w14:textId="77777777" w:rsidR="00581372" w:rsidRPr="00386986" w:rsidRDefault="00581372" w:rsidP="00581372">
      <w:pPr>
        <w:rPr>
          <w:sz w:val="16"/>
        </w:rPr>
      </w:pPr>
      <w:r w:rsidRPr="00386986">
        <w:rPr>
          <w:sz w:val="16"/>
        </w:rPr>
        <w:t>The latest deal would be more a case of vertical integration than elimination of the competition. Aerojet already gets more than a third of its revenue from Lockheed by, for example, powering the Atlas space rockets. Aerojet’s chief business is supplying rocket motors for missiles, including the hypersonic weapons that are now a Pentagon priority.</w:t>
      </w:r>
    </w:p>
    <w:p w14:paraId="47EE2DBF" w14:textId="77777777" w:rsidR="00581372" w:rsidRPr="00386986" w:rsidRDefault="00581372" w:rsidP="00581372">
      <w:pPr>
        <w:rPr>
          <w:sz w:val="16"/>
        </w:rPr>
      </w:pPr>
      <w:r w:rsidRPr="00D37BD5">
        <w:rPr>
          <w:rStyle w:val="StyleUnderline"/>
        </w:rPr>
        <w:t xml:space="preserve">But </w:t>
      </w:r>
      <w:r w:rsidRPr="00386986">
        <w:rPr>
          <w:rStyle w:val="StyleUnderline"/>
          <w:highlight w:val="cyan"/>
        </w:rPr>
        <w:t>securing</w:t>
      </w:r>
      <w:r w:rsidRPr="00D37BD5">
        <w:rPr>
          <w:rStyle w:val="StyleUnderline"/>
        </w:rPr>
        <w:t xml:space="preserve"> the antitrust green light </w:t>
      </w:r>
      <w:r w:rsidRPr="00386986">
        <w:rPr>
          <w:rStyle w:val="StyleUnderline"/>
          <w:highlight w:val="cyan"/>
        </w:rPr>
        <w:t xml:space="preserve">may </w:t>
      </w:r>
      <w:r w:rsidRPr="00386986">
        <w:rPr>
          <w:rStyle w:val="Emphasis"/>
          <w:sz w:val="24"/>
          <w:szCs w:val="26"/>
          <w:highlight w:val="cyan"/>
        </w:rPr>
        <w:t>not be</w:t>
      </w:r>
      <w:r w:rsidRPr="00386986">
        <w:rPr>
          <w:rStyle w:val="Emphasis"/>
          <w:sz w:val="24"/>
          <w:szCs w:val="26"/>
        </w:rPr>
        <w:t xml:space="preserve"> as </w:t>
      </w:r>
      <w:r w:rsidRPr="00386986">
        <w:rPr>
          <w:rStyle w:val="Emphasis"/>
          <w:sz w:val="24"/>
          <w:szCs w:val="26"/>
          <w:highlight w:val="cyan"/>
        </w:rPr>
        <w:t>simple</w:t>
      </w:r>
      <w:r w:rsidRPr="00386986">
        <w:rPr>
          <w:rStyle w:val="StyleUnderline"/>
          <w:sz w:val="24"/>
          <w:szCs w:val="26"/>
        </w:rPr>
        <w:t xml:space="preserve"> </w:t>
      </w:r>
      <w:r w:rsidRPr="00D37BD5">
        <w:rPr>
          <w:rStyle w:val="StyleUnderline"/>
        </w:rPr>
        <w:t xml:space="preserve">as many analysts believe. Aerojet also services many of Lockheed’s </w:t>
      </w:r>
      <w:r w:rsidRPr="00386986">
        <w:rPr>
          <w:rStyle w:val="StyleUnderline"/>
          <w:highlight w:val="cyan"/>
        </w:rPr>
        <w:t>competitors</w:t>
      </w:r>
      <w:r w:rsidRPr="00D37BD5">
        <w:rPr>
          <w:rStyle w:val="StyleUnderline"/>
        </w:rPr>
        <w:t xml:space="preserve">, especially Raytheon. They </w:t>
      </w:r>
      <w:r w:rsidRPr="00386986">
        <w:rPr>
          <w:rStyle w:val="StyleUnderline"/>
          <w:highlight w:val="cyan"/>
        </w:rPr>
        <w:t>may</w:t>
      </w:r>
      <w:r w:rsidRPr="00D37BD5">
        <w:rPr>
          <w:rStyle w:val="StyleUnderline"/>
        </w:rPr>
        <w:t xml:space="preserve"> well </w:t>
      </w:r>
      <w:r w:rsidRPr="00D37BD5">
        <w:rPr>
          <w:rStyle w:val="Emphasis"/>
        </w:rPr>
        <w:t xml:space="preserve">raise a </w:t>
      </w:r>
      <w:r w:rsidRPr="00386986">
        <w:rPr>
          <w:rStyle w:val="Emphasis"/>
          <w:highlight w:val="cyan"/>
        </w:rPr>
        <w:t>challenge</w:t>
      </w:r>
      <w:r w:rsidRPr="00386986">
        <w:rPr>
          <w:rStyle w:val="StyleUnderline"/>
          <w:highlight w:val="cyan"/>
        </w:rPr>
        <w:t>, alleging</w:t>
      </w:r>
      <w:r w:rsidRPr="00D37BD5">
        <w:rPr>
          <w:rStyle w:val="StyleUnderline"/>
        </w:rPr>
        <w:t xml:space="preserve"> potential </w:t>
      </w:r>
      <w:r w:rsidRPr="00D37BD5">
        <w:rPr>
          <w:rStyle w:val="Emphasis"/>
        </w:rPr>
        <w:t xml:space="preserve">price </w:t>
      </w:r>
      <w:r w:rsidRPr="00386986">
        <w:rPr>
          <w:rStyle w:val="Emphasis"/>
          <w:highlight w:val="cyan"/>
        </w:rPr>
        <w:t>discrimination</w:t>
      </w:r>
      <w:r w:rsidRPr="00D37BD5">
        <w:rPr>
          <w:rStyle w:val="StyleUnderline"/>
        </w:rPr>
        <w:t xml:space="preserve">. The </w:t>
      </w:r>
      <w:r w:rsidRPr="00D37BD5">
        <w:rPr>
          <w:rStyle w:val="Emphasis"/>
        </w:rPr>
        <w:t>F</w:t>
      </w:r>
      <w:r w:rsidRPr="00386986">
        <w:rPr>
          <w:sz w:val="16"/>
        </w:rPr>
        <w:t xml:space="preserve">ederal </w:t>
      </w:r>
      <w:r w:rsidRPr="00D37BD5">
        <w:rPr>
          <w:rStyle w:val="Emphasis"/>
        </w:rPr>
        <w:t>T</w:t>
      </w:r>
      <w:r w:rsidRPr="00386986">
        <w:rPr>
          <w:sz w:val="16"/>
        </w:rPr>
        <w:t xml:space="preserve">rade </w:t>
      </w:r>
      <w:r w:rsidRPr="00D37BD5">
        <w:rPr>
          <w:rStyle w:val="Emphasis"/>
        </w:rPr>
        <w:t>C</w:t>
      </w:r>
      <w:r w:rsidRPr="00386986">
        <w:rPr>
          <w:sz w:val="16"/>
        </w:rPr>
        <w:t xml:space="preserve">ommission </w:t>
      </w:r>
      <w:r w:rsidRPr="00D37BD5">
        <w:rPr>
          <w:rStyle w:val="StyleUnderline"/>
        </w:rPr>
        <w:t>forced Northrop to “firewall” its solid-rocket motors operation after buying Orbital</w:t>
      </w:r>
      <w:r w:rsidRPr="00386986">
        <w:rPr>
          <w:sz w:val="16"/>
        </w:rPr>
        <w:t>.</w:t>
      </w:r>
    </w:p>
    <w:p w14:paraId="175DC138" w14:textId="77777777" w:rsidR="00581372" w:rsidRPr="00386986" w:rsidRDefault="00581372" w:rsidP="00581372">
      <w:pPr>
        <w:rPr>
          <w:sz w:val="16"/>
          <w:highlight w:val="cyan"/>
        </w:rPr>
      </w:pPr>
      <w:r w:rsidRPr="00386986">
        <w:rPr>
          <w:rStyle w:val="StyleUnderline"/>
          <w:highlight w:val="cyan"/>
        </w:rPr>
        <w:t xml:space="preserve">In the </w:t>
      </w:r>
      <w:r w:rsidRPr="00386986">
        <w:rPr>
          <w:rStyle w:val="Emphasis"/>
          <w:highlight w:val="cyan"/>
        </w:rPr>
        <w:t>past</w:t>
      </w:r>
      <w:r w:rsidRPr="00386986">
        <w:rPr>
          <w:rStyle w:val="StyleUnderline"/>
          <w:highlight w:val="cyan"/>
        </w:rPr>
        <w:t>, officials</w:t>
      </w:r>
      <w:r w:rsidRPr="00D37BD5">
        <w:rPr>
          <w:rStyle w:val="StyleUnderline"/>
        </w:rPr>
        <w:t xml:space="preserve"> have </w:t>
      </w:r>
      <w:r w:rsidRPr="00386986">
        <w:rPr>
          <w:rStyle w:val="Emphasis"/>
          <w:highlight w:val="cyan"/>
        </w:rPr>
        <w:t>disallowed</w:t>
      </w:r>
      <w:r w:rsidRPr="00D37BD5">
        <w:rPr>
          <w:rStyle w:val="StyleUnderline"/>
        </w:rPr>
        <w:t xml:space="preserve"> such </w:t>
      </w:r>
      <w:r w:rsidRPr="00386986">
        <w:rPr>
          <w:rStyle w:val="StyleUnderline"/>
          <w:highlight w:val="cyan"/>
        </w:rPr>
        <w:t>acquisitions. In</w:t>
      </w:r>
      <w:r w:rsidRPr="00386986">
        <w:rPr>
          <w:sz w:val="16"/>
        </w:rPr>
        <w:t xml:space="preserve"> 19</w:t>
      </w:r>
      <w:r w:rsidRPr="00386986">
        <w:rPr>
          <w:rStyle w:val="Emphasis"/>
          <w:highlight w:val="cyan"/>
        </w:rPr>
        <w:t>98</w:t>
      </w:r>
      <w:r w:rsidRPr="00D37BD5">
        <w:rPr>
          <w:rStyle w:val="StyleUnderline"/>
        </w:rPr>
        <w:t>, under</w:t>
      </w:r>
      <w:r w:rsidRPr="00386986">
        <w:rPr>
          <w:sz w:val="16"/>
        </w:rPr>
        <w:t xml:space="preserve"> the </w:t>
      </w:r>
      <w:r w:rsidRPr="00386986">
        <w:rPr>
          <w:rStyle w:val="StyleUnderline"/>
          <w:highlight w:val="cyan"/>
        </w:rPr>
        <w:t>Clinton</w:t>
      </w:r>
      <w:r w:rsidRPr="00386986">
        <w:rPr>
          <w:sz w:val="16"/>
        </w:rPr>
        <w:t xml:space="preserve"> administration, </w:t>
      </w:r>
      <w:r w:rsidRPr="00D37BD5">
        <w:rPr>
          <w:rStyle w:val="StyleUnderline"/>
        </w:rPr>
        <w:t xml:space="preserve">the </w:t>
      </w:r>
      <w:r w:rsidRPr="00D37BD5">
        <w:rPr>
          <w:rStyle w:val="Emphasis"/>
        </w:rPr>
        <w:t>D</w:t>
      </w:r>
      <w:r w:rsidRPr="00386986">
        <w:rPr>
          <w:sz w:val="16"/>
        </w:rPr>
        <w:t xml:space="preserve">epartment </w:t>
      </w:r>
      <w:r w:rsidRPr="00D37BD5">
        <w:rPr>
          <w:rStyle w:val="Emphasis"/>
        </w:rPr>
        <w:t>o</w:t>
      </w:r>
      <w:r w:rsidRPr="00386986">
        <w:rPr>
          <w:sz w:val="16"/>
        </w:rPr>
        <w:t xml:space="preserve">f </w:t>
      </w:r>
      <w:r w:rsidRPr="00D37BD5">
        <w:rPr>
          <w:rStyle w:val="Emphasis"/>
        </w:rPr>
        <w:t>D</w:t>
      </w:r>
      <w:r w:rsidRPr="00386986">
        <w:rPr>
          <w:sz w:val="16"/>
        </w:rPr>
        <w:t xml:space="preserve">efense </w:t>
      </w:r>
      <w:r w:rsidRPr="00386986">
        <w:rPr>
          <w:rStyle w:val="Emphasis"/>
          <w:highlight w:val="cyan"/>
        </w:rPr>
        <w:t>blocked</w:t>
      </w:r>
      <w:r w:rsidRPr="00386986">
        <w:rPr>
          <w:rStyle w:val="StyleUnderline"/>
          <w:highlight w:val="cyan"/>
        </w:rPr>
        <w:t xml:space="preserve"> </w:t>
      </w:r>
      <w:r w:rsidRPr="00386986">
        <w:rPr>
          <w:rStyle w:val="Emphasis"/>
          <w:highlight w:val="cyan"/>
        </w:rPr>
        <w:t>Lockheed</w:t>
      </w:r>
      <w:r w:rsidRPr="00D37BD5">
        <w:rPr>
          <w:rStyle w:val="StyleUnderline"/>
        </w:rPr>
        <w:t>’s plans to buy Northrop</w:t>
      </w:r>
      <w:r w:rsidRPr="00386986">
        <w:rPr>
          <w:sz w:val="16"/>
        </w:rPr>
        <w:t xml:space="preserve"> for $8.3 billion, a deal that would have vertically integrated electronics production. </w:t>
      </w:r>
      <w:r w:rsidRPr="00D37BD5">
        <w:rPr>
          <w:rStyle w:val="StyleUnderline"/>
        </w:rPr>
        <w:t xml:space="preserve">And U.S. </w:t>
      </w:r>
      <w:r w:rsidRPr="00386986">
        <w:rPr>
          <w:rStyle w:val="StyleUnderline"/>
          <w:highlight w:val="cyan"/>
        </w:rPr>
        <w:t xml:space="preserve">regulators </w:t>
      </w:r>
      <w:r w:rsidRPr="00386986">
        <w:rPr>
          <w:rStyle w:val="Emphasis"/>
          <w:highlight w:val="cyan"/>
        </w:rPr>
        <w:t>recently updated</w:t>
      </w:r>
      <w:r w:rsidRPr="00D37BD5">
        <w:rPr>
          <w:rStyle w:val="Emphasis"/>
        </w:rPr>
        <w:t xml:space="preserve"> 1984 </w:t>
      </w:r>
      <w:r w:rsidRPr="00386986">
        <w:rPr>
          <w:rStyle w:val="Emphasis"/>
          <w:highlight w:val="cyan"/>
        </w:rPr>
        <w:t>guidelines</w:t>
      </w:r>
      <w:r w:rsidRPr="00D37BD5">
        <w:rPr>
          <w:rStyle w:val="StyleUnderline"/>
        </w:rPr>
        <w:t xml:space="preserve"> on vertical mergers </w:t>
      </w:r>
      <w:r w:rsidRPr="00386986">
        <w:rPr>
          <w:rStyle w:val="StyleUnderline"/>
          <w:highlight w:val="cyan"/>
        </w:rPr>
        <w:t xml:space="preserve">to make them </w:t>
      </w:r>
      <w:r w:rsidRPr="00386986">
        <w:rPr>
          <w:rStyle w:val="Emphasis"/>
          <w:highlight w:val="cyan"/>
        </w:rPr>
        <w:t>stricter</w:t>
      </w:r>
      <w:r w:rsidRPr="00386986">
        <w:rPr>
          <w:sz w:val="16"/>
        </w:rPr>
        <w:t>.</w:t>
      </w:r>
    </w:p>
    <w:p w14:paraId="02CA4A1A" w14:textId="77777777" w:rsidR="00581372" w:rsidRPr="007C39E0" w:rsidRDefault="00581372" w:rsidP="00581372">
      <w:pPr>
        <w:rPr>
          <w:rStyle w:val="StyleUnderline"/>
          <w:sz w:val="16"/>
          <w:u w:val="none"/>
        </w:rPr>
      </w:pPr>
      <w:r w:rsidRPr="00386986">
        <w:rPr>
          <w:rStyle w:val="Emphasis"/>
          <w:sz w:val="24"/>
          <w:szCs w:val="26"/>
          <w:highlight w:val="cyan"/>
        </w:rPr>
        <w:t>It isn’t clear-cut</w:t>
      </w:r>
      <w:r w:rsidRPr="00386986">
        <w:rPr>
          <w:rStyle w:val="StyleUnderline"/>
          <w:sz w:val="24"/>
          <w:szCs w:val="26"/>
        </w:rPr>
        <w:t xml:space="preserve"> </w:t>
      </w:r>
      <w:r w:rsidRPr="00D37BD5">
        <w:rPr>
          <w:rStyle w:val="StyleUnderline"/>
        </w:rPr>
        <w:t>what Washington should prefer</w:t>
      </w:r>
      <w:r w:rsidRPr="00386986">
        <w:rPr>
          <w:sz w:val="16"/>
        </w:rPr>
        <w:t>. Military contractors have fattened their profit margins in recent years, but research suggests this isn’t because they raised prices. With Lockheed and Aerojet, the paradox is that preventing closer integration on competition grounds could also reduce scale benefits that the government itself might enjoy.</w:t>
      </w:r>
    </w:p>
    <w:p w14:paraId="2589893C" w14:textId="77777777" w:rsidR="00581372" w:rsidRPr="007E722F" w:rsidRDefault="00581372" w:rsidP="00581372">
      <w:pPr>
        <w:pStyle w:val="Heading4"/>
      </w:pPr>
      <w:r>
        <w:t>FTC deferral is shifting AND the DOD might support the merger BUT it’s uncertain.</w:t>
      </w:r>
    </w:p>
    <w:p w14:paraId="286288B6" w14:textId="77777777" w:rsidR="00581372" w:rsidRDefault="00581372" w:rsidP="00581372">
      <w:r>
        <w:t xml:space="preserve">Curtis </w:t>
      </w:r>
      <w:r w:rsidRPr="00316CFF">
        <w:rPr>
          <w:rStyle w:val="Style13ptBold"/>
        </w:rPr>
        <w:t>Eichelberger 21</w:t>
      </w:r>
      <w:r>
        <w:t xml:space="preserve">, covers mergers and acquisitions for </w:t>
      </w:r>
      <w:proofErr w:type="spellStart"/>
      <w:r>
        <w:t>MLex</w:t>
      </w:r>
      <w:proofErr w:type="spellEnd"/>
      <w:r>
        <w:t>, 8/2/21, “Confluence of government actors likely to place Lockheed, Aerojet merger under greater US scrutiny,” https://mlexmarketinsight.com/news-hub/editors-picks/area-of-expertise/antitrust/confluence-of-government-actors-likely-to-place-lockheed-aerojet-merger-under-greater-us-scrutiny</w:t>
      </w:r>
    </w:p>
    <w:p w14:paraId="6723644A" w14:textId="77777777" w:rsidR="00581372" w:rsidRPr="00483B5B" w:rsidRDefault="00581372" w:rsidP="00581372">
      <w:pPr>
        <w:rPr>
          <w:sz w:val="16"/>
        </w:rPr>
      </w:pPr>
      <w:r w:rsidRPr="007E722F">
        <w:rPr>
          <w:rStyle w:val="StyleUnderline"/>
          <w:highlight w:val="yellow"/>
        </w:rPr>
        <w:t>US antitrust enforcers are</w:t>
      </w:r>
      <w:r w:rsidRPr="00AD67A6">
        <w:rPr>
          <w:rStyle w:val="StyleUnderline"/>
        </w:rPr>
        <w:t xml:space="preserve"> still </w:t>
      </w:r>
      <w:r w:rsidRPr="007E722F">
        <w:rPr>
          <w:rStyle w:val="StyleUnderline"/>
          <w:highlight w:val="yellow"/>
        </w:rPr>
        <w:t>only partway through</w:t>
      </w:r>
      <w:r w:rsidRPr="00AD67A6">
        <w:rPr>
          <w:rStyle w:val="StyleUnderline"/>
        </w:rPr>
        <w:t xml:space="preserve"> an </w:t>
      </w:r>
      <w:r w:rsidRPr="007E722F">
        <w:rPr>
          <w:rStyle w:val="StyleUnderline"/>
          <w:highlight w:val="yellow"/>
        </w:rPr>
        <w:t>investigation of</w:t>
      </w:r>
      <w:r w:rsidRPr="00AD67A6">
        <w:rPr>
          <w:rStyle w:val="StyleUnderline"/>
        </w:rPr>
        <w:t xml:space="preserve"> the </w:t>
      </w:r>
      <w:r w:rsidRPr="007E722F">
        <w:rPr>
          <w:rStyle w:val="StyleUnderline"/>
          <w:highlight w:val="yellow"/>
        </w:rPr>
        <w:t>Lockheed</w:t>
      </w:r>
      <w:r w:rsidRPr="00AD67A6">
        <w:rPr>
          <w:rStyle w:val="StyleUnderline"/>
        </w:rPr>
        <w:t xml:space="preserve"> Martin-</w:t>
      </w:r>
      <w:r w:rsidRPr="007E722F">
        <w:rPr>
          <w:rStyle w:val="StyleUnderline"/>
          <w:highlight w:val="yellow"/>
        </w:rPr>
        <w:t>Aerojet</w:t>
      </w:r>
      <w:r w:rsidRPr="00AD67A6">
        <w:rPr>
          <w:rStyle w:val="StyleUnderline"/>
        </w:rPr>
        <w:t xml:space="preserve"> Rocketdyne combination</w:t>
      </w:r>
      <w:r w:rsidRPr="00483B5B">
        <w:rPr>
          <w:sz w:val="16"/>
        </w:rPr>
        <w:t xml:space="preserve">, </w:t>
      </w:r>
      <w:proofErr w:type="spellStart"/>
      <w:r w:rsidRPr="00483B5B">
        <w:rPr>
          <w:sz w:val="16"/>
        </w:rPr>
        <w:t>MLex</w:t>
      </w:r>
      <w:proofErr w:type="spellEnd"/>
      <w:r w:rsidRPr="00483B5B">
        <w:rPr>
          <w:sz w:val="16"/>
        </w:rPr>
        <w:t xml:space="preserve"> has learned, so it's likely a decision is still months away, and several factors suggest approval may not be as easily obtained as in other defense deals.</w:t>
      </w:r>
    </w:p>
    <w:p w14:paraId="53CB513C" w14:textId="77777777" w:rsidR="00581372" w:rsidRPr="001A017B" w:rsidRDefault="00581372" w:rsidP="00581372">
      <w:pPr>
        <w:rPr>
          <w:rStyle w:val="StyleUnderline"/>
        </w:rPr>
      </w:pPr>
      <w:r w:rsidRPr="001A017B">
        <w:rPr>
          <w:rStyle w:val="StyleUnderline"/>
          <w:highlight w:val="cyan"/>
        </w:rPr>
        <w:t>Factors leading to</w:t>
      </w:r>
      <w:r w:rsidRPr="00483B5B">
        <w:rPr>
          <w:sz w:val="16"/>
        </w:rPr>
        <w:t xml:space="preserve"> the </w:t>
      </w:r>
      <w:r w:rsidRPr="001A017B">
        <w:rPr>
          <w:rStyle w:val="StyleUnderline"/>
          <w:highlight w:val="cyan"/>
        </w:rPr>
        <w:t>delay</w:t>
      </w:r>
      <w:r w:rsidRPr="00483B5B">
        <w:rPr>
          <w:sz w:val="16"/>
        </w:rPr>
        <w:t xml:space="preserve"> in the agency’s review include the late confirmation of US Federal Trade Commission Chair Lina Khan; Mike Brown’s request that US President Joe Biden withdraw his nomination as the Pentagon’s head of acquisition and sustainment, a </w:t>
      </w:r>
      <w:r w:rsidRPr="001A017B">
        <w:rPr>
          <w:rStyle w:val="StyleUnderline"/>
          <w:highlight w:val="cyan"/>
        </w:rPr>
        <w:t>key position in the</w:t>
      </w:r>
      <w:r w:rsidRPr="00483B5B">
        <w:rPr>
          <w:sz w:val="16"/>
        </w:rPr>
        <w:t xml:space="preserve"> US </w:t>
      </w:r>
      <w:r w:rsidRPr="001A017B">
        <w:rPr>
          <w:rStyle w:val="StyleUnderline"/>
          <w:highlight w:val="cyan"/>
        </w:rPr>
        <w:t>D</w:t>
      </w:r>
      <w:r w:rsidRPr="00483B5B">
        <w:rPr>
          <w:sz w:val="16"/>
        </w:rPr>
        <w:t xml:space="preserve">epartment </w:t>
      </w:r>
      <w:r w:rsidRPr="001A017B">
        <w:rPr>
          <w:rStyle w:val="StyleUnderline"/>
          <w:highlight w:val="cyan"/>
        </w:rPr>
        <w:t>o</w:t>
      </w:r>
      <w:r w:rsidRPr="00483B5B">
        <w:rPr>
          <w:sz w:val="16"/>
        </w:rPr>
        <w:t xml:space="preserve">f </w:t>
      </w:r>
      <w:r w:rsidRPr="001A017B">
        <w:rPr>
          <w:rStyle w:val="StyleUnderline"/>
          <w:highlight w:val="cyan"/>
        </w:rPr>
        <w:t>D</w:t>
      </w:r>
      <w:r w:rsidRPr="00483B5B">
        <w:rPr>
          <w:sz w:val="16"/>
        </w:rPr>
        <w:t xml:space="preserve">efense’s </w:t>
      </w:r>
      <w:r w:rsidRPr="001A017B">
        <w:rPr>
          <w:rStyle w:val="StyleUnderline"/>
          <w:highlight w:val="cyan"/>
        </w:rPr>
        <w:t>parallel</w:t>
      </w:r>
      <w:r w:rsidRPr="001A017B">
        <w:rPr>
          <w:rStyle w:val="StyleUnderline"/>
        </w:rPr>
        <w:t xml:space="preserve"> antitrust </w:t>
      </w:r>
      <w:r w:rsidRPr="001A017B">
        <w:rPr>
          <w:rStyle w:val="StyleUnderline"/>
          <w:highlight w:val="cyan"/>
        </w:rPr>
        <w:t>review; a deluge of merger filings</w:t>
      </w:r>
      <w:r w:rsidRPr="001A017B">
        <w:rPr>
          <w:rStyle w:val="StyleUnderline"/>
        </w:rPr>
        <w:t xml:space="preserve"> that have overwhelmed both antitrust agencies; and</w:t>
      </w:r>
      <w:r w:rsidRPr="00483B5B">
        <w:rPr>
          <w:sz w:val="16"/>
        </w:rPr>
        <w:t xml:space="preserve"> Democratic </w:t>
      </w:r>
      <w:r w:rsidRPr="001A017B">
        <w:rPr>
          <w:rStyle w:val="StyleUnderline"/>
          <w:highlight w:val="cyan"/>
        </w:rPr>
        <w:t>concerns about</w:t>
      </w:r>
      <w:r w:rsidRPr="001A017B">
        <w:rPr>
          <w:rStyle w:val="StyleUnderline"/>
        </w:rPr>
        <w:t xml:space="preserve"> the </w:t>
      </w:r>
      <w:r w:rsidRPr="001A017B">
        <w:rPr>
          <w:rStyle w:val="StyleUnderline"/>
          <w:highlight w:val="cyan"/>
        </w:rPr>
        <w:t>potential harm of vertical mergers.</w:t>
      </w:r>
    </w:p>
    <w:p w14:paraId="39F84948" w14:textId="77777777" w:rsidR="00581372" w:rsidRPr="00483B5B" w:rsidRDefault="00581372" w:rsidP="00581372">
      <w:pPr>
        <w:rPr>
          <w:sz w:val="16"/>
        </w:rPr>
      </w:pPr>
      <w:r w:rsidRPr="00483B5B">
        <w:rPr>
          <w:sz w:val="16"/>
        </w:rPr>
        <w:t>Five months after the government made a second request for additional information about the Lockheed-Aerojet combination, FTC staff are still asking broad questions about factual issues across multiple product lines, questioning Lockheed’s ability and incentive to foreclose on competitors and continuing to gather data from third parties, it's understood.</w:t>
      </w:r>
    </w:p>
    <w:p w14:paraId="05202ADF" w14:textId="77777777" w:rsidR="00581372" w:rsidRPr="001A017B" w:rsidRDefault="00581372" w:rsidP="00581372">
      <w:pPr>
        <w:rPr>
          <w:rStyle w:val="StyleUnderline"/>
        </w:rPr>
      </w:pPr>
      <w:r w:rsidRPr="00483B5B">
        <w:rPr>
          <w:sz w:val="16"/>
        </w:rPr>
        <w:t xml:space="preserve">A </w:t>
      </w:r>
      <w:r w:rsidRPr="001A017B">
        <w:rPr>
          <w:rStyle w:val="StyleUnderline"/>
          <w:highlight w:val="cyan"/>
        </w:rPr>
        <w:t>shift</w:t>
      </w:r>
      <w:r w:rsidRPr="00483B5B">
        <w:rPr>
          <w:sz w:val="16"/>
        </w:rPr>
        <w:t xml:space="preserve">, however, is taking place </w:t>
      </w:r>
      <w:r w:rsidRPr="001A017B">
        <w:rPr>
          <w:rStyle w:val="StyleUnderline"/>
        </w:rPr>
        <w:t>within the</w:t>
      </w:r>
      <w:r w:rsidRPr="00483B5B">
        <w:rPr>
          <w:sz w:val="16"/>
        </w:rPr>
        <w:t xml:space="preserve"> US </w:t>
      </w:r>
      <w:r w:rsidRPr="001A017B">
        <w:rPr>
          <w:rStyle w:val="StyleUnderline"/>
        </w:rPr>
        <w:t>government</w:t>
      </w:r>
      <w:r w:rsidRPr="00483B5B">
        <w:rPr>
          <w:sz w:val="16"/>
        </w:rPr>
        <w:t xml:space="preserve"> that </w:t>
      </w:r>
      <w:r w:rsidRPr="001A017B">
        <w:rPr>
          <w:rStyle w:val="Emphasis"/>
          <w:highlight w:val="cyan"/>
        </w:rPr>
        <w:t>could negatively impact the deal</w:t>
      </w:r>
      <w:r w:rsidRPr="001A017B">
        <w:rPr>
          <w:rStyle w:val="StyleUnderline"/>
          <w:highlight w:val="cyan"/>
        </w:rPr>
        <w:t>.</w:t>
      </w:r>
    </w:p>
    <w:p w14:paraId="3E196D13" w14:textId="77777777" w:rsidR="00581372" w:rsidRDefault="00581372" w:rsidP="00581372">
      <w:pPr>
        <w:rPr>
          <w:sz w:val="16"/>
        </w:rPr>
      </w:pPr>
      <w:r w:rsidRPr="00483B5B">
        <w:rPr>
          <w:sz w:val="16"/>
        </w:rPr>
        <w:t xml:space="preserve">The US </w:t>
      </w:r>
      <w:r w:rsidRPr="007E722F">
        <w:rPr>
          <w:rStyle w:val="Emphasis"/>
          <w:highlight w:val="yellow"/>
        </w:rPr>
        <w:t>D</w:t>
      </w:r>
      <w:r w:rsidRPr="00483B5B">
        <w:rPr>
          <w:sz w:val="16"/>
        </w:rPr>
        <w:t xml:space="preserve">epartment </w:t>
      </w:r>
      <w:r w:rsidRPr="007E722F">
        <w:rPr>
          <w:rStyle w:val="Emphasis"/>
          <w:highlight w:val="yellow"/>
        </w:rPr>
        <w:t>o</w:t>
      </w:r>
      <w:r w:rsidRPr="00483B5B">
        <w:rPr>
          <w:sz w:val="16"/>
        </w:rPr>
        <w:t xml:space="preserve">f </w:t>
      </w:r>
      <w:r w:rsidRPr="007E722F">
        <w:rPr>
          <w:rStyle w:val="Emphasis"/>
          <w:highlight w:val="yellow"/>
        </w:rPr>
        <w:t>D</w:t>
      </w:r>
      <w:r w:rsidRPr="00483B5B">
        <w:rPr>
          <w:sz w:val="16"/>
        </w:rPr>
        <w:t xml:space="preserve">efense </w:t>
      </w:r>
      <w:r w:rsidRPr="007E722F">
        <w:rPr>
          <w:rStyle w:val="StyleUnderline"/>
          <w:highlight w:val="yellow"/>
        </w:rPr>
        <w:t>and FTC each perform</w:t>
      </w:r>
      <w:r w:rsidRPr="00316CFF">
        <w:rPr>
          <w:rStyle w:val="StyleUnderline"/>
        </w:rPr>
        <w:t xml:space="preserve"> an antitrust </w:t>
      </w:r>
      <w:r w:rsidRPr="007E722F">
        <w:rPr>
          <w:rStyle w:val="StyleUnderline"/>
          <w:highlight w:val="yellow"/>
        </w:rPr>
        <w:t>analysis of defense</w:t>
      </w:r>
      <w:r w:rsidRPr="00316CFF">
        <w:rPr>
          <w:rStyle w:val="StyleUnderline"/>
        </w:rPr>
        <w:t xml:space="preserve">-related </w:t>
      </w:r>
      <w:r w:rsidRPr="007E722F">
        <w:rPr>
          <w:rStyle w:val="StyleUnderline"/>
          <w:highlight w:val="yellow"/>
        </w:rPr>
        <w:t>mergers</w:t>
      </w:r>
      <w:r w:rsidRPr="00483B5B">
        <w:rPr>
          <w:sz w:val="16"/>
        </w:rPr>
        <w:t xml:space="preserve">. But </w:t>
      </w:r>
      <w:r w:rsidRPr="007E722F">
        <w:rPr>
          <w:rStyle w:val="StyleUnderline"/>
          <w:highlight w:val="yellow"/>
        </w:rPr>
        <w:t>since the Pentagon is</w:t>
      </w:r>
      <w:r w:rsidRPr="00316CFF">
        <w:rPr>
          <w:rStyle w:val="StyleUnderline"/>
        </w:rPr>
        <w:t xml:space="preserve"> usually </w:t>
      </w:r>
      <w:r w:rsidRPr="007E722F">
        <w:rPr>
          <w:rStyle w:val="StyleUnderline"/>
          <w:highlight w:val="yellow"/>
        </w:rPr>
        <w:t>the sole customer</w:t>
      </w:r>
      <w:r w:rsidRPr="00316CFF">
        <w:rPr>
          <w:rStyle w:val="StyleUnderline"/>
        </w:rPr>
        <w:t xml:space="preserve"> of US defense contractors, </w:t>
      </w:r>
      <w:r w:rsidRPr="007E722F">
        <w:rPr>
          <w:rStyle w:val="Emphasis"/>
          <w:highlight w:val="yellow"/>
        </w:rPr>
        <w:t>if it supports a merger</w:t>
      </w:r>
      <w:r w:rsidRPr="00316CFF">
        <w:rPr>
          <w:rStyle w:val="StyleUnderline"/>
        </w:rPr>
        <w:t xml:space="preserve">, the </w:t>
      </w:r>
      <w:r w:rsidRPr="007E722F">
        <w:rPr>
          <w:rStyle w:val="StyleUnderline"/>
          <w:highlight w:val="yellow"/>
        </w:rPr>
        <w:t xml:space="preserve">FTC will be </w:t>
      </w:r>
      <w:r w:rsidRPr="007E722F">
        <w:rPr>
          <w:rStyle w:val="Emphasis"/>
          <w:highlight w:val="yellow"/>
        </w:rPr>
        <w:t>hard-pressed to convince a court</w:t>
      </w:r>
      <w:r w:rsidRPr="00316CFF">
        <w:rPr>
          <w:rStyle w:val="Emphasis"/>
        </w:rPr>
        <w:t xml:space="preserve"> that </w:t>
      </w:r>
      <w:r w:rsidRPr="007E722F">
        <w:rPr>
          <w:rStyle w:val="Emphasis"/>
          <w:highlight w:val="yellow"/>
        </w:rPr>
        <w:t>the merger is harmful</w:t>
      </w:r>
      <w:r w:rsidRPr="007E722F">
        <w:rPr>
          <w:sz w:val="16"/>
          <w:highlight w:val="yellow"/>
        </w:rPr>
        <w:t>.</w:t>
      </w:r>
      <w:r w:rsidRPr="00483B5B">
        <w:rPr>
          <w:sz w:val="16"/>
        </w:rPr>
        <w:t xml:space="preserve"> </w:t>
      </w:r>
      <w:proofErr w:type="gramStart"/>
      <w:r w:rsidRPr="00483B5B">
        <w:rPr>
          <w:sz w:val="16"/>
        </w:rPr>
        <w:t>So</w:t>
      </w:r>
      <w:proofErr w:type="gramEnd"/>
      <w:r w:rsidRPr="00483B5B">
        <w:rPr>
          <w:sz w:val="16"/>
        </w:rPr>
        <w:t xml:space="preserve"> </w:t>
      </w:r>
      <w:r w:rsidRPr="007E722F">
        <w:rPr>
          <w:rStyle w:val="StyleUnderline"/>
          <w:highlight w:val="yellow"/>
        </w:rPr>
        <w:t>when</w:t>
      </w:r>
      <w:r w:rsidRPr="00316CFF">
        <w:rPr>
          <w:rStyle w:val="StyleUnderline"/>
        </w:rPr>
        <w:t xml:space="preserve"> the </w:t>
      </w:r>
      <w:r w:rsidRPr="007E722F">
        <w:rPr>
          <w:rStyle w:val="StyleUnderline"/>
          <w:highlight w:val="yellow"/>
        </w:rPr>
        <w:t>DOD finds</w:t>
      </w:r>
      <w:r w:rsidRPr="00316CFF">
        <w:rPr>
          <w:rStyle w:val="StyleUnderline"/>
        </w:rPr>
        <w:t xml:space="preserve"> that </w:t>
      </w:r>
      <w:r w:rsidRPr="007E722F">
        <w:rPr>
          <w:rStyle w:val="StyleUnderline"/>
          <w:highlight w:val="yellow"/>
        </w:rPr>
        <w:t>a deal benefits</w:t>
      </w:r>
      <w:r w:rsidRPr="00316CFF">
        <w:rPr>
          <w:rStyle w:val="StyleUnderline"/>
        </w:rPr>
        <w:t xml:space="preserve"> national </w:t>
      </w:r>
      <w:r w:rsidRPr="007E722F">
        <w:rPr>
          <w:rStyle w:val="StyleUnderline"/>
          <w:highlight w:val="yellow"/>
        </w:rPr>
        <w:t>security</w:t>
      </w:r>
      <w:r w:rsidRPr="00316CFF">
        <w:rPr>
          <w:rStyle w:val="StyleUnderline"/>
        </w:rPr>
        <w:t xml:space="preserve">, the </w:t>
      </w:r>
      <w:r w:rsidRPr="007E722F">
        <w:rPr>
          <w:rStyle w:val="Emphasis"/>
          <w:highlight w:val="yellow"/>
        </w:rPr>
        <w:t>FTC tends to defer even if it regards a deal as anticompetitive</w:t>
      </w:r>
      <w:r w:rsidRPr="00483B5B">
        <w:rPr>
          <w:sz w:val="16"/>
        </w:rPr>
        <w:t>.</w:t>
      </w:r>
    </w:p>
    <w:p w14:paraId="707A575A" w14:textId="77777777" w:rsidR="00581372" w:rsidRPr="007C39E0" w:rsidRDefault="00581372" w:rsidP="00581372">
      <w:pPr>
        <w:rPr>
          <w:b/>
          <w:bCs/>
        </w:rPr>
      </w:pPr>
      <w:r>
        <w:rPr>
          <w:b/>
          <w:bCs/>
        </w:rPr>
        <w:t>THEIR CARD ENDS</w:t>
      </w:r>
    </w:p>
    <w:p w14:paraId="207615A7" w14:textId="77777777" w:rsidR="00581372" w:rsidRPr="007C39E0" w:rsidRDefault="00581372" w:rsidP="00581372">
      <w:pPr>
        <w:rPr>
          <w:sz w:val="16"/>
        </w:rPr>
      </w:pPr>
      <w:r w:rsidRPr="007C39E0">
        <w:rPr>
          <w:sz w:val="16"/>
        </w:rPr>
        <w:t>The FTC’s concerns about the DOD’s outsized influence have been illustrated by comments and analysis from past FTC executives and commissioners.</w:t>
      </w:r>
    </w:p>
    <w:p w14:paraId="6D29682E" w14:textId="77777777" w:rsidR="00581372" w:rsidRPr="001A017B" w:rsidRDefault="00581372" w:rsidP="00581372">
      <w:pPr>
        <w:rPr>
          <w:rStyle w:val="StyleUnderline"/>
        </w:rPr>
      </w:pPr>
      <w:r w:rsidRPr="001A017B">
        <w:rPr>
          <w:rStyle w:val="StyleUnderline"/>
        </w:rPr>
        <w:t>Will the administration of</w:t>
      </w:r>
      <w:r w:rsidRPr="007C39E0">
        <w:rPr>
          <w:sz w:val="16"/>
        </w:rPr>
        <w:t xml:space="preserve"> President Joe </w:t>
      </w:r>
      <w:r w:rsidRPr="001A017B">
        <w:rPr>
          <w:rStyle w:val="StyleUnderline"/>
        </w:rPr>
        <w:t xml:space="preserve">Biden continue to let the DOD have its way, or will it prioritize competition? </w:t>
      </w:r>
      <w:r w:rsidRPr="007C39E0">
        <w:rPr>
          <w:sz w:val="16"/>
        </w:rPr>
        <w:t xml:space="preserve">Biden issued an </w:t>
      </w:r>
      <w:r w:rsidRPr="001A017B">
        <w:rPr>
          <w:rStyle w:val="StyleUnderline"/>
          <w:highlight w:val="cyan"/>
        </w:rPr>
        <w:t>ex</w:t>
      </w:r>
      <w:r w:rsidRPr="007C39E0">
        <w:rPr>
          <w:sz w:val="16"/>
        </w:rPr>
        <w:t xml:space="preserve">ecutive </w:t>
      </w:r>
      <w:r w:rsidRPr="001A017B">
        <w:rPr>
          <w:rStyle w:val="StyleUnderline"/>
          <w:highlight w:val="cyan"/>
        </w:rPr>
        <w:t>o</w:t>
      </w:r>
      <w:r w:rsidRPr="007C39E0">
        <w:rPr>
          <w:sz w:val="16"/>
        </w:rPr>
        <w:t xml:space="preserve">rder July 9 calling for a government-wide effort to improve competition in all sectors of the economy, </w:t>
      </w:r>
      <w:r w:rsidRPr="001A017B">
        <w:rPr>
          <w:rStyle w:val="StyleUnderline"/>
          <w:highlight w:val="cyan"/>
        </w:rPr>
        <w:t>suggesting a change might be coming.</w:t>
      </w:r>
    </w:p>
    <w:p w14:paraId="688E959C" w14:textId="77777777" w:rsidR="00581372" w:rsidRPr="007C39E0" w:rsidRDefault="00581372" w:rsidP="00581372">
      <w:pPr>
        <w:rPr>
          <w:sz w:val="16"/>
        </w:rPr>
      </w:pPr>
      <w:r w:rsidRPr="007C39E0">
        <w:rPr>
          <w:sz w:val="16"/>
        </w:rPr>
        <w:lastRenderedPageBreak/>
        <w:t xml:space="preserve">“The </w:t>
      </w:r>
      <w:r w:rsidRPr="001A017B">
        <w:rPr>
          <w:rStyle w:val="StyleUnderline"/>
        </w:rPr>
        <w:t>Congress</w:t>
      </w:r>
      <w:r w:rsidRPr="007C39E0">
        <w:rPr>
          <w:sz w:val="16"/>
        </w:rPr>
        <w:t xml:space="preserve"> frequently </w:t>
      </w:r>
      <w:r w:rsidRPr="001A017B">
        <w:rPr>
          <w:rStyle w:val="StyleUnderline"/>
        </w:rPr>
        <w:t>has created overlapping agency jurisdiction</w:t>
      </w:r>
      <w:r w:rsidRPr="007C39E0">
        <w:rPr>
          <w:sz w:val="16"/>
        </w:rPr>
        <w:t xml:space="preserve"> in the policing of anticompetitive conduct and the oversight of mergers,” the executive order says. “Where there is overlapping jurisdiction over particular cases, conduct, transactions, or industries, agencies are encouraged to coordinate their efforts, as appropriate and consistent with applicable law … in the case of major transactions, soliciting and giving significant consideration to the views of the Attorney General or the Chair of the FTC, as applicable.”</w:t>
      </w:r>
    </w:p>
    <w:p w14:paraId="410E66E6" w14:textId="77777777" w:rsidR="00581372" w:rsidRPr="007C39E0" w:rsidRDefault="00581372" w:rsidP="00581372">
      <w:pPr>
        <w:rPr>
          <w:sz w:val="16"/>
        </w:rPr>
      </w:pPr>
      <w:r w:rsidRPr="007C39E0">
        <w:rPr>
          <w:sz w:val="16"/>
        </w:rPr>
        <w:t xml:space="preserve">The </w:t>
      </w:r>
      <w:r w:rsidRPr="001A017B">
        <w:rPr>
          <w:rStyle w:val="StyleUnderline"/>
        </w:rPr>
        <w:t>president also ordered the Secretary of Defense to submit a review of the state of competition within the d</w:t>
      </w:r>
      <w:r w:rsidRPr="007C39E0">
        <w:rPr>
          <w:sz w:val="16"/>
        </w:rPr>
        <w:t xml:space="preserve">efense </w:t>
      </w:r>
      <w:r w:rsidRPr="001A017B">
        <w:rPr>
          <w:rStyle w:val="StyleUnderline"/>
        </w:rPr>
        <w:t>i</w:t>
      </w:r>
      <w:r w:rsidRPr="007C39E0">
        <w:rPr>
          <w:sz w:val="16"/>
        </w:rPr>
        <w:t xml:space="preserve">ndustrial </w:t>
      </w:r>
      <w:r w:rsidRPr="001A017B">
        <w:rPr>
          <w:rStyle w:val="StyleUnderline"/>
        </w:rPr>
        <w:t>b</w:t>
      </w:r>
      <w:r w:rsidRPr="007C39E0">
        <w:rPr>
          <w:sz w:val="16"/>
        </w:rPr>
        <w:t>ase, including areas where a lack of competition may be of concern.</w:t>
      </w:r>
    </w:p>
    <w:p w14:paraId="608E6E9A" w14:textId="77777777" w:rsidR="00581372" w:rsidRPr="007C39E0" w:rsidRDefault="00581372" w:rsidP="00581372">
      <w:pPr>
        <w:rPr>
          <w:sz w:val="16"/>
        </w:rPr>
      </w:pPr>
      <w:r w:rsidRPr="001A017B">
        <w:rPr>
          <w:rStyle w:val="StyleUnderline"/>
          <w:highlight w:val="cyan"/>
        </w:rPr>
        <w:t>This</w:t>
      </w:r>
      <w:r w:rsidRPr="007C39E0">
        <w:rPr>
          <w:sz w:val="16"/>
        </w:rPr>
        <w:t xml:space="preserve"> would seem to </w:t>
      </w:r>
      <w:r w:rsidRPr="001A017B">
        <w:rPr>
          <w:rStyle w:val="StyleUnderline"/>
          <w:highlight w:val="cyan"/>
        </w:rPr>
        <w:t>signal where the admin</w:t>
      </w:r>
      <w:r w:rsidRPr="001A017B">
        <w:rPr>
          <w:rStyle w:val="StyleUnderline"/>
        </w:rPr>
        <w:t xml:space="preserve">istration </w:t>
      </w:r>
      <w:r w:rsidRPr="001A017B">
        <w:rPr>
          <w:rStyle w:val="StyleUnderline"/>
          <w:highlight w:val="cyan"/>
        </w:rPr>
        <w:t>will land in conflicts between the FTC and DOD</w:t>
      </w:r>
      <w:r w:rsidRPr="007C39E0">
        <w:rPr>
          <w:sz w:val="16"/>
        </w:rPr>
        <w:t>, though for now, how much weight these words will carry isn’t clear.</w:t>
      </w:r>
    </w:p>
    <w:p w14:paraId="5335FD1C" w14:textId="77777777" w:rsidR="00581372" w:rsidRPr="001A017B" w:rsidRDefault="00581372" w:rsidP="00581372">
      <w:pPr>
        <w:rPr>
          <w:rStyle w:val="StyleUnderline"/>
        </w:rPr>
      </w:pPr>
      <w:r w:rsidRPr="001A017B">
        <w:rPr>
          <w:rStyle w:val="StyleUnderline"/>
        </w:rPr>
        <w:t xml:space="preserve">Even </w:t>
      </w:r>
      <w:r w:rsidRPr="001A017B">
        <w:rPr>
          <w:rStyle w:val="StyleUnderline"/>
          <w:highlight w:val="cyan"/>
        </w:rPr>
        <w:t>National Security Advisor</w:t>
      </w:r>
      <w:r w:rsidRPr="007C39E0">
        <w:rPr>
          <w:sz w:val="16"/>
        </w:rPr>
        <w:t xml:space="preserve"> Jake Sullivan, speaking at a tech conference July 13, </w:t>
      </w:r>
      <w:r w:rsidRPr="001A017B">
        <w:rPr>
          <w:rStyle w:val="StyleUnderline"/>
          <w:highlight w:val="cyan"/>
        </w:rPr>
        <w:t>pointed to competition</w:t>
      </w:r>
      <w:r w:rsidRPr="007C39E0">
        <w:rPr>
          <w:sz w:val="16"/>
        </w:rPr>
        <w:t xml:space="preserve"> and innovation </w:t>
      </w:r>
      <w:r w:rsidRPr="001A017B">
        <w:rPr>
          <w:rStyle w:val="StyleUnderline"/>
          <w:highlight w:val="cyan"/>
        </w:rPr>
        <w:t>as</w:t>
      </w:r>
      <w:r w:rsidRPr="001A017B">
        <w:rPr>
          <w:rStyle w:val="StyleUnderline"/>
        </w:rPr>
        <w:t xml:space="preserve"> an </w:t>
      </w:r>
      <w:r w:rsidRPr="001A017B">
        <w:rPr>
          <w:rStyle w:val="StyleUnderline"/>
          <w:highlight w:val="cyan"/>
        </w:rPr>
        <w:t>important</w:t>
      </w:r>
      <w:r w:rsidRPr="001A017B">
        <w:rPr>
          <w:rStyle w:val="StyleUnderline"/>
        </w:rPr>
        <w:t xml:space="preserve"> part of national security.</w:t>
      </w:r>
    </w:p>
    <w:p w14:paraId="593BFBFA" w14:textId="77777777" w:rsidR="00581372" w:rsidRPr="007C39E0" w:rsidRDefault="00581372" w:rsidP="00581372">
      <w:pPr>
        <w:rPr>
          <w:sz w:val="16"/>
        </w:rPr>
      </w:pPr>
      <w:r w:rsidRPr="007C39E0">
        <w:rPr>
          <w:sz w:val="16"/>
        </w:rPr>
        <w:t xml:space="preserve">“It’s not just from a domestic policy perspective; it’s not just about economic fairness, as important as that is. But from a national security perspective, too, </w:t>
      </w:r>
      <w:r w:rsidRPr="001A017B">
        <w:rPr>
          <w:rStyle w:val="StyleUnderline"/>
        </w:rPr>
        <w:t>America needs vibrant competition and innovation</w:t>
      </w:r>
      <w:r w:rsidRPr="007C39E0">
        <w:rPr>
          <w:sz w:val="16"/>
        </w:rPr>
        <w:t>,” Sullivan said. “[T]his Executive Order and the thrust behind it will help bring that about. This means greater scrutiny of mergers, rules on surveillance and accumulation of data, and a fair shake for America’s small businesses. Because America’s technology leadership was — and again has to be — built on competition, not on concentration.”</w:t>
      </w:r>
    </w:p>
    <w:p w14:paraId="6D3E99BB" w14:textId="77777777" w:rsidR="00581372" w:rsidRPr="001A017B" w:rsidRDefault="00581372" w:rsidP="00581372">
      <w:pPr>
        <w:rPr>
          <w:rStyle w:val="StyleUnderline"/>
        </w:rPr>
      </w:pPr>
      <w:r w:rsidRPr="007C39E0">
        <w:rPr>
          <w:sz w:val="16"/>
        </w:rPr>
        <w:t xml:space="preserve">There are also </w:t>
      </w:r>
      <w:r w:rsidRPr="001A017B">
        <w:rPr>
          <w:rStyle w:val="StyleUnderline"/>
          <w:highlight w:val="cyan"/>
        </w:rPr>
        <w:t>changes coming within the DOD that</w:t>
      </w:r>
      <w:r w:rsidRPr="001A017B">
        <w:rPr>
          <w:rStyle w:val="StyleUnderline"/>
        </w:rPr>
        <w:t xml:space="preserve"> could </w:t>
      </w:r>
      <w:r w:rsidRPr="001A017B">
        <w:rPr>
          <w:rStyle w:val="StyleUnderline"/>
          <w:highlight w:val="cyan"/>
        </w:rPr>
        <w:t>change how competition is viewed within the defense industry.</w:t>
      </w:r>
    </w:p>
    <w:p w14:paraId="159C9B10" w14:textId="77777777" w:rsidR="00581372" w:rsidRPr="007C39E0" w:rsidRDefault="00581372" w:rsidP="00581372">
      <w:pPr>
        <w:rPr>
          <w:sz w:val="16"/>
        </w:rPr>
      </w:pPr>
      <w:r w:rsidRPr="007C39E0">
        <w:rPr>
          <w:sz w:val="16"/>
        </w:rPr>
        <w:t>Former Pentagon acquisitions chief Frank Kendall was confirmed as secretary of the US Air Force on July 26.</w:t>
      </w:r>
    </w:p>
    <w:p w14:paraId="33F57FAB" w14:textId="77777777" w:rsidR="00581372" w:rsidRPr="007C39E0" w:rsidRDefault="00581372" w:rsidP="00581372">
      <w:pPr>
        <w:rPr>
          <w:sz w:val="16"/>
        </w:rPr>
      </w:pPr>
      <w:r w:rsidRPr="007C39E0">
        <w:rPr>
          <w:sz w:val="16"/>
        </w:rPr>
        <w:t>Kendall has expressed concerns about consolidation in the defense industry and has advocated for working with Congress to explore legal tools and policies that would preserve diversity and innovation among defense companies.</w:t>
      </w:r>
    </w:p>
    <w:p w14:paraId="6C2F8834" w14:textId="77777777" w:rsidR="00581372" w:rsidRPr="007C39E0" w:rsidRDefault="00581372" w:rsidP="00581372">
      <w:pPr>
        <w:rPr>
          <w:sz w:val="16"/>
        </w:rPr>
      </w:pPr>
      <w:r w:rsidRPr="007C39E0">
        <w:rPr>
          <w:sz w:val="16"/>
        </w:rPr>
        <w:t>The lawyer and former vice president of engineering at Raytheon addressed the need for greater competition six years ago when Lockheed Martin, the US’s biggest defense contractor, bought Sikorsky, a maker of helicopters, for $9 billion. The deal was a vertical merger — one where a company buys another company in its supply chain — similar to the Lockheed-Aerojet deal.</w:t>
      </w:r>
    </w:p>
    <w:p w14:paraId="76891EDC" w14:textId="77777777" w:rsidR="00581372" w:rsidRPr="001A017B" w:rsidRDefault="00581372" w:rsidP="00581372">
      <w:pPr>
        <w:rPr>
          <w:rStyle w:val="StyleUnderline"/>
        </w:rPr>
      </w:pPr>
      <w:r w:rsidRPr="007C39E0">
        <w:rPr>
          <w:sz w:val="16"/>
        </w:rPr>
        <w:t xml:space="preserve">The Lockheed-Sikorsky* </w:t>
      </w:r>
      <w:r w:rsidRPr="001A017B">
        <w:rPr>
          <w:rStyle w:val="StyleUnderline"/>
          <w:highlight w:val="cyan"/>
        </w:rPr>
        <w:t>merger</w:t>
      </w:r>
      <w:r w:rsidRPr="007C39E0">
        <w:rPr>
          <w:sz w:val="16"/>
        </w:rPr>
        <w:t xml:space="preserve"> was quickly approved by the US Department of Justice. Kendall, who was then a Defense Department undersecretary for acquisitions, technology and logistics, agreed with the DOJ’s decision, but said the Defense Department also believed that those types of transactions </w:t>
      </w:r>
      <w:r w:rsidRPr="001A017B">
        <w:rPr>
          <w:rStyle w:val="StyleUnderline"/>
          <w:highlight w:val="cyan"/>
        </w:rPr>
        <w:t>give rise to “significant policy concerns.”</w:t>
      </w:r>
    </w:p>
    <w:p w14:paraId="0571D463" w14:textId="77777777" w:rsidR="00581372" w:rsidRPr="007C39E0" w:rsidRDefault="00581372" w:rsidP="00581372">
      <w:pPr>
        <w:rPr>
          <w:sz w:val="16"/>
        </w:rPr>
      </w:pPr>
      <w:r w:rsidRPr="007C39E0">
        <w:rPr>
          <w:sz w:val="16"/>
        </w:rPr>
        <w:t>“Over the past few decades, there has been a dramatic reduction in the number of weapon system prime contractors producing major defense programs for the DoD,” Kendall said at the time. “This transaction is the most significant change at the weapon system prime level since the large-scale consolidation that followed the end of the Cold War. This acquisition moves a high percentage of the market share for an entire line of products — military helicopters — into the largest defense prime contractor, a contractor that already holds a dominant position in high-performance aircraft due to the F-35 winner-take-all approach adopted over a decade ago.”</w:t>
      </w:r>
    </w:p>
    <w:p w14:paraId="7AED942E" w14:textId="77777777" w:rsidR="00581372" w:rsidRPr="007C39E0" w:rsidRDefault="00581372" w:rsidP="00581372">
      <w:pPr>
        <w:rPr>
          <w:sz w:val="16"/>
        </w:rPr>
      </w:pPr>
      <w:r w:rsidRPr="007C39E0">
        <w:rPr>
          <w:sz w:val="16"/>
        </w:rPr>
        <w:t>Lockheed’s proposed acquisition of Aerojet would combine one of the nation’s most important defense contractors with a key US supplier of propulsion systems.</w:t>
      </w:r>
    </w:p>
    <w:p w14:paraId="075AAE16" w14:textId="77777777" w:rsidR="00581372" w:rsidRPr="007C39E0" w:rsidRDefault="00581372" w:rsidP="00581372">
      <w:pPr>
        <w:rPr>
          <w:sz w:val="16"/>
        </w:rPr>
      </w:pPr>
      <w:r w:rsidRPr="007C39E0">
        <w:rPr>
          <w:sz w:val="16"/>
        </w:rPr>
        <w:t>The merger raises concerns from the government and competitors that Lockheed could harm competition by refusing to sell propulsion systems to rivals, by raising prices on competitors, by allowing Lockheed to advantage itself with knowledge of its rival’s products gained through those Aerojet employees embedded at competitors’ plants, and that it could reduce innovation.</w:t>
      </w:r>
    </w:p>
    <w:p w14:paraId="3CD541C2" w14:textId="77777777" w:rsidR="00581372" w:rsidRPr="001A017B" w:rsidRDefault="00581372" w:rsidP="00581372">
      <w:pPr>
        <w:rPr>
          <w:rStyle w:val="StyleUnderline"/>
        </w:rPr>
      </w:pPr>
      <w:r w:rsidRPr="001A017B">
        <w:rPr>
          <w:rStyle w:val="StyleUnderline"/>
          <w:highlight w:val="cyan"/>
        </w:rPr>
        <w:t>Vertical combinations that have historically been credited for improving efficiencies may now be subject to increased scrutiny under Khan’s stewardship.</w:t>
      </w:r>
    </w:p>
    <w:p w14:paraId="5C48790E" w14:textId="77777777" w:rsidR="00581372" w:rsidRDefault="00581372" w:rsidP="00581372">
      <w:pPr>
        <w:rPr>
          <w:rStyle w:val="StyleUnderline"/>
        </w:rPr>
      </w:pPr>
    </w:p>
    <w:p w14:paraId="7CF2362E" w14:textId="77777777" w:rsidR="00581372" w:rsidRPr="00615279" w:rsidRDefault="00581372" w:rsidP="00581372">
      <w:pPr>
        <w:pStyle w:val="Heading4"/>
      </w:pPr>
      <w:r>
        <w:t xml:space="preserve">The FTC is </w:t>
      </w:r>
      <w:r>
        <w:rPr>
          <w:u w:val="single"/>
        </w:rPr>
        <w:t>hewing closely</w:t>
      </w:r>
      <w:r>
        <w:t xml:space="preserve"> to </w:t>
      </w:r>
      <w:r>
        <w:rPr>
          <w:u w:val="single"/>
        </w:rPr>
        <w:t>existing</w:t>
      </w:r>
      <w:r>
        <w:t xml:space="preserve"> scope</w:t>
      </w:r>
    </w:p>
    <w:p w14:paraId="731571C0" w14:textId="77777777" w:rsidR="00581372" w:rsidRDefault="00581372" w:rsidP="00581372">
      <w:r>
        <w:t xml:space="preserve">Cathy Anne McMorris </w:t>
      </w:r>
      <w:r w:rsidRPr="008E6968">
        <w:rPr>
          <w:rStyle w:val="Style13ptBold"/>
        </w:rPr>
        <w:t>Rodgers 21</w:t>
      </w:r>
      <w:r>
        <w:t xml:space="preserve">, American politician who is the U.S. Representative for Washington's 5th congressional district; Janice </w:t>
      </w:r>
      <w:proofErr w:type="spellStart"/>
      <w:r>
        <w:t>Danoff</w:t>
      </w:r>
      <w:proofErr w:type="spellEnd"/>
      <w:r>
        <w:t xml:space="preserve">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18B9DA73" w14:textId="77777777" w:rsidR="00581372" w:rsidRPr="00F9343E" w:rsidRDefault="00581372" w:rsidP="00581372">
      <w:pPr>
        <w:rPr>
          <w:sz w:val="16"/>
        </w:rPr>
      </w:pPr>
      <w:r w:rsidRPr="00F9343E">
        <w:rPr>
          <w:sz w:val="16"/>
        </w:rPr>
        <w:t xml:space="preserve">Cathy Anne McMorris Rogers (4:00:11): I look forward to further conversations with you because </w:t>
      </w:r>
      <w:r w:rsidRPr="009766E4">
        <w:rPr>
          <w:rStyle w:val="StyleUnderline"/>
          <w:highlight w:val="cyan"/>
        </w:rPr>
        <w:t>I am concerned about</w:t>
      </w:r>
      <w:r w:rsidRPr="00F9343E">
        <w:rPr>
          <w:rStyle w:val="StyleUnderline"/>
        </w:rPr>
        <w:t xml:space="preserve"> rumors of </w:t>
      </w:r>
      <w:r w:rsidRPr="009766E4">
        <w:rPr>
          <w:rStyle w:val="StyleUnderline"/>
          <w:highlight w:val="cyan"/>
        </w:rPr>
        <w:t xml:space="preserve">the FTC </w:t>
      </w:r>
      <w:r w:rsidRPr="009766E4">
        <w:rPr>
          <w:rStyle w:val="Emphasis"/>
          <w:highlight w:val="cyan"/>
        </w:rPr>
        <w:t>acting outside</w:t>
      </w:r>
      <w:r w:rsidRPr="00F9343E">
        <w:rPr>
          <w:rStyle w:val="Emphasis"/>
        </w:rPr>
        <w:t xml:space="preserve"> of </w:t>
      </w:r>
      <w:r w:rsidRPr="009766E4">
        <w:rPr>
          <w:rStyle w:val="Emphasis"/>
          <w:highlight w:val="cyan"/>
        </w:rPr>
        <w:t>Congress</w:t>
      </w:r>
      <w:r w:rsidRPr="00F9343E">
        <w:rPr>
          <w:sz w:val="16"/>
        </w:rPr>
        <w:t xml:space="preserve"> and issuing a rule on privacy. And with that, I'll yield back. </w:t>
      </w:r>
    </w:p>
    <w:p w14:paraId="2CFE1F75" w14:textId="77777777" w:rsidR="00581372" w:rsidRPr="00F9343E" w:rsidRDefault="00581372" w:rsidP="00581372">
      <w:pPr>
        <w:rPr>
          <w:sz w:val="16"/>
        </w:rPr>
      </w:pPr>
      <w:r w:rsidRPr="00F9343E">
        <w:rPr>
          <w:sz w:val="16"/>
        </w:rPr>
        <w:t>Jan Schakowsky (4:00:25): Congresswoman Trahan. It's your five minutes.</w:t>
      </w:r>
    </w:p>
    <w:p w14:paraId="2C098F64" w14:textId="77777777" w:rsidR="00581372" w:rsidRPr="00F9343E" w:rsidRDefault="00581372" w:rsidP="00581372">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in regards to, and I quote, unfair data collection and surveillance practices that may damage competition, consumer autonomy, and consumer privacy. Now, in </w:t>
      </w:r>
      <w:r w:rsidRPr="00F9343E">
        <w:rPr>
          <w:sz w:val="16"/>
        </w:rPr>
        <w:lastRenderedPageBreak/>
        <w:t xml:space="preserve">October 2020, Google Ads updated its policy to restrict the serving of high fat sugar, salt, food, and/or </w:t>
      </w:r>
      <w:proofErr w:type="spellStart"/>
      <w:proofErr w:type="gramStart"/>
      <w:r w:rsidRPr="00F9343E">
        <w:rPr>
          <w:sz w:val="16"/>
        </w:rPr>
        <w:t>non alcoholic</w:t>
      </w:r>
      <w:proofErr w:type="spellEnd"/>
      <w:proofErr w:type="gramEnd"/>
      <w:r w:rsidRPr="00F9343E">
        <w:rPr>
          <w:sz w:val="16"/>
        </w:rPr>
        <w:t xml:space="preserve">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not transparent to users. </w:t>
      </w:r>
      <w:proofErr w:type="gramStart"/>
      <w:r w:rsidRPr="00F9343E">
        <w:rPr>
          <w:sz w:val="16"/>
        </w:rPr>
        <w:t>So</w:t>
      </w:r>
      <w:proofErr w:type="gramEnd"/>
      <w:r w:rsidRPr="00F9343E">
        <w:rPr>
          <w:sz w:val="16"/>
        </w:rPr>
        <w:t xml:space="preserve"> Chair Khan, would you consider these examples of the types of surveillance practices that may damage consumer autonomy and consumer privacy? </w:t>
      </w:r>
    </w:p>
    <w:p w14:paraId="05CEB889" w14:textId="77777777" w:rsidR="00581372" w:rsidRPr="00F9343E" w:rsidRDefault="00581372" w:rsidP="00581372">
      <w:pPr>
        <w:rPr>
          <w:sz w:val="16"/>
        </w:rPr>
      </w:pPr>
      <w:r w:rsidRPr="00F9343E">
        <w:rPr>
          <w:sz w:val="16"/>
        </w:rPr>
        <w:t xml:space="preserve">Lina Khan (4:02:05): Absolutely, Congresswoman. </w:t>
      </w:r>
    </w:p>
    <w:p w14:paraId="668A2500" w14:textId="77777777" w:rsidR="00581372" w:rsidRPr="00F9343E" w:rsidRDefault="00581372" w:rsidP="00581372">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5CBA6AE8" w14:textId="77777777" w:rsidR="00581372" w:rsidRDefault="00581372" w:rsidP="00581372">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9766E4">
        <w:rPr>
          <w:rStyle w:val="StyleUnderline"/>
          <w:highlight w:val="cyan"/>
        </w:rPr>
        <w:t xml:space="preserve">the commission </w:t>
      </w:r>
      <w:r w:rsidRPr="009766E4">
        <w:rPr>
          <w:rStyle w:val="Emphasis"/>
          <w:highlight w:val="cyan"/>
        </w:rPr>
        <w:t>cannot</w:t>
      </w:r>
      <w:r w:rsidRPr="00F9343E">
        <w:rPr>
          <w:rStyle w:val="StyleUnderline"/>
        </w:rPr>
        <w:t>,</w:t>
      </w:r>
      <w:r w:rsidRPr="00F9343E">
        <w:rPr>
          <w:sz w:val="16"/>
        </w:rPr>
        <w:t xml:space="preserve"> should not, </w:t>
      </w:r>
      <w:r w:rsidRPr="009766E4">
        <w:rPr>
          <w:rStyle w:val="StyleUnderline"/>
          <w:highlight w:val="cyan"/>
        </w:rPr>
        <w:t xml:space="preserve">and </w:t>
      </w:r>
      <w:r w:rsidRPr="009766E4">
        <w:rPr>
          <w:rStyle w:val="Emphasis"/>
          <w:highlight w:val="cyan"/>
        </w:rPr>
        <w:t>will</w:t>
      </w:r>
      <w:r w:rsidRPr="009766E4">
        <w:rPr>
          <w:sz w:val="16"/>
          <w:highlight w:val="cyan"/>
        </w:rPr>
        <w:t xml:space="preserve"> </w:t>
      </w:r>
      <w:r w:rsidRPr="009766E4">
        <w:rPr>
          <w:rStyle w:val="StyleUnderline"/>
          <w:highlight w:val="cyan"/>
        </w:rPr>
        <w:t>not</w:t>
      </w:r>
      <w:r w:rsidRPr="00F9343E">
        <w:rPr>
          <w:sz w:val="16"/>
        </w:rPr>
        <w:t xml:space="preserve">, with my support, </w:t>
      </w:r>
      <w:r w:rsidRPr="009766E4">
        <w:rPr>
          <w:rStyle w:val="StyleUnderline"/>
          <w:highlight w:val="cyan"/>
        </w:rPr>
        <w:t>act</w:t>
      </w:r>
      <w:r w:rsidRPr="009766E4">
        <w:rPr>
          <w:sz w:val="16"/>
          <w:highlight w:val="cyan"/>
        </w:rPr>
        <w:t xml:space="preserve"> </w:t>
      </w:r>
      <w:r w:rsidRPr="009766E4">
        <w:rPr>
          <w:rStyle w:val="Emphasis"/>
          <w:highlight w:val="cyan"/>
        </w:rPr>
        <w:t>outside</w:t>
      </w:r>
      <w:r w:rsidRPr="009766E4">
        <w:rPr>
          <w:sz w:val="16"/>
          <w:highlight w:val="cyan"/>
        </w:rPr>
        <w:t xml:space="preserve"> </w:t>
      </w:r>
      <w:r w:rsidRPr="009766E4">
        <w:rPr>
          <w:rStyle w:val="StyleUnderline"/>
          <w:highlight w:val="cyan"/>
        </w:rPr>
        <w:t xml:space="preserve">of </w:t>
      </w:r>
      <w:r w:rsidRPr="009766E4">
        <w:rPr>
          <w:rStyle w:val="Emphasis"/>
          <w:highlight w:val="cyan"/>
        </w:rPr>
        <w:t>congressionally delegated authority</w:t>
      </w:r>
      <w:r w:rsidRPr="00F9343E">
        <w:rPr>
          <w:rStyle w:val="StyleUnderline"/>
        </w:rPr>
        <w:t xml:space="preserve">. But </w:t>
      </w:r>
      <w:r w:rsidRPr="009766E4">
        <w:rPr>
          <w:rStyle w:val="StyleUnderline"/>
          <w:highlight w:val="cyan"/>
        </w:rPr>
        <w:t>we</w:t>
      </w:r>
      <w:r w:rsidRPr="00F9343E">
        <w:rPr>
          <w:sz w:val="16"/>
        </w:rPr>
        <w:t xml:space="preserve"> absolutely should </w:t>
      </w:r>
      <w:r w:rsidRPr="009766E4">
        <w:rPr>
          <w:rStyle w:val="StyleUnderline"/>
          <w:highlight w:val="cyan"/>
        </w:rPr>
        <w:t>look at</w:t>
      </w:r>
      <w:r w:rsidRPr="00F9343E">
        <w:rPr>
          <w:rStyle w:val="StyleUnderline"/>
        </w:rPr>
        <w:t xml:space="preserve"> the </w:t>
      </w:r>
      <w:r w:rsidRPr="009766E4">
        <w:rPr>
          <w:rStyle w:val="StyleUnderline"/>
          <w:highlight w:val="cyan"/>
        </w:rPr>
        <w:t xml:space="preserve">authority Congress </w:t>
      </w:r>
      <w:r w:rsidRPr="009766E4">
        <w:rPr>
          <w:rStyle w:val="Emphasis"/>
          <w:highlight w:val="cyan"/>
        </w:rPr>
        <w:t>has</w:t>
      </w:r>
      <w:r w:rsidRPr="009766E4">
        <w:rPr>
          <w:sz w:val="16"/>
          <w:highlight w:val="cyan"/>
        </w:rPr>
        <w:t xml:space="preserve"> </w:t>
      </w:r>
      <w:r w:rsidRPr="009766E4">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9766E4">
        <w:rPr>
          <w:rStyle w:val="StyleUnderline"/>
          <w:highlight w:val="cyan"/>
        </w:rPr>
        <w:t xml:space="preserve">to </w:t>
      </w:r>
      <w:r w:rsidRPr="00615279">
        <w:rPr>
          <w:rStyle w:val="StyleUnderline"/>
          <w:highlight w:val="cyan"/>
        </w:rPr>
        <w:t>address u</w:t>
      </w:r>
      <w:r w:rsidRPr="009766E4">
        <w:rPr>
          <w:rStyle w:val="StyleUnderline"/>
          <w:highlight w:val="cyan"/>
        </w:rPr>
        <w:t>nfair</w:t>
      </w:r>
      <w:r w:rsidRPr="00F9343E">
        <w:rPr>
          <w:rStyle w:val="StyleUnderline"/>
        </w:rPr>
        <w:t xml:space="preserve"> and deceptive acts or </w:t>
      </w:r>
      <w:r w:rsidRPr="009766E4">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xml:space="preserve">. And </w:t>
      </w:r>
      <w:proofErr w:type="gramStart"/>
      <w:r w:rsidRPr="00F9343E">
        <w:rPr>
          <w:sz w:val="16"/>
        </w:rPr>
        <w:t>so</w:t>
      </w:r>
      <w:proofErr w:type="gramEnd"/>
      <w:r w:rsidRPr="00F9343E">
        <w:rPr>
          <w:sz w:val="16"/>
        </w:rPr>
        <w:t xml:space="preserve"> data abuses could fall very much into that category. Rulemaking under Section 18, to answer your question briefly, looks like APA rulemaking, but with much, much more process. </w:t>
      </w:r>
      <w:proofErr w:type="gramStart"/>
      <w:r w:rsidRPr="00F9343E">
        <w:rPr>
          <w:sz w:val="16"/>
        </w:rPr>
        <w:t>So</w:t>
      </w:r>
      <w:proofErr w:type="gramEnd"/>
      <w:r w:rsidRPr="00F9343E">
        <w:rPr>
          <w:sz w:val="16"/>
        </w:rPr>
        <w:t xml:space="preserve"> we can't begin with a notice of proposed rulemaking - we have to begin with an advance notice of proposed rulemaking that asks questions about the issues that we will consider. We have to notify Congress before we do that. We have to do then in a notice of proposed rulemaking identify any issues of material fact that are disputed, and again, notify Congress. And if there are issues of material fact, the statute requires us to have an informal hearing to adjudicate them. </w:t>
      </w:r>
      <w:proofErr w:type="gramStart"/>
      <w:r w:rsidRPr="00F9343E">
        <w:rPr>
          <w:sz w:val="16"/>
        </w:rPr>
        <w:t>So</w:t>
      </w:r>
      <w:proofErr w:type="gramEnd"/>
      <w:r w:rsidRPr="00F9343E">
        <w:rPr>
          <w:sz w:val="16"/>
        </w:rPr>
        <w:t xml:space="preserve"> it is a very process-intensive statute that requires lots of, and provides opportunity, for lots of participation. It is absolutely burdensome to the commission to do it. I think it's worth it for us to try. But we should make no mistake that it would not be a quick or fast effort.</w:t>
      </w:r>
    </w:p>
    <w:p w14:paraId="76A4346C" w14:textId="77777777" w:rsidR="00581372" w:rsidRPr="00592988" w:rsidRDefault="00581372" w:rsidP="00581372">
      <w:pPr>
        <w:pStyle w:val="Heading4"/>
      </w:pPr>
      <w:r>
        <w:t xml:space="preserve">Antitrust will </w:t>
      </w:r>
      <w:r>
        <w:rPr>
          <w:u w:val="single"/>
        </w:rPr>
        <w:t>stall</w:t>
      </w:r>
      <w:r>
        <w:t xml:space="preserve"> in the </w:t>
      </w:r>
      <w:r>
        <w:rPr>
          <w:u w:val="single"/>
        </w:rPr>
        <w:t>courts</w:t>
      </w:r>
      <w:r>
        <w:t xml:space="preserve">---only the plan’s </w:t>
      </w:r>
      <w:r>
        <w:rPr>
          <w:u w:val="single"/>
        </w:rPr>
        <w:t>success</w:t>
      </w:r>
      <w:r>
        <w:t xml:space="preserve"> signals a </w:t>
      </w:r>
      <w:r>
        <w:rPr>
          <w:u w:val="single"/>
        </w:rPr>
        <w:t>sea change</w:t>
      </w:r>
      <w:r>
        <w:t xml:space="preserve"> in the </w:t>
      </w:r>
      <w:r>
        <w:rPr>
          <w:u w:val="single"/>
        </w:rPr>
        <w:t>law</w:t>
      </w:r>
    </w:p>
    <w:p w14:paraId="147C13E4" w14:textId="77777777" w:rsidR="00581372" w:rsidRDefault="00581372" w:rsidP="00581372">
      <w:r>
        <w:t xml:space="preserve">Tara L. </w:t>
      </w:r>
      <w:r w:rsidRPr="00577DF8">
        <w:rPr>
          <w:rStyle w:val="Style13ptBold"/>
        </w:rPr>
        <w:t>Reinhart 10-6</w:t>
      </w:r>
      <w:r>
        <w:t xml:space="preserve">, Partner for Antitrust/Competition at Skadden, Arps, Slate, Meagher &amp; </w:t>
      </w:r>
      <w:proofErr w:type="spellStart"/>
      <w:r>
        <w:t>Flom</w:t>
      </w:r>
      <w:proofErr w:type="spellEnd"/>
      <w:r>
        <w:t xml:space="preserve"> LLP, J.D. from the Catholic University of America Columbus School of Law, B.A. from the University of North Carolina, et al., “FTC Chair Khan Highlights Key Policy Priorities Going Forward, but Aggressive Agenda Faces Uphill Climb”, JD Supra – </w:t>
      </w:r>
      <w:proofErr w:type="spellStart"/>
      <w:r>
        <w:t>Newstex</w:t>
      </w:r>
      <w:proofErr w:type="spellEnd"/>
      <w:r>
        <w:t xml:space="preserve"> Blogs, 10/6/2021, Lexis</w:t>
      </w:r>
    </w:p>
    <w:p w14:paraId="7713C0A8" w14:textId="77777777" w:rsidR="00581372" w:rsidRPr="00577DF8" w:rsidRDefault="00581372" w:rsidP="00581372">
      <w:pPr>
        <w:rPr>
          <w:sz w:val="16"/>
        </w:rPr>
      </w:pPr>
      <w:r w:rsidRPr="00577DF8">
        <w:rPr>
          <w:sz w:val="16"/>
        </w:rPr>
        <w:t>Practical Limitations on Implementation of Chair Khan's Policy Priorities</w:t>
      </w:r>
    </w:p>
    <w:p w14:paraId="4BD2DB07" w14:textId="77777777" w:rsidR="00581372" w:rsidRPr="00577DF8" w:rsidRDefault="00581372" w:rsidP="00581372">
      <w:pPr>
        <w:rPr>
          <w:sz w:val="16"/>
        </w:rPr>
      </w:pPr>
      <w:r w:rsidRPr="00577DF8">
        <w:rPr>
          <w:sz w:val="16"/>
        </w:rPr>
        <w:t xml:space="preserve">Chair Khan </w:t>
      </w:r>
      <w:r w:rsidRPr="00577DF8">
        <w:rPr>
          <w:rStyle w:val="StyleUnderline"/>
        </w:rPr>
        <w:t>describes the antitrust agenda</w:t>
      </w:r>
      <w:r w:rsidRPr="00577DF8">
        <w:rPr>
          <w:sz w:val="16"/>
        </w:rPr>
        <w:t xml:space="preserve"> outlined in her memorandum </w:t>
      </w:r>
      <w:r w:rsidRPr="00577DF8">
        <w:rPr>
          <w:rStyle w:val="StyleUnderline"/>
        </w:rPr>
        <w:t>as 'robust,'</w:t>
      </w:r>
      <w:r w:rsidRPr="00577DF8">
        <w:rPr>
          <w:sz w:val="16"/>
        </w:rPr>
        <w:t xml:space="preserve"> and the memo communicates her intention to attempt to reshape antitrust policy and enforcement. </w:t>
      </w:r>
      <w:r w:rsidRPr="00577DF8">
        <w:rPr>
          <w:rStyle w:val="Emphasis"/>
        </w:rPr>
        <w:t>However</w:t>
      </w:r>
      <w:r w:rsidRPr="00577DF8">
        <w:rPr>
          <w:rStyle w:val="StyleUnderline"/>
        </w:rPr>
        <w:t xml:space="preserve">, </w:t>
      </w:r>
      <w:r w:rsidRPr="00F75DBE">
        <w:rPr>
          <w:rStyle w:val="StyleUnderline"/>
          <w:highlight w:val="cyan"/>
        </w:rPr>
        <w:t xml:space="preserve">a </w:t>
      </w:r>
      <w:r w:rsidRPr="00F75DBE">
        <w:rPr>
          <w:rStyle w:val="Emphasis"/>
          <w:highlight w:val="cyan"/>
        </w:rPr>
        <w:t>revolutionary shift</w:t>
      </w:r>
      <w:r w:rsidRPr="00577DF8">
        <w:rPr>
          <w:rStyle w:val="StyleUnderline"/>
        </w:rPr>
        <w:t xml:space="preserve"> in antitrust enforcement by the FTC </w:t>
      </w:r>
      <w:r w:rsidRPr="00F75DBE">
        <w:rPr>
          <w:rStyle w:val="StyleUnderline"/>
          <w:highlight w:val="cyan"/>
        </w:rPr>
        <w:t xml:space="preserve">will face </w:t>
      </w:r>
      <w:r w:rsidRPr="00F75DBE">
        <w:rPr>
          <w:rStyle w:val="Emphasis"/>
          <w:highlight w:val="cyan"/>
        </w:rPr>
        <w:t>substantial</w:t>
      </w:r>
      <w:r w:rsidRPr="00577DF8">
        <w:rPr>
          <w:rStyle w:val="Emphasis"/>
        </w:rPr>
        <w:t xml:space="preserve"> practical </w:t>
      </w:r>
      <w:r w:rsidRPr="00F75DBE">
        <w:rPr>
          <w:rStyle w:val="Emphasis"/>
          <w:highlight w:val="cyan"/>
        </w:rPr>
        <w:t>challenges</w:t>
      </w:r>
      <w:r w:rsidRPr="00577DF8">
        <w:rPr>
          <w:sz w:val="16"/>
        </w:rPr>
        <w:t>.</w:t>
      </w:r>
    </w:p>
    <w:p w14:paraId="732967E4" w14:textId="77777777" w:rsidR="00581372" w:rsidRPr="00577DF8" w:rsidRDefault="00581372" w:rsidP="00581372">
      <w:pPr>
        <w:rPr>
          <w:sz w:val="16"/>
        </w:rPr>
      </w:pPr>
      <w:r w:rsidRPr="00577DF8">
        <w:rPr>
          <w:rStyle w:val="StyleUnderline"/>
        </w:rPr>
        <w:t xml:space="preserve">Most significantly, the path to reshaping antitrust enforcement will be </w:t>
      </w:r>
      <w:r w:rsidRPr="00F75DBE">
        <w:rPr>
          <w:rStyle w:val="Emphasis"/>
          <w:highlight w:val="cyan"/>
        </w:rPr>
        <w:t>constrained</w:t>
      </w:r>
      <w:r w:rsidRPr="00F75DBE">
        <w:rPr>
          <w:rStyle w:val="StyleUnderline"/>
          <w:highlight w:val="cyan"/>
        </w:rPr>
        <w:t xml:space="preserve"> by</w:t>
      </w:r>
      <w:r w:rsidRPr="00577DF8">
        <w:rPr>
          <w:rStyle w:val="StyleUnderline"/>
        </w:rPr>
        <w:t xml:space="preserve"> the </w:t>
      </w:r>
      <w:r w:rsidRPr="00577DF8">
        <w:rPr>
          <w:rStyle w:val="Emphasis"/>
        </w:rPr>
        <w:t xml:space="preserve">substantial body of </w:t>
      </w:r>
      <w:r w:rsidRPr="00F75DBE">
        <w:rPr>
          <w:rStyle w:val="Emphasis"/>
          <w:highlight w:val="cyan"/>
        </w:rPr>
        <w:t>existing</w:t>
      </w:r>
      <w:r w:rsidRPr="00577DF8">
        <w:rPr>
          <w:rStyle w:val="Emphasis"/>
        </w:rPr>
        <w:t xml:space="preserve"> antitrust </w:t>
      </w:r>
      <w:r w:rsidRPr="00F75DBE">
        <w:rPr>
          <w:rStyle w:val="Emphasis"/>
          <w:highlight w:val="cyan"/>
        </w:rPr>
        <w:t>law</w:t>
      </w:r>
      <w:r w:rsidRPr="00F75DBE">
        <w:rPr>
          <w:rStyle w:val="StyleUnderline"/>
          <w:highlight w:val="cyan"/>
        </w:rPr>
        <w:t xml:space="preserve"> and</w:t>
      </w:r>
      <w:r w:rsidRPr="00577DF8">
        <w:rPr>
          <w:rStyle w:val="StyleUnderline"/>
        </w:rPr>
        <w:t xml:space="preserve"> the </w:t>
      </w:r>
      <w:r w:rsidRPr="00F75DBE">
        <w:rPr>
          <w:rStyle w:val="StyleUnderline"/>
          <w:highlight w:val="cyan"/>
        </w:rPr>
        <w:t xml:space="preserve">need to </w:t>
      </w:r>
      <w:r w:rsidRPr="00F75DBE">
        <w:rPr>
          <w:rStyle w:val="Emphasis"/>
          <w:highlight w:val="cyan"/>
        </w:rPr>
        <w:t>convince a</w:t>
      </w:r>
      <w:r w:rsidRPr="00577DF8">
        <w:rPr>
          <w:rStyle w:val="Emphasis"/>
        </w:rPr>
        <w:t xml:space="preserve"> federal </w:t>
      </w:r>
      <w:r w:rsidRPr="00F75DBE">
        <w:rPr>
          <w:rStyle w:val="Emphasis"/>
          <w:highlight w:val="cyan"/>
        </w:rPr>
        <w:t>judge</w:t>
      </w:r>
      <w:r w:rsidRPr="00577DF8">
        <w:rPr>
          <w:rStyle w:val="StyleUnderline"/>
        </w:rPr>
        <w:t xml:space="preserve"> that the conduct in question is unlawful</w:t>
      </w:r>
      <w:r w:rsidRPr="00577DF8">
        <w:rPr>
          <w:sz w:val="16"/>
        </w:rPr>
        <w:t xml:space="preserve">. Chair </w:t>
      </w:r>
      <w:r w:rsidRPr="00577DF8">
        <w:rPr>
          <w:rStyle w:val="StyleUnderline"/>
        </w:rPr>
        <w:t>Khan's memo</w:t>
      </w:r>
      <w:r w:rsidRPr="00577DF8">
        <w:rPr>
          <w:sz w:val="16"/>
        </w:rPr>
        <w:t xml:space="preserve"> generally </w:t>
      </w:r>
      <w:r w:rsidRPr="00577DF8">
        <w:rPr>
          <w:rStyle w:val="StyleUnderline"/>
        </w:rPr>
        <w:t>advocates for a new, more expansive</w:t>
      </w:r>
      <w:r w:rsidRPr="00577DF8">
        <w:rPr>
          <w:sz w:val="16"/>
        </w:rPr>
        <w:t xml:space="preserve"> and holistic </w:t>
      </w:r>
      <w:r w:rsidRPr="00577DF8">
        <w:rPr>
          <w:rStyle w:val="StyleUnderline"/>
        </w:rPr>
        <w:t>approach</w:t>
      </w:r>
      <w:r w:rsidRPr="00577DF8">
        <w:rPr>
          <w:sz w:val="16"/>
        </w:rPr>
        <w:t xml:space="preserve"> to identifying antitrust harms beyond the traditional focus on consumer welfare and price effects. </w:t>
      </w:r>
      <w:r w:rsidRPr="00577DF8">
        <w:rPr>
          <w:rStyle w:val="StyleUnderline"/>
        </w:rPr>
        <w:t xml:space="preserve">However, </w:t>
      </w:r>
      <w:r w:rsidRPr="00F75DBE">
        <w:rPr>
          <w:rStyle w:val="Emphasis"/>
          <w:highlight w:val="cyan"/>
        </w:rPr>
        <w:t>courts</w:t>
      </w:r>
      <w:r w:rsidRPr="00577DF8">
        <w:rPr>
          <w:rStyle w:val="StyleUnderline"/>
        </w:rPr>
        <w:t xml:space="preserve"> have — and </w:t>
      </w:r>
      <w:r w:rsidRPr="00F75DBE">
        <w:rPr>
          <w:rStyle w:val="StyleUnderline"/>
          <w:highlight w:val="cyan"/>
        </w:rPr>
        <w:t>will</w:t>
      </w:r>
      <w:r w:rsidRPr="00577DF8">
        <w:rPr>
          <w:rStyle w:val="StyleUnderline"/>
        </w:rPr>
        <w:t xml:space="preserve"> </w:t>
      </w:r>
      <w:r w:rsidRPr="00577DF8">
        <w:rPr>
          <w:rStyle w:val="Emphasis"/>
        </w:rPr>
        <w:t xml:space="preserve">likely </w:t>
      </w:r>
      <w:r w:rsidRPr="00F75DBE">
        <w:rPr>
          <w:rStyle w:val="Emphasis"/>
          <w:highlight w:val="cyan"/>
        </w:rPr>
        <w:t>continue to</w:t>
      </w:r>
      <w:r w:rsidRPr="00F75DBE">
        <w:rPr>
          <w:rStyle w:val="StyleUnderline"/>
          <w:highlight w:val="cyan"/>
        </w:rPr>
        <w:t xml:space="preserve"> — rely on </w:t>
      </w:r>
      <w:r w:rsidRPr="00F75DBE">
        <w:rPr>
          <w:rStyle w:val="Emphasis"/>
          <w:highlight w:val="cyan"/>
        </w:rPr>
        <w:t>existing standards</w:t>
      </w:r>
      <w:r w:rsidRPr="00F75DBE">
        <w:rPr>
          <w:rStyle w:val="StyleUnderline"/>
          <w:highlight w:val="cyan"/>
        </w:rPr>
        <w:t xml:space="preserve"> developed</w:t>
      </w:r>
      <w:r w:rsidRPr="00577DF8">
        <w:rPr>
          <w:rStyle w:val="StyleUnderline"/>
        </w:rPr>
        <w:t xml:space="preserve"> in the case law </w:t>
      </w:r>
      <w:r w:rsidRPr="00F75DBE">
        <w:rPr>
          <w:rStyle w:val="StyleUnderline"/>
          <w:highlight w:val="cyan"/>
        </w:rPr>
        <w:t>over</w:t>
      </w:r>
      <w:r w:rsidRPr="00577DF8">
        <w:rPr>
          <w:rStyle w:val="StyleUnderline"/>
        </w:rPr>
        <w:t xml:space="preserve"> </w:t>
      </w:r>
      <w:r w:rsidRPr="00577DF8">
        <w:rPr>
          <w:rStyle w:val="Emphasis"/>
        </w:rPr>
        <w:t xml:space="preserve">many </w:t>
      </w:r>
      <w:r w:rsidRPr="00F75DBE">
        <w:rPr>
          <w:rStyle w:val="Emphasis"/>
          <w:highlight w:val="cyan"/>
        </w:rPr>
        <w:t>decades</w:t>
      </w:r>
      <w:r w:rsidRPr="00577DF8">
        <w:rPr>
          <w:rStyle w:val="StyleUnderline"/>
        </w:rPr>
        <w:t>. Those</w:t>
      </w:r>
      <w:r w:rsidRPr="00577DF8">
        <w:rPr>
          <w:sz w:val="16"/>
        </w:rPr>
        <w:t xml:space="preserve"> standards </w:t>
      </w:r>
      <w:r w:rsidRPr="00577DF8">
        <w:rPr>
          <w:rStyle w:val="StyleUnderline"/>
        </w:rPr>
        <w:t xml:space="preserve">focus on </w:t>
      </w:r>
      <w:r w:rsidRPr="00577DF8">
        <w:rPr>
          <w:rStyle w:val="Emphasis"/>
        </w:rPr>
        <w:t>consumer welfare</w:t>
      </w:r>
      <w:r w:rsidRPr="00577DF8">
        <w:rPr>
          <w:sz w:val="16"/>
        </w:rPr>
        <w:t xml:space="preserve"> and predominantly price effects. </w:t>
      </w:r>
      <w:r w:rsidRPr="00577DF8">
        <w:rPr>
          <w:rStyle w:val="StyleUnderline"/>
        </w:rPr>
        <w:t xml:space="preserve">Absent </w:t>
      </w:r>
      <w:r w:rsidRPr="00577DF8">
        <w:rPr>
          <w:rStyle w:val="Emphasis"/>
        </w:rPr>
        <w:t>legislative change</w:t>
      </w:r>
      <w:r w:rsidRPr="00577DF8">
        <w:rPr>
          <w:sz w:val="16"/>
        </w:rPr>
        <w:t xml:space="preserve">, then, </w:t>
      </w:r>
      <w:r w:rsidRPr="00F75DBE">
        <w:rPr>
          <w:rStyle w:val="StyleUnderline"/>
          <w:highlight w:val="cyan"/>
        </w:rPr>
        <w:t>a</w:t>
      </w:r>
      <w:r w:rsidRPr="00577DF8">
        <w:rPr>
          <w:rStyle w:val="StyleUnderline"/>
        </w:rPr>
        <w:t xml:space="preserve"> </w:t>
      </w:r>
      <w:r w:rsidRPr="00577DF8">
        <w:rPr>
          <w:rStyle w:val="Emphasis"/>
        </w:rPr>
        <w:t xml:space="preserve">practical </w:t>
      </w:r>
      <w:r w:rsidRPr="00F75DBE">
        <w:rPr>
          <w:rStyle w:val="Emphasis"/>
          <w:highlight w:val="cyan"/>
        </w:rPr>
        <w:t>gap</w:t>
      </w:r>
      <w:r w:rsidRPr="00F75DBE">
        <w:rPr>
          <w:rStyle w:val="StyleUnderline"/>
          <w:highlight w:val="cyan"/>
        </w:rPr>
        <w:t xml:space="preserve"> will </w:t>
      </w:r>
      <w:r w:rsidRPr="00F75DBE">
        <w:rPr>
          <w:rStyle w:val="Emphasis"/>
          <w:highlight w:val="cyan"/>
        </w:rPr>
        <w:t>persist</w:t>
      </w:r>
      <w:r w:rsidRPr="00F75DBE">
        <w:rPr>
          <w:sz w:val="16"/>
          <w:highlight w:val="cyan"/>
        </w:rPr>
        <w:t xml:space="preserve"> </w:t>
      </w:r>
      <w:r w:rsidRPr="00F75DBE">
        <w:rPr>
          <w:rStyle w:val="StyleUnderline"/>
          <w:highlight w:val="cyan"/>
        </w:rPr>
        <w:t>between</w:t>
      </w:r>
      <w:r w:rsidRPr="00577DF8">
        <w:rPr>
          <w:sz w:val="16"/>
        </w:rPr>
        <w:t xml:space="preserve"> Chair </w:t>
      </w:r>
      <w:r w:rsidRPr="00F75DBE">
        <w:rPr>
          <w:rStyle w:val="StyleUnderline"/>
          <w:highlight w:val="cyan"/>
        </w:rPr>
        <w:t>Khan's vision</w:t>
      </w:r>
      <w:r w:rsidRPr="00577DF8">
        <w:rPr>
          <w:rStyle w:val="StyleUnderline"/>
        </w:rPr>
        <w:t xml:space="preserve"> of</w:t>
      </w:r>
      <w:r w:rsidRPr="00577DF8">
        <w:rPr>
          <w:sz w:val="16"/>
        </w:rPr>
        <w:t xml:space="preserve"> refocused and more </w:t>
      </w:r>
      <w:r w:rsidRPr="00577DF8">
        <w:rPr>
          <w:rStyle w:val="Emphasis"/>
        </w:rPr>
        <w:t>assertive</w:t>
      </w:r>
      <w:r w:rsidRPr="00577DF8">
        <w:rPr>
          <w:rStyle w:val="StyleUnderline"/>
        </w:rPr>
        <w:t xml:space="preserve"> antitrust</w:t>
      </w:r>
      <w:r w:rsidRPr="00577DF8">
        <w:rPr>
          <w:sz w:val="16"/>
        </w:rPr>
        <w:t xml:space="preserve"> enforcement, on the one hand, </w:t>
      </w:r>
      <w:r w:rsidRPr="00F75DBE">
        <w:rPr>
          <w:rStyle w:val="StyleUnderline"/>
          <w:highlight w:val="cyan"/>
        </w:rPr>
        <w:t>and</w:t>
      </w:r>
      <w:r w:rsidRPr="00577DF8">
        <w:rPr>
          <w:rStyle w:val="StyleUnderline"/>
        </w:rPr>
        <w:t xml:space="preserve"> the </w:t>
      </w:r>
      <w:r w:rsidRPr="00F75DBE">
        <w:rPr>
          <w:rStyle w:val="Emphasis"/>
          <w:highlight w:val="cyan"/>
        </w:rPr>
        <w:t>law</w:t>
      </w:r>
      <w:r w:rsidRPr="00577DF8">
        <w:rPr>
          <w:rStyle w:val="StyleUnderline"/>
        </w:rPr>
        <w:t xml:space="preserve"> that would apply to </w:t>
      </w:r>
      <w:r w:rsidRPr="00577DF8">
        <w:rPr>
          <w:rStyle w:val="Emphasis"/>
        </w:rPr>
        <w:t>any FTC enforcement action</w:t>
      </w:r>
      <w:r w:rsidRPr="00577DF8">
        <w:rPr>
          <w:sz w:val="16"/>
        </w:rPr>
        <w:t>, on the other.2[2]</w:t>
      </w:r>
    </w:p>
    <w:p w14:paraId="1683998E" w14:textId="77777777" w:rsidR="00581372" w:rsidRPr="00577DF8" w:rsidRDefault="00581372" w:rsidP="00581372">
      <w:pPr>
        <w:rPr>
          <w:sz w:val="16"/>
        </w:rPr>
      </w:pPr>
      <w:r w:rsidRPr="00577DF8">
        <w:rPr>
          <w:sz w:val="16"/>
        </w:rPr>
        <w:t xml:space="preserve">Moreover, Chair </w:t>
      </w:r>
      <w:r w:rsidRPr="00577DF8">
        <w:rPr>
          <w:rStyle w:val="StyleUnderline"/>
        </w:rPr>
        <w:t>Khan's plan to revise the merger guidelines and</w:t>
      </w:r>
      <w:r w:rsidRPr="00577DF8">
        <w:rPr>
          <w:sz w:val="16"/>
        </w:rPr>
        <w:t xml:space="preserve"> her desire to </w:t>
      </w:r>
      <w:r w:rsidRPr="00577DF8">
        <w:rPr>
          <w:rStyle w:val="StyleUnderline"/>
        </w:rPr>
        <w:t>target 'facially illegal deals' will</w:t>
      </w:r>
      <w:r w:rsidRPr="00577DF8">
        <w:rPr>
          <w:sz w:val="16"/>
        </w:rPr>
        <w:t xml:space="preserve"> also </w:t>
      </w:r>
      <w:r w:rsidRPr="00577DF8">
        <w:rPr>
          <w:rStyle w:val="StyleUnderline"/>
        </w:rPr>
        <w:t xml:space="preserve">face constraints based on </w:t>
      </w:r>
      <w:r w:rsidRPr="00577DF8">
        <w:rPr>
          <w:rStyle w:val="Emphasis"/>
        </w:rPr>
        <w:t>current law</w:t>
      </w:r>
      <w:r w:rsidRPr="00577DF8">
        <w:rPr>
          <w:sz w:val="16"/>
        </w:rPr>
        <w:t xml:space="preserve">. First, the antitrust guidelines typically incorporate existing legal standards, making radical change difficult to achieve. The 1982 Guidelines, which impactfully affected merger enforcement with the implementation of the hypothetical monopolist test, provide the last dramatic revision. </w:t>
      </w:r>
      <w:r w:rsidRPr="00F75DBE">
        <w:rPr>
          <w:rStyle w:val="StyleUnderline"/>
          <w:highlight w:val="cyan"/>
        </w:rPr>
        <w:t>Whether courts</w:t>
      </w:r>
      <w:r w:rsidRPr="00577DF8">
        <w:rPr>
          <w:rStyle w:val="StyleUnderline"/>
        </w:rPr>
        <w:t xml:space="preserve"> will </w:t>
      </w:r>
      <w:r w:rsidRPr="00F75DBE">
        <w:rPr>
          <w:rStyle w:val="StyleUnderline"/>
          <w:highlight w:val="cyan"/>
        </w:rPr>
        <w:t>accept</w:t>
      </w:r>
      <w:r w:rsidRPr="00577DF8">
        <w:rPr>
          <w:rStyle w:val="StyleUnderline"/>
        </w:rPr>
        <w:t xml:space="preserve"> major </w:t>
      </w:r>
      <w:r w:rsidRPr="00F75DBE">
        <w:rPr>
          <w:rStyle w:val="StyleUnderline"/>
          <w:highlight w:val="cyan"/>
        </w:rPr>
        <w:t>revisions</w:t>
      </w:r>
      <w:r w:rsidRPr="00577DF8">
        <w:rPr>
          <w:rStyle w:val="StyleUnderline"/>
        </w:rPr>
        <w:t xml:space="preserve"> at this stage </w:t>
      </w:r>
      <w:r w:rsidRPr="00F75DBE">
        <w:rPr>
          <w:rStyle w:val="StyleUnderline"/>
          <w:highlight w:val="cyan"/>
        </w:rPr>
        <w:t xml:space="preserve">will be an </w:t>
      </w:r>
      <w:r w:rsidRPr="00F75DBE">
        <w:rPr>
          <w:rStyle w:val="Emphasis"/>
          <w:highlight w:val="cyan"/>
        </w:rPr>
        <w:t>open question</w:t>
      </w:r>
      <w:r w:rsidRPr="00577DF8">
        <w:rPr>
          <w:sz w:val="16"/>
        </w:rPr>
        <w:t>. Second, agency merger review is shaped by the existing review process enacted by the Hart-Scott-</w:t>
      </w:r>
      <w:proofErr w:type="spellStart"/>
      <w:r w:rsidRPr="00577DF8">
        <w:rPr>
          <w:sz w:val="16"/>
        </w:rPr>
        <w:t>Rodino</w:t>
      </w:r>
      <w:proofErr w:type="spellEnd"/>
      <w:r w:rsidRPr="00577DF8">
        <w:rPr>
          <w:sz w:val="16"/>
        </w:rPr>
        <w:t xml:space="preserve"> Act, regardless of whether the FTC believes a deal is facially illegal. Unlike regulators in other jurisdictions, the FTC must file a lawsuit and prevail in court if the agency wants to block a pending transaction.</w:t>
      </w:r>
    </w:p>
    <w:p w14:paraId="51A69CA6" w14:textId="77777777" w:rsidR="00581372" w:rsidRPr="00577DF8" w:rsidRDefault="00581372" w:rsidP="00581372">
      <w:pPr>
        <w:rPr>
          <w:sz w:val="16"/>
        </w:rPr>
      </w:pPr>
      <w:r w:rsidRPr="00577DF8">
        <w:rPr>
          <w:sz w:val="16"/>
        </w:rPr>
        <w:t xml:space="preserve">Relatedly, Ms. Khan's ability to implement her ambitious agenda will be subject to the fact that </w:t>
      </w:r>
      <w:r w:rsidRPr="00577DF8">
        <w:rPr>
          <w:rStyle w:val="StyleUnderline"/>
        </w:rPr>
        <w:t>changing</w:t>
      </w:r>
      <w:r w:rsidRPr="00577DF8">
        <w:rPr>
          <w:sz w:val="16"/>
        </w:rPr>
        <w:t xml:space="preserve"> these </w:t>
      </w:r>
      <w:r w:rsidRPr="00577DF8">
        <w:rPr>
          <w:rStyle w:val="StyleUnderline"/>
        </w:rPr>
        <w:t xml:space="preserve">legal frameworks will </w:t>
      </w:r>
      <w:r w:rsidRPr="00577DF8">
        <w:rPr>
          <w:rStyle w:val="Emphasis"/>
        </w:rPr>
        <w:t>depend</w:t>
      </w:r>
      <w:r w:rsidRPr="00577DF8">
        <w:rPr>
          <w:rStyle w:val="StyleUnderline"/>
        </w:rPr>
        <w:t xml:space="preserve"> on either </w:t>
      </w:r>
      <w:r w:rsidRPr="00577DF8">
        <w:rPr>
          <w:rStyle w:val="Emphasis"/>
        </w:rPr>
        <w:t>Congressional action</w:t>
      </w:r>
      <w:r w:rsidRPr="00577DF8">
        <w:rPr>
          <w:rStyle w:val="StyleUnderline"/>
        </w:rPr>
        <w:t xml:space="preserve">, which is </w:t>
      </w:r>
      <w:r w:rsidRPr="00577DF8">
        <w:rPr>
          <w:rStyle w:val="Emphasis"/>
        </w:rPr>
        <w:t>far from certain</w:t>
      </w:r>
      <w:r w:rsidRPr="00577DF8">
        <w:rPr>
          <w:rStyle w:val="StyleUnderline"/>
        </w:rPr>
        <w:t xml:space="preserve">, or </w:t>
      </w:r>
      <w:r w:rsidRPr="00577DF8">
        <w:rPr>
          <w:rStyle w:val="Emphasis"/>
        </w:rPr>
        <w:t>litigation victories</w:t>
      </w:r>
      <w:r w:rsidRPr="00577DF8">
        <w:rPr>
          <w:sz w:val="16"/>
        </w:rPr>
        <w:t xml:space="preserve">, which require the commitment of significant resources at a time when the FTC claims to already be stretching its capacity. Despite her recognition of the demands already imposed on FTC staff and plan for 'intentional' resource allocation, Chair Khan envisions the FTC undertaking increased vigilance and a more assertive agenda. If the existing resource constraints grow in response to Chair Khan's enhanced enforcement ambitions, </w:t>
      </w:r>
      <w:r w:rsidRPr="00577DF8">
        <w:rPr>
          <w:sz w:val="16"/>
        </w:rPr>
        <w:lastRenderedPageBreak/>
        <w:t>the FTC could face difficulty balancing its investigatory agenda with the ability to litigate those cases, particularly considering the complex nature of antitrust matters, which often take years to resolve and require millions of dollars for experts and other related costs as well as a large team of attorneys and staff to manage. In addition, though Chair Khan referenced her hope for increased cross-bureau coordination in cases, it is unclear that such coordination would be efficient or create the capacity needed to fulfill the new agenda, especially when attorneys from other government divisions have already been recruited to help reduce burdens on matters of antitrust enforcement.</w:t>
      </w:r>
    </w:p>
    <w:p w14:paraId="7FD471C1" w14:textId="77777777" w:rsidR="00581372" w:rsidRPr="00577DF8" w:rsidRDefault="00581372" w:rsidP="00581372">
      <w:pPr>
        <w:rPr>
          <w:sz w:val="16"/>
        </w:rPr>
      </w:pPr>
      <w:r w:rsidRPr="00577DF8">
        <w:rPr>
          <w:sz w:val="16"/>
        </w:rPr>
        <w:t>Finally, Chair Khan's desire to expand the agency's regional footprint and supplement the staff with various nonlawyer roles may further strain the budgetary resources needed to keep pace with the new agenda and present their own management challenges. Whether funding from Congress is imminent, whether it would be used to onboard lawyers or the other potential staff Ms. Khan desires, and how quickly hiring could reach the scale necessary to support the FTC's newly announced enforcement priorities are not yet clear.</w:t>
      </w:r>
    </w:p>
    <w:p w14:paraId="141CF712" w14:textId="77777777" w:rsidR="00581372" w:rsidRPr="00577DF8" w:rsidRDefault="00581372" w:rsidP="00581372">
      <w:pPr>
        <w:rPr>
          <w:sz w:val="16"/>
        </w:rPr>
      </w:pPr>
      <w:r w:rsidRPr="00577DF8">
        <w:rPr>
          <w:sz w:val="16"/>
        </w:rPr>
        <w:t>Conclusion</w:t>
      </w:r>
    </w:p>
    <w:p w14:paraId="363F2E0E" w14:textId="77777777" w:rsidR="00581372" w:rsidRDefault="00581372" w:rsidP="00581372">
      <w:pPr>
        <w:rPr>
          <w:sz w:val="16"/>
        </w:rPr>
      </w:pPr>
      <w:r w:rsidRPr="00577DF8">
        <w:rPr>
          <w:rStyle w:val="StyleUnderline"/>
        </w:rPr>
        <w:t>Given the challenges to implementing the generalized policy goals set by</w:t>
      </w:r>
      <w:r w:rsidRPr="00577DF8">
        <w:rPr>
          <w:sz w:val="16"/>
        </w:rPr>
        <w:t xml:space="preserve"> Chair </w:t>
      </w:r>
      <w:r w:rsidRPr="00577DF8">
        <w:rPr>
          <w:rStyle w:val="StyleUnderline"/>
        </w:rPr>
        <w:t xml:space="preserve">Khan, </w:t>
      </w:r>
      <w:r w:rsidRPr="00F75DBE">
        <w:rPr>
          <w:rStyle w:val="StyleUnderline"/>
        </w:rPr>
        <w:t xml:space="preserve">we </w:t>
      </w:r>
      <w:r w:rsidRPr="00F75DBE">
        <w:rPr>
          <w:rStyle w:val="StyleUnderline"/>
          <w:highlight w:val="cyan"/>
        </w:rPr>
        <w:t xml:space="preserve">do </w:t>
      </w:r>
      <w:r w:rsidRPr="00F75DBE">
        <w:rPr>
          <w:rStyle w:val="Emphasis"/>
          <w:highlight w:val="cyan"/>
        </w:rPr>
        <w:t>not</w:t>
      </w:r>
      <w:r w:rsidRPr="00F75DBE">
        <w:rPr>
          <w:rStyle w:val="StyleUnderline"/>
          <w:highlight w:val="cyan"/>
        </w:rPr>
        <w:t xml:space="preserve"> expect </w:t>
      </w:r>
      <w:r w:rsidRPr="00F75DBE">
        <w:rPr>
          <w:rStyle w:val="Emphasis"/>
          <w:highlight w:val="cyan"/>
        </w:rPr>
        <w:t>a</w:t>
      </w:r>
      <w:r w:rsidRPr="00577DF8">
        <w:rPr>
          <w:rStyle w:val="StyleUnderline"/>
        </w:rPr>
        <w:t xml:space="preserve">n immediate </w:t>
      </w:r>
      <w:r w:rsidRPr="00577DF8">
        <w:rPr>
          <w:rStyle w:val="Emphasis"/>
        </w:rPr>
        <w:t xml:space="preserve">fundamental </w:t>
      </w:r>
      <w:r w:rsidRPr="00F75DBE">
        <w:rPr>
          <w:rStyle w:val="Emphasis"/>
          <w:highlight w:val="cyan"/>
        </w:rPr>
        <w:t>sea change</w:t>
      </w:r>
      <w:r w:rsidRPr="00F75DBE">
        <w:rPr>
          <w:rStyle w:val="StyleUnderline"/>
          <w:highlight w:val="cyan"/>
        </w:rPr>
        <w:t xml:space="preserve"> in </w:t>
      </w:r>
      <w:r w:rsidRPr="00F75DBE">
        <w:rPr>
          <w:rStyle w:val="Emphasis"/>
          <w:highlight w:val="cyan"/>
        </w:rPr>
        <w:t>antitrust</w:t>
      </w:r>
      <w:r w:rsidRPr="00577DF8">
        <w:rPr>
          <w:rStyle w:val="StyleUnderline"/>
        </w:rPr>
        <w:t xml:space="preserve"> enforcement</w:t>
      </w:r>
      <w:r w:rsidRPr="00577DF8">
        <w:rPr>
          <w:sz w:val="16"/>
        </w:rPr>
        <w:t xml:space="preserve">. The practical obstacles described above mean that Chair Khan's FTC will be unable to contest every instance of what the agency might perceive to be unlawful conduct or unfair competition. </w:t>
      </w:r>
      <w:r w:rsidRPr="00577DF8">
        <w:rPr>
          <w:rStyle w:val="StyleUnderline"/>
        </w:rPr>
        <w:t xml:space="preserve">We expect that the FTC will need to </w:t>
      </w:r>
      <w:r w:rsidRPr="00577DF8">
        <w:rPr>
          <w:rStyle w:val="Emphasis"/>
        </w:rPr>
        <w:t>continue</w:t>
      </w:r>
      <w:r w:rsidRPr="00577DF8">
        <w:rPr>
          <w:rStyle w:val="StyleUnderline"/>
        </w:rPr>
        <w:t xml:space="preserve"> to be </w:t>
      </w:r>
      <w:r w:rsidRPr="00577DF8">
        <w:rPr>
          <w:rStyle w:val="Emphasis"/>
        </w:rPr>
        <w:t>selective</w:t>
      </w:r>
      <w:r w:rsidRPr="00577DF8">
        <w:rPr>
          <w:rStyle w:val="StyleUnderline"/>
        </w:rPr>
        <w:t xml:space="preserve"> in the cases that it brings</w:t>
      </w:r>
      <w:r w:rsidRPr="00577DF8">
        <w:rPr>
          <w:sz w:val="16"/>
        </w:rPr>
        <w:t xml:space="preserve">, which may mean that in the near-term, it will focus available resources on sectors of the economy perceived as involving 'the most significant actors,' such as large technology firms that Chair Khan has frequently referenced, particularly to the extent they engage in transactions that implicate the novel considerations under the proposed 'holistic' approach to identifying antitrust harms.3[3] We still expect to see some matters receive extensive investigations and proceed to </w:t>
      </w:r>
      <w:r w:rsidRPr="00F75DBE">
        <w:rPr>
          <w:rStyle w:val="Emphasis"/>
          <w:highlight w:val="cyan"/>
        </w:rPr>
        <w:t>litigation</w:t>
      </w:r>
      <w:r w:rsidRPr="00577DF8">
        <w:rPr>
          <w:sz w:val="16"/>
        </w:rPr>
        <w:t xml:space="preserve">, and the outcomes of these matters </w:t>
      </w:r>
      <w:r w:rsidRPr="00F75DBE">
        <w:rPr>
          <w:rStyle w:val="StyleUnderline"/>
          <w:highlight w:val="cyan"/>
        </w:rPr>
        <w:t>will</w:t>
      </w:r>
      <w:r w:rsidRPr="00577DF8">
        <w:rPr>
          <w:sz w:val="16"/>
        </w:rPr>
        <w:t xml:space="preserve"> likely partially </w:t>
      </w:r>
      <w:r w:rsidRPr="00F75DBE">
        <w:rPr>
          <w:rStyle w:val="Emphasis"/>
          <w:highlight w:val="cyan"/>
        </w:rPr>
        <w:t>signal</w:t>
      </w:r>
      <w:r w:rsidRPr="00577DF8">
        <w:rPr>
          <w:rStyle w:val="StyleUnderline"/>
        </w:rPr>
        <w:t xml:space="preserve"> the </w:t>
      </w:r>
      <w:r w:rsidRPr="00F75DBE">
        <w:rPr>
          <w:rStyle w:val="Emphasis"/>
          <w:highlight w:val="cyan"/>
        </w:rPr>
        <w:t>success</w:t>
      </w:r>
      <w:r w:rsidRPr="00F75DBE">
        <w:rPr>
          <w:rStyle w:val="StyleUnderline"/>
          <w:highlight w:val="cyan"/>
        </w:rPr>
        <w:t xml:space="preserve"> of the</w:t>
      </w:r>
      <w:r w:rsidRPr="00577DF8">
        <w:rPr>
          <w:rStyle w:val="StyleUnderline"/>
        </w:rPr>
        <w:t xml:space="preserve"> new </w:t>
      </w:r>
      <w:r w:rsidRPr="00F75DBE">
        <w:rPr>
          <w:rStyle w:val="StyleUnderline"/>
          <w:highlight w:val="cyan"/>
        </w:rPr>
        <w:t>agenda</w:t>
      </w:r>
      <w:r w:rsidRPr="00577DF8">
        <w:rPr>
          <w:sz w:val="16"/>
        </w:rPr>
        <w:t>.</w:t>
      </w:r>
    </w:p>
    <w:p w14:paraId="69C3BAF5" w14:textId="77777777" w:rsidR="00581372" w:rsidRPr="00326961" w:rsidRDefault="00581372" w:rsidP="00581372">
      <w:pPr>
        <w:pStyle w:val="Heading4"/>
      </w:pPr>
      <w:bookmarkStart w:id="2" w:name="BlockBM754"/>
      <w:r>
        <w:rPr>
          <w:u w:val="single"/>
        </w:rPr>
        <w:t>Perceived vulnerability</w:t>
      </w:r>
      <w:r>
        <w:t xml:space="preserve"> to </w:t>
      </w:r>
      <w:proofErr w:type="spellStart"/>
      <w:r>
        <w:t>hypersonics</w:t>
      </w:r>
      <w:proofErr w:type="spellEnd"/>
      <w:r>
        <w:t xml:space="preserve"> causes </w:t>
      </w:r>
      <w:r>
        <w:rPr>
          <w:u w:val="single"/>
        </w:rPr>
        <w:t>use/lose first strikes</w:t>
      </w:r>
      <w:r>
        <w:t xml:space="preserve">, </w:t>
      </w:r>
      <w:r w:rsidRPr="00326961">
        <w:rPr>
          <w:u w:val="single"/>
        </w:rPr>
        <w:t>accidents</w:t>
      </w:r>
      <w:r>
        <w:t xml:space="preserve">, and </w:t>
      </w:r>
      <w:r w:rsidRPr="00326961">
        <w:rPr>
          <w:u w:val="single"/>
        </w:rPr>
        <w:t>loose nukes</w:t>
      </w:r>
    </w:p>
    <w:p w14:paraId="14E845D6" w14:textId="77777777" w:rsidR="00581372" w:rsidRDefault="00581372" w:rsidP="00581372">
      <w:r>
        <w:t xml:space="preserve">John </w:t>
      </w:r>
      <w:r w:rsidRPr="00581372">
        <w:rPr>
          <w:b/>
          <w:sz w:val="26"/>
          <w:szCs w:val="26"/>
        </w:rPr>
        <w:t>Kester 17</w:t>
      </w:r>
      <w:r>
        <w:t>. JD from Georgetown University Law Center, Interned in Special Ops at the Pentagon, Certificate in Transnational Legal Studies from the Center for Transnational Legal Studies, BA in History from Colby College, Policy Analyst and International Journalist with Foreign Policy, citing RAND. 10-2-2017. "Report: Hypersonic Missiles Could Trigger a War." Foreign Policy. https://foreignpolicy.com/2017/10/02/report-hypersonic-missiles-could-trigger-a-war/</w:t>
      </w:r>
    </w:p>
    <w:p w14:paraId="2DCBEDBF" w14:textId="77777777" w:rsidR="00581372" w:rsidRPr="00AB7171" w:rsidRDefault="00581372" w:rsidP="00581372">
      <w:pPr>
        <w:rPr>
          <w:sz w:val="16"/>
        </w:rPr>
      </w:pPr>
      <w:r w:rsidRPr="00D47E75">
        <w:rPr>
          <w:rStyle w:val="StyleUnderline"/>
        </w:rPr>
        <w:t xml:space="preserve">Imagine if a foreign country launched a nuclear attack on the </w:t>
      </w:r>
      <w:r w:rsidRPr="00D47E75">
        <w:rPr>
          <w:rStyle w:val="Emphasis"/>
        </w:rPr>
        <w:t>con</w:t>
      </w:r>
      <w:r w:rsidRPr="00D47E75">
        <w:rPr>
          <w:sz w:val="16"/>
        </w:rPr>
        <w:t xml:space="preserve">tinental </w:t>
      </w:r>
      <w:r w:rsidRPr="00D47E75">
        <w:rPr>
          <w:rStyle w:val="Emphasis"/>
        </w:rPr>
        <w:t>U</w:t>
      </w:r>
      <w:r w:rsidRPr="00D47E75">
        <w:rPr>
          <w:sz w:val="16"/>
        </w:rPr>
        <w:t xml:space="preserve">nited </w:t>
      </w:r>
      <w:r w:rsidRPr="00D47E75">
        <w:rPr>
          <w:rStyle w:val="Emphasis"/>
        </w:rPr>
        <w:t>S</w:t>
      </w:r>
      <w:r w:rsidRPr="00D47E75">
        <w:rPr>
          <w:sz w:val="16"/>
        </w:rPr>
        <w:t xml:space="preserve">tates </w:t>
      </w:r>
      <w:r w:rsidRPr="00D47E75">
        <w:rPr>
          <w:rStyle w:val="StyleUnderline"/>
        </w:rPr>
        <w:t>and the Pentagon had only</w:t>
      </w:r>
      <w:r w:rsidRPr="00D47E75">
        <w:rPr>
          <w:sz w:val="16"/>
        </w:rPr>
        <w:t xml:space="preserve"> </w:t>
      </w:r>
      <w:r w:rsidRPr="00D47E75">
        <w:rPr>
          <w:rStyle w:val="Emphasis"/>
        </w:rPr>
        <w:t>six minutes to respond</w:t>
      </w:r>
      <w:r w:rsidRPr="00D47E75">
        <w:rPr>
          <w:rStyle w:val="StyleUnderline"/>
        </w:rPr>
        <w:t xml:space="preserve">. That’s the potential of a </w:t>
      </w:r>
      <w:r w:rsidRPr="00D47E75">
        <w:rPr>
          <w:rStyle w:val="Emphasis"/>
        </w:rPr>
        <w:t>new generation of weapons on the horizon</w:t>
      </w:r>
      <w:r w:rsidRPr="00D47E75">
        <w:rPr>
          <w:sz w:val="16"/>
        </w:rPr>
        <w:t xml:space="preserve">, according to a recent Rand Corp. report. Rand is urging the United States, China, and Russia to form an agreement on how to handle hypersonic missiles, which travel at more than five thousand kilometers per hour (about 3,100 mph). Hypersonic weapons are more than five times faster than a regular cruise missile and would not be detected by U.S. air defense systems as early as ballistic missiles. </w:t>
      </w:r>
      <w:r w:rsidRPr="00D47E75">
        <w:rPr>
          <w:rStyle w:val="StyleUnderline"/>
        </w:rPr>
        <w:t>The</w:t>
      </w:r>
      <w:r w:rsidRPr="00D47E75">
        <w:rPr>
          <w:sz w:val="16"/>
        </w:rPr>
        <w:t xml:space="preserve"> </w:t>
      </w:r>
      <w:r w:rsidRPr="00D47E75">
        <w:rPr>
          <w:rStyle w:val="Emphasis"/>
        </w:rPr>
        <w:t>U</w:t>
      </w:r>
      <w:r w:rsidRPr="00D47E75">
        <w:rPr>
          <w:sz w:val="16"/>
        </w:rPr>
        <w:t xml:space="preserve">nited </w:t>
      </w:r>
      <w:r w:rsidRPr="00D47E75">
        <w:rPr>
          <w:rStyle w:val="Emphasis"/>
        </w:rPr>
        <w:t>S</w:t>
      </w:r>
      <w:r w:rsidRPr="00D47E75">
        <w:rPr>
          <w:sz w:val="16"/>
        </w:rPr>
        <w:t xml:space="preserve">tates, </w:t>
      </w:r>
      <w:r w:rsidRPr="00D47E75">
        <w:rPr>
          <w:rStyle w:val="Emphasis"/>
        </w:rPr>
        <w:t>China</w:t>
      </w:r>
      <w:r w:rsidRPr="00D47E75">
        <w:rPr>
          <w:rStyle w:val="StyleUnderline"/>
        </w:rPr>
        <w:t>, and</w:t>
      </w:r>
      <w:r w:rsidRPr="00D47E75">
        <w:rPr>
          <w:sz w:val="16"/>
        </w:rPr>
        <w:t xml:space="preserve"> </w:t>
      </w:r>
      <w:r w:rsidRPr="00D47E75">
        <w:rPr>
          <w:rStyle w:val="Emphasis"/>
        </w:rPr>
        <w:t>Russia</w:t>
      </w:r>
      <w:r w:rsidRPr="00D47E75">
        <w:rPr>
          <w:sz w:val="16"/>
        </w:rPr>
        <w:t xml:space="preserve"> </w:t>
      </w:r>
      <w:r w:rsidRPr="00D47E75">
        <w:rPr>
          <w:rStyle w:val="StyleUnderline"/>
        </w:rPr>
        <w:t>are all</w:t>
      </w:r>
      <w:r w:rsidRPr="00D47E75">
        <w:rPr>
          <w:sz w:val="16"/>
        </w:rPr>
        <w:t xml:space="preserve"> </w:t>
      </w:r>
      <w:r w:rsidRPr="00D47E75">
        <w:rPr>
          <w:rStyle w:val="Emphasis"/>
        </w:rPr>
        <w:t>known to be close</w:t>
      </w:r>
      <w:r w:rsidRPr="00D47E75">
        <w:rPr>
          <w:sz w:val="16"/>
        </w:rPr>
        <w:t xml:space="preserve"> to achieving deployable hypersonic systems and are ahead of other countries, according to Rand. </w:t>
      </w:r>
      <w:r w:rsidRPr="00D47E75">
        <w:rPr>
          <w:rStyle w:val="StyleUnderline"/>
        </w:rPr>
        <w:t>“</w:t>
      </w:r>
      <w:r w:rsidRPr="00D62816">
        <w:rPr>
          <w:rStyle w:val="StyleUnderline"/>
          <w:highlight w:val="cyan"/>
        </w:rPr>
        <w:t>Hypersonic</w:t>
      </w:r>
      <w:r w:rsidRPr="00D47E75">
        <w:rPr>
          <w:rStyle w:val="StyleUnderline"/>
        </w:rPr>
        <w:t xml:space="preserve"> missile </w:t>
      </w:r>
      <w:r w:rsidRPr="00D62816">
        <w:rPr>
          <w:rStyle w:val="StyleUnderline"/>
          <w:highlight w:val="cyan"/>
        </w:rPr>
        <w:t>prolif</w:t>
      </w:r>
      <w:r w:rsidRPr="00D47E75">
        <w:rPr>
          <w:rStyle w:val="StyleUnderline"/>
        </w:rPr>
        <w:t xml:space="preserve">eration would </w:t>
      </w:r>
      <w:r w:rsidRPr="00D62816">
        <w:rPr>
          <w:rStyle w:val="StyleUnderline"/>
          <w:highlight w:val="cyan"/>
        </w:rPr>
        <w:t>increase</w:t>
      </w:r>
      <w:r w:rsidRPr="00D47E75">
        <w:rPr>
          <w:rStyle w:val="StyleUnderline"/>
        </w:rPr>
        <w:t xml:space="preserve"> the </w:t>
      </w:r>
      <w:r w:rsidRPr="00D62816">
        <w:rPr>
          <w:rStyle w:val="StyleUnderline"/>
          <w:highlight w:val="cyan"/>
        </w:rPr>
        <w:t>chances of</w:t>
      </w:r>
      <w:r w:rsidRPr="00D47E75">
        <w:rPr>
          <w:sz w:val="16"/>
        </w:rPr>
        <w:t xml:space="preserve"> </w:t>
      </w:r>
      <w:r w:rsidRPr="00D47E75">
        <w:rPr>
          <w:rStyle w:val="Emphasis"/>
        </w:rPr>
        <w:t xml:space="preserve">strategic </w:t>
      </w:r>
      <w:r w:rsidRPr="00D62816">
        <w:rPr>
          <w:rStyle w:val="Emphasis"/>
          <w:highlight w:val="cyan"/>
        </w:rPr>
        <w:t>war</w:t>
      </w:r>
      <w:r w:rsidRPr="00D47E75">
        <w:rPr>
          <w:sz w:val="16"/>
        </w:rPr>
        <w:t xml:space="preserve">,” said Richard Speier, lead author of Rand’s report, in a press release. </w:t>
      </w:r>
      <w:r w:rsidRPr="00D47E75">
        <w:rPr>
          <w:rStyle w:val="StyleUnderline"/>
        </w:rPr>
        <w:t xml:space="preserve">The </w:t>
      </w:r>
      <w:r w:rsidRPr="00D62816">
        <w:rPr>
          <w:rStyle w:val="StyleUnderline"/>
          <w:highlight w:val="cyan"/>
        </w:rPr>
        <w:t xml:space="preserve">speed forces </w:t>
      </w:r>
      <w:r w:rsidRPr="00D62816">
        <w:rPr>
          <w:rStyle w:val="Emphasis"/>
          <w:highlight w:val="cyan"/>
        </w:rPr>
        <w:t>quick</w:t>
      </w:r>
      <w:r w:rsidRPr="00D47E75">
        <w:rPr>
          <w:rStyle w:val="Emphasis"/>
        </w:rPr>
        <w:t xml:space="preserve"> military counter-</w:t>
      </w:r>
      <w:r w:rsidRPr="00D62816">
        <w:rPr>
          <w:rStyle w:val="Emphasis"/>
          <w:highlight w:val="cyan"/>
        </w:rPr>
        <w:t>decisions</w:t>
      </w:r>
      <w:r w:rsidRPr="00D62816">
        <w:rPr>
          <w:sz w:val="16"/>
          <w:highlight w:val="cyan"/>
        </w:rPr>
        <w:t xml:space="preserve"> </w:t>
      </w:r>
      <w:r w:rsidRPr="00D62816">
        <w:rPr>
          <w:rStyle w:val="StyleUnderline"/>
          <w:highlight w:val="cyan"/>
        </w:rPr>
        <w:t>with</w:t>
      </w:r>
      <w:r w:rsidRPr="00D47E75">
        <w:rPr>
          <w:sz w:val="16"/>
        </w:rPr>
        <w:t xml:space="preserve"> potentially </w:t>
      </w:r>
      <w:r w:rsidRPr="00D62816">
        <w:rPr>
          <w:rStyle w:val="Emphasis"/>
          <w:highlight w:val="cyan"/>
        </w:rPr>
        <w:t>disastrous effect</w:t>
      </w:r>
      <w:r w:rsidRPr="00D62816">
        <w:rPr>
          <w:rStyle w:val="StyleUnderline"/>
          <w:highlight w:val="cyan"/>
        </w:rPr>
        <w:t>. “It</w:t>
      </w:r>
      <w:r w:rsidRPr="00D47E75">
        <w:rPr>
          <w:rStyle w:val="StyleUnderline"/>
        </w:rPr>
        <w:t xml:space="preserve"> would </w:t>
      </w:r>
      <w:r w:rsidRPr="00D62816">
        <w:rPr>
          <w:rStyle w:val="StyleUnderline"/>
          <w:highlight w:val="cyan"/>
        </w:rPr>
        <w:t>give</w:t>
      </w:r>
      <w:r w:rsidRPr="00D47E75">
        <w:rPr>
          <w:rStyle w:val="StyleUnderline"/>
        </w:rPr>
        <w:t xml:space="preserve"> nations </w:t>
      </w:r>
      <w:r w:rsidRPr="00D62816">
        <w:rPr>
          <w:rStyle w:val="StyleUnderline"/>
          <w:highlight w:val="cyan"/>
        </w:rPr>
        <w:t>an incentive to be</w:t>
      </w:r>
      <w:r w:rsidRPr="00D47E75">
        <w:rPr>
          <w:rStyle w:val="StyleUnderline"/>
        </w:rPr>
        <w:t>come</w:t>
      </w:r>
      <w:r w:rsidRPr="00D47E75">
        <w:rPr>
          <w:sz w:val="16"/>
        </w:rPr>
        <w:t xml:space="preserve"> </w:t>
      </w:r>
      <w:r w:rsidRPr="00D62816">
        <w:rPr>
          <w:rStyle w:val="Emphasis"/>
          <w:highlight w:val="cyan"/>
        </w:rPr>
        <w:t>trigger-happy</w:t>
      </w:r>
      <w:r w:rsidRPr="00D47E75">
        <w:rPr>
          <w:sz w:val="16"/>
        </w:rPr>
        <w:t xml:space="preserve">,” he said. </w:t>
      </w:r>
      <w:r w:rsidRPr="00D47E75">
        <w:rPr>
          <w:rStyle w:val="StyleUnderline"/>
        </w:rPr>
        <w:t>The</w:t>
      </w:r>
      <w:r w:rsidRPr="00D47E75">
        <w:rPr>
          <w:sz w:val="16"/>
        </w:rPr>
        <w:t xml:space="preserve"> </w:t>
      </w:r>
      <w:r w:rsidRPr="00D47E75">
        <w:rPr>
          <w:rStyle w:val="Emphasis"/>
        </w:rPr>
        <w:t>U</w:t>
      </w:r>
      <w:r w:rsidRPr="00D47E75">
        <w:rPr>
          <w:sz w:val="16"/>
        </w:rPr>
        <w:t xml:space="preserve">nited </w:t>
      </w:r>
      <w:r w:rsidRPr="00D47E75">
        <w:rPr>
          <w:rStyle w:val="Emphasis"/>
        </w:rPr>
        <w:t>S</w:t>
      </w:r>
      <w:r w:rsidRPr="00D47E75">
        <w:rPr>
          <w:sz w:val="16"/>
        </w:rPr>
        <w:t xml:space="preserve">tates likely </w:t>
      </w:r>
      <w:r w:rsidRPr="00D47E75">
        <w:rPr>
          <w:rStyle w:val="StyleUnderline"/>
        </w:rPr>
        <w:t>has</w:t>
      </w:r>
      <w:r w:rsidRPr="00D47E75">
        <w:rPr>
          <w:sz w:val="16"/>
        </w:rPr>
        <w:t xml:space="preserve"> </w:t>
      </w:r>
      <w:r w:rsidRPr="00D47E75">
        <w:rPr>
          <w:rStyle w:val="Emphasis"/>
        </w:rPr>
        <w:t>less than a decade</w:t>
      </w:r>
      <w:r w:rsidRPr="00D47E75">
        <w:rPr>
          <w:sz w:val="16"/>
        </w:rPr>
        <w:t xml:space="preserve"> </w:t>
      </w:r>
      <w:r w:rsidRPr="00D47E75">
        <w:rPr>
          <w:rStyle w:val="StyleUnderline"/>
        </w:rPr>
        <w:t xml:space="preserve">to counter the proliferation of hypersonic missiles, though they are </w:t>
      </w:r>
      <w:r w:rsidRPr="00D47E75">
        <w:rPr>
          <w:rStyle w:val="Emphasis"/>
        </w:rPr>
        <w:t>not yet operational</w:t>
      </w:r>
      <w:r w:rsidRPr="00D47E75">
        <w:rPr>
          <w:sz w:val="16"/>
        </w:rPr>
        <w:t xml:space="preserve">, according to the report. </w:t>
      </w:r>
      <w:r w:rsidRPr="00D47E75">
        <w:rPr>
          <w:rStyle w:val="StyleUnderline"/>
        </w:rPr>
        <w:t>Current missile defense systems would not be effective at defending against hypersonic missiles</w:t>
      </w:r>
      <w:r w:rsidRPr="00D47E75">
        <w:rPr>
          <w:sz w:val="16"/>
        </w:rPr>
        <w:t xml:space="preserve">, and Rand urges changes to the existing missile technology control regime to anticipate and address them. </w:t>
      </w:r>
      <w:r w:rsidRPr="00D62816">
        <w:rPr>
          <w:rStyle w:val="Emphasis"/>
          <w:highlight w:val="cyan"/>
        </w:rPr>
        <w:t>Crunched for time</w:t>
      </w:r>
      <w:r w:rsidRPr="00D47E75">
        <w:rPr>
          <w:sz w:val="16"/>
        </w:rPr>
        <w:t xml:space="preserve"> with dire stakes, </w:t>
      </w:r>
      <w:r w:rsidRPr="00D62816">
        <w:rPr>
          <w:rStyle w:val="StyleUnderline"/>
          <w:highlight w:val="cyan"/>
        </w:rPr>
        <w:t>countries</w:t>
      </w:r>
      <w:r w:rsidRPr="00D47E75">
        <w:rPr>
          <w:rStyle w:val="StyleUnderline"/>
        </w:rPr>
        <w:t xml:space="preserve"> might </w:t>
      </w:r>
      <w:r w:rsidRPr="00D62816">
        <w:rPr>
          <w:rStyle w:val="StyleUnderline"/>
          <w:highlight w:val="cyan"/>
        </w:rPr>
        <w:t>adopt</w:t>
      </w:r>
      <w:r w:rsidRPr="00D47E75">
        <w:rPr>
          <w:rStyle w:val="StyleUnderline"/>
        </w:rPr>
        <w:t xml:space="preserve"> a so-called </w:t>
      </w:r>
      <w:r w:rsidRPr="00D62816">
        <w:rPr>
          <w:rStyle w:val="Emphasis"/>
          <w:highlight w:val="cyan"/>
        </w:rPr>
        <w:t>l</w:t>
      </w:r>
      <w:r w:rsidRPr="00D47E75">
        <w:rPr>
          <w:rStyle w:val="StyleUnderline"/>
        </w:rPr>
        <w:t>aunch-</w:t>
      </w:r>
      <w:r w:rsidRPr="00D62816">
        <w:rPr>
          <w:rStyle w:val="Emphasis"/>
          <w:highlight w:val="cyan"/>
        </w:rPr>
        <w:t>o</w:t>
      </w:r>
      <w:r w:rsidRPr="00D47E75">
        <w:rPr>
          <w:rStyle w:val="StyleUnderline"/>
        </w:rPr>
        <w:t>n-</w:t>
      </w:r>
      <w:r w:rsidRPr="00D62816">
        <w:rPr>
          <w:rStyle w:val="Emphasis"/>
          <w:highlight w:val="cyan"/>
        </w:rPr>
        <w:t>w</w:t>
      </w:r>
      <w:r w:rsidRPr="00D47E75">
        <w:rPr>
          <w:rStyle w:val="StyleUnderline"/>
        </w:rPr>
        <w:t xml:space="preserve">arning doctrine, </w:t>
      </w:r>
      <w:r w:rsidRPr="00D62816">
        <w:rPr>
          <w:rStyle w:val="StyleUnderline"/>
          <w:highlight w:val="cyan"/>
        </w:rPr>
        <w:t>or</w:t>
      </w:r>
      <w:r w:rsidRPr="00D47E75">
        <w:rPr>
          <w:rStyle w:val="StyleUnderline"/>
        </w:rPr>
        <w:t xml:space="preserve"> they might just</w:t>
      </w:r>
      <w:r w:rsidRPr="00D47E75">
        <w:rPr>
          <w:sz w:val="16"/>
        </w:rPr>
        <w:t xml:space="preserve"> </w:t>
      </w:r>
      <w:r w:rsidRPr="00D62816">
        <w:rPr>
          <w:rStyle w:val="Emphasis"/>
          <w:highlight w:val="cyan"/>
        </w:rPr>
        <w:t>strike first</w:t>
      </w:r>
      <w:r w:rsidRPr="00D47E75">
        <w:rPr>
          <w:rStyle w:val="StyleUnderline"/>
        </w:rPr>
        <w:t>. Without time to</w:t>
      </w:r>
      <w:r w:rsidRPr="00D47E75">
        <w:rPr>
          <w:sz w:val="16"/>
        </w:rPr>
        <w:t xml:space="preserve"> </w:t>
      </w:r>
      <w:r w:rsidRPr="00D47E75">
        <w:rPr>
          <w:rStyle w:val="Emphasis"/>
        </w:rPr>
        <w:t>consult</w:t>
      </w:r>
      <w:r w:rsidRPr="00D47E75">
        <w:rPr>
          <w:sz w:val="16"/>
        </w:rPr>
        <w:t xml:space="preserve"> a </w:t>
      </w:r>
      <w:r w:rsidRPr="00D47E75">
        <w:rPr>
          <w:rStyle w:val="Emphasis"/>
        </w:rPr>
        <w:t>traditional chain of command</w:t>
      </w:r>
      <w:r w:rsidRPr="00D47E75">
        <w:rPr>
          <w:rStyle w:val="StyleUnderline"/>
        </w:rPr>
        <w:t>, nations might feel compelled to give the</w:t>
      </w:r>
      <w:r w:rsidRPr="00D47E75">
        <w:rPr>
          <w:sz w:val="16"/>
        </w:rPr>
        <w:t xml:space="preserve"> </w:t>
      </w:r>
      <w:r w:rsidRPr="00D47E75">
        <w:rPr>
          <w:rStyle w:val="Emphasis"/>
        </w:rPr>
        <w:t>military</w:t>
      </w:r>
      <w:r w:rsidRPr="00D47E75">
        <w:rPr>
          <w:sz w:val="16"/>
        </w:rPr>
        <w:t xml:space="preserve"> </w:t>
      </w:r>
      <w:r w:rsidRPr="00D47E75">
        <w:rPr>
          <w:rStyle w:val="StyleUnderline"/>
        </w:rPr>
        <w:t>command</w:t>
      </w:r>
      <w:r w:rsidRPr="00D47E75">
        <w:rPr>
          <w:sz w:val="16"/>
        </w:rPr>
        <w:t xml:space="preserve"> and control, </w:t>
      </w:r>
      <w:r w:rsidRPr="00D62816">
        <w:rPr>
          <w:rStyle w:val="StyleUnderline"/>
          <w:highlight w:val="cyan"/>
        </w:rPr>
        <w:t>increasing</w:t>
      </w:r>
      <w:r w:rsidRPr="00D47E75">
        <w:rPr>
          <w:rStyle w:val="StyleUnderline"/>
        </w:rPr>
        <w:t xml:space="preserve"> the likelihood of </w:t>
      </w:r>
      <w:r w:rsidRPr="00D62816">
        <w:rPr>
          <w:rStyle w:val="Emphasis"/>
          <w:highlight w:val="cyan"/>
        </w:rPr>
        <w:t>accidental war</w:t>
      </w:r>
      <w:r w:rsidRPr="00D62816">
        <w:rPr>
          <w:rStyle w:val="StyleUnderline"/>
          <w:highlight w:val="cyan"/>
        </w:rPr>
        <w:t>. Countries</w:t>
      </w:r>
      <w:r w:rsidRPr="00D47E75">
        <w:rPr>
          <w:rStyle w:val="StyleUnderline"/>
        </w:rPr>
        <w:t xml:space="preserve"> might also</w:t>
      </w:r>
      <w:r w:rsidRPr="00D47E75">
        <w:rPr>
          <w:sz w:val="16"/>
        </w:rPr>
        <w:t xml:space="preserve"> </w:t>
      </w:r>
      <w:r w:rsidRPr="00D62816">
        <w:rPr>
          <w:rStyle w:val="Emphasis"/>
          <w:highlight w:val="cyan"/>
        </w:rPr>
        <w:t>scatter</w:t>
      </w:r>
      <w:r w:rsidRPr="00D47E75">
        <w:rPr>
          <w:rStyle w:val="Emphasis"/>
        </w:rPr>
        <w:t xml:space="preserve"> their </w:t>
      </w:r>
      <w:r w:rsidRPr="00D62816">
        <w:rPr>
          <w:rStyle w:val="Emphasis"/>
          <w:highlight w:val="cyan"/>
        </w:rPr>
        <w:t>weapons</w:t>
      </w:r>
      <w:r w:rsidRPr="00D47E75">
        <w:rPr>
          <w:sz w:val="16"/>
        </w:rPr>
        <w:t xml:space="preserve"> in order to better respond, </w:t>
      </w:r>
      <w:r w:rsidRPr="00D62816">
        <w:rPr>
          <w:rStyle w:val="StyleUnderline"/>
          <w:highlight w:val="cyan"/>
        </w:rPr>
        <w:t>which</w:t>
      </w:r>
      <w:r w:rsidRPr="00D47E75">
        <w:rPr>
          <w:rStyle w:val="StyleUnderline"/>
        </w:rPr>
        <w:t xml:space="preserve"> would </w:t>
      </w:r>
      <w:r w:rsidRPr="00D62816">
        <w:rPr>
          <w:rStyle w:val="StyleUnderline"/>
          <w:highlight w:val="cyan"/>
        </w:rPr>
        <w:t>give</w:t>
      </w:r>
      <w:r w:rsidRPr="00D62816">
        <w:rPr>
          <w:sz w:val="16"/>
          <w:highlight w:val="cyan"/>
        </w:rPr>
        <w:t xml:space="preserve"> </w:t>
      </w:r>
      <w:r w:rsidRPr="00D62816">
        <w:rPr>
          <w:rStyle w:val="Emphasis"/>
          <w:highlight w:val="cyan"/>
        </w:rPr>
        <w:t>terrorists</w:t>
      </w:r>
      <w:r w:rsidRPr="00D47E75">
        <w:rPr>
          <w:sz w:val="16"/>
        </w:rPr>
        <w:t xml:space="preserve"> </w:t>
      </w:r>
      <w:r w:rsidRPr="00D47E75">
        <w:rPr>
          <w:rStyle w:val="StyleUnderline"/>
        </w:rPr>
        <w:t xml:space="preserve">greater </w:t>
      </w:r>
      <w:r w:rsidRPr="00D62816">
        <w:rPr>
          <w:rStyle w:val="StyleUnderline"/>
          <w:highlight w:val="cyan"/>
        </w:rPr>
        <w:t xml:space="preserve">opportunity to </w:t>
      </w:r>
      <w:r w:rsidRPr="00D62816">
        <w:rPr>
          <w:rStyle w:val="Emphasis"/>
          <w:highlight w:val="cyan"/>
        </w:rPr>
        <w:t>steal</w:t>
      </w:r>
      <w:r w:rsidRPr="00D47E75">
        <w:rPr>
          <w:rStyle w:val="Emphasis"/>
        </w:rPr>
        <w:t xml:space="preserve"> the weapons for themselves</w:t>
      </w:r>
      <w:r w:rsidRPr="00D47E75">
        <w:rPr>
          <w:sz w:val="16"/>
        </w:rPr>
        <w:t xml:space="preserve">, the report said. </w:t>
      </w:r>
      <w:r w:rsidRPr="00D47E75">
        <w:rPr>
          <w:rStyle w:val="Emphasis"/>
        </w:rPr>
        <w:t>“None of these</w:t>
      </w:r>
      <w:r w:rsidRPr="00D47E75">
        <w:rPr>
          <w:sz w:val="16"/>
        </w:rPr>
        <w:t xml:space="preserve"> options </w:t>
      </w:r>
      <w:r w:rsidRPr="00D47E75">
        <w:rPr>
          <w:rStyle w:val="Emphasis"/>
        </w:rPr>
        <w:t>is very good</w:t>
      </w:r>
      <w:r w:rsidRPr="00D47E75">
        <w:rPr>
          <w:sz w:val="16"/>
        </w:rPr>
        <w:t xml:space="preserve">,” Speier said. </w:t>
      </w:r>
    </w:p>
    <w:p w14:paraId="036C8B69" w14:textId="77777777" w:rsidR="00581372" w:rsidRPr="00326961" w:rsidRDefault="00581372" w:rsidP="00581372">
      <w:pPr>
        <w:pStyle w:val="Heading4"/>
      </w:pPr>
      <w:r>
        <w:t>Accidents escalate---extinction</w:t>
      </w:r>
    </w:p>
    <w:p w14:paraId="762CF882" w14:textId="77777777" w:rsidR="00581372" w:rsidRPr="00E86BD9" w:rsidRDefault="00581372" w:rsidP="00581372">
      <w:r>
        <w:t xml:space="preserve">Jakob von </w:t>
      </w:r>
      <w:proofErr w:type="spellStart"/>
      <w:r w:rsidRPr="00C175B7">
        <w:rPr>
          <w:rStyle w:val="Style13ptBold"/>
        </w:rPr>
        <w:t>Uexkull</w:t>
      </w:r>
      <w:proofErr w:type="spellEnd"/>
      <w:r w:rsidRPr="00C175B7">
        <w:rPr>
          <w:rStyle w:val="Style13ptBold"/>
        </w:rPr>
        <w:t xml:space="preserve"> 17</w:t>
      </w:r>
      <w:r>
        <w:t>, Founder of the World Future Council, M.A. (</w:t>
      </w:r>
      <w:proofErr w:type="spellStart"/>
      <w:r>
        <w:t>Honours</w:t>
      </w:r>
      <w:proofErr w:type="spellEnd"/>
      <w:r>
        <w:t xml:space="preserve">) in Politics, Philosophy and Economics from Christ Church, Oxford, Former Member of the European Parliament, Recipient of the Order of the Cross of Terra Mariana of the Republic of Estonia, Future Research Prize of the State of Salzburg, Austria, and Order of Merit First Class of the Federal Republic of Germany, “As the Crisis in North Korea Escalates, Stanislav Petrov’s Legacy is as Important As Ever”, Huffington Post, 9-26, </w:t>
      </w:r>
      <w:r>
        <w:lastRenderedPageBreak/>
        <w:t>http://www.huffingtonpost.com/entry/as-the-crisis-in-north-korea-escalates-stanislav-petrovs_us_59ca2901e4b0b7022a646d8f</w:t>
      </w:r>
    </w:p>
    <w:p w14:paraId="36468A5D" w14:textId="77777777" w:rsidR="00581372" w:rsidRPr="00E86BD9" w:rsidRDefault="00581372" w:rsidP="00581372">
      <w:pPr>
        <w:rPr>
          <w:rStyle w:val="StyleUnderline"/>
        </w:rPr>
      </w:pPr>
      <w:r w:rsidRPr="00D62816">
        <w:rPr>
          <w:sz w:val="16"/>
        </w:rPr>
        <w:t xml:space="preserve">The retelling of Petrov’s remarkable story comes at a particularly timely moment. While the Cold War may be over, the nuclear threat has not gone away. Consider this: the news of Petrov’s passing came a day before US President Donald Trump used a speech at the UN General Assembly to threaten to “totally destroy” North Korea, as part of an escalating crisis between both countries over Pyongyang’s nuclear weapons </w:t>
      </w:r>
      <w:proofErr w:type="spellStart"/>
      <w:r w:rsidRPr="00D62816">
        <w:rPr>
          <w:sz w:val="16"/>
        </w:rPr>
        <w:t>programme</w:t>
      </w:r>
      <w:proofErr w:type="spellEnd"/>
      <w:r w:rsidRPr="00D62816">
        <w:rPr>
          <w:sz w:val="16"/>
        </w:rPr>
        <w:t xml:space="preserve">. At the time of this writing, the crisis has further escalated with North Korea calling the firing of its rockets at the US mainland “inevitable”. </w:t>
      </w:r>
      <w:r w:rsidRPr="00E86BD9">
        <w:rPr>
          <w:rStyle w:val="StyleUnderline"/>
        </w:rPr>
        <w:t xml:space="preserve">Just like in those Cold War days, </w:t>
      </w:r>
      <w:r w:rsidRPr="00F00ACC">
        <w:rPr>
          <w:rStyle w:val="StyleUnderline"/>
          <w:highlight w:val="cyan"/>
        </w:rPr>
        <w:t>with increased tension comes</w:t>
      </w:r>
      <w:r w:rsidRPr="00E86BD9">
        <w:rPr>
          <w:rStyle w:val="StyleUnderline"/>
        </w:rPr>
        <w:t xml:space="preserve"> a </w:t>
      </w:r>
      <w:r w:rsidRPr="00F00ACC">
        <w:rPr>
          <w:rStyle w:val="StyleUnderline"/>
          <w:highlight w:val="cyan"/>
        </w:rPr>
        <w:t>heightened risk of</w:t>
      </w:r>
      <w:r w:rsidRPr="00E86BD9">
        <w:rPr>
          <w:rStyle w:val="StyleUnderline"/>
        </w:rPr>
        <w:t xml:space="preserve"> an </w:t>
      </w:r>
      <w:r w:rsidRPr="00F00ACC">
        <w:rPr>
          <w:rStyle w:val="StyleUnderline"/>
          <w:highlight w:val="cyan"/>
        </w:rPr>
        <w:t>accidental</w:t>
      </w:r>
      <w:r w:rsidRPr="00E86BD9">
        <w:rPr>
          <w:rStyle w:val="StyleUnderline"/>
        </w:rPr>
        <w:t xml:space="preserve"> nuclear missile </w:t>
      </w:r>
      <w:r w:rsidRPr="00F00ACC">
        <w:rPr>
          <w:rStyle w:val="StyleUnderline"/>
          <w:highlight w:val="cyan"/>
        </w:rPr>
        <w:t>launch</w:t>
      </w:r>
      <w:r w:rsidRPr="00E570FA">
        <w:rPr>
          <w:rStyle w:val="StyleUnderline"/>
        </w:rPr>
        <w:t>, or a deliberate launch in response to a false warning.</w:t>
      </w:r>
      <w:r w:rsidRPr="00E86BD9">
        <w:rPr>
          <w:rStyle w:val="StyleUnderline"/>
        </w:rPr>
        <w:t xml:space="preserve"> With nerves through the roof, </w:t>
      </w:r>
      <w:r w:rsidRPr="00F00ACC">
        <w:rPr>
          <w:rStyle w:val="StyleUnderline"/>
          <w:highlight w:val="cyan"/>
        </w:rPr>
        <w:t>a</w:t>
      </w:r>
      <w:r w:rsidRPr="00D62816">
        <w:rPr>
          <w:sz w:val="16"/>
        </w:rPr>
        <w:t xml:space="preserve"> similar </w:t>
      </w:r>
      <w:r w:rsidRPr="00F00ACC">
        <w:rPr>
          <w:rStyle w:val="StyleUnderline"/>
          <w:highlight w:val="cyan"/>
        </w:rPr>
        <w:t>false alarm</w:t>
      </w:r>
      <w:r w:rsidRPr="00D62816">
        <w:rPr>
          <w:sz w:val="16"/>
        </w:rPr>
        <w:t xml:space="preserve"> could show up on the radar screen of a duty officer who doesn’t share Petrov’s critical faculties or reluctance to follow protocol knowing it </w:t>
      </w:r>
      <w:r w:rsidRPr="00F00ACC">
        <w:rPr>
          <w:rStyle w:val="StyleUnderline"/>
          <w:highlight w:val="cyan"/>
        </w:rPr>
        <w:t>could lead to</w:t>
      </w:r>
      <w:r w:rsidRPr="00E86BD9">
        <w:rPr>
          <w:rStyle w:val="StyleUnderline"/>
        </w:rPr>
        <w:t xml:space="preserve"> an </w:t>
      </w:r>
      <w:r w:rsidRPr="00F00ACC">
        <w:rPr>
          <w:rStyle w:val="Emphasis"/>
          <w:highlight w:val="cyan"/>
        </w:rPr>
        <w:t>all-out nuclear conflagration</w:t>
      </w:r>
      <w:r w:rsidRPr="00E86BD9">
        <w:rPr>
          <w:rStyle w:val="StyleUnderline"/>
        </w:rPr>
        <w:t xml:space="preserve">. The situation becomes </w:t>
      </w:r>
      <w:r w:rsidRPr="00F00ACC">
        <w:rPr>
          <w:rStyle w:val="StyleUnderline"/>
          <w:highlight w:val="cyan"/>
        </w:rPr>
        <w:t>particularly</w:t>
      </w:r>
      <w:r w:rsidRPr="00D62816">
        <w:rPr>
          <w:rStyle w:val="StyleUnderline"/>
        </w:rPr>
        <w:t xml:space="preserve"> worrying </w:t>
      </w:r>
      <w:r w:rsidRPr="00F00ACC">
        <w:rPr>
          <w:rStyle w:val="StyleUnderline"/>
          <w:highlight w:val="cyan"/>
        </w:rPr>
        <w:t>when</w:t>
      </w:r>
      <w:r w:rsidRPr="00E86BD9">
        <w:rPr>
          <w:rStyle w:val="StyleUnderline"/>
        </w:rPr>
        <w:t xml:space="preserve"> you consider that </w:t>
      </w:r>
      <w:r w:rsidRPr="00D62816">
        <w:rPr>
          <w:rStyle w:val="StyleUnderline"/>
        </w:rPr>
        <w:t xml:space="preserve">the </w:t>
      </w:r>
      <w:r w:rsidRPr="00F00ACC">
        <w:rPr>
          <w:rStyle w:val="Emphasis"/>
          <w:highlight w:val="cyan"/>
        </w:rPr>
        <w:t>U</w:t>
      </w:r>
      <w:r w:rsidRPr="00E86BD9">
        <w:rPr>
          <w:rStyle w:val="StyleUnderline"/>
        </w:rPr>
        <w:t xml:space="preserve">nited </w:t>
      </w:r>
      <w:r w:rsidRPr="00F00ACC">
        <w:rPr>
          <w:rStyle w:val="Emphasis"/>
          <w:highlight w:val="cyan"/>
        </w:rPr>
        <w:t>S</w:t>
      </w:r>
      <w:r w:rsidRPr="00E86BD9">
        <w:rPr>
          <w:rStyle w:val="StyleUnderline"/>
        </w:rPr>
        <w:t xml:space="preserve">tates still </w:t>
      </w:r>
      <w:r w:rsidRPr="00F00ACC">
        <w:rPr>
          <w:rStyle w:val="StyleUnderline"/>
          <w:highlight w:val="cyan"/>
        </w:rPr>
        <w:t>keeps</w:t>
      </w:r>
      <w:r w:rsidRPr="00E86BD9">
        <w:rPr>
          <w:rStyle w:val="StyleUnderline"/>
        </w:rPr>
        <w:t xml:space="preserve"> its </w:t>
      </w:r>
      <w:r w:rsidRPr="00F00ACC">
        <w:rPr>
          <w:rStyle w:val="StyleUnderline"/>
          <w:highlight w:val="cyan"/>
        </w:rPr>
        <w:t>450</w:t>
      </w:r>
      <w:r w:rsidRPr="00E86BD9">
        <w:rPr>
          <w:rStyle w:val="StyleUnderline"/>
        </w:rPr>
        <w:t xml:space="preserve"> silo-based nuclear </w:t>
      </w:r>
      <w:r w:rsidRPr="00F00ACC">
        <w:rPr>
          <w:rStyle w:val="StyleUnderline"/>
          <w:highlight w:val="cyan"/>
        </w:rPr>
        <w:t>weapons</w:t>
      </w:r>
      <w:r w:rsidRPr="00E86BD9">
        <w:rPr>
          <w:rStyle w:val="StyleUnderline"/>
        </w:rPr>
        <w:t xml:space="preserve">, and hundreds of submarine-based weapons, </w:t>
      </w:r>
      <w:r w:rsidRPr="00F00ACC">
        <w:rPr>
          <w:rStyle w:val="StyleUnderline"/>
          <w:highlight w:val="cyan"/>
        </w:rPr>
        <w:t xml:space="preserve">on </w:t>
      </w:r>
      <w:r w:rsidRPr="00F00ACC">
        <w:rPr>
          <w:rStyle w:val="Emphasis"/>
          <w:highlight w:val="cyan"/>
        </w:rPr>
        <w:t>hair-trigger alert</w:t>
      </w:r>
      <w:r w:rsidRPr="00E86BD9">
        <w:rPr>
          <w:rStyle w:val="StyleUnderline"/>
        </w:rPr>
        <w:t xml:space="preserve">—a policy, which keeps warheads </w:t>
      </w:r>
      <w:r w:rsidRPr="00F00ACC">
        <w:rPr>
          <w:rStyle w:val="StyleUnderline"/>
          <w:highlight w:val="cyan"/>
        </w:rPr>
        <w:t>ready</w:t>
      </w:r>
      <w:r w:rsidRPr="00D62816">
        <w:rPr>
          <w:rStyle w:val="StyleUnderline"/>
        </w:rPr>
        <w:t xml:space="preserve"> to launch </w:t>
      </w:r>
      <w:r w:rsidRPr="00F00ACC">
        <w:rPr>
          <w:rStyle w:val="Emphasis"/>
          <w:highlight w:val="cyan"/>
        </w:rPr>
        <w:t>within minutes</w:t>
      </w:r>
      <w:r w:rsidRPr="00E86BD9">
        <w:rPr>
          <w:rStyle w:val="StyleUnderline"/>
        </w:rPr>
        <w:t>.</w:t>
      </w:r>
    </w:p>
    <w:p w14:paraId="4B36E46E" w14:textId="77777777" w:rsidR="00581372" w:rsidRPr="00AB7171" w:rsidRDefault="00581372" w:rsidP="00581372">
      <w:pPr>
        <w:rPr>
          <w:rStyle w:val="StyleUnderline"/>
          <w:sz w:val="16"/>
          <w:u w:val="none"/>
        </w:rPr>
      </w:pPr>
      <w:r w:rsidRPr="00D62816">
        <w:rPr>
          <w:sz w:val="16"/>
        </w:rPr>
        <w:t xml:space="preserve">But this current nuclear flashpoint points to a larger issue: </w:t>
      </w:r>
      <w:r w:rsidRPr="00E86BD9">
        <w:rPr>
          <w:rStyle w:val="StyleUnderline"/>
        </w:rPr>
        <w:t>there is a tremendous deal of complacency among the nuclear-armed states and their allies when it comes to their stewardship of these uniquely destructive weapons</w:t>
      </w:r>
      <w:r w:rsidRPr="00D62816">
        <w:rPr>
          <w:sz w:val="16"/>
        </w:rPr>
        <w:t xml:space="preserve">. Another look at Petrov’s life is enlightening here. Petrov was born on 7 September 1939. Unbeknownst to anyone at the time, just over a month earlier, Albert Einstein had written to US President Roosevelt, expressing his concern over the Nazi’s efforts to build a bomb which could capture the explosive power of a nuclear chain reaction. By doing so, he played a key role in setting in motion the chain of events that would lead to the creation of the Manhattan Project, which developed the first atomic bomb (Einstein deeply regretted his role in this until his death). Petrov’s life was thus in a way inextricably linked to the nuclear age. He was born when </w:t>
      </w:r>
      <w:r w:rsidRPr="00C175B7">
        <w:rPr>
          <w:rStyle w:val="StyleUnderline"/>
          <w:highlight w:val="cyan"/>
        </w:rPr>
        <w:t>humanity</w:t>
      </w:r>
      <w:r w:rsidRPr="00D62816">
        <w:rPr>
          <w:sz w:val="16"/>
        </w:rPr>
        <w:t xml:space="preserve"> was on the precipice of entering an unprecedented phase in its history—to </w:t>
      </w:r>
      <w:r w:rsidRPr="00E86BD9">
        <w:rPr>
          <w:rStyle w:val="StyleUnderline"/>
        </w:rPr>
        <w:t xml:space="preserve">have the power to </w:t>
      </w:r>
      <w:r w:rsidRPr="00C175B7">
        <w:rPr>
          <w:rStyle w:val="Emphasis"/>
          <w:highlight w:val="cyan"/>
        </w:rPr>
        <w:t>extinguish itself</w:t>
      </w:r>
      <w:r w:rsidRPr="00D62816">
        <w:rPr>
          <w:sz w:val="16"/>
        </w:rPr>
        <w:t>.</w:t>
      </w:r>
    </w:p>
    <w:bookmarkEnd w:id="2"/>
    <w:p w14:paraId="0CEC641A" w14:textId="1775CC66" w:rsidR="00581372" w:rsidRDefault="00581372" w:rsidP="00581372">
      <w:pPr>
        <w:pStyle w:val="Heading2"/>
      </w:pPr>
      <w:r>
        <w:lastRenderedPageBreak/>
        <w:t>2NR</w:t>
      </w:r>
    </w:p>
    <w:p w14:paraId="1D2F1097" w14:textId="13A47DE8" w:rsidR="00581372" w:rsidRDefault="00581372" w:rsidP="00581372">
      <w:pPr>
        <w:pStyle w:val="Heading3"/>
      </w:pPr>
      <w:r>
        <w:lastRenderedPageBreak/>
        <w:t>Biz Con DA---2NR</w:t>
      </w:r>
    </w:p>
    <w:p w14:paraId="7B661D74" w14:textId="77777777" w:rsidR="00581372" w:rsidRPr="009738DD" w:rsidRDefault="00581372" w:rsidP="00581372">
      <w:pPr>
        <w:pStyle w:val="Heading4"/>
      </w:pPr>
      <w:r>
        <w:t>Recovery is key to prevent downturn--extinction</w:t>
      </w:r>
    </w:p>
    <w:p w14:paraId="1784F77C" w14:textId="77777777" w:rsidR="00581372" w:rsidRPr="00D5493B" w:rsidRDefault="00581372" w:rsidP="00581372">
      <w:pPr>
        <w:rPr>
          <w:rFonts w:eastAsia="Cambria"/>
        </w:rPr>
      </w:pPr>
      <w:proofErr w:type="spellStart"/>
      <w:r w:rsidRPr="00D5493B">
        <w:rPr>
          <w:rFonts w:eastAsia="Cambria"/>
        </w:rPr>
        <w:t>Stergios</w:t>
      </w:r>
      <w:proofErr w:type="spellEnd"/>
      <w:r w:rsidRPr="00D5493B">
        <w:rPr>
          <w:rFonts w:eastAsia="Cambria"/>
        </w:rPr>
        <w:t xml:space="preserve"> </w:t>
      </w:r>
      <w:proofErr w:type="spellStart"/>
      <w:r w:rsidRPr="00D5493B">
        <w:rPr>
          <w:rFonts w:eastAsia="Cambria"/>
          <w:b/>
          <w:bCs/>
          <w:sz w:val="26"/>
        </w:rPr>
        <w:t>Skaperdas</w:t>
      </w:r>
      <w:proofErr w:type="spellEnd"/>
      <w:r w:rsidRPr="00D5493B">
        <w:rPr>
          <w:rFonts w:eastAsia="Cambria"/>
          <w:b/>
          <w:bCs/>
          <w:sz w:val="26"/>
        </w:rPr>
        <w:t xml:space="preserve"> 20</w:t>
      </w:r>
      <w:r w:rsidRPr="00D5493B">
        <w:rPr>
          <w:rFonts w:eastAsia="Cambria"/>
        </w:rPr>
        <w:t>, Department of Economics and Center for Global Peace and Conflict Studies, University of California, Irvine, “The Decline of US Power and the Future of Conflict Management after Covid,” Peace Economics, Peace Science and Public Policy, vol. 1, no. ahead-of-print, De Gruyter, 08/04/2020, www.degruyter.com, doi:10.1515/peps-2020-0029</w:t>
      </w:r>
    </w:p>
    <w:p w14:paraId="63170BC3" w14:textId="77777777" w:rsidR="00581372" w:rsidRPr="00D5493B" w:rsidRDefault="00581372" w:rsidP="00581372">
      <w:pPr>
        <w:rPr>
          <w:rFonts w:eastAsia="Cambria"/>
          <w:sz w:val="16"/>
        </w:rPr>
      </w:pPr>
      <w:r w:rsidRPr="00D5493B">
        <w:rPr>
          <w:rFonts w:eastAsia="Cambria"/>
          <w:sz w:val="16"/>
        </w:rPr>
        <w:t xml:space="preserve">I don’t confront the debate on “unipolarity” here. However, </w:t>
      </w:r>
      <w:r w:rsidRPr="00D5493B">
        <w:rPr>
          <w:rFonts w:eastAsia="Cambria"/>
          <w:u w:val="single"/>
        </w:rPr>
        <w:t xml:space="preserve">with the rapid economic </w:t>
      </w:r>
      <w:r w:rsidRPr="00D5493B">
        <w:rPr>
          <w:rFonts w:eastAsia="Cambria"/>
          <w:b/>
          <w:iCs/>
          <w:u w:val="single"/>
        </w:rPr>
        <w:t>growth of China</w:t>
      </w:r>
      <w:r w:rsidRPr="00D5493B">
        <w:rPr>
          <w:rFonts w:eastAsia="Cambria"/>
          <w:sz w:val="16"/>
        </w:rPr>
        <w:t xml:space="preserve"> </w:t>
      </w:r>
      <w:r w:rsidRPr="00D5493B">
        <w:rPr>
          <w:rFonts w:eastAsia="Cambria"/>
          <w:u w:val="single"/>
        </w:rPr>
        <w:t xml:space="preserve">and the </w:t>
      </w:r>
      <w:r w:rsidRPr="00D5493B">
        <w:rPr>
          <w:rFonts w:eastAsia="Cambria"/>
          <w:b/>
          <w:iCs/>
          <w:u w:val="single"/>
        </w:rPr>
        <w:t>emergence of Russia</w:t>
      </w:r>
      <w:r w:rsidRPr="00D5493B">
        <w:rPr>
          <w:rFonts w:eastAsia="Cambria"/>
          <w:sz w:val="16"/>
        </w:rPr>
        <w:t xml:space="preserve"> </w:t>
      </w:r>
      <w:r w:rsidRPr="00D5493B">
        <w:rPr>
          <w:rFonts w:eastAsia="Cambria"/>
          <w:u w:val="single"/>
        </w:rPr>
        <w:t xml:space="preserve">as a </w:t>
      </w:r>
      <w:r w:rsidRPr="00D5493B">
        <w:rPr>
          <w:rFonts w:eastAsia="Cambria"/>
          <w:b/>
          <w:iCs/>
          <w:u w:val="single"/>
        </w:rPr>
        <w:t>military and diplomatic competitor</w:t>
      </w:r>
      <w:r w:rsidRPr="00D5493B">
        <w:rPr>
          <w:rFonts w:eastAsia="Cambria"/>
          <w:sz w:val="16"/>
        </w:rPr>
        <w:t xml:space="preserve"> to the US in Eurasia, </w:t>
      </w:r>
      <w:r w:rsidRPr="00D5493B">
        <w:rPr>
          <w:rFonts w:eastAsia="Cambria"/>
          <w:u w:val="single"/>
        </w:rPr>
        <w:t xml:space="preserve">the </w:t>
      </w:r>
      <w:r w:rsidRPr="00D5493B">
        <w:rPr>
          <w:rFonts w:eastAsia="Cambria"/>
          <w:b/>
          <w:iCs/>
          <w:highlight w:val="cyan"/>
          <w:u w:val="single"/>
        </w:rPr>
        <w:t>US</w:t>
      </w:r>
      <w:r w:rsidRPr="00D5493B">
        <w:rPr>
          <w:rFonts w:eastAsia="Cambria"/>
          <w:u w:val="single"/>
        </w:rPr>
        <w:t xml:space="preserve">’s </w:t>
      </w:r>
      <w:r w:rsidRPr="00D5493B">
        <w:rPr>
          <w:rFonts w:eastAsia="Cambria"/>
          <w:b/>
          <w:iCs/>
          <w:highlight w:val="cyan"/>
          <w:u w:val="single"/>
        </w:rPr>
        <w:t>dominance</w:t>
      </w:r>
      <w:r w:rsidRPr="00D5493B">
        <w:rPr>
          <w:rFonts w:eastAsia="Cambria"/>
          <w:sz w:val="16"/>
        </w:rPr>
        <w:t xml:space="preserve"> in Eurasia </w:t>
      </w:r>
      <w:r w:rsidRPr="00D5493B">
        <w:rPr>
          <w:rFonts w:eastAsia="Cambria"/>
          <w:b/>
          <w:iCs/>
          <w:highlight w:val="cyan"/>
          <w:u w:val="single"/>
        </w:rPr>
        <w:t>cannot be taken for granted</w:t>
      </w:r>
      <w:r w:rsidRPr="00D5493B">
        <w:rPr>
          <w:rFonts w:eastAsia="Cambria"/>
          <w:sz w:val="16"/>
        </w:rPr>
        <w:t>. If anything, as I will argue, the trends over the past two decades have been more negative for the US than is commonly recognized. With Eurasia having nearly 70 percent of the world’s population and about the same in total GDP (at PPP, IMF 2020), it will be no longer possible for a non-Eurasian power to dominate the world’s economics and geopolitics by itself.</w:t>
      </w:r>
    </w:p>
    <w:p w14:paraId="062B2F21" w14:textId="77777777" w:rsidR="00581372" w:rsidRPr="00D5493B" w:rsidRDefault="00581372" w:rsidP="00581372">
      <w:pPr>
        <w:rPr>
          <w:rFonts w:eastAsia="Cambria"/>
          <w:sz w:val="10"/>
          <w:szCs w:val="16"/>
        </w:rPr>
      </w:pPr>
      <w:r w:rsidRPr="00D5493B">
        <w:rPr>
          <w:rFonts w:eastAsia="Cambria"/>
          <w:sz w:val="10"/>
          <w:szCs w:val="16"/>
        </w:rPr>
        <w:t>1 Trends before the Pandemic</w:t>
      </w:r>
    </w:p>
    <w:p w14:paraId="41BBBF0F" w14:textId="77777777" w:rsidR="00581372" w:rsidRPr="00D5493B" w:rsidRDefault="00581372" w:rsidP="00581372">
      <w:pPr>
        <w:rPr>
          <w:rFonts w:eastAsia="Cambria"/>
          <w:sz w:val="10"/>
          <w:szCs w:val="16"/>
        </w:rPr>
      </w:pPr>
      <w:r w:rsidRPr="00D5493B">
        <w:rPr>
          <w:rFonts w:eastAsia="Cambria"/>
          <w:sz w:val="10"/>
          <w:szCs w:val="16"/>
        </w:rPr>
        <w:t>I will discuss recent trends relating China to the US in terms of three dimensions that are often used to assess great power status: the economy, military capabilities, and technology.</w:t>
      </w:r>
    </w:p>
    <w:p w14:paraId="5A9D7385" w14:textId="77777777" w:rsidR="00581372" w:rsidRPr="00D5493B" w:rsidRDefault="00581372" w:rsidP="00581372">
      <w:pPr>
        <w:rPr>
          <w:rFonts w:eastAsia="Cambria"/>
          <w:sz w:val="10"/>
          <w:szCs w:val="16"/>
        </w:rPr>
      </w:pPr>
      <w:r w:rsidRPr="00D5493B">
        <w:rPr>
          <w:rFonts w:eastAsia="Cambria"/>
          <w:sz w:val="10"/>
          <w:szCs w:val="16"/>
        </w:rPr>
        <w:t>1.1 Economy</w:t>
      </w:r>
    </w:p>
    <w:p w14:paraId="6565A3AF" w14:textId="77777777" w:rsidR="00581372" w:rsidRPr="00D5493B" w:rsidRDefault="00581372" w:rsidP="00581372">
      <w:pPr>
        <w:rPr>
          <w:rFonts w:eastAsia="Cambria"/>
          <w:sz w:val="10"/>
          <w:szCs w:val="16"/>
        </w:rPr>
      </w:pPr>
      <w:r w:rsidRPr="00D5493B">
        <w:rPr>
          <w:rFonts w:eastAsia="Cambria"/>
          <w:sz w:val="10"/>
          <w:szCs w:val="16"/>
        </w:rPr>
        <w:t>China has been quickly catching up with the US in its economy. In fact, by the beginning of 2020, China’s GDP at PPP was 37 percent higher than that of the US (IMF 2020). While GDP at nominal exchange rates might be better in projecting economic power, GDP at PPP is better in gauging the actual productive capacity of an economy.</w:t>
      </w:r>
    </w:p>
    <w:p w14:paraId="07455FC6" w14:textId="77777777" w:rsidR="00581372" w:rsidRPr="00D5493B" w:rsidRDefault="00581372" w:rsidP="00581372">
      <w:pPr>
        <w:rPr>
          <w:rFonts w:eastAsia="Cambria"/>
          <w:sz w:val="10"/>
          <w:szCs w:val="16"/>
        </w:rPr>
      </w:pPr>
      <w:r w:rsidRPr="00D5493B">
        <w:rPr>
          <w:rFonts w:eastAsia="Cambria"/>
          <w:sz w:val="10"/>
          <w:szCs w:val="16"/>
        </w:rPr>
        <w:t>The trend, however, that has been in favor of the US lately, has been the enhanced status of the US dollar as a reserve currency, paradoxically since 2008. The currency swaps between the Fed and other Central Banks – to help primarily the banks of US allied countries – appears to have been the major factor in this trend (</w:t>
      </w:r>
      <w:proofErr w:type="spellStart"/>
      <w:r w:rsidRPr="00D5493B">
        <w:rPr>
          <w:rFonts w:eastAsia="Cambria"/>
          <w:sz w:val="10"/>
          <w:szCs w:val="16"/>
        </w:rPr>
        <w:t>Tooze</w:t>
      </w:r>
      <w:proofErr w:type="spellEnd"/>
      <w:r w:rsidRPr="00D5493B">
        <w:rPr>
          <w:rFonts w:eastAsia="Cambria"/>
          <w:sz w:val="10"/>
          <w:szCs w:val="16"/>
        </w:rPr>
        <w:t xml:space="preserve"> 2018). This financial power has been increasingly used in sanctions against adversaries but even Allies.</w:t>
      </w:r>
    </w:p>
    <w:p w14:paraId="0B77D153" w14:textId="77777777" w:rsidR="00581372" w:rsidRPr="00D5493B" w:rsidRDefault="00581372" w:rsidP="00581372">
      <w:pPr>
        <w:rPr>
          <w:rFonts w:eastAsia="Cambria"/>
          <w:sz w:val="10"/>
          <w:szCs w:val="16"/>
        </w:rPr>
      </w:pPr>
      <w:r w:rsidRPr="00D5493B">
        <w:rPr>
          <w:rFonts w:eastAsia="Cambria"/>
          <w:sz w:val="10"/>
          <w:szCs w:val="16"/>
        </w:rPr>
        <w:t>1.2 Military</w:t>
      </w:r>
    </w:p>
    <w:p w14:paraId="0EA61EF1" w14:textId="77777777" w:rsidR="00581372" w:rsidRPr="00D5493B" w:rsidRDefault="00581372" w:rsidP="00581372">
      <w:pPr>
        <w:rPr>
          <w:rFonts w:eastAsia="Cambria"/>
          <w:sz w:val="10"/>
          <w:szCs w:val="16"/>
        </w:rPr>
      </w:pPr>
      <w:r w:rsidRPr="00D5493B">
        <w:rPr>
          <w:rFonts w:eastAsia="Cambria"/>
          <w:sz w:val="10"/>
          <w:szCs w:val="16"/>
        </w:rPr>
        <w:t>China has been rapidly modernizing and expanding its conventional forces but is very far away from becoming a peer to the US militarily.</w:t>
      </w:r>
    </w:p>
    <w:p w14:paraId="15FDC976" w14:textId="77777777" w:rsidR="00581372" w:rsidRPr="00D5493B" w:rsidRDefault="00581372" w:rsidP="00581372">
      <w:pPr>
        <w:rPr>
          <w:rFonts w:eastAsia="Cambria"/>
          <w:sz w:val="10"/>
          <w:szCs w:val="16"/>
        </w:rPr>
      </w:pPr>
      <w:r w:rsidRPr="00D5493B">
        <w:rPr>
          <w:rFonts w:eastAsia="Cambria"/>
          <w:sz w:val="10"/>
          <w:szCs w:val="16"/>
        </w:rPr>
        <w:t xml:space="preserve">The US has maintained its extraordinary predominance to move military resources by sea, land, and air throughout the world. However, the actual ability for the US to force its will on others has been shown to be limited recently. It can barely hold onto its troops in Afghanistan and Iraq and has had limited influence in Syria and in Libya. The fact that, after the assassination of Iranian General </w:t>
      </w:r>
      <w:proofErr w:type="spellStart"/>
      <w:r w:rsidRPr="00D5493B">
        <w:rPr>
          <w:rFonts w:eastAsia="Cambria"/>
          <w:sz w:val="10"/>
          <w:szCs w:val="16"/>
        </w:rPr>
        <w:t>Suleimani</w:t>
      </w:r>
      <w:proofErr w:type="spellEnd"/>
      <w:r w:rsidRPr="00D5493B">
        <w:rPr>
          <w:rFonts w:eastAsia="Cambria"/>
          <w:sz w:val="10"/>
          <w:szCs w:val="16"/>
        </w:rPr>
        <w:t>, Iran was allowed to hit the US Al-</w:t>
      </w:r>
      <w:proofErr w:type="spellStart"/>
      <w:r w:rsidRPr="00D5493B">
        <w:rPr>
          <w:rFonts w:eastAsia="Cambria"/>
          <w:sz w:val="10"/>
          <w:szCs w:val="16"/>
        </w:rPr>
        <w:t>Asad</w:t>
      </w:r>
      <w:proofErr w:type="spellEnd"/>
      <w:r w:rsidRPr="00D5493B">
        <w:rPr>
          <w:rFonts w:eastAsia="Cambria"/>
          <w:sz w:val="10"/>
          <w:szCs w:val="16"/>
        </w:rPr>
        <w:t xml:space="preserve"> military base in Iraq (with apparently pretty accurate missiles) without any reaction shows the limits of US power projection. I suspect this is the first time that the US had one of its bases hit by another sovereign state without retaliating against them. While Iraq could be occupied, Iran is unlikely to be so – it is three times as big and populous as Iraq and its invasion would involve many additional </w:t>
      </w:r>
      <w:proofErr w:type="gramStart"/>
      <w:r w:rsidRPr="00D5493B">
        <w:rPr>
          <w:rFonts w:eastAsia="Cambria"/>
          <w:sz w:val="10"/>
          <w:szCs w:val="16"/>
        </w:rPr>
        <w:t>complications .</w:t>
      </w:r>
      <w:proofErr w:type="gramEnd"/>
    </w:p>
    <w:p w14:paraId="44267967" w14:textId="77777777" w:rsidR="00581372" w:rsidRPr="00D5493B" w:rsidRDefault="00581372" w:rsidP="00581372">
      <w:pPr>
        <w:rPr>
          <w:rFonts w:eastAsia="Cambria"/>
          <w:sz w:val="10"/>
          <w:szCs w:val="16"/>
        </w:rPr>
      </w:pPr>
      <w:r w:rsidRPr="00D5493B">
        <w:rPr>
          <w:rFonts w:eastAsia="Cambria"/>
          <w:sz w:val="10"/>
          <w:szCs w:val="16"/>
        </w:rPr>
        <w:t>Moreover, US aircraft carriers and bases are vulnerable to increasingly accurate missiles not just from Russia and China but from Iran as well. Hypersonic missiles are even deadlier, with Russia and China being reportedly ahead of the US in their development. With such vulnerabilities the US’s ability to project military power in Eurasia becomes much more limited. It would be no exaggeration to say that it is “game over” for the US’s projecting military power in Eurasia without the expectation of a challenge.</w:t>
      </w:r>
    </w:p>
    <w:p w14:paraId="130C2D7A" w14:textId="77777777" w:rsidR="00581372" w:rsidRPr="00D5493B" w:rsidRDefault="00581372" w:rsidP="00581372">
      <w:pPr>
        <w:rPr>
          <w:rFonts w:eastAsia="Cambria"/>
          <w:sz w:val="10"/>
          <w:szCs w:val="16"/>
        </w:rPr>
      </w:pPr>
      <w:r w:rsidRPr="00D5493B">
        <w:rPr>
          <w:rFonts w:eastAsia="Cambria"/>
          <w:sz w:val="10"/>
          <w:szCs w:val="16"/>
        </w:rPr>
        <w:t xml:space="preserve">Finally, the relatively small wars that US have already entered have been extremely costly. The cost of the Iraq and Afghanistan wars to US alone was estimated 10 years ago by Stiglitz and </w:t>
      </w:r>
      <w:proofErr w:type="spellStart"/>
      <w:r w:rsidRPr="00D5493B">
        <w:rPr>
          <w:rFonts w:eastAsia="Cambria"/>
          <w:sz w:val="10"/>
          <w:szCs w:val="16"/>
        </w:rPr>
        <w:t>Bilmes</w:t>
      </w:r>
      <w:proofErr w:type="spellEnd"/>
      <w:r w:rsidRPr="00D5493B">
        <w:rPr>
          <w:rFonts w:eastAsia="Cambria"/>
          <w:sz w:val="10"/>
          <w:szCs w:val="16"/>
        </w:rPr>
        <w:t xml:space="preserve"> (2012) to be between $4-6 trillion, a quarter to 40% of US GDP at the time.</w:t>
      </w:r>
    </w:p>
    <w:p w14:paraId="5539589E" w14:textId="77777777" w:rsidR="00581372" w:rsidRPr="00D5493B" w:rsidRDefault="00581372" w:rsidP="00581372">
      <w:pPr>
        <w:rPr>
          <w:rFonts w:eastAsia="Cambria"/>
          <w:sz w:val="10"/>
          <w:szCs w:val="16"/>
        </w:rPr>
      </w:pPr>
      <w:r w:rsidRPr="00D5493B">
        <w:rPr>
          <w:rFonts w:eastAsia="Cambria"/>
          <w:sz w:val="10"/>
          <w:szCs w:val="16"/>
        </w:rPr>
        <w:t>1.3 Technology</w:t>
      </w:r>
    </w:p>
    <w:p w14:paraId="14098130" w14:textId="77777777" w:rsidR="00581372" w:rsidRPr="00D5493B" w:rsidRDefault="00581372" w:rsidP="00581372">
      <w:pPr>
        <w:rPr>
          <w:rFonts w:eastAsia="Cambria"/>
          <w:sz w:val="10"/>
          <w:szCs w:val="16"/>
        </w:rPr>
      </w:pPr>
      <w:r w:rsidRPr="00D5493B">
        <w:rPr>
          <w:rFonts w:eastAsia="Cambria"/>
          <w:sz w:val="10"/>
          <w:szCs w:val="16"/>
        </w:rPr>
        <w:t>While the US was far ahead of China in technology and basic research barely a few years ago, China has been rapidly catching up. For example, one respectable index of current high-quality research is the Nature Index (natureindex.com) which includes articles only in the top natural science journals. In 2012 China’s scientific productivity was at 24% of the US but by 2019 it was 67% of the US’s level. This is likely a much better level than the Soviet Union ever achieved relative to the US. In technological disciplines such as computer science and AI China is likely in even better place.</w:t>
      </w:r>
    </w:p>
    <w:p w14:paraId="4BADD578" w14:textId="77777777" w:rsidR="00581372" w:rsidRPr="00D5493B" w:rsidRDefault="00581372" w:rsidP="00581372">
      <w:pPr>
        <w:rPr>
          <w:rFonts w:eastAsia="Cambria"/>
          <w:sz w:val="10"/>
          <w:szCs w:val="16"/>
        </w:rPr>
      </w:pPr>
      <w:r w:rsidRPr="00D5493B">
        <w:rPr>
          <w:rFonts w:eastAsia="Cambria"/>
          <w:sz w:val="10"/>
          <w:szCs w:val="16"/>
        </w:rPr>
        <w:t>Furthermore, China has been demonstrating the ability to rapidly learn how to adapt foreign technologies and implement them in production at large scale. High-speed rail, for instance, expanded from nothing to a 30,000 km network within a decade, while pushing the technology to new limits. The US by contrast seems to have largely divested itself of the necessity of maintaining primacy in engineering and manufacturing. The US’s emphasis on expensive high-tech weaponry is largely driven by military-industrial complex rent-seeking and is, at best, a gamble that would have highly uncertain returns in a hypothetical conventional battlefield.</w:t>
      </w:r>
    </w:p>
    <w:p w14:paraId="66E33DEC" w14:textId="77777777" w:rsidR="00581372" w:rsidRPr="00D5493B" w:rsidRDefault="00581372" w:rsidP="00581372">
      <w:pPr>
        <w:rPr>
          <w:rFonts w:eastAsia="Cambria"/>
          <w:sz w:val="10"/>
          <w:szCs w:val="16"/>
        </w:rPr>
      </w:pPr>
      <w:r w:rsidRPr="00D5493B">
        <w:rPr>
          <w:rFonts w:eastAsia="Cambria"/>
          <w:sz w:val="10"/>
          <w:szCs w:val="16"/>
        </w:rPr>
        <w:t>Overall, China, while still markedly militarily inferior, has become at least an equal to the US economically and has been catching up rapidly in technology, while Russia has been counter-balancing the US militarily and diplomatically in Eurasia.</w:t>
      </w:r>
    </w:p>
    <w:p w14:paraId="36CB8510" w14:textId="77777777" w:rsidR="00581372" w:rsidRPr="00D5493B" w:rsidRDefault="00581372" w:rsidP="00581372">
      <w:pPr>
        <w:rPr>
          <w:rFonts w:eastAsia="Cambria"/>
          <w:sz w:val="10"/>
          <w:szCs w:val="16"/>
        </w:rPr>
      </w:pPr>
      <w:r w:rsidRPr="00D5493B">
        <w:rPr>
          <w:rFonts w:eastAsia="Cambria"/>
          <w:sz w:val="10"/>
          <w:szCs w:val="16"/>
        </w:rPr>
        <w:t>2 Effects of the Pandemic</w:t>
      </w:r>
    </w:p>
    <w:p w14:paraId="38BC9A18" w14:textId="77777777" w:rsidR="00581372" w:rsidRPr="00D5493B" w:rsidRDefault="00581372" w:rsidP="00581372">
      <w:pPr>
        <w:rPr>
          <w:rFonts w:eastAsia="Cambria"/>
          <w:sz w:val="16"/>
        </w:rPr>
      </w:pPr>
      <w:r w:rsidRPr="00D5493B">
        <w:rPr>
          <w:rFonts w:eastAsia="Cambria"/>
          <w:highlight w:val="cyan"/>
          <w:u w:val="single"/>
        </w:rPr>
        <w:t>The</w:t>
      </w:r>
      <w:r w:rsidRPr="00D5493B">
        <w:rPr>
          <w:rFonts w:eastAsia="Cambria"/>
          <w:sz w:val="16"/>
          <w:highlight w:val="cyan"/>
        </w:rPr>
        <w:t xml:space="preserve"> </w:t>
      </w:r>
      <w:r w:rsidRPr="00D5493B">
        <w:rPr>
          <w:rFonts w:eastAsia="Cambria"/>
          <w:b/>
          <w:iCs/>
          <w:highlight w:val="cyan"/>
          <w:u w:val="single"/>
        </w:rPr>
        <w:t>pandemic</w:t>
      </w:r>
      <w:r w:rsidRPr="00D5493B">
        <w:rPr>
          <w:rFonts w:eastAsia="Cambria"/>
          <w:sz w:val="16"/>
        </w:rPr>
        <w:t xml:space="preserve"> </w:t>
      </w:r>
      <w:r w:rsidRPr="00D5493B">
        <w:rPr>
          <w:rFonts w:eastAsia="Cambria"/>
          <w:u w:val="single"/>
        </w:rPr>
        <w:t xml:space="preserve">has </w:t>
      </w:r>
      <w:r w:rsidRPr="00D5493B">
        <w:rPr>
          <w:rFonts w:eastAsia="Cambria"/>
          <w:highlight w:val="cyan"/>
          <w:u w:val="single"/>
        </w:rPr>
        <w:t>brought</w:t>
      </w:r>
      <w:r w:rsidRPr="00D5493B">
        <w:rPr>
          <w:rFonts w:eastAsia="Cambria"/>
          <w:sz w:val="16"/>
        </w:rPr>
        <w:t xml:space="preserve"> about Depression levels of unemployment in the US in record time and almost all countries are facing </w:t>
      </w:r>
      <w:r w:rsidRPr="00D5493B">
        <w:rPr>
          <w:rFonts w:eastAsia="Cambria"/>
          <w:b/>
          <w:iCs/>
          <w:u w:val="single"/>
        </w:rPr>
        <w:t xml:space="preserve">severe </w:t>
      </w:r>
      <w:r w:rsidRPr="00D5493B">
        <w:rPr>
          <w:rFonts w:eastAsia="Cambria"/>
          <w:b/>
          <w:iCs/>
          <w:highlight w:val="cyan"/>
          <w:u w:val="single"/>
        </w:rPr>
        <w:t>contraction</w:t>
      </w:r>
      <w:r w:rsidRPr="00D5493B">
        <w:rPr>
          <w:rFonts w:eastAsia="Cambria"/>
          <w:sz w:val="16"/>
        </w:rPr>
        <w:t>.1 Employment is unlikely to reach its pre-pandemic level for a long time and, because this is happening simultaneously around the world, there is no single large country or region that could help lift the rest of the world with its demand.</w:t>
      </w:r>
    </w:p>
    <w:p w14:paraId="3670580C" w14:textId="77777777" w:rsidR="00581372" w:rsidRPr="00D5493B" w:rsidRDefault="00581372" w:rsidP="00581372">
      <w:pPr>
        <w:rPr>
          <w:rFonts w:eastAsia="Cambria"/>
          <w:sz w:val="16"/>
        </w:rPr>
      </w:pPr>
      <w:r w:rsidRPr="00D5493B">
        <w:rPr>
          <w:rFonts w:eastAsia="Cambria"/>
          <w:highlight w:val="cyan"/>
          <w:u w:val="single"/>
        </w:rPr>
        <w:t>However, in</w:t>
      </w:r>
      <w:r w:rsidRPr="00D5493B">
        <w:rPr>
          <w:rFonts w:eastAsia="Cambria"/>
          <w:sz w:val="16"/>
          <w:highlight w:val="cyan"/>
        </w:rPr>
        <w:t xml:space="preserve"> </w:t>
      </w:r>
      <w:r w:rsidRPr="00D5493B">
        <w:rPr>
          <w:rFonts w:eastAsia="Cambria"/>
          <w:b/>
          <w:iCs/>
          <w:highlight w:val="cyan"/>
          <w:u w:val="single"/>
        </w:rPr>
        <w:t>relative terms</w:t>
      </w:r>
      <w:r w:rsidRPr="00D5493B">
        <w:rPr>
          <w:rFonts w:eastAsia="Cambria"/>
          <w:sz w:val="16"/>
        </w:rPr>
        <w:t xml:space="preserve"> </w:t>
      </w:r>
      <w:r w:rsidRPr="00D5493B">
        <w:rPr>
          <w:rFonts w:eastAsia="Cambria"/>
          <w:b/>
          <w:iCs/>
          <w:u w:val="single"/>
        </w:rPr>
        <w:t>China</w:t>
      </w:r>
      <w:r w:rsidRPr="00D5493B">
        <w:rPr>
          <w:rFonts w:eastAsia="Cambria"/>
          <w:sz w:val="16"/>
        </w:rPr>
        <w:t xml:space="preserve"> </w:t>
      </w:r>
      <w:r w:rsidRPr="00D5493B">
        <w:rPr>
          <w:rFonts w:eastAsia="Cambria"/>
          <w:u w:val="single"/>
        </w:rPr>
        <w:t>and</w:t>
      </w:r>
      <w:r w:rsidRPr="00D5493B">
        <w:rPr>
          <w:rFonts w:eastAsia="Cambria"/>
          <w:sz w:val="16"/>
        </w:rPr>
        <w:t xml:space="preserve"> East </w:t>
      </w:r>
      <w:r w:rsidRPr="00D5493B">
        <w:rPr>
          <w:rFonts w:eastAsia="Cambria"/>
          <w:b/>
          <w:iCs/>
          <w:u w:val="single"/>
        </w:rPr>
        <w:t>Asia</w:t>
      </w:r>
      <w:r w:rsidRPr="00D5493B">
        <w:rPr>
          <w:rFonts w:eastAsia="Cambria"/>
          <w:sz w:val="16"/>
        </w:rPr>
        <w:t xml:space="preserve"> </w:t>
      </w:r>
      <w:r w:rsidRPr="00D5493B">
        <w:rPr>
          <w:rFonts w:eastAsia="Cambria"/>
          <w:u w:val="single"/>
        </w:rPr>
        <w:t>have been</w:t>
      </w:r>
      <w:r w:rsidRPr="00D5493B">
        <w:rPr>
          <w:rFonts w:eastAsia="Cambria"/>
          <w:sz w:val="16"/>
        </w:rPr>
        <w:t xml:space="preserve"> </w:t>
      </w:r>
      <w:r w:rsidRPr="00D5493B">
        <w:rPr>
          <w:rFonts w:eastAsia="Cambria"/>
          <w:b/>
          <w:iCs/>
          <w:u w:val="single"/>
        </w:rPr>
        <w:t>less affected</w:t>
      </w:r>
      <w:r w:rsidRPr="00D5493B">
        <w:rPr>
          <w:rFonts w:eastAsia="Cambria"/>
          <w:sz w:val="16"/>
        </w:rPr>
        <w:t xml:space="preserve"> </w:t>
      </w:r>
      <w:r w:rsidRPr="00D5493B">
        <w:rPr>
          <w:rFonts w:eastAsia="Cambria"/>
          <w:u w:val="single"/>
        </w:rPr>
        <w:t>thus far and will</w:t>
      </w:r>
      <w:r w:rsidRPr="00D5493B">
        <w:rPr>
          <w:rFonts w:eastAsia="Cambria"/>
          <w:sz w:val="16"/>
        </w:rPr>
        <w:t xml:space="preserve"> </w:t>
      </w:r>
      <w:r w:rsidRPr="00D5493B">
        <w:rPr>
          <w:rFonts w:eastAsia="Cambria"/>
          <w:b/>
          <w:iCs/>
          <w:u w:val="single"/>
        </w:rPr>
        <w:t>continue to do so</w:t>
      </w:r>
      <w:r w:rsidRPr="00D5493B">
        <w:rPr>
          <w:rFonts w:eastAsia="Cambria"/>
          <w:sz w:val="16"/>
        </w:rPr>
        <w:t xml:space="preserve"> </w:t>
      </w:r>
      <w:r w:rsidRPr="00D5493B">
        <w:rPr>
          <w:rFonts w:eastAsia="Cambria"/>
          <w:u w:val="single"/>
        </w:rPr>
        <w:t>as long as they maintain a</w:t>
      </w:r>
      <w:r w:rsidRPr="00D5493B">
        <w:rPr>
          <w:rFonts w:eastAsia="Cambria"/>
          <w:sz w:val="16"/>
        </w:rPr>
        <w:t xml:space="preserve"> </w:t>
      </w:r>
      <w:r w:rsidRPr="00D5493B">
        <w:rPr>
          <w:rFonts w:eastAsia="Cambria"/>
          <w:b/>
          <w:iCs/>
          <w:u w:val="single"/>
        </w:rPr>
        <w:t>better health policy response</w:t>
      </w:r>
      <w:r w:rsidRPr="00D5493B">
        <w:rPr>
          <w:rFonts w:eastAsia="Cambria"/>
          <w:sz w:val="16"/>
        </w:rPr>
        <w:t xml:space="preserve"> to the pandemic.2 </w:t>
      </w:r>
      <w:r w:rsidRPr="00D5493B">
        <w:rPr>
          <w:rFonts w:eastAsia="Cambria"/>
          <w:u w:val="single"/>
        </w:rPr>
        <w:t>China will likely have to</w:t>
      </w:r>
      <w:r w:rsidRPr="00D5493B">
        <w:rPr>
          <w:rFonts w:eastAsia="Cambria"/>
          <w:sz w:val="16"/>
        </w:rPr>
        <w:t xml:space="preserve"> </w:t>
      </w:r>
      <w:r w:rsidRPr="00D5493B">
        <w:rPr>
          <w:rFonts w:eastAsia="Cambria"/>
          <w:b/>
          <w:iCs/>
          <w:u w:val="single"/>
        </w:rPr>
        <w:t>restructure</w:t>
      </w:r>
      <w:r w:rsidRPr="00D5493B">
        <w:rPr>
          <w:rFonts w:eastAsia="Cambria"/>
          <w:sz w:val="16"/>
        </w:rPr>
        <w:t xml:space="preserve"> its economy to be less dependent on existing supply chains, rapidly expand the Belt-and-Road initiative, and expand its social welfare so as to rely more on internal demand for continued growth. </w:t>
      </w:r>
      <w:r w:rsidRPr="00D5493B">
        <w:rPr>
          <w:rFonts w:eastAsia="Cambria"/>
          <w:u w:val="single"/>
        </w:rPr>
        <w:t>Nevertheless</w:t>
      </w:r>
      <w:r w:rsidRPr="00D5493B">
        <w:rPr>
          <w:rFonts w:eastAsia="Cambria"/>
          <w:sz w:val="16"/>
        </w:rPr>
        <w:t xml:space="preserve">, although all predictions now can be expected to have high variance, </w:t>
      </w:r>
      <w:r w:rsidRPr="00D5493B">
        <w:rPr>
          <w:rFonts w:eastAsia="Cambria"/>
          <w:b/>
          <w:iCs/>
          <w:highlight w:val="cyan"/>
          <w:u w:val="single"/>
        </w:rPr>
        <w:t>China</w:t>
      </w:r>
      <w:r w:rsidRPr="00D5493B">
        <w:rPr>
          <w:rFonts w:eastAsia="Cambria"/>
          <w:sz w:val="16"/>
        </w:rPr>
        <w:t xml:space="preserve"> </w:t>
      </w:r>
      <w:r w:rsidRPr="00D5493B">
        <w:rPr>
          <w:rFonts w:eastAsia="Cambria"/>
          <w:u w:val="single"/>
        </w:rPr>
        <w:t>is likely to</w:t>
      </w:r>
      <w:r w:rsidRPr="00D5493B">
        <w:rPr>
          <w:rFonts w:eastAsia="Cambria"/>
          <w:sz w:val="16"/>
        </w:rPr>
        <w:t xml:space="preserve"> </w:t>
      </w:r>
      <w:r w:rsidRPr="00D5493B">
        <w:rPr>
          <w:rFonts w:eastAsia="Cambria"/>
          <w:b/>
          <w:iCs/>
          <w:highlight w:val="cyan"/>
          <w:u w:val="single"/>
        </w:rPr>
        <w:t>come out</w:t>
      </w:r>
      <w:r w:rsidRPr="00D5493B">
        <w:rPr>
          <w:rFonts w:eastAsia="Cambria"/>
          <w:sz w:val="16"/>
        </w:rPr>
        <w:t xml:space="preserve"> in the end economically </w:t>
      </w:r>
      <w:r w:rsidRPr="00D5493B">
        <w:rPr>
          <w:rFonts w:eastAsia="Cambria"/>
          <w:b/>
          <w:iCs/>
          <w:highlight w:val="cyan"/>
          <w:u w:val="single"/>
        </w:rPr>
        <w:t>better</w:t>
      </w:r>
      <w:r w:rsidRPr="00D5493B">
        <w:rPr>
          <w:rFonts w:eastAsia="Cambria"/>
          <w:b/>
          <w:iCs/>
          <w:u w:val="single"/>
        </w:rPr>
        <w:t xml:space="preserve"> off</w:t>
      </w:r>
      <w:r w:rsidRPr="00D5493B">
        <w:rPr>
          <w:rFonts w:eastAsia="Cambria"/>
          <w:sz w:val="16"/>
        </w:rPr>
        <w:t xml:space="preserve"> </w:t>
      </w:r>
      <w:r w:rsidRPr="00D5493B">
        <w:rPr>
          <w:rFonts w:eastAsia="Cambria"/>
          <w:u w:val="single"/>
        </w:rPr>
        <w:t>relative to the</w:t>
      </w:r>
      <w:r w:rsidRPr="00D5493B">
        <w:rPr>
          <w:rFonts w:eastAsia="Cambria"/>
          <w:sz w:val="16"/>
        </w:rPr>
        <w:t xml:space="preserve"> </w:t>
      </w:r>
      <w:r w:rsidRPr="00D5493B">
        <w:rPr>
          <w:rFonts w:eastAsia="Cambria"/>
          <w:b/>
          <w:iCs/>
          <w:u w:val="single"/>
        </w:rPr>
        <w:t>US</w:t>
      </w:r>
      <w:r w:rsidRPr="00D5493B">
        <w:rPr>
          <w:rFonts w:eastAsia="Cambria"/>
          <w:sz w:val="16"/>
        </w:rPr>
        <w:t>.</w:t>
      </w:r>
    </w:p>
    <w:p w14:paraId="0EEE8939" w14:textId="77777777" w:rsidR="00581372" w:rsidRPr="00D5493B" w:rsidRDefault="00581372" w:rsidP="00581372">
      <w:pPr>
        <w:rPr>
          <w:rFonts w:eastAsia="Cambria"/>
          <w:sz w:val="16"/>
        </w:rPr>
      </w:pPr>
      <w:r w:rsidRPr="00D5493B">
        <w:rPr>
          <w:rFonts w:eastAsia="Cambria"/>
          <w:u w:val="single"/>
        </w:rPr>
        <w:t>Other widely discussed probable effects include</w:t>
      </w:r>
      <w:r w:rsidRPr="00D5493B">
        <w:rPr>
          <w:rFonts w:eastAsia="Cambria"/>
          <w:sz w:val="16"/>
        </w:rPr>
        <w:t xml:space="preserve"> the strengthening of the nation-state and a retreat of globalization in production, trade, and capital movements. We can envision scenarios from </w:t>
      </w:r>
      <w:r w:rsidRPr="00D5493B">
        <w:rPr>
          <w:rFonts w:eastAsia="Cambria"/>
          <w:u w:val="single"/>
        </w:rPr>
        <w:t>a</w:t>
      </w:r>
      <w:r w:rsidRPr="00D5493B">
        <w:rPr>
          <w:rFonts w:eastAsia="Cambria"/>
          <w:sz w:val="16"/>
        </w:rPr>
        <w:t xml:space="preserve"> mild </w:t>
      </w:r>
      <w:r w:rsidRPr="00D5493B">
        <w:rPr>
          <w:rFonts w:eastAsia="Cambria"/>
          <w:b/>
          <w:iCs/>
          <w:u w:val="single"/>
        </w:rPr>
        <w:t>retreat of globalization</w:t>
      </w:r>
      <w:r w:rsidRPr="00D5493B">
        <w:rPr>
          <w:rFonts w:eastAsia="Cambria"/>
          <w:sz w:val="16"/>
        </w:rPr>
        <w:t xml:space="preserve"> </w:t>
      </w:r>
      <w:r w:rsidRPr="00D5493B">
        <w:rPr>
          <w:rFonts w:eastAsia="Cambria"/>
          <w:u w:val="single"/>
        </w:rPr>
        <w:t>with</w:t>
      </w:r>
      <w:r w:rsidRPr="00D5493B">
        <w:rPr>
          <w:rFonts w:eastAsia="Cambria"/>
          <w:sz w:val="16"/>
        </w:rPr>
        <w:t xml:space="preserve"> </w:t>
      </w:r>
      <w:r w:rsidRPr="00D5493B">
        <w:rPr>
          <w:rFonts w:eastAsia="Cambria"/>
          <w:b/>
          <w:iCs/>
          <w:u w:val="single"/>
        </w:rPr>
        <w:t>shorter supply chains</w:t>
      </w:r>
      <w:r w:rsidRPr="00D5493B">
        <w:rPr>
          <w:rFonts w:eastAsia="Cambria"/>
          <w:sz w:val="16"/>
        </w:rPr>
        <w:t xml:space="preserve"> </w:t>
      </w:r>
      <w:r w:rsidRPr="00D5493B">
        <w:rPr>
          <w:rFonts w:eastAsia="Cambria"/>
          <w:u w:val="single"/>
        </w:rPr>
        <w:t xml:space="preserve">to a </w:t>
      </w:r>
      <w:r w:rsidRPr="00D5493B">
        <w:rPr>
          <w:rFonts w:eastAsia="Cambria"/>
          <w:b/>
          <w:iCs/>
          <w:u w:val="single"/>
        </w:rPr>
        <w:t>full blown new Cold War</w:t>
      </w:r>
      <w:r w:rsidRPr="00D5493B">
        <w:rPr>
          <w:rFonts w:eastAsia="Cambria"/>
          <w:sz w:val="16"/>
        </w:rPr>
        <w:t xml:space="preserve"> </w:t>
      </w:r>
      <w:r w:rsidRPr="00D5493B">
        <w:rPr>
          <w:rFonts w:eastAsia="Cambria"/>
          <w:u w:val="single"/>
        </w:rPr>
        <w:t>with</w:t>
      </w:r>
      <w:r w:rsidRPr="00D5493B">
        <w:rPr>
          <w:rFonts w:eastAsia="Cambria"/>
          <w:sz w:val="16"/>
        </w:rPr>
        <w:t xml:space="preserve"> two or more </w:t>
      </w:r>
      <w:r w:rsidRPr="00D5493B">
        <w:rPr>
          <w:rFonts w:eastAsia="Cambria"/>
          <w:b/>
          <w:iCs/>
          <w:u w:val="single"/>
        </w:rPr>
        <w:t>separate</w:t>
      </w:r>
      <w:r w:rsidRPr="00D5493B">
        <w:rPr>
          <w:rFonts w:eastAsia="Cambria"/>
          <w:sz w:val="16"/>
        </w:rPr>
        <w:t xml:space="preserve"> economic </w:t>
      </w:r>
      <w:r w:rsidRPr="00D5493B">
        <w:rPr>
          <w:rFonts w:eastAsia="Cambria"/>
          <w:b/>
          <w:iCs/>
          <w:u w:val="single"/>
        </w:rPr>
        <w:t>blocks</w:t>
      </w:r>
      <w:r w:rsidRPr="00D5493B">
        <w:rPr>
          <w:rFonts w:eastAsia="Cambria"/>
          <w:sz w:val="16"/>
        </w:rPr>
        <w:t>.</w:t>
      </w:r>
    </w:p>
    <w:p w14:paraId="70130068" w14:textId="77777777" w:rsidR="00581372" w:rsidRPr="00D5493B" w:rsidRDefault="00581372" w:rsidP="00581372">
      <w:pPr>
        <w:rPr>
          <w:rFonts w:eastAsia="Cambria"/>
          <w:sz w:val="16"/>
        </w:rPr>
      </w:pPr>
      <w:r w:rsidRPr="00D5493B">
        <w:rPr>
          <w:rFonts w:eastAsia="Cambria"/>
          <w:sz w:val="16"/>
        </w:rPr>
        <w:t xml:space="preserve">Regardless of what the medium and long run will look like, </w:t>
      </w:r>
      <w:r w:rsidRPr="00D5493B">
        <w:rPr>
          <w:rFonts w:eastAsia="Cambria"/>
          <w:u w:val="single"/>
        </w:rPr>
        <w:t>the pandemic</w:t>
      </w:r>
      <w:r w:rsidRPr="00D5493B">
        <w:rPr>
          <w:rFonts w:eastAsia="Cambria"/>
          <w:sz w:val="16"/>
        </w:rPr>
        <w:t xml:space="preserve"> appears to have </w:t>
      </w:r>
      <w:r w:rsidRPr="00D5493B">
        <w:rPr>
          <w:rFonts w:eastAsia="Cambria"/>
          <w:b/>
          <w:iCs/>
          <w:u w:val="single"/>
        </w:rPr>
        <w:t>accelerated</w:t>
      </w:r>
      <w:r w:rsidRPr="00D5493B">
        <w:rPr>
          <w:rFonts w:eastAsia="Cambria"/>
          <w:sz w:val="16"/>
        </w:rPr>
        <w:t xml:space="preserve"> pre-existing </w:t>
      </w:r>
      <w:r w:rsidRPr="00D5493B">
        <w:rPr>
          <w:rFonts w:eastAsia="Cambria"/>
          <w:u w:val="single"/>
        </w:rPr>
        <w:t>trends of</w:t>
      </w:r>
      <w:r w:rsidRPr="00D5493B">
        <w:rPr>
          <w:rFonts w:eastAsia="Cambria"/>
          <w:sz w:val="16"/>
        </w:rPr>
        <w:t xml:space="preserve"> </w:t>
      </w:r>
      <w:r w:rsidRPr="00D5493B">
        <w:rPr>
          <w:rFonts w:eastAsia="Cambria"/>
          <w:b/>
          <w:iCs/>
          <w:u w:val="single"/>
        </w:rPr>
        <w:t>US declining power</w:t>
      </w:r>
      <w:r w:rsidRPr="00D5493B">
        <w:rPr>
          <w:rFonts w:eastAsia="Cambria"/>
          <w:sz w:val="16"/>
        </w:rPr>
        <w:t xml:space="preserve"> </w:t>
      </w:r>
      <w:r w:rsidRPr="00D5493B">
        <w:rPr>
          <w:rFonts w:eastAsia="Cambria"/>
          <w:u w:val="single"/>
        </w:rPr>
        <w:t xml:space="preserve">to the extent that we cannot say that there is </w:t>
      </w:r>
      <w:r w:rsidRPr="00D5493B">
        <w:rPr>
          <w:rFonts w:eastAsia="Cambria"/>
          <w:b/>
          <w:iCs/>
          <w:u w:val="single"/>
        </w:rPr>
        <w:t>one superpower</w:t>
      </w:r>
      <w:r w:rsidRPr="00D5493B">
        <w:rPr>
          <w:rFonts w:eastAsia="Cambria"/>
          <w:sz w:val="16"/>
        </w:rPr>
        <w:t xml:space="preserve"> </w:t>
      </w:r>
      <w:r w:rsidRPr="00D5493B">
        <w:rPr>
          <w:rFonts w:eastAsia="Cambria"/>
          <w:b/>
          <w:iCs/>
          <w:u w:val="single"/>
        </w:rPr>
        <w:t>dictating</w:t>
      </w:r>
      <w:r w:rsidRPr="00D5493B">
        <w:rPr>
          <w:rFonts w:eastAsia="Cambria"/>
          <w:sz w:val="16"/>
        </w:rPr>
        <w:t xml:space="preserve"> the </w:t>
      </w:r>
      <w:r w:rsidRPr="00D5493B">
        <w:rPr>
          <w:rFonts w:eastAsia="Cambria"/>
          <w:u w:val="single"/>
        </w:rPr>
        <w:t>international politics and economics</w:t>
      </w:r>
      <w:r w:rsidRPr="00D5493B">
        <w:rPr>
          <w:rFonts w:eastAsia="Cambria"/>
          <w:sz w:val="16"/>
        </w:rPr>
        <w:t xml:space="preserve"> of Eurasia. China and, secondarily, Russia will have much to say about how the global political economy evolves. Under such conditions opportunities for conflict increase and institutions of conflict management become ever more important.</w:t>
      </w:r>
    </w:p>
    <w:p w14:paraId="24039888" w14:textId="77777777" w:rsidR="00581372" w:rsidRPr="00D5493B" w:rsidRDefault="00581372" w:rsidP="00581372">
      <w:pPr>
        <w:rPr>
          <w:rFonts w:eastAsia="Cambria"/>
          <w:sz w:val="16"/>
        </w:rPr>
      </w:pPr>
      <w:r w:rsidRPr="00D5493B">
        <w:rPr>
          <w:rFonts w:eastAsia="Cambria"/>
          <w:sz w:val="16"/>
        </w:rPr>
        <w:t>3 The Alarming Future of Conflict Management</w:t>
      </w:r>
    </w:p>
    <w:p w14:paraId="38FF71E6" w14:textId="77777777" w:rsidR="00581372" w:rsidRPr="00D5493B" w:rsidRDefault="00581372" w:rsidP="00581372">
      <w:pPr>
        <w:rPr>
          <w:rFonts w:eastAsia="Cambria"/>
          <w:sz w:val="16"/>
        </w:rPr>
      </w:pPr>
      <w:r w:rsidRPr="00D5493B">
        <w:rPr>
          <w:rFonts w:eastAsia="Cambria"/>
          <w:sz w:val="16"/>
        </w:rPr>
        <w:t xml:space="preserve">US policy until recently was as if the liberal trade hypothesis were true and there was no chance of an adversarial relation with China in the future. That is consistent with a neoclassical economic perspective according to which more trade is always better. However, trade policy cannot be separated from security considerations when there is the possibility of insecurity (Garfinkel et al. 2015; </w:t>
      </w:r>
      <w:proofErr w:type="spellStart"/>
      <w:r w:rsidRPr="00D5493B">
        <w:rPr>
          <w:rFonts w:eastAsia="Cambria"/>
          <w:sz w:val="16"/>
        </w:rPr>
        <w:t>Skaperdas</w:t>
      </w:r>
      <w:proofErr w:type="spellEnd"/>
      <w:r w:rsidRPr="00D5493B">
        <w:rPr>
          <w:rFonts w:eastAsia="Cambria"/>
          <w:sz w:val="16"/>
        </w:rPr>
        <w:t xml:space="preserve"> and </w:t>
      </w:r>
      <w:proofErr w:type="spellStart"/>
      <w:r w:rsidRPr="00D5493B">
        <w:rPr>
          <w:rFonts w:eastAsia="Cambria"/>
          <w:sz w:val="16"/>
        </w:rPr>
        <w:t>Syropoulos</w:t>
      </w:r>
      <w:proofErr w:type="spellEnd"/>
      <w:r w:rsidRPr="00D5493B">
        <w:rPr>
          <w:rFonts w:eastAsia="Cambria"/>
          <w:sz w:val="16"/>
        </w:rPr>
        <w:t xml:space="preserve"> 2001). Now US policy seems to have been reversed with China being treated, not as trade partner, but effectively as an enemy.</w:t>
      </w:r>
    </w:p>
    <w:p w14:paraId="3AC14BE3" w14:textId="77777777" w:rsidR="00581372" w:rsidRPr="00D5493B" w:rsidRDefault="00581372" w:rsidP="00581372">
      <w:pPr>
        <w:rPr>
          <w:rFonts w:eastAsia="Cambria"/>
          <w:sz w:val="16"/>
        </w:rPr>
      </w:pPr>
      <w:r w:rsidRPr="00D5493B">
        <w:rPr>
          <w:rFonts w:eastAsia="Cambria"/>
          <w:sz w:val="16"/>
        </w:rPr>
        <w:t xml:space="preserve">In such a case international institutions of conflict management would be important for reducing the chance of conflict, reducing the costs of arming, and allowing for smoother trade relations; most of all, for minimizing the chance of nuclear war. Those </w:t>
      </w:r>
      <w:r w:rsidRPr="00D5493B">
        <w:rPr>
          <w:rFonts w:eastAsia="Cambria"/>
          <w:b/>
          <w:iCs/>
          <w:highlight w:val="cyan"/>
          <w:u w:val="single"/>
        </w:rPr>
        <w:t>institutions</w:t>
      </w:r>
      <w:r w:rsidRPr="00D5493B">
        <w:rPr>
          <w:rFonts w:eastAsia="Cambria"/>
          <w:sz w:val="16"/>
        </w:rPr>
        <w:t xml:space="preserve">, however, </w:t>
      </w:r>
      <w:r w:rsidRPr="00D5493B">
        <w:rPr>
          <w:rFonts w:eastAsia="Cambria"/>
          <w:highlight w:val="cyan"/>
          <w:u w:val="single"/>
        </w:rPr>
        <w:t>have</w:t>
      </w:r>
      <w:r w:rsidRPr="00D5493B">
        <w:rPr>
          <w:rFonts w:eastAsia="Cambria"/>
          <w:sz w:val="16"/>
        </w:rPr>
        <w:t xml:space="preserve"> gradually </w:t>
      </w:r>
      <w:r w:rsidRPr="00D5493B">
        <w:rPr>
          <w:rFonts w:eastAsia="Cambria"/>
          <w:b/>
          <w:iCs/>
          <w:highlight w:val="cyan"/>
          <w:u w:val="single"/>
        </w:rPr>
        <w:t>atrophied</w:t>
      </w:r>
      <w:r w:rsidRPr="00D5493B">
        <w:rPr>
          <w:rFonts w:eastAsia="Cambria"/>
          <w:sz w:val="16"/>
        </w:rPr>
        <w:t xml:space="preserve"> </w:t>
      </w:r>
      <w:r w:rsidRPr="00D5493B">
        <w:rPr>
          <w:rFonts w:eastAsia="Cambria"/>
          <w:u w:val="single"/>
        </w:rPr>
        <w:t>or</w:t>
      </w:r>
      <w:r w:rsidRPr="00D5493B">
        <w:rPr>
          <w:rFonts w:eastAsia="Cambria"/>
          <w:sz w:val="16"/>
        </w:rPr>
        <w:t xml:space="preserve"> have </w:t>
      </w:r>
      <w:r w:rsidRPr="00D5493B">
        <w:rPr>
          <w:rFonts w:eastAsia="Cambria"/>
          <w:u w:val="single"/>
        </w:rPr>
        <w:t>been</w:t>
      </w:r>
      <w:r w:rsidRPr="00D5493B">
        <w:rPr>
          <w:rFonts w:eastAsia="Cambria"/>
          <w:sz w:val="16"/>
        </w:rPr>
        <w:t xml:space="preserve"> intentionally </w:t>
      </w:r>
      <w:r w:rsidRPr="00D5493B">
        <w:rPr>
          <w:rFonts w:eastAsia="Cambria"/>
          <w:b/>
          <w:iCs/>
          <w:u w:val="single"/>
        </w:rPr>
        <w:t>boycotted</w:t>
      </w:r>
      <w:r w:rsidRPr="00D5493B">
        <w:rPr>
          <w:rFonts w:eastAsia="Cambria"/>
          <w:sz w:val="16"/>
        </w:rPr>
        <w:t xml:space="preserve"> during the time of US dominance. Over the past two decades, for example, and contrary to previous practices the US entered a number of wars without UN Security Council resolutions (including those that it could have obtained agreement such as the Afghanistan war). The recent withdrawal from the WHO, and the series of withdrawals from arms-</w:t>
      </w:r>
      <w:r w:rsidRPr="00D5493B">
        <w:rPr>
          <w:rFonts w:eastAsia="Cambria"/>
          <w:sz w:val="16"/>
        </w:rPr>
        <w:lastRenderedPageBreak/>
        <w:t>control agreements (ABM, INF, Open Skies, and perhaps START) are other examples of the weakening of international institutions. Perhaps this is to be expected of a world hegemon, but the unilateralism appears to have increased while US power has been decreasing and the need for future restraint on all has become more visible. The conditions appear to be leading to a “bad” equilibrium without investments in conflict management and high probability of conflict as opposed to a “good” equilibrium with investments in conflict management and low probability of conflict (</w:t>
      </w:r>
      <w:proofErr w:type="spellStart"/>
      <w:r w:rsidRPr="00D5493B">
        <w:rPr>
          <w:rFonts w:eastAsia="Cambria"/>
          <w:sz w:val="16"/>
        </w:rPr>
        <w:t>Genicot</w:t>
      </w:r>
      <w:proofErr w:type="spellEnd"/>
      <w:r w:rsidRPr="00D5493B">
        <w:rPr>
          <w:rFonts w:eastAsia="Cambria"/>
          <w:sz w:val="16"/>
        </w:rPr>
        <w:t xml:space="preserve"> and </w:t>
      </w:r>
      <w:proofErr w:type="spellStart"/>
      <w:r w:rsidRPr="00D5493B">
        <w:rPr>
          <w:rFonts w:eastAsia="Cambria"/>
          <w:sz w:val="16"/>
        </w:rPr>
        <w:t>Skaperdas</w:t>
      </w:r>
      <w:proofErr w:type="spellEnd"/>
      <w:r w:rsidRPr="00D5493B">
        <w:rPr>
          <w:rFonts w:eastAsia="Cambria"/>
          <w:sz w:val="16"/>
        </w:rPr>
        <w:t xml:space="preserve"> 2002).</w:t>
      </w:r>
    </w:p>
    <w:p w14:paraId="24891A4F" w14:textId="77777777" w:rsidR="00581372" w:rsidRPr="00D5493B" w:rsidRDefault="00581372" w:rsidP="00581372">
      <w:pPr>
        <w:rPr>
          <w:rFonts w:eastAsia="Cambria"/>
          <w:sz w:val="16"/>
        </w:rPr>
      </w:pPr>
      <w:r w:rsidRPr="00D5493B">
        <w:rPr>
          <w:rFonts w:eastAsia="Cambria"/>
          <w:u w:val="single"/>
        </w:rPr>
        <w:t>The times</w:t>
      </w:r>
      <w:r w:rsidRPr="00D5493B">
        <w:rPr>
          <w:rFonts w:eastAsia="Cambria"/>
          <w:sz w:val="16"/>
        </w:rPr>
        <w:t xml:space="preserve"> </w:t>
      </w:r>
      <w:r w:rsidRPr="00D5493B">
        <w:rPr>
          <w:rFonts w:eastAsia="Cambria"/>
          <w:highlight w:val="cyan"/>
          <w:u w:val="single"/>
        </w:rPr>
        <w:t>we</w:t>
      </w:r>
      <w:r w:rsidRPr="00D5493B">
        <w:rPr>
          <w:rFonts w:eastAsia="Cambria"/>
          <w:sz w:val="16"/>
        </w:rPr>
        <w:t xml:space="preserve"> are </w:t>
      </w:r>
      <w:r w:rsidRPr="00D5493B">
        <w:rPr>
          <w:rFonts w:eastAsia="Cambria"/>
          <w:u w:val="single"/>
        </w:rPr>
        <w:t xml:space="preserve">now </w:t>
      </w:r>
      <w:r w:rsidRPr="00D5493B">
        <w:rPr>
          <w:rFonts w:eastAsia="Cambria"/>
          <w:highlight w:val="cyan"/>
          <w:u w:val="single"/>
        </w:rPr>
        <w:t>have</w:t>
      </w:r>
      <w:r w:rsidRPr="00D5493B">
        <w:rPr>
          <w:rFonts w:eastAsia="Cambria"/>
          <w:sz w:val="16"/>
          <w:highlight w:val="cyan"/>
        </w:rPr>
        <w:t xml:space="preserve"> </w:t>
      </w:r>
      <w:r w:rsidRPr="00D5493B">
        <w:rPr>
          <w:rFonts w:eastAsia="Cambria"/>
          <w:b/>
          <w:iCs/>
          <w:highlight w:val="cyan"/>
          <w:u w:val="single"/>
        </w:rPr>
        <w:t>similarities</w:t>
      </w:r>
      <w:r w:rsidRPr="00D5493B">
        <w:rPr>
          <w:rFonts w:eastAsia="Cambria"/>
          <w:sz w:val="16"/>
          <w:highlight w:val="cyan"/>
        </w:rPr>
        <w:t xml:space="preserve"> </w:t>
      </w:r>
      <w:r w:rsidRPr="00D5493B">
        <w:rPr>
          <w:rFonts w:eastAsia="Cambria"/>
          <w:highlight w:val="cyan"/>
          <w:u w:val="single"/>
        </w:rPr>
        <w:t>with</w:t>
      </w:r>
      <w:r w:rsidRPr="00D5493B">
        <w:rPr>
          <w:rFonts w:eastAsia="Cambria"/>
          <w:u w:val="single"/>
        </w:rPr>
        <w:t xml:space="preserve"> the</w:t>
      </w:r>
      <w:r w:rsidRPr="00D5493B">
        <w:rPr>
          <w:rFonts w:eastAsia="Cambria"/>
          <w:sz w:val="16"/>
        </w:rPr>
        <w:t xml:space="preserve"> </w:t>
      </w:r>
      <w:r w:rsidRPr="00D5493B">
        <w:rPr>
          <w:rFonts w:eastAsia="Cambria"/>
          <w:b/>
          <w:iCs/>
          <w:highlight w:val="cyan"/>
          <w:u w:val="single"/>
        </w:rPr>
        <w:t>pre-WWI</w:t>
      </w:r>
      <w:r w:rsidRPr="00D5493B">
        <w:rPr>
          <w:rFonts w:eastAsia="Cambria"/>
          <w:b/>
          <w:iCs/>
          <w:u w:val="single"/>
        </w:rPr>
        <w:t xml:space="preserve"> period</w:t>
      </w:r>
      <w:r w:rsidRPr="00D5493B">
        <w:rPr>
          <w:rFonts w:eastAsia="Cambria"/>
          <w:sz w:val="16"/>
        </w:rPr>
        <w:t xml:space="preserve"> </w:t>
      </w:r>
      <w:r w:rsidRPr="00D5493B">
        <w:rPr>
          <w:rFonts w:eastAsia="Cambria"/>
          <w:u w:val="single"/>
        </w:rPr>
        <w:t>which combined</w:t>
      </w:r>
      <w:r w:rsidRPr="00D5493B">
        <w:rPr>
          <w:rFonts w:eastAsia="Cambria"/>
          <w:sz w:val="16"/>
        </w:rPr>
        <w:t xml:space="preserve"> a </w:t>
      </w:r>
      <w:r w:rsidRPr="00D5493B">
        <w:rPr>
          <w:rFonts w:eastAsia="Cambria"/>
          <w:u w:val="single"/>
        </w:rPr>
        <w:t>high</w:t>
      </w:r>
      <w:r w:rsidRPr="00D5493B">
        <w:rPr>
          <w:rFonts w:eastAsia="Cambria"/>
          <w:sz w:val="16"/>
        </w:rPr>
        <w:t xml:space="preserve"> degree of </w:t>
      </w:r>
      <w:r w:rsidRPr="00D5493B">
        <w:rPr>
          <w:rFonts w:eastAsia="Cambria"/>
          <w:b/>
          <w:iCs/>
          <w:u w:val="single"/>
        </w:rPr>
        <w:t>globalization</w:t>
      </w:r>
      <w:r w:rsidRPr="00D5493B">
        <w:rPr>
          <w:rFonts w:eastAsia="Cambria"/>
          <w:sz w:val="16"/>
        </w:rPr>
        <w:t xml:space="preserve"> </w:t>
      </w:r>
      <w:r w:rsidRPr="00D5493B">
        <w:rPr>
          <w:rFonts w:eastAsia="Cambria"/>
          <w:u w:val="single"/>
        </w:rPr>
        <w:t>with the</w:t>
      </w:r>
      <w:r w:rsidRPr="00D5493B">
        <w:rPr>
          <w:rFonts w:eastAsia="Cambria"/>
          <w:sz w:val="16"/>
        </w:rPr>
        <w:t xml:space="preserve"> </w:t>
      </w:r>
      <w:r w:rsidRPr="00D5493B">
        <w:rPr>
          <w:rFonts w:eastAsia="Cambria"/>
          <w:b/>
          <w:iCs/>
          <w:u w:val="single"/>
        </w:rPr>
        <w:t>absence of institutions of conflict management</w:t>
      </w:r>
      <w:r w:rsidRPr="00D5493B">
        <w:rPr>
          <w:rFonts w:eastAsia="Cambria"/>
          <w:sz w:val="16"/>
        </w:rPr>
        <w:t xml:space="preserve"> (instead of their atrophy that we now have). At the time, </w:t>
      </w:r>
      <w:r w:rsidRPr="00D5493B">
        <w:rPr>
          <w:rFonts w:eastAsia="Cambria"/>
          <w:u w:val="single"/>
        </w:rPr>
        <w:t>there</w:t>
      </w:r>
      <w:r w:rsidRPr="00D5493B">
        <w:rPr>
          <w:rFonts w:eastAsia="Cambria"/>
          <w:sz w:val="16"/>
        </w:rPr>
        <w:t xml:space="preserve"> </w:t>
      </w:r>
      <w:r w:rsidRPr="00D5493B">
        <w:rPr>
          <w:rFonts w:eastAsia="Cambria"/>
          <w:b/>
          <w:iCs/>
          <w:u w:val="single"/>
        </w:rPr>
        <w:t>was</w:t>
      </w:r>
      <w:r w:rsidRPr="00D5493B">
        <w:rPr>
          <w:rFonts w:eastAsia="Cambria"/>
          <w:sz w:val="16"/>
        </w:rPr>
        <w:t xml:space="preserve"> </w:t>
      </w:r>
      <w:r w:rsidRPr="00D5493B">
        <w:rPr>
          <w:rFonts w:eastAsia="Cambria"/>
          <w:u w:val="single"/>
        </w:rPr>
        <w:t>a wide-spread belief that economic</w:t>
      </w:r>
      <w:r w:rsidRPr="00D5493B">
        <w:rPr>
          <w:rFonts w:eastAsia="Cambria"/>
          <w:sz w:val="16"/>
        </w:rPr>
        <w:t xml:space="preserve"> </w:t>
      </w:r>
      <w:r w:rsidRPr="00D5493B">
        <w:rPr>
          <w:rFonts w:eastAsia="Cambria"/>
          <w:b/>
          <w:iCs/>
          <w:u w:val="single"/>
        </w:rPr>
        <w:t>interdependence</w:t>
      </w:r>
      <w:r w:rsidRPr="00D5493B">
        <w:rPr>
          <w:rFonts w:eastAsia="Cambria"/>
          <w:sz w:val="16"/>
        </w:rPr>
        <w:t xml:space="preserve">, and the break of that interdependence and other costs that war brings about, </w:t>
      </w:r>
      <w:r w:rsidRPr="00D5493B">
        <w:rPr>
          <w:rFonts w:eastAsia="Cambria"/>
          <w:u w:val="single"/>
        </w:rPr>
        <w:t>would</w:t>
      </w:r>
      <w:r w:rsidRPr="00D5493B">
        <w:rPr>
          <w:rFonts w:eastAsia="Cambria"/>
          <w:sz w:val="16"/>
        </w:rPr>
        <w:t xml:space="preserve"> </w:t>
      </w:r>
      <w:r w:rsidRPr="00D5493B">
        <w:rPr>
          <w:rFonts w:eastAsia="Cambria"/>
          <w:b/>
          <w:iCs/>
          <w:u w:val="single"/>
        </w:rPr>
        <w:t>by themselves</w:t>
      </w:r>
      <w:r w:rsidRPr="00D5493B">
        <w:rPr>
          <w:rFonts w:eastAsia="Cambria"/>
          <w:sz w:val="16"/>
        </w:rPr>
        <w:t xml:space="preserve"> </w:t>
      </w:r>
      <w:r w:rsidRPr="00D5493B">
        <w:rPr>
          <w:rFonts w:eastAsia="Cambria"/>
          <w:u w:val="single"/>
        </w:rPr>
        <w:t>guarantee peace</w:t>
      </w:r>
      <w:r w:rsidRPr="00D5493B">
        <w:rPr>
          <w:rFonts w:eastAsia="Cambria"/>
          <w:sz w:val="16"/>
        </w:rPr>
        <w:t xml:space="preserve"> (see, e.g., Angell 1913). </w:t>
      </w:r>
      <w:r w:rsidRPr="00D5493B">
        <w:rPr>
          <w:rFonts w:eastAsia="Cambria"/>
          <w:u w:val="single"/>
        </w:rPr>
        <w:t>Yet war</w:t>
      </w:r>
      <w:r w:rsidRPr="00D5493B">
        <w:rPr>
          <w:rFonts w:eastAsia="Cambria"/>
          <w:sz w:val="16"/>
        </w:rPr>
        <w:t xml:space="preserve"> </w:t>
      </w:r>
      <w:r w:rsidRPr="00D5493B">
        <w:rPr>
          <w:rFonts w:eastAsia="Cambria"/>
          <w:b/>
          <w:iCs/>
          <w:u w:val="single"/>
        </w:rPr>
        <w:t>came unexpectedly</w:t>
      </w:r>
      <w:r w:rsidRPr="00D5493B">
        <w:rPr>
          <w:rFonts w:eastAsia="Cambria"/>
          <w:sz w:val="16"/>
        </w:rPr>
        <w:t xml:space="preserve"> and with a vengeance.</w:t>
      </w:r>
    </w:p>
    <w:p w14:paraId="3AC3102E" w14:textId="77777777" w:rsidR="00581372" w:rsidRPr="00D5493B" w:rsidRDefault="00581372" w:rsidP="00581372">
      <w:pPr>
        <w:rPr>
          <w:rFonts w:eastAsia="Cambria"/>
          <w:sz w:val="16"/>
        </w:rPr>
      </w:pPr>
      <w:r w:rsidRPr="00D5493B">
        <w:rPr>
          <w:rFonts w:eastAsia="Cambria"/>
          <w:sz w:val="16"/>
        </w:rPr>
        <w:t xml:space="preserve">With the dismantling of previous arms control agreements, without good prospects for their replacement in the future, and the weakening of the UN and other international organizations, </w:t>
      </w:r>
      <w:r w:rsidRPr="00D5493B">
        <w:rPr>
          <w:rFonts w:eastAsia="Cambria"/>
          <w:u w:val="single"/>
        </w:rPr>
        <w:t>the</w:t>
      </w:r>
      <w:r w:rsidRPr="00D5493B">
        <w:rPr>
          <w:rFonts w:eastAsia="Cambria"/>
          <w:sz w:val="16"/>
        </w:rPr>
        <w:t xml:space="preserve"> </w:t>
      </w:r>
      <w:r w:rsidRPr="00D5493B">
        <w:rPr>
          <w:rFonts w:eastAsia="Cambria"/>
          <w:b/>
          <w:iCs/>
          <w:highlight w:val="cyan"/>
          <w:u w:val="single"/>
        </w:rPr>
        <w:t>risks</w:t>
      </w:r>
      <w:r w:rsidRPr="00D5493B">
        <w:rPr>
          <w:rFonts w:eastAsia="Cambria"/>
          <w:b/>
          <w:iCs/>
          <w:u w:val="single"/>
        </w:rPr>
        <w:t xml:space="preserve"> and challenges</w:t>
      </w:r>
      <w:r w:rsidRPr="00D5493B">
        <w:rPr>
          <w:rFonts w:eastAsia="Cambria"/>
          <w:sz w:val="16"/>
        </w:rPr>
        <w:t xml:space="preserve"> facing the world </w:t>
      </w:r>
      <w:r w:rsidRPr="00D5493B">
        <w:rPr>
          <w:rFonts w:eastAsia="Cambria"/>
          <w:highlight w:val="cyan"/>
          <w:u w:val="single"/>
        </w:rPr>
        <w:t>include</w:t>
      </w:r>
      <w:r w:rsidRPr="00D5493B">
        <w:rPr>
          <w:rFonts w:eastAsia="Cambria"/>
          <w:sz w:val="16"/>
        </w:rPr>
        <w:t xml:space="preserve"> the following:</w:t>
      </w:r>
    </w:p>
    <w:p w14:paraId="6850997D" w14:textId="77777777" w:rsidR="00581372" w:rsidRPr="00D5493B" w:rsidRDefault="00581372" w:rsidP="00581372">
      <w:pPr>
        <w:rPr>
          <w:rFonts w:eastAsia="Cambria"/>
          <w:sz w:val="16"/>
        </w:rPr>
      </w:pPr>
      <w:r w:rsidRPr="00D5493B">
        <w:rPr>
          <w:rFonts w:eastAsia="Cambria"/>
          <w:sz w:val="16"/>
        </w:rPr>
        <w:t>–</w:t>
      </w:r>
      <w:r w:rsidRPr="00D5493B">
        <w:rPr>
          <w:rFonts w:eastAsia="Cambria"/>
          <w:b/>
          <w:iCs/>
          <w:u w:val="single"/>
        </w:rPr>
        <w:t xml:space="preserve">Multiple-pronged </w:t>
      </w:r>
      <w:r w:rsidRPr="00D5493B">
        <w:rPr>
          <w:rFonts w:eastAsia="Cambria"/>
          <w:b/>
          <w:iCs/>
          <w:highlight w:val="cyan"/>
          <w:u w:val="single"/>
        </w:rPr>
        <w:t>arms races</w:t>
      </w:r>
      <w:r w:rsidRPr="00D5493B">
        <w:rPr>
          <w:rFonts w:eastAsia="Cambria"/>
          <w:sz w:val="16"/>
        </w:rPr>
        <w:t xml:space="preserve"> </w:t>
      </w:r>
      <w:r w:rsidRPr="00D5493B">
        <w:rPr>
          <w:rFonts w:eastAsia="Cambria"/>
          <w:u w:val="single"/>
        </w:rPr>
        <w:t>that go</w:t>
      </w:r>
      <w:r w:rsidRPr="00D5493B">
        <w:rPr>
          <w:rFonts w:eastAsia="Cambria"/>
          <w:sz w:val="16"/>
        </w:rPr>
        <w:t xml:space="preserve"> </w:t>
      </w:r>
      <w:r w:rsidRPr="00D5493B">
        <w:rPr>
          <w:rFonts w:eastAsia="Cambria"/>
          <w:b/>
          <w:iCs/>
          <w:u w:val="single"/>
        </w:rPr>
        <w:t xml:space="preserve">beyond </w:t>
      </w:r>
      <w:r w:rsidRPr="00D5493B">
        <w:rPr>
          <w:rFonts w:eastAsia="Cambria"/>
          <w:b/>
          <w:iCs/>
          <w:highlight w:val="cyan"/>
          <w:u w:val="single"/>
        </w:rPr>
        <w:t>hypersonic</w:t>
      </w:r>
      <w:r w:rsidRPr="00D5493B">
        <w:rPr>
          <w:rFonts w:eastAsia="Cambria"/>
          <w:b/>
          <w:iCs/>
          <w:u w:val="single"/>
        </w:rPr>
        <w:t xml:space="preserve"> weapons</w:t>
      </w:r>
      <w:r w:rsidRPr="00D5493B">
        <w:rPr>
          <w:rFonts w:eastAsia="Cambria"/>
          <w:sz w:val="16"/>
        </w:rPr>
        <w:t xml:space="preserve"> </w:t>
      </w:r>
      <w:r w:rsidRPr="00D5493B">
        <w:rPr>
          <w:rFonts w:eastAsia="Cambria"/>
          <w:u w:val="single"/>
        </w:rPr>
        <w:t>to</w:t>
      </w:r>
      <w:r w:rsidRPr="00D5493B">
        <w:rPr>
          <w:rFonts w:eastAsia="Cambria"/>
          <w:sz w:val="16"/>
        </w:rPr>
        <w:t xml:space="preserve"> </w:t>
      </w:r>
      <w:r w:rsidRPr="00D5493B">
        <w:rPr>
          <w:rFonts w:eastAsia="Cambria"/>
          <w:b/>
          <w:iCs/>
          <w:highlight w:val="cyan"/>
          <w:u w:val="single"/>
        </w:rPr>
        <w:t>cyber</w:t>
      </w:r>
      <w:r w:rsidRPr="00D5493B">
        <w:rPr>
          <w:rFonts w:eastAsia="Cambria"/>
          <w:u w:val="single"/>
        </w:rPr>
        <w:t xml:space="preserve">weapons, </w:t>
      </w:r>
      <w:r w:rsidRPr="00D5493B">
        <w:rPr>
          <w:rFonts w:eastAsia="Cambria"/>
          <w:b/>
          <w:iCs/>
          <w:highlight w:val="cyan"/>
          <w:u w:val="single"/>
        </w:rPr>
        <w:t>a</w:t>
      </w:r>
      <w:r w:rsidRPr="00D5493B">
        <w:rPr>
          <w:rFonts w:eastAsia="Cambria"/>
          <w:u w:val="single"/>
        </w:rPr>
        <w:t>utonomous</w:t>
      </w:r>
      <w:r w:rsidRPr="00D5493B">
        <w:rPr>
          <w:rFonts w:eastAsia="Cambria"/>
          <w:sz w:val="16"/>
        </w:rPr>
        <w:t xml:space="preserve"> </w:t>
      </w:r>
      <w:r w:rsidRPr="00D5493B">
        <w:rPr>
          <w:rFonts w:eastAsia="Cambria"/>
          <w:b/>
          <w:iCs/>
          <w:highlight w:val="cyan"/>
          <w:u w:val="single"/>
        </w:rPr>
        <w:t>w</w:t>
      </w:r>
      <w:r w:rsidRPr="00D5493B">
        <w:rPr>
          <w:rFonts w:eastAsia="Cambria"/>
          <w:u w:val="single"/>
        </w:rPr>
        <w:t xml:space="preserve">eapon </w:t>
      </w:r>
      <w:r w:rsidRPr="00D5493B">
        <w:rPr>
          <w:rFonts w:eastAsia="Cambria"/>
          <w:b/>
          <w:iCs/>
          <w:highlight w:val="cyan"/>
          <w:u w:val="single"/>
        </w:rPr>
        <w:t>s</w:t>
      </w:r>
      <w:r w:rsidRPr="00D5493B">
        <w:rPr>
          <w:rFonts w:eastAsia="Cambria"/>
          <w:u w:val="single"/>
        </w:rPr>
        <w:t>ystems, other</w:t>
      </w:r>
      <w:r w:rsidRPr="00D5493B">
        <w:rPr>
          <w:rFonts w:eastAsia="Cambria"/>
          <w:sz w:val="16"/>
        </w:rPr>
        <w:t xml:space="preserve"> </w:t>
      </w:r>
      <w:r w:rsidRPr="00D5493B">
        <w:rPr>
          <w:rFonts w:eastAsia="Cambria"/>
          <w:b/>
          <w:iCs/>
          <w:highlight w:val="cyan"/>
          <w:u w:val="single"/>
        </w:rPr>
        <w:t>AI</w:t>
      </w:r>
      <w:r w:rsidRPr="00D5493B">
        <w:rPr>
          <w:rFonts w:eastAsia="Cambria"/>
          <w:sz w:val="16"/>
        </w:rPr>
        <w:t xml:space="preserve"> technology-enabled systems, </w:t>
      </w:r>
      <w:r w:rsidRPr="00D5493B">
        <w:rPr>
          <w:rFonts w:eastAsia="Cambria"/>
          <w:highlight w:val="cyan"/>
          <w:u w:val="single"/>
        </w:rPr>
        <w:t>and</w:t>
      </w:r>
      <w:r w:rsidRPr="00D5493B">
        <w:rPr>
          <w:rFonts w:eastAsia="Cambria"/>
          <w:u w:val="single"/>
        </w:rPr>
        <w:t xml:space="preserve"> deployments in</w:t>
      </w:r>
      <w:r w:rsidRPr="00D5493B">
        <w:rPr>
          <w:rFonts w:eastAsia="Cambria"/>
          <w:sz w:val="16"/>
        </w:rPr>
        <w:t xml:space="preserve"> outer </w:t>
      </w:r>
      <w:r w:rsidRPr="00D5493B">
        <w:rPr>
          <w:rFonts w:eastAsia="Cambria"/>
          <w:b/>
          <w:iCs/>
          <w:highlight w:val="cyan"/>
          <w:u w:val="single"/>
        </w:rPr>
        <w:t>space</w:t>
      </w:r>
      <w:r w:rsidRPr="00D5493B">
        <w:rPr>
          <w:rFonts w:eastAsia="Cambria"/>
          <w:sz w:val="16"/>
        </w:rPr>
        <w:t xml:space="preserve">. The costs and, most important, the </w:t>
      </w:r>
      <w:r w:rsidRPr="00D5493B">
        <w:rPr>
          <w:rFonts w:eastAsia="Cambria"/>
          <w:u w:val="single"/>
        </w:rPr>
        <w:t xml:space="preserve">multiple </w:t>
      </w:r>
      <w:r w:rsidRPr="00D5493B">
        <w:rPr>
          <w:rFonts w:eastAsia="Cambria"/>
          <w:b/>
          <w:iCs/>
          <w:u w:val="single"/>
        </w:rPr>
        <w:t>uncertainties</w:t>
      </w:r>
      <w:r w:rsidRPr="00D5493B">
        <w:rPr>
          <w:rFonts w:eastAsia="Cambria"/>
          <w:sz w:val="16"/>
        </w:rPr>
        <w:t xml:space="preserve"> </w:t>
      </w:r>
      <w:r w:rsidRPr="00D5493B">
        <w:rPr>
          <w:rFonts w:eastAsia="Cambria"/>
          <w:u w:val="single"/>
        </w:rPr>
        <w:t xml:space="preserve">that such arms races can </w:t>
      </w:r>
      <w:r w:rsidRPr="00D5493B">
        <w:rPr>
          <w:rFonts w:eastAsia="Cambria"/>
          <w:highlight w:val="cyan"/>
          <w:u w:val="single"/>
        </w:rPr>
        <w:t>generate</w:t>
      </w:r>
      <w:r w:rsidRPr="00D5493B">
        <w:rPr>
          <w:rFonts w:eastAsia="Cambria"/>
          <w:u w:val="single"/>
        </w:rPr>
        <w:t xml:space="preserve"> are of</w:t>
      </w:r>
      <w:r w:rsidRPr="00D5493B">
        <w:rPr>
          <w:rFonts w:eastAsia="Cambria"/>
          <w:sz w:val="16"/>
        </w:rPr>
        <w:t xml:space="preserve"> </w:t>
      </w:r>
      <w:r w:rsidRPr="00D5493B">
        <w:rPr>
          <w:rFonts w:eastAsia="Cambria"/>
          <w:b/>
          <w:iCs/>
          <w:highlight w:val="cyan"/>
          <w:u w:val="single"/>
        </w:rPr>
        <w:t>immense risk</w:t>
      </w:r>
      <w:r w:rsidRPr="00D5493B">
        <w:rPr>
          <w:rFonts w:eastAsia="Cambria"/>
          <w:sz w:val="16"/>
        </w:rPr>
        <w:t xml:space="preserve">. Highly </w:t>
      </w:r>
      <w:r w:rsidRPr="00D5493B">
        <w:rPr>
          <w:rFonts w:eastAsia="Cambria"/>
          <w:u w:val="single"/>
        </w:rPr>
        <w:t xml:space="preserve">risk averse </w:t>
      </w:r>
      <w:r w:rsidRPr="00D5493B">
        <w:rPr>
          <w:rFonts w:eastAsia="Cambria"/>
          <w:b/>
          <w:iCs/>
          <w:u w:val="single"/>
        </w:rPr>
        <w:t>leaders</w:t>
      </w:r>
      <w:r w:rsidRPr="00D5493B">
        <w:rPr>
          <w:rFonts w:eastAsia="Cambria"/>
          <w:sz w:val="16"/>
        </w:rPr>
        <w:t xml:space="preserve">, perhaps </w:t>
      </w:r>
      <w:r w:rsidRPr="00D5493B">
        <w:rPr>
          <w:rFonts w:eastAsia="Cambria"/>
          <w:u w:val="single"/>
        </w:rPr>
        <w:t>as a result of a</w:t>
      </w:r>
      <w:r w:rsidRPr="00D5493B">
        <w:rPr>
          <w:rFonts w:eastAsia="Cambria"/>
          <w:sz w:val="16"/>
        </w:rPr>
        <w:t xml:space="preserve"> </w:t>
      </w:r>
      <w:r w:rsidRPr="00D5493B">
        <w:rPr>
          <w:rFonts w:eastAsia="Cambria"/>
          <w:b/>
          <w:iCs/>
          <w:u w:val="single"/>
        </w:rPr>
        <w:t>mistake</w:t>
      </w:r>
      <w:r w:rsidRPr="00D5493B">
        <w:rPr>
          <w:rFonts w:eastAsia="Cambria"/>
          <w:sz w:val="16"/>
        </w:rPr>
        <w:t xml:space="preserve"> </w:t>
      </w:r>
      <w:r w:rsidRPr="00D5493B">
        <w:rPr>
          <w:rFonts w:eastAsia="Cambria"/>
          <w:u w:val="single"/>
        </w:rPr>
        <w:t>or</w:t>
      </w:r>
      <w:r w:rsidRPr="00D5493B">
        <w:rPr>
          <w:rFonts w:eastAsia="Cambria"/>
          <w:sz w:val="16"/>
        </w:rPr>
        <w:t xml:space="preserve"> </w:t>
      </w:r>
      <w:r w:rsidRPr="00D5493B">
        <w:rPr>
          <w:rFonts w:eastAsia="Cambria"/>
          <w:b/>
          <w:iCs/>
          <w:u w:val="single"/>
        </w:rPr>
        <w:t>misunderstanding</w:t>
      </w:r>
      <w:r w:rsidRPr="00D5493B">
        <w:rPr>
          <w:rFonts w:eastAsia="Cambria"/>
          <w:sz w:val="16"/>
        </w:rPr>
        <w:t xml:space="preserve"> but not only so, </w:t>
      </w:r>
      <w:r w:rsidRPr="00D5493B">
        <w:rPr>
          <w:rFonts w:eastAsia="Cambria"/>
          <w:highlight w:val="cyan"/>
          <w:u w:val="single"/>
        </w:rPr>
        <w:t>could</w:t>
      </w:r>
      <w:r w:rsidRPr="00D5493B">
        <w:rPr>
          <w:rFonts w:eastAsia="Cambria"/>
          <w:sz w:val="16"/>
          <w:highlight w:val="cyan"/>
        </w:rPr>
        <w:t xml:space="preserve"> </w:t>
      </w:r>
      <w:r w:rsidRPr="00D5493B">
        <w:rPr>
          <w:rFonts w:eastAsia="Cambria"/>
          <w:b/>
          <w:iCs/>
          <w:highlight w:val="cyan"/>
          <w:u w:val="single"/>
        </w:rPr>
        <w:t>launch wars</w:t>
      </w:r>
      <w:r w:rsidRPr="00D5493B">
        <w:rPr>
          <w:rFonts w:eastAsia="Cambria"/>
          <w:sz w:val="16"/>
        </w:rPr>
        <w:t xml:space="preserve"> from which there might be no going back (Mearsheimer 2001; Wong et al. 2020).</w:t>
      </w:r>
    </w:p>
    <w:p w14:paraId="771D3603" w14:textId="77777777" w:rsidR="00581372" w:rsidRPr="00D5493B" w:rsidRDefault="00581372" w:rsidP="00581372">
      <w:pPr>
        <w:rPr>
          <w:rFonts w:eastAsia="Cambria"/>
          <w:sz w:val="16"/>
        </w:rPr>
      </w:pPr>
      <w:r w:rsidRPr="00D5493B">
        <w:rPr>
          <w:rFonts w:eastAsia="Cambria"/>
          <w:sz w:val="16"/>
        </w:rPr>
        <w:t xml:space="preserve">–In the absence of nuclear weapons treaties, </w:t>
      </w:r>
      <w:r w:rsidRPr="00D5493B">
        <w:rPr>
          <w:rFonts w:eastAsia="Cambria"/>
          <w:u w:val="single"/>
        </w:rPr>
        <w:t>the only restraint on nuclear war is</w:t>
      </w:r>
      <w:r w:rsidRPr="00D5493B">
        <w:rPr>
          <w:rFonts w:eastAsia="Cambria"/>
          <w:sz w:val="16"/>
        </w:rPr>
        <w:t xml:space="preserve"> Mutual Assured Destruction (</w:t>
      </w:r>
      <w:r w:rsidRPr="00D5493B">
        <w:rPr>
          <w:rFonts w:eastAsia="Cambria"/>
          <w:b/>
          <w:iCs/>
          <w:u w:val="single"/>
        </w:rPr>
        <w:t>MAD</w:t>
      </w:r>
      <w:r w:rsidRPr="00D5493B">
        <w:rPr>
          <w:rFonts w:eastAsia="Cambria"/>
          <w:sz w:val="16"/>
        </w:rPr>
        <w:t xml:space="preserve">). </w:t>
      </w:r>
      <w:r w:rsidRPr="00D5493B">
        <w:rPr>
          <w:rFonts w:eastAsia="Cambria"/>
          <w:u w:val="single"/>
        </w:rPr>
        <w:t xml:space="preserve">With </w:t>
      </w:r>
      <w:r w:rsidRPr="00D5493B">
        <w:rPr>
          <w:rFonts w:eastAsia="Cambria"/>
          <w:highlight w:val="cyan"/>
          <w:u w:val="single"/>
        </w:rPr>
        <w:t>new platforms</w:t>
      </w:r>
      <w:r w:rsidRPr="00D5493B">
        <w:rPr>
          <w:rFonts w:eastAsia="Cambria"/>
          <w:u w:val="single"/>
        </w:rPr>
        <w:t>, such as hypersonic missiles, that make possible delivery of nuclear weapons faster than it ever has been, could there be a</w:t>
      </w:r>
      <w:r w:rsidRPr="00D5493B">
        <w:rPr>
          <w:rFonts w:eastAsia="Cambria"/>
          <w:sz w:val="16"/>
        </w:rPr>
        <w:t xml:space="preserve"> </w:t>
      </w:r>
      <w:r w:rsidRPr="00D5493B">
        <w:rPr>
          <w:rFonts w:eastAsia="Cambria"/>
          <w:b/>
          <w:iCs/>
          <w:u w:val="single"/>
        </w:rPr>
        <w:t xml:space="preserve">greater </w:t>
      </w:r>
      <w:r w:rsidRPr="00D5493B">
        <w:rPr>
          <w:rFonts w:eastAsia="Cambria"/>
          <w:b/>
          <w:iCs/>
          <w:highlight w:val="cyan"/>
          <w:u w:val="single"/>
        </w:rPr>
        <w:t>tempt</w:t>
      </w:r>
      <w:r w:rsidRPr="00D5493B">
        <w:rPr>
          <w:rFonts w:eastAsia="Cambria"/>
          <w:b/>
          <w:iCs/>
          <w:u w:val="single"/>
        </w:rPr>
        <w:t>ation</w:t>
      </w:r>
      <w:r w:rsidRPr="00D5493B">
        <w:rPr>
          <w:rFonts w:eastAsia="Cambria"/>
          <w:sz w:val="16"/>
        </w:rPr>
        <w:t xml:space="preserve"> </w:t>
      </w:r>
      <w:r w:rsidRPr="00D5493B">
        <w:rPr>
          <w:rFonts w:eastAsia="Cambria"/>
          <w:u w:val="single"/>
        </w:rPr>
        <w:t>for a</w:t>
      </w:r>
      <w:r w:rsidRPr="00D5493B">
        <w:rPr>
          <w:rFonts w:eastAsia="Cambria"/>
          <w:sz w:val="16"/>
        </w:rPr>
        <w:t xml:space="preserve"> </w:t>
      </w:r>
      <w:r w:rsidRPr="00D5493B">
        <w:rPr>
          <w:rFonts w:eastAsia="Cambria"/>
          <w:b/>
          <w:iCs/>
          <w:highlight w:val="cyan"/>
          <w:u w:val="single"/>
        </w:rPr>
        <w:t>first strike</w:t>
      </w:r>
      <w:r w:rsidRPr="00D5493B">
        <w:rPr>
          <w:rFonts w:eastAsia="Cambria"/>
          <w:sz w:val="16"/>
        </w:rPr>
        <w:t xml:space="preserve"> (</w:t>
      </w:r>
      <w:r w:rsidRPr="00D5493B">
        <w:rPr>
          <w:rFonts w:eastAsia="Cambria"/>
          <w:u w:val="single"/>
        </w:rPr>
        <w:t>thinking that retaliation would never come</w:t>
      </w:r>
      <w:r w:rsidRPr="00D5493B">
        <w:rPr>
          <w:rFonts w:eastAsia="Cambria"/>
          <w:sz w:val="16"/>
        </w:rPr>
        <w:t>)? Many examples of preconceptions, mishaps, and near-accidents from the 1950s and 60s that were not previously known (reported in Ellsberg 2017) show how the world we are now entering is likely more dangerous than the Cold War ever was.</w:t>
      </w:r>
    </w:p>
    <w:p w14:paraId="36ADF69E" w14:textId="77777777" w:rsidR="00581372" w:rsidRPr="00D5493B" w:rsidRDefault="00581372" w:rsidP="00581372">
      <w:pPr>
        <w:rPr>
          <w:rFonts w:eastAsia="Cambria"/>
          <w:sz w:val="16"/>
        </w:rPr>
      </w:pPr>
      <w:r w:rsidRPr="00D5493B">
        <w:rPr>
          <w:rFonts w:eastAsia="Cambria"/>
          <w:sz w:val="16"/>
        </w:rPr>
        <w:t>–</w:t>
      </w:r>
      <w:r w:rsidRPr="00D5493B">
        <w:rPr>
          <w:rFonts w:eastAsia="Cambria"/>
          <w:u w:val="single"/>
        </w:rPr>
        <w:t>A scramble for</w:t>
      </w:r>
      <w:r w:rsidRPr="00D5493B">
        <w:rPr>
          <w:rFonts w:eastAsia="Cambria"/>
          <w:sz w:val="16"/>
        </w:rPr>
        <w:t xml:space="preserve"> </w:t>
      </w:r>
      <w:r w:rsidRPr="00D5493B">
        <w:rPr>
          <w:rFonts w:eastAsia="Cambria"/>
          <w:b/>
          <w:iCs/>
          <w:u w:val="single"/>
        </w:rPr>
        <w:t>trading partners</w:t>
      </w:r>
      <w:r w:rsidRPr="00D5493B">
        <w:rPr>
          <w:rFonts w:eastAsia="Cambria"/>
          <w:sz w:val="16"/>
        </w:rPr>
        <w:t xml:space="preserve"> </w:t>
      </w:r>
      <w:r w:rsidRPr="00D5493B">
        <w:rPr>
          <w:rFonts w:eastAsia="Cambria"/>
          <w:u w:val="single"/>
        </w:rPr>
        <w:t>and</w:t>
      </w:r>
      <w:r w:rsidRPr="00D5493B">
        <w:rPr>
          <w:rFonts w:eastAsia="Cambria"/>
          <w:sz w:val="16"/>
        </w:rPr>
        <w:t xml:space="preserve"> </w:t>
      </w:r>
      <w:r w:rsidRPr="00D5493B">
        <w:rPr>
          <w:rFonts w:eastAsia="Cambria"/>
          <w:b/>
          <w:iCs/>
          <w:u w:val="single"/>
        </w:rPr>
        <w:t>Allies</w:t>
      </w:r>
      <w:r w:rsidRPr="00D5493B">
        <w:rPr>
          <w:rFonts w:eastAsia="Cambria"/>
          <w:sz w:val="16"/>
        </w:rPr>
        <w:t xml:space="preserve"> across the world that </w:t>
      </w:r>
      <w:r w:rsidRPr="00D5493B">
        <w:rPr>
          <w:rFonts w:eastAsia="Cambria"/>
          <w:u w:val="single"/>
        </w:rPr>
        <w:t>could go</w:t>
      </w:r>
      <w:r w:rsidRPr="00D5493B">
        <w:rPr>
          <w:rFonts w:eastAsia="Cambria"/>
          <w:sz w:val="16"/>
        </w:rPr>
        <w:t xml:space="preserve"> </w:t>
      </w:r>
      <w:r w:rsidRPr="00D5493B">
        <w:rPr>
          <w:rFonts w:eastAsia="Cambria"/>
          <w:b/>
          <w:iCs/>
          <w:u w:val="single"/>
        </w:rPr>
        <w:t>beyond</w:t>
      </w:r>
      <w:r w:rsidRPr="00D5493B">
        <w:rPr>
          <w:rFonts w:eastAsia="Cambria"/>
          <w:sz w:val="16"/>
        </w:rPr>
        <w:t xml:space="preserve"> </w:t>
      </w:r>
      <w:r w:rsidRPr="00D5493B">
        <w:rPr>
          <w:rFonts w:eastAsia="Cambria"/>
          <w:u w:val="single"/>
        </w:rPr>
        <w:t>just the offering of</w:t>
      </w:r>
      <w:r w:rsidRPr="00D5493B">
        <w:rPr>
          <w:rFonts w:eastAsia="Cambria"/>
          <w:sz w:val="16"/>
        </w:rPr>
        <w:t xml:space="preserve"> </w:t>
      </w:r>
      <w:r w:rsidRPr="00D5493B">
        <w:rPr>
          <w:rFonts w:eastAsia="Cambria"/>
          <w:b/>
          <w:iCs/>
          <w:u w:val="single"/>
        </w:rPr>
        <w:t>carrots</w:t>
      </w:r>
      <w:r w:rsidRPr="00D5493B">
        <w:rPr>
          <w:rFonts w:eastAsia="Cambria"/>
          <w:sz w:val="16"/>
        </w:rPr>
        <w:t xml:space="preserve">. The undermining of governments that are perceived to be unfriendly by one side and their shoring up by the other side often leads to less autonomy, externally-induced political conflicts, increased authoritarianism, and not infrequently to outright civil war. The danger of many </w:t>
      </w:r>
      <w:r w:rsidRPr="00D5493B">
        <w:rPr>
          <w:rFonts w:eastAsia="Cambria"/>
          <w:highlight w:val="cyan"/>
          <w:u w:val="single"/>
        </w:rPr>
        <w:t>countries</w:t>
      </w:r>
      <w:r w:rsidRPr="00D5493B">
        <w:rPr>
          <w:rFonts w:eastAsia="Cambria"/>
          <w:u w:val="single"/>
        </w:rPr>
        <w:t xml:space="preserve"> in Eurasia, Africa, and Latin America </w:t>
      </w:r>
      <w:r w:rsidRPr="00D5493B">
        <w:rPr>
          <w:rFonts w:eastAsia="Cambria"/>
          <w:highlight w:val="cyan"/>
          <w:u w:val="single"/>
        </w:rPr>
        <w:t>becoming</w:t>
      </w:r>
      <w:r w:rsidRPr="00D5493B">
        <w:rPr>
          <w:rFonts w:eastAsia="Cambria"/>
          <w:u w:val="single"/>
        </w:rPr>
        <w:t xml:space="preserve"> </w:t>
      </w:r>
      <w:r w:rsidRPr="00D5493B">
        <w:rPr>
          <w:rFonts w:eastAsia="Cambria"/>
          <w:b/>
          <w:iCs/>
          <w:u w:val="single"/>
        </w:rPr>
        <w:t>battlegrounds</w:t>
      </w:r>
      <w:r w:rsidRPr="00D5493B">
        <w:rPr>
          <w:rFonts w:eastAsia="Cambria"/>
          <w:sz w:val="16"/>
        </w:rPr>
        <w:t xml:space="preserve"> </w:t>
      </w:r>
      <w:r w:rsidRPr="00D5493B">
        <w:rPr>
          <w:rFonts w:eastAsia="Cambria"/>
          <w:u w:val="single"/>
        </w:rPr>
        <w:t>for</w:t>
      </w:r>
      <w:r w:rsidRPr="00D5493B">
        <w:rPr>
          <w:rFonts w:eastAsia="Cambria"/>
          <w:sz w:val="16"/>
        </w:rPr>
        <w:t xml:space="preserve"> continual </w:t>
      </w:r>
      <w:r w:rsidRPr="00D5493B">
        <w:rPr>
          <w:rFonts w:eastAsia="Cambria"/>
          <w:b/>
          <w:iCs/>
          <w:highlight w:val="cyan"/>
          <w:u w:val="single"/>
        </w:rPr>
        <w:t>proxy conflicts</w:t>
      </w:r>
      <w:r w:rsidRPr="00D5493B">
        <w:rPr>
          <w:rFonts w:eastAsia="Cambria"/>
          <w:sz w:val="16"/>
        </w:rPr>
        <w:t xml:space="preserve"> </w:t>
      </w:r>
      <w:r w:rsidRPr="00D5493B">
        <w:rPr>
          <w:rFonts w:eastAsia="Cambria"/>
          <w:u w:val="single"/>
        </w:rPr>
        <w:t>between</w:t>
      </w:r>
      <w:r w:rsidRPr="00D5493B">
        <w:rPr>
          <w:rFonts w:eastAsia="Cambria"/>
          <w:sz w:val="16"/>
        </w:rPr>
        <w:t xml:space="preserve"> the </w:t>
      </w:r>
      <w:r w:rsidRPr="00D5493B">
        <w:rPr>
          <w:rFonts w:eastAsia="Cambria"/>
          <w:b/>
          <w:iCs/>
          <w:u w:val="single"/>
        </w:rPr>
        <w:t>superpowers</w:t>
      </w:r>
      <w:r w:rsidRPr="00D5493B">
        <w:rPr>
          <w:rFonts w:eastAsia="Cambria"/>
          <w:sz w:val="16"/>
        </w:rPr>
        <w:t xml:space="preserve"> is increasing.</w:t>
      </w:r>
    </w:p>
    <w:p w14:paraId="4ADAEA08" w14:textId="77777777" w:rsidR="00581372" w:rsidRPr="00D5493B" w:rsidRDefault="00581372" w:rsidP="00581372">
      <w:pPr>
        <w:rPr>
          <w:rFonts w:eastAsia="Cambria"/>
          <w:sz w:val="16"/>
        </w:rPr>
      </w:pPr>
      <w:r w:rsidRPr="00D5493B">
        <w:rPr>
          <w:rFonts w:eastAsia="Cambria"/>
          <w:sz w:val="16"/>
        </w:rPr>
        <w:t xml:space="preserve">Since </w:t>
      </w:r>
      <w:r w:rsidRPr="00D5493B">
        <w:rPr>
          <w:rFonts w:eastAsia="Cambria"/>
          <w:u w:val="single"/>
        </w:rPr>
        <w:t>we</w:t>
      </w:r>
      <w:r w:rsidRPr="00D5493B">
        <w:rPr>
          <w:rFonts w:eastAsia="Cambria"/>
          <w:sz w:val="16"/>
        </w:rPr>
        <w:t xml:space="preserve"> </w:t>
      </w:r>
      <w:r w:rsidRPr="00D5493B">
        <w:rPr>
          <w:rFonts w:eastAsia="Cambria"/>
          <w:b/>
          <w:iCs/>
          <w:u w:val="single"/>
        </w:rPr>
        <w:t>avoided</w:t>
      </w:r>
      <w:r w:rsidRPr="00D5493B">
        <w:rPr>
          <w:rFonts w:eastAsia="Cambria"/>
          <w:sz w:val="16"/>
        </w:rPr>
        <w:t xml:space="preserve"> </w:t>
      </w:r>
      <w:r w:rsidRPr="00D5493B">
        <w:rPr>
          <w:rFonts w:eastAsia="Cambria"/>
          <w:u w:val="single"/>
        </w:rPr>
        <w:t>a</w:t>
      </w:r>
      <w:r w:rsidRPr="00D5493B">
        <w:rPr>
          <w:rFonts w:eastAsia="Cambria"/>
          <w:sz w:val="16"/>
        </w:rPr>
        <w:t xml:space="preserve"> </w:t>
      </w:r>
      <w:r w:rsidRPr="00D5493B">
        <w:rPr>
          <w:rFonts w:eastAsia="Cambria"/>
          <w:b/>
          <w:iCs/>
          <w:u w:val="single"/>
        </w:rPr>
        <w:t>nuclear catastrophe</w:t>
      </w:r>
      <w:r w:rsidRPr="00D5493B">
        <w:rPr>
          <w:rFonts w:eastAsia="Cambria"/>
          <w:sz w:val="16"/>
        </w:rPr>
        <w:t xml:space="preserve"> during the Cold </w:t>
      </w:r>
      <w:proofErr w:type="gramStart"/>
      <w:r w:rsidRPr="00D5493B">
        <w:rPr>
          <w:rFonts w:eastAsia="Cambria"/>
          <w:sz w:val="16"/>
        </w:rPr>
        <w:t>War</w:t>
      </w:r>
      <w:proofErr w:type="gramEnd"/>
      <w:r w:rsidRPr="00D5493B">
        <w:rPr>
          <w:rFonts w:eastAsia="Cambria"/>
          <w:sz w:val="16"/>
        </w:rPr>
        <w:t xml:space="preserve"> we can at least begin </w:t>
      </w:r>
      <w:r w:rsidRPr="00D5493B">
        <w:rPr>
          <w:rFonts w:eastAsia="Cambria"/>
          <w:u w:val="single"/>
        </w:rPr>
        <w:t>by</w:t>
      </w:r>
      <w:r w:rsidRPr="00D5493B">
        <w:rPr>
          <w:rFonts w:eastAsia="Cambria"/>
          <w:sz w:val="16"/>
        </w:rPr>
        <w:t xml:space="preserve"> mimicking some of the conflict-management practices that developed during that time and also draw some lessons about great power behavior. First, increase adherence to the letter of the UN Charter and of other </w:t>
      </w:r>
      <w:r w:rsidRPr="00D5493B">
        <w:rPr>
          <w:rFonts w:eastAsia="Cambria"/>
          <w:b/>
          <w:iCs/>
          <w:u w:val="single"/>
        </w:rPr>
        <w:t>international organizations and agreements</w:t>
      </w:r>
      <w:r w:rsidRPr="00D5493B">
        <w:rPr>
          <w:rFonts w:eastAsia="Cambria"/>
          <w:sz w:val="16"/>
        </w:rPr>
        <w:t xml:space="preserve">. </w:t>
      </w:r>
      <w:r w:rsidRPr="00D5493B">
        <w:rPr>
          <w:rFonts w:eastAsia="Cambria"/>
          <w:u w:val="single"/>
        </w:rPr>
        <w:t xml:space="preserve">That’s the </w:t>
      </w:r>
      <w:r w:rsidRPr="00D5493B">
        <w:rPr>
          <w:rFonts w:eastAsia="Cambria"/>
          <w:b/>
          <w:iCs/>
          <w:u w:val="single"/>
        </w:rPr>
        <w:t>only “rule of law”</w:t>
      </w:r>
      <w:r w:rsidRPr="00D5493B">
        <w:rPr>
          <w:rFonts w:eastAsia="Cambria"/>
          <w:sz w:val="16"/>
        </w:rPr>
        <w:t xml:space="preserve"> that </w:t>
      </w:r>
      <w:r w:rsidRPr="00D5493B">
        <w:rPr>
          <w:rFonts w:eastAsia="Cambria"/>
          <w:u w:val="single"/>
        </w:rPr>
        <w:t>we have for international relations among sovereign states</w:t>
      </w:r>
      <w:r w:rsidRPr="00D5493B">
        <w:rPr>
          <w:rFonts w:eastAsia="Cambria"/>
          <w:sz w:val="16"/>
        </w:rPr>
        <w:t>. It is meager but it is better than what existed in 1914 and it can be gradually improved. Adhering to it would preclude adventures such the US invasion of Iraq.</w:t>
      </w:r>
    </w:p>
    <w:p w14:paraId="4B511E8E" w14:textId="77777777" w:rsidR="00581372" w:rsidRPr="00F601E6" w:rsidRDefault="00581372" w:rsidP="00581372"/>
    <w:p w14:paraId="020E0BC6" w14:textId="77777777" w:rsidR="00581372" w:rsidRPr="00B13E7C" w:rsidRDefault="00581372" w:rsidP="00581372"/>
    <w:p w14:paraId="759AD81D" w14:textId="77777777" w:rsidR="00581372" w:rsidRPr="00F9305F" w:rsidRDefault="00581372" w:rsidP="00581372">
      <w:pPr>
        <w:pStyle w:val="Heading4"/>
      </w:pPr>
      <w:r>
        <w:t xml:space="preserve">Walt concludes war </w:t>
      </w:r>
      <w:r>
        <w:rPr>
          <w:u w:val="single"/>
        </w:rPr>
        <w:t>is</w:t>
      </w:r>
      <w:r>
        <w:t xml:space="preserve"> possible</w:t>
      </w:r>
    </w:p>
    <w:p w14:paraId="5061CB7E" w14:textId="77777777" w:rsidR="00581372" w:rsidRPr="00CE0C68" w:rsidRDefault="00581372" w:rsidP="00581372">
      <w:r w:rsidRPr="00CE0C68">
        <w:t xml:space="preserve">Dr. Stephen M. </w:t>
      </w:r>
      <w:r w:rsidRPr="00CE0C68">
        <w:rPr>
          <w:rStyle w:val="Style13ptBold"/>
        </w:rPr>
        <w:t>Walt 20</w:t>
      </w:r>
      <w:r w:rsidRPr="00CE0C68">
        <w:t xml:space="preserve">, Robert and Renée </w:t>
      </w:r>
      <w:proofErr w:type="spellStart"/>
      <w:r w:rsidRPr="00CE0C68">
        <w:t>Belfer</w:t>
      </w:r>
      <w:proofErr w:type="spellEnd"/>
      <w:r w:rsidRPr="00CE0C68">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52C87D75" w14:textId="77777777" w:rsidR="00581372" w:rsidRPr="00BB7749" w:rsidRDefault="00581372" w:rsidP="00581372">
      <w:pPr>
        <w:rPr>
          <w:rStyle w:val="StyleUnderline"/>
          <w:sz w:val="10"/>
          <w:szCs w:val="12"/>
        </w:rPr>
      </w:pPr>
      <w:r w:rsidRPr="00BB7749">
        <w:rPr>
          <w:sz w:val="6"/>
          <w:szCs w:val="12"/>
        </w:rPr>
        <w:t xml:space="preserve">For these reasons, the pandemic itself may be conducive to peace. But </w:t>
      </w:r>
      <w:r w:rsidRPr="00BB7749">
        <w:rPr>
          <w:rStyle w:val="StyleUnderline"/>
          <w:sz w:val="10"/>
          <w:szCs w:val="12"/>
        </w:rPr>
        <w:t>what about the relationship between</w:t>
      </w:r>
      <w:r w:rsidRPr="00BB7749">
        <w:rPr>
          <w:sz w:val="6"/>
          <w:szCs w:val="12"/>
        </w:rPr>
        <w:t xml:space="preserve"> broader </w:t>
      </w:r>
      <w:r w:rsidRPr="00BB7749">
        <w:rPr>
          <w:rStyle w:val="StyleUnderline"/>
          <w:sz w:val="10"/>
          <w:szCs w:val="12"/>
        </w:rPr>
        <w:t>economic conditions and the likelihood of war? Might</w:t>
      </w:r>
      <w:r w:rsidRPr="00BB7749">
        <w:rPr>
          <w:sz w:val="6"/>
          <w:szCs w:val="12"/>
        </w:rPr>
        <w:t xml:space="preserve"> a few </w:t>
      </w:r>
      <w:r w:rsidRPr="00BB7749">
        <w:rPr>
          <w:rStyle w:val="StyleUnderline"/>
          <w:sz w:val="10"/>
          <w:szCs w:val="12"/>
        </w:rPr>
        <w:t>leaders</w:t>
      </w:r>
      <w:r w:rsidRPr="00BB7749">
        <w:rPr>
          <w:sz w:val="6"/>
          <w:szCs w:val="12"/>
        </w:rPr>
        <w:t xml:space="preserve"> still </w:t>
      </w:r>
      <w:r w:rsidRPr="00BB7749">
        <w:rPr>
          <w:rStyle w:val="StyleUnderline"/>
          <w:sz w:val="10"/>
          <w:szCs w:val="12"/>
        </w:rPr>
        <w:t>convince themselves that</w:t>
      </w:r>
      <w:r w:rsidRPr="00BB7749">
        <w:rPr>
          <w:sz w:val="6"/>
          <w:szCs w:val="12"/>
        </w:rPr>
        <w:t xml:space="preserve"> provoking a crisis and </w:t>
      </w:r>
      <w:r w:rsidRPr="00BB7749">
        <w:rPr>
          <w:rStyle w:val="StyleUnderline"/>
          <w:sz w:val="10"/>
          <w:szCs w:val="12"/>
        </w:rPr>
        <w:t>going to war could</w:t>
      </w:r>
      <w:r w:rsidRPr="00BB7749">
        <w:rPr>
          <w:sz w:val="6"/>
          <w:szCs w:val="12"/>
        </w:rPr>
        <w:t xml:space="preserve"> still </w:t>
      </w:r>
      <w:r w:rsidRPr="00BB7749">
        <w:rPr>
          <w:rStyle w:val="StyleUnderline"/>
          <w:sz w:val="10"/>
          <w:szCs w:val="12"/>
        </w:rPr>
        <w:t>advance</w:t>
      </w:r>
      <w:r w:rsidRPr="00BB7749">
        <w:rPr>
          <w:sz w:val="6"/>
          <w:szCs w:val="12"/>
        </w:rPr>
        <w:t xml:space="preserve"> either long-term national </w:t>
      </w:r>
      <w:r w:rsidRPr="00BB7749">
        <w:rPr>
          <w:rStyle w:val="StyleUnderline"/>
          <w:sz w:val="10"/>
          <w:szCs w:val="12"/>
        </w:rPr>
        <w:t>interests or</w:t>
      </w:r>
      <w:r w:rsidRPr="00BB7749">
        <w:rPr>
          <w:sz w:val="6"/>
          <w:szCs w:val="12"/>
        </w:rPr>
        <w:t xml:space="preserve"> their own </w:t>
      </w:r>
      <w:r w:rsidRPr="00BB7749">
        <w:rPr>
          <w:rStyle w:val="StyleUnderline"/>
          <w:sz w:val="10"/>
          <w:szCs w:val="12"/>
        </w:rPr>
        <w:t>political fortunes? Are</w:t>
      </w:r>
      <w:r w:rsidRPr="00BB7749">
        <w:rPr>
          <w:sz w:val="6"/>
          <w:szCs w:val="12"/>
        </w:rPr>
        <w:t xml:space="preserve"> the other </w:t>
      </w:r>
      <w:r w:rsidRPr="00BB7749">
        <w:rPr>
          <w:rStyle w:val="StyleUnderline"/>
          <w:sz w:val="10"/>
          <w:szCs w:val="12"/>
        </w:rPr>
        <w:t>paths by which a</w:t>
      </w:r>
      <w:r w:rsidRPr="00BB7749">
        <w:rPr>
          <w:sz w:val="6"/>
          <w:szCs w:val="12"/>
        </w:rPr>
        <w:t xml:space="preserve"> deep and </w:t>
      </w:r>
      <w:r w:rsidRPr="00BB7749">
        <w:rPr>
          <w:rStyle w:val="StyleUnderline"/>
          <w:sz w:val="10"/>
          <w:szCs w:val="12"/>
        </w:rPr>
        <w:t>sustained</w:t>
      </w:r>
      <w:r w:rsidRPr="00BB7749">
        <w:rPr>
          <w:sz w:val="6"/>
          <w:szCs w:val="12"/>
        </w:rPr>
        <w:t xml:space="preserve"> economic </w:t>
      </w:r>
      <w:r w:rsidRPr="00BB7749">
        <w:rPr>
          <w:rStyle w:val="StyleUnderline"/>
          <w:sz w:val="10"/>
          <w:szCs w:val="12"/>
        </w:rPr>
        <w:t>downturn might make serious global conflict more likely?</w:t>
      </w:r>
    </w:p>
    <w:p w14:paraId="7081E5CA" w14:textId="77777777" w:rsidR="00581372" w:rsidRPr="00BB7749" w:rsidRDefault="00581372" w:rsidP="00581372">
      <w:pPr>
        <w:rPr>
          <w:sz w:val="6"/>
          <w:szCs w:val="12"/>
        </w:rPr>
      </w:pPr>
      <w:r w:rsidRPr="00BB7749">
        <w:rPr>
          <w:rStyle w:val="StyleUnderline"/>
          <w:sz w:val="10"/>
          <w:szCs w:val="12"/>
        </w:rPr>
        <w:t>One familiar argument is</w:t>
      </w:r>
      <w:r w:rsidRPr="00BB7749">
        <w:rPr>
          <w:sz w:val="6"/>
          <w:szCs w:val="12"/>
        </w:rPr>
        <w:t xml:space="preserve"> the so-called </w:t>
      </w:r>
      <w:r w:rsidRPr="00BB7749">
        <w:rPr>
          <w:rStyle w:val="Emphasis"/>
          <w:sz w:val="10"/>
          <w:szCs w:val="12"/>
        </w:rPr>
        <w:t>diversionary</w:t>
      </w:r>
      <w:r w:rsidRPr="00BB7749">
        <w:rPr>
          <w:sz w:val="6"/>
          <w:szCs w:val="12"/>
        </w:rPr>
        <w:t xml:space="preserve"> (or “scapegoat”) </w:t>
      </w:r>
      <w:r w:rsidRPr="00BB7749">
        <w:rPr>
          <w:rStyle w:val="Emphasis"/>
          <w:sz w:val="10"/>
          <w:szCs w:val="12"/>
        </w:rPr>
        <w:t>theory</w:t>
      </w:r>
      <w:r w:rsidRPr="00BB7749">
        <w:rPr>
          <w:rStyle w:val="StyleUnderline"/>
          <w:sz w:val="10"/>
          <w:szCs w:val="12"/>
        </w:rPr>
        <w:t xml:space="preserve"> of war</w:t>
      </w:r>
      <w:r w:rsidRPr="00BB7749">
        <w:rPr>
          <w:sz w:val="6"/>
          <w:szCs w:val="12"/>
        </w:rPr>
        <w:t>.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p>
    <w:p w14:paraId="425972FD" w14:textId="77777777" w:rsidR="00581372" w:rsidRPr="00BB7749" w:rsidRDefault="00581372" w:rsidP="00581372">
      <w:pPr>
        <w:rPr>
          <w:sz w:val="6"/>
          <w:szCs w:val="12"/>
        </w:rPr>
      </w:pPr>
      <w:r w:rsidRPr="00BB7749">
        <w:rPr>
          <w:rStyle w:val="StyleUnderline"/>
          <w:sz w:val="10"/>
          <w:szCs w:val="12"/>
        </w:rPr>
        <w:t>This</w:t>
      </w:r>
      <w:r w:rsidRPr="00BB7749">
        <w:rPr>
          <w:sz w:val="6"/>
          <w:szCs w:val="12"/>
        </w:rPr>
        <w:t xml:space="preserve"> outcome </w:t>
      </w:r>
      <w:r w:rsidRPr="00BB7749">
        <w:rPr>
          <w:rStyle w:val="StyleUnderline"/>
          <w:sz w:val="10"/>
          <w:szCs w:val="12"/>
        </w:rPr>
        <w:t xml:space="preserve">strikes me as </w:t>
      </w:r>
      <w:r w:rsidRPr="00BB7749">
        <w:rPr>
          <w:rStyle w:val="Emphasis"/>
          <w:sz w:val="10"/>
          <w:szCs w:val="12"/>
        </w:rPr>
        <w:t>unlikely</w:t>
      </w:r>
      <w:r w:rsidRPr="00BB7749">
        <w:rPr>
          <w:rStyle w:val="StyleUnderline"/>
          <w:sz w:val="10"/>
          <w:szCs w:val="12"/>
        </w:rPr>
        <w:t xml:space="preserve">, </w:t>
      </w:r>
      <w:r w:rsidRPr="00BB7749">
        <w:rPr>
          <w:rStyle w:val="Emphasis"/>
          <w:sz w:val="10"/>
          <w:szCs w:val="12"/>
        </w:rPr>
        <w:t>even if</w:t>
      </w:r>
      <w:r w:rsidRPr="00BB7749">
        <w:rPr>
          <w:rStyle w:val="StyleUnderline"/>
          <w:sz w:val="10"/>
          <w:szCs w:val="12"/>
        </w:rPr>
        <w:t xml:space="preserve"> one ignores the </w:t>
      </w:r>
      <w:r w:rsidRPr="00BB7749">
        <w:rPr>
          <w:rStyle w:val="Emphasis"/>
          <w:sz w:val="10"/>
          <w:szCs w:val="12"/>
        </w:rPr>
        <w:t>logical and empirical flaws</w:t>
      </w:r>
      <w:r w:rsidRPr="00BB7749">
        <w:rPr>
          <w:rStyle w:val="StyleUnderline"/>
          <w:sz w:val="10"/>
          <w:szCs w:val="12"/>
        </w:rPr>
        <w:t xml:space="preserve"> in the theory itself. War is always a </w:t>
      </w:r>
      <w:r w:rsidRPr="00BB7749">
        <w:rPr>
          <w:rStyle w:val="Emphasis"/>
          <w:sz w:val="10"/>
          <w:szCs w:val="12"/>
        </w:rPr>
        <w:t>gamble</w:t>
      </w:r>
      <w:r w:rsidRPr="00BB7749">
        <w:rPr>
          <w:rStyle w:val="StyleUnderline"/>
          <w:sz w:val="10"/>
          <w:szCs w:val="12"/>
        </w:rPr>
        <w:t xml:space="preserve">, and should things go </w:t>
      </w:r>
      <w:r w:rsidRPr="00BB7749">
        <w:rPr>
          <w:rStyle w:val="Emphasis"/>
          <w:sz w:val="10"/>
          <w:szCs w:val="12"/>
        </w:rPr>
        <w:t>badly</w:t>
      </w:r>
      <w:r w:rsidRPr="00BB7749">
        <w:rPr>
          <w:rStyle w:val="StyleUnderline"/>
          <w:sz w:val="10"/>
          <w:szCs w:val="12"/>
        </w:rPr>
        <w:t xml:space="preserve">—even a little bit—it would hammer the last nail in the coffin of </w:t>
      </w:r>
      <w:r w:rsidRPr="00BB7749">
        <w:rPr>
          <w:rStyle w:val="Emphasis"/>
          <w:sz w:val="10"/>
          <w:szCs w:val="12"/>
        </w:rPr>
        <w:t>Trump</w:t>
      </w:r>
      <w:r w:rsidRPr="00BB7749">
        <w:rPr>
          <w:rStyle w:val="StyleUnderline"/>
          <w:sz w:val="10"/>
          <w:szCs w:val="12"/>
        </w:rPr>
        <w:t xml:space="preserve">’s declining fortunes. Moreover, </w:t>
      </w:r>
      <w:r w:rsidRPr="00BB7749">
        <w:rPr>
          <w:rStyle w:val="Emphasis"/>
          <w:sz w:val="10"/>
          <w:szCs w:val="12"/>
        </w:rPr>
        <w:t>no</w:t>
      </w:r>
      <w:r w:rsidRPr="00BB7749">
        <w:rPr>
          <w:sz w:val="6"/>
          <w:szCs w:val="12"/>
        </w:rPr>
        <w:t xml:space="preserve">ne of the </w:t>
      </w:r>
      <w:r w:rsidRPr="00BB7749">
        <w:rPr>
          <w:rStyle w:val="StyleUnderline"/>
          <w:sz w:val="10"/>
          <w:szCs w:val="12"/>
        </w:rPr>
        <w:t>countries Trump might consider</w:t>
      </w:r>
      <w:r w:rsidRPr="00BB7749">
        <w:rPr>
          <w:sz w:val="6"/>
          <w:szCs w:val="12"/>
        </w:rPr>
        <w:t xml:space="preserve"> going after </w:t>
      </w:r>
      <w:r w:rsidRPr="00BB7749">
        <w:rPr>
          <w:rStyle w:val="StyleUnderline"/>
          <w:sz w:val="10"/>
          <w:szCs w:val="12"/>
        </w:rPr>
        <w:t xml:space="preserve">pose an </w:t>
      </w:r>
      <w:r w:rsidRPr="00BB7749">
        <w:rPr>
          <w:rStyle w:val="Emphasis"/>
          <w:sz w:val="10"/>
          <w:szCs w:val="12"/>
        </w:rPr>
        <w:t>imminent threat</w:t>
      </w:r>
      <w:r w:rsidRPr="00BB7749">
        <w:rPr>
          <w:sz w:val="6"/>
          <w:szCs w:val="12"/>
        </w:rPr>
        <w:t xml:space="preserve"> to U.S. security, </w:t>
      </w:r>
      <w:r w:rsidRPr="00BB7749">
        <w:rPr>
          <w:rStyle w:val="StyleUnderline"/>
          <w:sz w:val="10"/>
          <w:szCs w:val="12"/>
        </w:rPr>
        <w:t>and even his staunchest supporters may wonder why he is wasting time and money going after Iran or Venezuela</w:t>
      </w:r>
      <w:r w:rsidRPr="00BB7749">
        <w:rPr>
          <w:sz w:val="6"/>
          <w:szCs w:val="12"/>
        </w:rPr>
        <w:t xml:space="preserve">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p>
    <w:p w14:paraId="7C9D3071" w14:textId="77777777" w:rsidR="00581372" w:rsidRPr="00BB7749" w:rsidRDefault="00581372" w:rsidP="00581372">
      <w:pPr>
        <w:rPr>
          <w:sz w:val="6"/>
          <w:szCs w:val="12"/>
        </w:rPr>
      </w:pPr>
      <w:r w:rsidRPr="00BB7749">
        <w:rPr>
          <w:rStyle w:val="StyleUnderline"/>
          <w:sz w:val="10"/>
          <w:szCs w:val="12"/>
        </w:rPr>
        <w:t>Another</w:t>
      </w:r>
      <w:r w:rsidRPr="00BB7749">
        <w:rPr>
          <w:sz w:val="6"/>
          <w:szCs w:val="12"/>
        </w:rPr>
        <w:t xml:space="preserve"> familiar </w:t>
      </w:r>
      <w:r w:rsidRPr="00BB7749">
        <w:rPr>
          <w:rStyle w:val="StyleUnderline"/>
          <w:sz w:val="10"/>
          <w:szCs w:val="12"/>
        </w:rPr>
        <w:t xml:space="preserve">folk theory is </w:t>
      </w:r>
      <w:r w:rsidRPr="00BB7749">
        <w:rPr>
          <w:rStyle w:val="Emphasis"/>
          <w:sz w:val="10"/>
          <w:szCs w:val="12"/>
        </w:rPr>
        <w:t>“military Keynesianism.”</w:t>
      </w:r>
      <w:r w:rsidRPr="00BB7749">
        <w:rPr>
          <w:sz w:val="10"/>
          <w:szCs w:val="12"/>
        </w:rPr>
        <w:t xml:space="preserve"> </w:t>
      </w:r>
      <w:r w:rsidRPr="00BB7749">
        <w:rPr>
          <w:sz w:val="6"/>
          <w:szCs w:val="12"/>
        </w:rPr>
        <w:t>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35586BC4" w14:textId="77777777" w:rsidR="00581372" w:rsidRPr="00BB7749" w:rsidRDefault="00581372" w:rsidP="00581372">
      <w:pPr>
        <w:rPr>
          <w:sz w:val="6"/>
          <w:szCs w:val="12"/>
        </w:rPr>
      </w:pPr>
      <w:r w:rsidRPr="00BB7749">
        <w:rPr>
          <w:rStyle w:val="Emphasis"/>
          <w:sz w:val="10"/>
          <w:szCs w:val="12"/>
        </w:rPr>
        <w:t>I doubt</w:t>
      </w:r>
      <w:r w:rsidRPr="00BB7749">
        <w:rPr>
          <w:rStyle w:val="StyleUnderline"/>
          <w:sz w:val="10"/>
          <w:szCs w:val="12"/>
        </w:rPr>
        <w:t xml:space="preserve"> it. It takes a </w:t>
      </w:r>
      <w:r w:rsidRPr="00BB7749">
        <w:rPr>
          <w:rStyle w:val="Emphasis"/>
          <w:sz w:val="10"/>
          <w:szCs w:val="12"/>
        </w:rPr>
        <w:t>really big war</w:t>
      </w:r>
      <w:r w:rsidRPr="00BB7749">
        <w:rPr>
          <w:rStyle w:val="StyleUnderline"/>
          <w:sz w:val="10"/>
          <w:szCs w:val="12"/>
        </w:rPr>
        <w:t xml:space="preserve"> to generate a significant stimulus, and it is </w:t>
      </w:r>
      <w:r w:rsidRPr="00BB7749">
        <w:rPr>
          <w:rStyle w:val="Emphasis"/>
          <w:sz w:val="10"/>
          <w:szCs w:val="12"/>
        </w:rPr>
        <w:t>hard to imagine</w:t>
      </w:r>
      <w:r w:rsidRPr="00BB7749">
        <w:rPr>
          <w:rStyle w:val="StyleUnderline"/>
          <w:sz w:val="10"/>
          <w:szCs w:val="12"/>
        </w:rPr>
        <w:t xml:space="preserve"> any country launching a </w:t>
      </w:r>
      <w:r w:rsidRPr="00BB7749">
        <w:rPr>
          <w:rStyle w:val="Emphasis"/>
          <w:sz w:val="10"/>
          <w:szCs w:val="12"/>
        </w:rPr>
        <w:t>large-scale</w:t>
      </w:r>
      <w:r w:rsidRPr="00BB7749">
        <w:rPr>
          <w:rStyle w:val="StyleUnderline"/>
          <w:sz w:val="10"/>
          <w:szCs w:val="12"/>
        </w:rPr>
        <w:t xml:space="preserve"> war—with all its attendant risks—at a moment when </w:t>
      </w:r>
      <w:r w:rsidRPr="00BB7749">
        <w:rPr>
          <w:rStyle w:val="Emphasis"/>
          <w:sz w:val="10"/>
          <w:szCs w:val="12"/>
        </w:rPr>
        <w:t>debt levels</w:t>
      </w:r>
      <w:r w:rsidRPr="00BB7749">
        <w:rPr>
          <w:rStyle w:val="StyleUnderline"/>
          <w:sz w:val="10"/>
          <w:szCs w:val="12"/>
        </w:rPr>
        <w:t xml:space="preserve"> are </w:t>
      </w:r>
      <w:r w:rsidRPr="00BB7749">
        <w:rPr>
          <w:rStyle w:val="Emphasis"/>
          <w:sz w:val="10"/>
          <w:szCs w:val="12"/>
        </w:rPr>
        <w:t>already soaring</w:t>
      </w:r>
      <w:r w:rsidRPr="00BB7749">
        <w:rPr>
          <w:sz w:val="6"/>
          <w:szCs w:val="12"/>
        </w:rPr>
        <w:t xml:space="preserve">. More importantly, </w:t>
      </w:r>
      <w:r w:rsidRPr="00BB7749">
        <w:rPr>
          <w:rStyle w:val="StyleUnderline"/>
          <w:sz w:val="10"/>
          <w:szCs w:val="12"/>
        </w:rPr>
        <w:t xml:space="preserve">there are lots of </w:t>
      </w:r>
      <w:r w:rsidRPr="00BB7749">
        <w:rPr>
          <w:rStyle w:val="Emphasis"/>
          <w:sz w:val="10"/>
          <w:szCs w:val="12"/>
        </w:rPr>
        <w:t>easier</w:t>
      </w:r>
      <w:r w:rsidRPr="00BB7749">
        <w:rPr>
          <w:rStyle w:val="StyleUnderline"/>
          <w:sz w:val="10"/>
          <w:szCs w:val="12"/>
        </w:rPr>
        <w:t xml:space="preserve"> and </w:t>
      </w:r>
      <w:r w:rsidRPr="00BB7749">
        <w:rPr>
          <w:rStyle w:val="Emphasis"/>
          <w:sz w:val="10"/>
          <w:szCs w:val="12"/>
        </w:rPr>
        <w:t>more direct</w:t>
      </w:r>
      <w:r w:rsidRPr="00BB7749">
        <w:rPr>
          <w:rStyle w:val="StyleUnderline"/>
          <w:sz w:val="10"/>
          <w:szCs w:val="12"/>
        </w:rPr>
        <w:t xml:space="preserve"> ways to stimulate the economy—</w:t>
      </w:r>
      <w:r w:rsidRPr="00BB7749">
        <w:rPr>
          <w:rStyle w:val="Emphasis"/>
          <w:sz w:val="10"/>
          <w:szCs w:val="12"/>
        </w:rPr>
        <w:t>infrastructure</w:t>
      </w:r>
      <w:r w:rsidRPr="00BB7749">
        <w:rPr>
          <w:sz w:val="6"/>
          <w:szCs w:val="12"/>
        </w:rPr>
        <w:t xml:space="preserve"> spending, </w:t>
      </w:r>
      <w:r w:rsidRPr="00BB7749">
        <w:rPr>
          <w:rStyle w:val="Emphasis"/>
          <w:sz w:val="10"/>
          <w:szCs w:val="12"/>
        </w:rPr>
        <w:t>unemployment insurance</w:t>
      </w:r>
      <w:r w:rsidRPr="00BB7749">
        <w:rPr>
          <w:rStyle w:val="StyleUnderline"/>
          <w:sz w:val="10"/>
          <w:szCs w:val="12"/>
        </w:rPr>
        <w:t xml:space="preserve">, even </w:t>
      </w:r>
      <w:r w:rsidRPr="00BB7749">
        <w:rPr>
          <w:rStyle w:val="Emphasis"/>
          <w:sz w:val="10"/>
          <w:szCs w:val="12"/>
        </w:rPr>
        <w:t>“helicopter payments”</w:t>
      </w:r>
      <w:r w:rsidRPr="00BB7749">
        <w:rPr>
          <w:rStyle w:val="StyleUnderline"/>
          <w:sz w:val="10"/>
          <w:szCs w:val="12"/>
        </w:rPr>
        <w:t xml:space="preserve">—and launching a war has to be one of the </w:t>
      </w:r>
      <w:r w:rsidRPr="00BB7749">
        <w:rPr>
          <w:rStyle w:val="Emphasis"/>
          <w:sz w:val="10"/>
          <w:szCs w:val="12"/>
        </w:rPr>
        <w:t>least efficient</w:t>
      </w:r>
      <w:r w:rsidRPr="00BB7749">
        <w:rPr>
          <w:rStyle w:val="StyleUnderline"/>
          <w:sz w:val="10"/>
          <w:szCs w:val="12"/>
        </w:rPr>
        <w:t xml:space="preserve"> methods available. The threat of war usually </w:t>
      </w:r>
      <w:r w:rsidRPr="00BB7749">
        <w:rPr>
          <w:rStyle w:val="Emphasis"/>
          <w:sz w:val="10"/>
          <w:szCs w:val="12"/>
        </w:rPr>
        <w:t>spooks investors</w:t>
      </w:r>
      <w:r w:rsidRPr="00BB7749">
        <w:rPr>
          <w:rStyle w:val="StyleUnderline"/>
          <w:sz w:val="10"/>
          <w:szCs w:val="12"/>
        </w:rPr>
        <w:t xml:space="preserve"> too, which </w:t>
      </w:r>
      <w:r w:rsidRPr="00BB7749">
        <w:rPr>
          <w:rStyle w:val="Emphasis"/>
          <w:sz w:val="10"/>
          <w:szCs w:val="12"/>
        </w:rPr>
        <w:t>any politician with their eye on the stock market</w:t>
      </w:r>
      <w:r w:rsidRPr="00BB7749">
        <w:rPr>
          <w:rStyle w:val="StyleUnderline"/>
          <w:sz w:val="10"/>
          <w:szCs w:val="12"/>
        </w:rPr>
        <w:t xml:space="preserve"> would be </w:t>
      </w:r>
      <w:r w:rsidRPr="00BB7749">
        <w:rPr>
          <w:rStyle w:val="Emphasis"/>
          <w:sz w:val="10"/>
          <w:szCs w:val="12"/>
        </w:rPr>
        <w:t>loath</w:t>
      </w:r>
      <w:r w:rsidRPr="00BB7749">
        <w:rPr>
          <w:rStyle w:val="StyleUnderline"/>
          <w:sz w:val="10"/>
          <w:szCs w:val="12"/>
        </w:rPr>
        <w:t xml:space="preserve"> to do</w:t>
      </w:r>
      <w:r w:rsidRPr="00BB7749">
        <w:rPr>
          <w:sz w:val="6"/>
          <w:szCs w:val="12"/>
        </w:rPr>
        <w:t>.</w:t>
      </w:r>
    </w:p>
    <w:p w14:paraId="1C2B1CD7" w14:textId="77777777" w:rsidR="00581372" w:rsidRPr="00BB7749" w:rsidRDefault="00581372" w:rsidP="00581372">
      <w:pPr>
        <w:rPr>
          <w:sz w:val="6"/>
          <w:szCs w:val="12"/>
        </w:rPr>
      </w:pPr>
      <w:r w:rsidRPr="00BB7749">
        <w:rPr>
          <w:rStyle w:val="StyleUnderline"/>
          <w:sz w:val="10"/>
          <w:szCs w:val="12"/>
        </w:rPr>
        <w:t>Economic downturns can encourage war in</w:t>
      </w:r>
      <w:r w:rsidRPr="00BB7749">
        <w:rPr>
          <w:sz w:val="6"/>
          <w:szCs w:val="12"/>
        </w:rPr>
        <w:t xml:space="preserve"> some </w:t>
      </w:r>
      <w:r w:rsidRPr="00BB7749">
        <w:rPr>
          <w:rStyle w:val="Emphasis"/>
          <w:sz w:val="10"/>
          <w:szCs w:val="12"/>
        </w:rPr>
        <w:t>special circumstances</w:t>
      </w:r>
      <w:r w:rsidRPr="00BB7749">
        <w:rPr>
          <w:sz w:val="6"/>
          <w:szCs w:val="12"/>
        </w:rPr>
        <w:t xml:space="preserve">, especially </w:t>
      </w:r>
      <w:r w:rsidRPr="00BB7749">
        <w:rPr>
          <w:rStyle w:val="StyleUnderline"/>
          <w:sz w:val="10"/>
          <w:szCs w:val="12"/>
        </w:rPr>
        <w:t>when</w:t>
      </w:r>
      <w:r w:rsidRPr="00BB7749">
        <w:rPr>
          <w:sz w:val="6"/>
          <w:szCs w:val="12"/>
        </w:rPr>
        <w:t xml:space="preserve"> a </w:t>
      </w:r>
      <w:r w:rsidRPr="00BB7749">
        <w:rPr>
          <w:rStyle w:val="StyleUnderline"/>
          <w:sz w:val="10"/>
          <w:szCs w:val="12"/>
        </w:rPr>
        <w:t>war would enable a country</w:t>
      </w:r>
      <w:r w:rsidRPr="00BB7749">
        <w:rPr>
          <w:sz w:val="6"/>
          <w:szCs w:val="12"/>
        </w:rPr>
        <w:t xml:space="preserve"> facing severe hardships </w:t>
      </w:r>
      <w:r w:rsidRPr="00BB7749">
        <w:rPr>
          <w:rStyle w:val="StyleUnderline"/>
          <w:sz w:val="10"/>
          <w:szCs w:val="12"/>
        </w:rPr>
        <w:t>to capture something of immediate</w:t>
      </w:r>
      <w:r w:rsidRPr="00BB7749">
        <w:rPr>
          <w:sz w:val="6"/>
          <w:szCs w:val="12"/>
        </w:rPr>
        <w:t xml:space="preserve"> and significant </w:t>
      </w:r>
      <w:r w:rsidRPr="00BB7749">
        <w:rPr>
          <w:rStyle w:val="StyleUnderline"/>
          <w:sz w:val="10"/>
          <w:szCs w:val="12"/>
        </w:rPr>
        <w:t>value</w:t>
      </w:r>
      <w:r w:rsidRPr="00BB7749">
        <w:rPr>
          <w:sz w:val="6"/>
          <w:szCs w:val="12"/>
        </w:rPr>
        <w:t xml:space="preserve">. Saddam </w:t>
      </w:r>
      <w:r w:rsidRPr="00BB7749">
        <w:rPr>
          <w:rStyle w:val="StyleUnderline"/>
          <w:sz w:val="10"/>
          <w:szCs w:val="12"/>
        </w:rPr>
        <w:t>Hussein’s decision to seize Kuwait</w:t>
      </w:r>
      <w:r w:rsidRPr="00BB7749">
        <w:rPr>
          <w:sz w:val="6"/>
          <w:szCs w:val="12"/>
        </w:rPr>
        <w:t xml:space="preserve"> in 1990 </w:t>
      </w:r>
      <w:r w:rsidRPr="00BB7749">
        <w:rPr>
          <w:rStyle w:val="StyleUnderline"/>
          <w:sz w:val="10"/>
          <w:szCs w:val="12"/>
        </w:rPr>
        <w:t>fits this model perfectly</w:t>
      </w:r>
      <w:r w:rsidRPr="00BB7749">
        <w:rPr>
          <w:sz w:val="6"/>
          <w:szCs w:val="12"/>
        </w:rPr>
        <w:t>: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3CFE2764" w14:textId="77777777" w:rsidR="00581372" w:rsidRPr="00BB7749" w:rsidRDefault="00581372" w:rsidP="00581372">
      <w:pPr>
        <w:rPr>
          <w:sz w:val="6"/>
          <w:szCs w:val="12"/>
        </w:rPr>
      </w:pPr>
      <w:r w:rsidRPr="00BB7749">
        <w:rPr>
          <w:rStyle w:val="StyleUnderline"/>
          <w:sz w:val="10"/>
          <w:szCs w:val="12"/>
        </w:rPr>
        <w:t xml:space="preserve">Yet I </w:t>
      </w:r>
      <w:r w:rsidRPr="00BB7749">
        <w:rPr>
          <w:rStyle w:val="Emphasis"/>
          <w:sz w:val="10"/>
          <w:szCs w:val="12"/>
        </w:rPr>
        <w:t>cannot</w:t>
      </w:r>
      <w:r w:rsidRPr="00BB7749">
        <w:rPr>
          <w:rStyle w:val="StyleUnderline"/>
          <w:sz w:val="10"/>
          <w:szCs w:val="12"/>
        </w:rPr>
        <w:t xml:space="preserve"> think of </w:t>
      </w:r>
      <w:r w:rsidRPr="00BB7749">
        <w:rPr>
          <w:rStyle w:val="Emphasis"/>
          <w:sz w:val="10"/>
          <w:szCs w:val="12"/>
        </w:rPr>
        <w:t>any</w:t>
      </w:r>
      <w:r w:rsidRPr="00BB7749">
        <w:rPr>
          <w:rStyle w:val="StyleUnderline"/>
          <w:sz w:val="10"/>
          <w:szCs w:val="12"/>
        </w:rPr>
        <w:t xml:space="preserve"> country in similar circumstances today. Now is hardly the time for Russia to</w:t>
      </w:r>
      <w:r w:rsidRPr="00BB7749">
        <w:rPr>
          <w:sz w:val="6"/>
          <w:szCs w:val="12"/>
        </w:rPr>
        <w:t xml:space="preserve"> try to </w:t>
      </w:r>
      <w:r w:rsidRPr="00BB7749">
        <w:rPr>
          <w:rStyle w:val="StyleUnderline"/>
          <w:sz w:val="10"/>
          <w:szCs w:val="12"/>
        </w:rPr>
        <w:t>grab</w:t>
      </w:r>
      <w:r w:rsidRPr="00BB7749">
        <w:rPr>
          <w:sz w:val="6"/>
          <w:szCs w:val="12"/>
        </w:rPr>
        <w:t xml:space="preserve"> more of </w:t>
      </w:r>
      <w:r w:rsidRPr="00BB7749">
        <w:rPr>
          <w:rStyle w:val="Emphasis"/>
          <w:sz w:val="10"/>
          <w:szCs w:val="12"/>
        </w:rPr>
        <w:t>Ukraine</w:t>
      </w:r>
      <w:r w:rsidRPr="00BB7749">
        <w:rPr>
          <w:sz w:val="6"/>
          <w:szCs w:val="12"/>
        </w:rPr>
        <w:t>—if it even wanted to—</w:t>
      </w:r>
      <w:r w:rsidRPr="00BB7749">
        <w:rPr>
          <w:rStyle w:val="StyleUnderline"/>
          <w:sz w:val="10"/>
          <w:szCs w:val="12"/>
        </w:rPr>
        <w:t xml:space="preserve">or for China to make a play for </w:t>
      </w:r>
      <w:r w:rsidRPr="00BB7749">
        <w:rPr>
          <w:rStyle w:val="Emphasis"/>
          <w:sz w:val="10"/>
          <w:szCs w:val="12"/>
        </w:rPr>
        <w:t>Taiwan</w:t>
      </w:r>
      <w:r w:rsidRPr="00BB7749">
        <w:rPr>
          <w:sz w:val="6"/>
          <w:szCs w:val="12"/>
        </w:rPr>
        <w:t xml:space="preserve">, because the costs of doing so would clearly outweigh the economic benefits. </w:t>
      </w:r>
      <w:r w:rsidRPr="00BB7749">
        <w:rPr>
          <w:rStyle w:val="StyleUnderline"/>
          <w:sz w:val="10"/>
          <w:szCs w:val="12"/>
        </w:rPr>
        <w:t xml:space="preserve">Even conquering an </w:t>
      </w:r>
      <w:r w:rsidRPr="00BB7749">
        <w:rPr>
          <w:rStyle w:val="Emphasis"/>
          <w:sz w:val="10"/>
          <w:szCs w:val="12"/>
        </w:rPr>
        <w:t>oil-rich country</w:t>
      </w:r>
      <w:r w:rsidRPr="00BB7749">
        <w:rPr>
          <w:sz w:val="6"/>
          <w:szCs w:val="12"/>
        </w:rPr>
        <w:t>—the sort of greedy acquisitiveness that Trump occasionally hints at—</w:t>
      </w:r>
      <w:r w:rsidRPr="00BB7749">
        <w:rPr>
          <w:rStyle w:val="StyleUnderline"/>
          <w:sz w:val="10"/>
          <w:szCs w:val="12"/>
        </w:rPr>
        <w:t xml:space="preserve">doesn’t look </w:t>
      </w:r>
      <w:r w:rsidRPr="00BB7749">
        <w:rPr>
          <w:rStyle w:val="Emphasis"/>
          <w:sz w:val="10"/>
          <w:szCs w:val="12"/>
        </w:rPr>
        <w:t>attract</w:t>
      </w:r>
      <w:r w:rsidRPr="00BB7749">
        <w:rPr>
          <w:rStyle w:val="StyleUnderline"/>
          <w:sz w:val="10"/>
          <w:szCs w:val="12"/>
        </w:rPr>
        <w:t xml:space="preserve">ive when there’s a </w:t>
      </w:r>
      <w:r w:rsidRPr="00BB7749">
        <w:rPr>
          <w:rStyle w:val="Emphasis"/>
          <w:sz w:val="10"/>
          <w:szCs w:val="12"/>
        </w:rPr>
        <w:t>vast glut</w:t>
      </w:r>
      <w:r w:rsidRPr="00BB7749">
        <w:rPr>
          <w:rStyle w:val="StyleUnderline"/>
          <w:sz w:val="10"/>
          <w:szCs w:val="12"/>
        </w:rPr>
        <w:t xml:space="preserve"> on the market</w:t>
      </w:r>
      <w:r w:rsidRPr="00BB7749">
        <w:rPr>
          <w:sz w:val="6"/>
          <w:szCs w:val="12"/>
        </w:rPr>
        <w:t>. I might be worried if some weak and defenseless country somehow came to possess the entire global stock of a successful coronavirus vaccine, but that scenario is not even remotely possible.</w:t>
      </w:r>
    </w:p>
    <w:p w14:paraId="7D3A0582" w14:textId="77777777" w:rsidR="00581372" w:rsidRPr="00BB7749" w:rsidRDefault="00581372" w:rsidP="00581372">
      <w:pPr>
        <w:rPr>
          <w:sz w:val="6"/>
          <w:szCs w:val="12"/>
        </w:rPr>
      </w:pPr>
      <w:r w:rsidRPr="00BB7749">
        <w:rPr>
          <w:sz w:val="6"/>
          <w:szCs w:val="12"/>
        </w:rPr>
        <w:t xml:space="preserve">If one takes a longer-term perspective, however, </w:t>
      </w:r>
      <w:r w:rsidRPr="00BB7749">
        <w:rPr>
          <w:rStyle w:val="StyleUnderline"/>
          <w:sz w:val="10"/>
          <w:szCs w:val="12"/>
        </w:rPr>
        <w:t>a sustained</w:t>
      </w:r>
      <w:r w:rsidRPr="00BB7749">
        <w:rPr>
          <w:sz w:val="6"/>
          <w:szCs w:val="12"/>
        </w:rPr>
        <w:t xml:space="preserve"> economic </w:t>
      </w:r>
      <w:r w:rsidRPr="00BB7749">
        <w:rPr>
          <w:rStyle w:val="StyleUnderline"/>
          <w:sz w:val="10"/>
          <w:szCs w:val="12"/>
        </w:rPr>
        <w:t xml:space="preserve">depression could make war more likely by strengthening </w:t>
      </w:r>
      <w:r w:rsidRPr="00BB7749">
        <w:rPr>
          <w:rStyle w:val="Emphasis"/>
          <w:sz w:val="10"/>
          <w:szCs w:val="12"/>
        </w:rPr>
        <w:t>fascist</w:t>
      </w:r>
      <w:r w:rsidRPr="00BB7749">
        <w:rPr>
          <w:sz w:val="6"/>
          <w:szCs w:val="12"/>
        </w:rPr>
        <w:t xml:space="preserve"> or xenophobic political </w:t>
      </w:r>
      <w:r w:rsidRPr="00BB7749">
        <w:rPr>
          <w:rStyle w:val="Emphasis"/>
          <w:sz w:val="10"/>
          <w:szCs w:val="12"/>
        </w:rPr>
        <w:t>movements</w:t>
      </w:r>
      <w:r w:rsidRPr="00BB7749">
        <w:rPr>
          <w:rStyle w:val="StyleUnderline"/>
          <w:sz w:val="10"/>
          <w:szCs w:val="12"/>
        </w:rPr>
        <w:t xml:space="preserve">, </w:t>
      </w:r>
      <w:r w:rsidRPr="00BB7749">
        <w:rPr>
          <w:rStyle w:val="Emphasis"/>
          <w:sz w:val="10"/>
          <w:szCs w:val="12"/>
        </w:rPr>
        <w:t>fuel</w:t>
      </w:r>
      <w:r w:rsidRPr="00BB7749">
        <w:rPr>
          <w:rStyle w:val="StyleUnderline"/>
          <w:sz w:val="10"/>
          <w:szCs w:val="12"/>
        </w:rPr>
        <w:t xml:space="preserve">ing </w:t>
      </w:r>
      <w:r w:rsidRPr="00BB7749">
        <w:rPr>
          <w:rStyle w:val="Emphasis"/>
          <w:sz w:val="10"/>
          <w:szCs w:val="12"/>
        </w:rPr>
        <w:t>protectionism</w:t>
      </w:r>
      <w:r w:rsidRPr="00BB7749">
        <w:rPr>
          <w:rStyle w:val="StyleUnderline"/>
          <w:sz w:val="10"/>
          <w:szCs w:val="12"/>
        </w:rPr>
        <w:t xml:space="preserve"> and </w:t>
      </w:r>
      <w:proofErr w:type="spellStart"/>
      <w:r w:rsidRPr="00BB7749">
        <w:rPr>
          <w:rStyle w:val="StyleUnderline"/>
          <w:sz w:val="10"/>
          <w:szCs w:val="12"/>
        </w:rPr>
        <w:t>hyper</w:t>
      </w:r>
      <w:r w:rsidRPr="00BB7749">
        <w:rPr>
          <w:rStyle w:val="Emphasis"/>
          <w:sz w:val="10"/>
          <w:szCs w:val="12"/>
        </w:rPr>
        <w:t>nationalism</w:t>
      </w:r>
      <w:proofErr w:type="spellEnd"/>
      <w:r w:rsidRPr="00BB7749">
        <w:rPr>
          <w:sz w:val="6"/>
          <w:szCs w:val="12"/>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35F258CB" w14:textId="77777777" w:rsidR="00581372" w:rsidRPr="00BB7749" w:rsidRDefault="00581372" w:rsidP="00581372">
      <w:pPr>
        <w:rPr>
          <w:rStyle w:val="StyleUnderline"/>
          <w:sz w:val="10"/>
          <w:szCs w:val="12"/>
        </w:rPr>
      </w:pPr>
      <w:r w:rsidRPr="00BB7749">
        <w:rPr>
          <w:rStyle w:val="Emphasis"/>
          <w:sz w:val="10"/>
          <w:szCs w:val="12"/>
        </w:rPr>
        <w:t>On balance, however</w:t>
      </w:r>
      <w:r w:rsidRPr="00BB7749">
        <w:rPr>
          <w:rStyle w:val="StyleUnderline"/>
          <w:sz w:val="10"/>
          <w:szCs w:val="12"/>
        </w:rPr>
        <w:t xml:space="preserve">, I do </w:t>
      </w:r>
      <w:r w:rsidRPr="00BB7749">
        <w:rPr>
          <w:rStyle w:val="Emphasis"/>
          <w:sz w:val="10"/>
          <w:szCs w:val="12"/>
        </w:rPr>
        <w:t>not</w:t>
      </w:r>
      <w:r w:rsidRPr="00BB7749">
        <w:rPr>
          <w:rStyle w:val="StyleUnderline"/>
          <w:sz w:val="10"/>
          <w:szCs w:val="12"/>
        </w:rPr>
        <w:t xml:space="preserve"> think that </w:t>
      </w:r>
      <w:r w:rsidRPr="00BB7749">
        <w:rPr>
          <w:rStyle w:val="Emphasis"/>
          <w:sz w:val="10"/>
          <w:szCs w:val="12"/>
        </w:rPr>
        <w:t>even the extraordinary economic conditions</w:t>
      </w:r>
      <w:r w:rsidRPr="00BB7749">
        <w:rPr>
          <w:rStyle w:val="StyleUnderline"/>
          <w:sz w:val="10"/>
          <w:szCs w:val="12"/>
        </w:rPr>
        <w:t xml:space="preserve"> we are witnessing today are going to have </w:t>
      </w:r>
      <w:r w:rsidRPr="00BB7749">
        <w:rPr>
          <w:rStyle w:val="Emphasis"/>
          <w:sz w:val="10"/>
          <w:szCs w:val="12"/>
        </w:rPr>
        <w:t>much impact</w:t>
      </w:r>
      <w:r w:rsidRPr="00BB7749">
        <w:rPr>
          <w:rStyle w:val="StyleUnderline"/>
          <w:sz w:val="10"/>
          <w:szCs w:val="12"/>
        </w:rPr>
        <w:t xml:space="preserve"> on the likelihood of war. Why? First of all, if depressions were a powerful cause of war, there would be a lot </w:t>
      </w:r>
      <w:r w:rsidRPr="00BB7749">
        <w:rPr>
          <w:rStyle w:val="Emphasis"/>
          <w:sz w:val="10"/>
          <w:szCs w:val="12"/>
        </w:rPr>
        <w:t>more of the latter</w:t>
      </w:r>
      <w:r w:rsidRPr="00BB7749">
        <w:rPr>
          <w:sz w:val="6"/>
          <w:szCs w:val="12"/>
        </w:rPr>
        <w:t xml:space="preserve">. To take one example, </w:t>
      </w:r>
      <w:r w:rsidRPr="00BB7749">
        <w:rPr>
          <w:rStyle w:val="StyleUnderline"/>
          <w:sz w:val="10"/>
          <w:szCs w:val="12"/>
        </w:rPr>
        <w:t xml:space="preserve">the </w:t>
      </w:r>
      <w:r w:rsidRPr="00BB7749">
        <w:rPr>
          <w:rStyle w:val="Emphasis"/>
          <w:sz w:val="10"/>
          <w:szCs w:val="12"/>
        </w:rPr>
        <w:t>U</w:t>
      </w:r>
      <w:r w:rsidRPr="00BB7749">
        <w:rPr>
          <w:sz w:val="6"/>
          <w:szCs w:val="12"/>
        </w:rPr>
        <w:t xml:space="preserve">nited </w:t>
      </w:r>
      <w:r w:rsidRPr="00BB7749">
        <w:rPr>
          <w:rStyle w:val="Emphasis"/>
          <w:sz w:val="10"/>
          <w:szCs w:val="12"/>
        </w:rPr>
        <w:t>S</w:t>
      </w:r>
      <w:r w:rsidRPr="00BB7749">
        <w:rPr>
          <w:sz w:val="6"/>
          <w:szCs w:val="12"/>
        </w:rPr>
        <w:t xml:space="preserve">tates </w:t>
      </w:r>
      <w:r w:rsidRPr="00BB7749">
        <w:rPr>
          <w:rStyle w:val="StyleUnderline"/>
          <w:sz w:val="10"/>
          <w:szCs w:val="12"/>
        </w:rPr>
        <w:t xml:space="preserve">has suffered </w:t>
      </w:r>
      <w:r w:rsidRPr="00BB7749">
        <w:rPr>
          <w:rStyle w:val="Emphasis"/>
          <w:sz w:val="10"/>
          <w:szCs w:val="12"/>
        </w:rPr>
        <w:t>40 or more recessions</w:t>
      </w:r>
      <w:r w:rsidRPr="00BB7749">
        <w:rPr>
          <w:sz w:val="6"/>
          <w:szCs w:val="12"/>
        </w:rPr>
        <w:t xml:space="preserve"> since the country was founded, </w:t>
      </w:r>
      <w:r w:rsidRPr="00BB7749">
        <w:rPr>
          <w:rStyle w:val="StyleUnderline"/>
          <w:sz w:val="10"/>
          <w:szCs w:val="12"/>
        </w:rPr>
        <w:t xml:space="preserve">yet it has fought </w:t>
      </w:r>
      <w:r w:rsidRPr="00BB7749">
        <w:rPr>
          <w:rStyle w:val="Emphasis"/>
          <w:sz w:val="10"/>
          <w:szCs w:val="12"/>
        </w:rPr>
        <w:t>perhaps 20</w:t>
      </w:r>
      <w:r w:rsidRPr="00BB7749">
        <w:rPr>
          <w:rStyle w:val="StyleUnderline"/>
          <w:sz w:val="10"/>
          <w:szCs w:val="12"/>
        </w:rPr>
        <w:t xml:space="preserve"> interstate wars, </w:t>
      </w:r>
      <w:r w:rsidRPr="00BB7749">
        <w:rPr>
          <w:rStyle w:val="Emphasis"/>
          <w:sz w:val="10"/>
          <w:szCs w:val="12"/>
        </w:rPr>
        <w:t>most</w:t>
      </w:r>
      <w:r w:rsidRPr="00BB7749">
        <w:rPr>
          <w:rStyle w:val="StyleUnderline"/>
          <w:sz w:val="10"/>
          <w:szCs w:val="12"/>
        </w:rPr>
        <w:t xml:space="preserve"> of them </w:t>
      </w:r>
      <w:r w:rsidRPr="00BB7749">
        <w:rPr>
          <w:rStyle w:val="Emphasis"/>
          <w:sz w:val="10"/>
          <w:szCs w:val="12"/>
        </w:rPr>
        <w:t>unrelated</w:t>
      </w:r>
      <w:r w:rsidRPr="00BB7749">
        <w:rPr>
          <w:rStyle w:val="StyleUnderline"/>
          <w:sz w:val="10"/>
          <w:szCs w:val="12"/>
        </w:rPr>
        <w:t xml:space="preserve"> to the state of the </w:t>
      </w:r>
      <w:r w:rsidRPr="00BB7749">
        <w:rPr>
          <w:rStyle w:val="Emphasis"/>
          <w:sz w:val="10"/>
          <w:szCs w:val="12"/>
        </w:rPr>
        <w:t>econ</w:t>
      </w:r>
      <w:r w:rsidRPr="00BB7749">
        <w:rPr>
          <w:rStyle w:val="StyleUnderline"/>
          <w:sz w:val="10"/>
          <w:szCs w:val="12"/>
        </w:rPr>
        <w:t>omy.</w:t>
      </w:r>
      <w:r w:rsidRPr="00BB7749">
        <w:rPr>
          <w:sz w:val="6"/>
          <w:szCs w:val="12"/>
        </w:rPr>
        <w:t xml:space="preserve"> To paraphrase the economist Paul Samuelson’s famous quip about the stock market, </w:t>
      </w:r>
      <w:r w:rsidRPr="00BB7749">
        <w:rPr>
          <w:rStyle w:val="Emphasis"/>
          <w:sz w:val="10"/>
          <w:szCs w:val="12"/>
        </w:rPr>
        <w:t>if recessions were a powerful cause of war, they would have predicted “nine out of the last five (or fewer).”</w:t>
      </w:r>
    </w:p>
    <w:p w14:paraId="2D45344C" w14:textId="77777777" w:rsidR="00581372" w:rsidRPr="00BB7749" w:rsidRDefault="00581372" w:rsidP="00581372">
      <w:pPr>
        <w:rPr>
          <w:sz w:val="6"/>
          <w:szCs w:val="12"/>
        </w:rPr>
      </w:pPr>
      <w:r w:rsidRPr="00BB7749">
        <w:rPr>
          <w:rStyle w:val="StyleUnderline"/>
          <w:sz w:val="10"/>
          <w:szCs w:val="12"/>
        </w:rPr>
        <w:lastRenderedPageBreak/>
        <w:t xml:space="preserve">Second, states do not start wars unless they believe they will win a </w:t>
      </w:r>
      <w:r w:rsidRPr="00BB7749">
        <w:rPr>
          <w:rStyle w:val="Emphasis"/>
          <w:sz w:val="10"/>
          <w:szCs w:val="12"/>
        </w:rPr>
        <w:t>quick</w:t>
      </w:r>
      <w:r w:rsidRPr="00BB7749">
        <w:rPr>
          <w:rStyle w:val="StyleUnderline"/>
          <w:sz w:val="10"/>
          <w:szCs w:val="12"/>
        </w:rPr>
        <w:t xml:space="preserve"> and relatively </w:t>
      </w:r>
      <w:r w:rsidRPr="00BB7749">
        <w:rPr>
          <w:rStyle w:val="Emphasis"/>
          <w:sz w:val="10"/>
          <w:szCs w:val="12"/>
        </w:rPr>
        <w:t>cheap</w:t>
      </w:r>
      <w:r w:rsidRPr="00BB7749">
        <w:rPr>
          <w:rStyle w:val="StyleUnderline"/>
          <w:sz w:val="10"/>
          <w:szCs w:val="12"/>
        </w:rPr>
        <w:t xml:space="preserve"> victory</w:t>
      </w:r>
      <w:r w:rsidRPr="00BB7749">
        <w:rPr>
          <w:sz w:val="6"/>
          <w:szCs w:val="12"/>
        </w:rPr>
        <w:t xml:space="preserve">. As John Mearsheimer showed in his classic book Conventional Deterrence, </w:t>
      </w:r>
      <w:r w:rsidRPr="00BB7749">
        <w:rPr>
          <w:rStyle w:val="StyleUnderline"/>
          <w:sz w:val="10"/>
          <w:szCs w:val="12"/>
        </w:rPr>
        <w:t>national leaders avoid war when they are convinced it will be long, bloody, costly, and uncertain</w:t>
      </w:r>
      <w:r w:rsidRPr="00BB7749">
        <w:rPr>
          <w:sz w:val="6"/>
          <w:szCs w:val="12"/>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2F40533" w14:textId="77777777" w:rsidR="00581372" w:rsidRPr="00BB7749" w:rsidRDefault="00581372" w:rsidP="00581372">
      <w:pPr>
        <w:rPr>
          <w:sz w:val="6"/>
          <w:szCs w:val="12"/>
        </w:rPr>
      </w:pPr>
      <w:r w:rsidRPr="00BB7749">
        <w:rPr>
          <w:sz w:val="6"/>
          <w:szCs w:val="12"/>
        </w:rPr>
        <w:t xml:space="preserve">The fact that each of these leaders miscalculated badly does not alter the main point: </w:t>
      </w:r>
      <w:r w:rsidRPr="00BB7749">
        <w:rPr>
          <w:rStyle w:val="Emphasis"/>
          <w:sz w:val="10"/>
          <w:szCs w:val="12"/>
        </w:rPr>
        <w:t>No matter what a country’s economic condition might be</w:t>
      </w:r>
      <w:r w:rsidRPr="00BB7749">
        <w:rPr>
          <w:rStyle w:val="StyleUnderline"/>
          <w:sz w:val="10"/>
          <w:szCs w:val="12"/>
        </w:rPr>
        <w:t>, its leaders will not go to war unless they think they can do so quickly, cheaply, and with a reasonable probability of success</w:t>
      </w:r>
      <w:r w:rsidRPr="00BB7749">
        <w:rPr>
          <w:sz w:val="6"/>
          <w:szCs w:val="12"/>
        </w:rPr>
        <w:t>.</w:t>
      </w:r>
    </w:p>
    <w:p w14:paraId="76785B34" w14:textId="77777777" w:rsidR="00581372" w:rsidRPr="00BB7749" w:rsidRDefault="00581372" w:rsidP="00581372">
      <w:pPr>
        <w:rPr>
          <w:sz w:val="6"/>
          <w:szCs w:val="12"/>
        </w:rPr>
      </w:pPr>
      <w:r w:rsidRPr="00BB7749">
        <w:rPr>
          <w:rStyle w:val="StyleUnderline"/>
          <w:sz w:val="10"/>
          <w:szCs w:val="12"/>
        </w:rPr>
        <w:t xml:space="preserve">Third, and most important, the primary </w:t>
      </w:r>
      <w:r w:rsidRPr="00BB7749">
        <w:rPr>
          <w:rStyle w:val="Emphasis"/>
          <w:sz w:val="10"/>
          <w:szCs w:val="12"/>
        </w:rPr>
        <w:t>motiv</w:t>
      </w:r>
      <w:r w:rsidRPr="00BB7749">
        <w:rPr>
          <w:rStyle w:val="StyleUnderline"/>
          <w:sz w:val="10"/>
          <w:szCs w:val="12"/>
        </w:rPr>
        <w:t xml:space="preserve">ation for most wars is the desire for </w:t>
      </w:r>
      <w:r w:rsidRPr="00BB7749">
        <w:rPr>
          <w:rStyle w:val="Emphasis"/>
          <w:sz w:val="10"/>
          <w:szCs w:val="12"/>
        </w:rPr>
        <w:t>security</w:t>
      </w:r>
      <w:r w:rsidRPr="00BB7749">
        <w:rPr>
          <w:rStyle w:val="StyleUnderline"/>
          <w:sz w:val="10"/>
          <w:szCs w:val="12"/>
        </w:rPr>
        <w:t xml:space="preserve">, </w:t>
      </w:r>
      <w:r w:rsidRPr="00BB7749">
        <w:rPr>
          <w:rStyle w:val="Emphasis"/>
          <w:sz w:val="10"/>
          <w:szCs w:val="12"/>
        </w:rPr>
        <w:t>not economic gain</w:t>
      </w:r>
      <w:r w:rsidRPr="00BB7749">
        <w:rPr>
          <w:rStyle w:val="StyleUnderline"/>
          <w:sz w:val="10"/>
          <w:szCs w:val="12"/>
        </w:rPr>
        <w:t xml:space="preserve">. For this reason, the odds of war </w:t>
      </w:r>
      <w:r w:rsidRPr="00BB7749">
        <w:rPr>
          <w:rStyle w:val="Emphasis"/>
          <w:sz w:val="10"/>
          <w:szCs w:val="12"/>
        </w:rPr>
        <w:t>increase</w:t>
      </w:r>
      <w:r w:rsidRPr="00BB7749">
        <w:rPr>
          <w:rStyle w:val="StyleUnderline"/>
          <w:sz w:val="10"/>
          <w:szCs w:val="12"/>
        </w:rPr>
        <w:t xml:space="preserve"> when states believe the </w:t>
      </w:r>
      <w:r w:rsidRPr="00BB7749">
        <w:rPr>
          <w:rStyle w:val="Emphasis"/>
          <w:sz w:val="10"/>
          <w:szCs w:val="12"/>
        </w:rPr>
        <w:t>long-term balance of power</w:t>
      </w:r>
      <w:r w:rsidRPr="00BB7749">
        <w:rPr>
          <w:rStyle w:val="StyleUnderline"/>
          <w:sz w:val="10"/>
          <w:szCs w:val="12"/>
        </w:rPr>
        <w:t xml:space="preserve"> may be shifting against them</w:t>
      </w:r>
      <w:r w:rsidRPr="00BB7749">
        <w:rPr>
          <w:sz w:val="6"/>
          <w:szCs w:val="12"/>
        </w:rPr>
        <w:t xml:space="preserve">, when they are convinced that adversaries are unalterably hostile and cannot be accommodated, and when they are </w:t>
      </w:r>
      <w:proofErr w:type="gramStart"/>
      <w:r w:rsidRPr="00BB7749">
        <w:rPr>
          <w:sz w:val="6"/>
          <w:szCs w:val="12"/>
        </w:rPr>
        <w:t>confident</w:t>
      </w:r>
      <w:proofErr w:type="gramEnd"/>
      <w:r w:rsidRPr="00BB7749">
        <w:rPr>
          <w:sz w:val="6"/>
          <w:szCs w:val="12"/>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24FC664" w14:textId="77777777" w:rsidR="00581372" w:rsidRDefault="00581372" w:rsidP="00581372">
      <w:pPr>
        <w:rPr>
          <w:sz w:val="6"/>
          <w:szCs w:val="12"/>
        </w:rPr>
      </w:pPr>
      <w:r w:rsidRPr="00BB7749">
        <w:rPr>
          <w:rStyle w:val="StyleUnderline"/>
          <w:sz w:val="10"/>
          <w:szCs w:val="12"/>
        </w:rPr>
        <w:t>The bottom line:</w:t>
      </w:r>
      <w:r w:rsidRPr="00BB7749">
        <w:rPr>
          <w:sz w:val="6"/>
          <w:szCs w:val="12"/>
        </w:rPr>
        <w:t xml:space="preserve"> Economic conditions (i.e., </w:t>
      </w:r>
      <w:r w:rsidRPr="00BB7749">
        <w:rPr>
          <w:rStyle w:val="StyleUnderline"/>
          <w:sz w:val="10"/>
          <w:szCs w:val="12"/>
        </w:rPr>
        <w:t>a depression) may affect the broader political environment</w:t>
      </w:r>
      <w:r w:rsidRPr="00BB7749">
        <w:rPr>
          <w:sz w:val="6"/>
          <w:szCs w:val="12"/>
        </w:rPr>
        <w:t xml:space="preserve"> in which decisions for war or peace are made, </w:t>
      </w:r>
      <w:r w:rsidRPr="00BB7749">
        <w:rPr>
          <w:rStyle w:val="StyleUnderline"/>
          <w:sz w:val="10"/>
          <w:szCs w:val="12"/>
        </w:rPr>
        <w:t xml:space="preserve">but they are </w:t>
      </w:r>
      <w:r w:rsidRPr="00BB7749">
        <w:rPr>
          <w:rStyle w:val="Emphasis"/>
          <w:sz w:val="10"/>
          <w:szCs w:val="12"/>
        </w:rPr>
        <w:t>only one factor</w:t>
      </w:r>
      <w:r w:rsidRPr="00BB7749">
        <w:rPr>
          <w:rStyle w:val="StyleUnderline"/>
          <w:sz w:val="10"/>
          <w:szCs w:val="12"/>
        </w:rPr>
        <w:t xml:space="preserve"> among </w:t>
      </w:r>
      <w:r w:rsidRPr="00BB7749">
        <w:rPr>
          <w:rStyle w:val="Emphasis"/>
          <w:sz w:val="10"/>
          <w:szCs w:val="12"/>
        </w:rPr>
        <w:t>many</w:t>
      </w:r>
      <w:r w:rsidRPr="00BB7749">
        <w:rPr>
          <w:rStyle w:val="StyleUnderline"/>
          <w:sz w:val="10"/>
          <w:szCs w:val="12"/>
        </w:rPr>
        <w:t xml:space="preserve"> and </w:t>
      </w:r>
      <w:r w:rsidRPr="00BB7749">
        <w:rPr>
          <w:rStyle w:val="Emphasis"/>
          <w:sz w:val="10"/>
          <w:szCs w:val="12"/>
        </w:rPr>
        <w:t>rarely the most significant</w:t>
      </w:r>
      <w:r w:rsidRPr="00BB7749">
        <w:rPr>
          <w:rStyle w:val="StyleUnderline"/>
          <w:sz w:val="10"/>
          <w:szCs w:val="12"/>
        </w:rPr>
        <w:t xml:space="preserve">. </w:t>
      </w:r>
      <w:r w:rsidRPr="00BB7749">
        <w:rPr>
          <w:rStyle w:val="Emphasis"/>
          <w:sz w:val="10"/>
          <w:szCs w:val="12"/>
        </w:rPr>
        <w:t>Even</w:t>
      </w:r>
      <w:r w:rsidRPr="00BB7749">
        <w:rPr>
          <w:sz w:val="6"/>
          <w:szCs w:val="12"/>
        </w:rPr>
        <w:t xml:space="preserve"> if the COVID-19 pandemic has </w:t>
      </w:r>
      <w:r w:rsidRPr="00BB7749">
        <w:rPr>
          <w:rStyle w:val="Emphasis"/>
          <w:sz w:val="10"/>
          <w:szCs w:val="12"/>
        </w:rPr>
        <w:t>large</w:t>
      </w:r>
      <w:r w:rsidRPr="00BB7749">
        <w:rPr>
          <w:rStyle w:val="StyleUnderline"/>
          <w:sz w:val="10"/>
          <w:szCs w:val="12"/>
        </w:rPr>
        <w:t>, lasting, and negative effects on the world economy</w:t>
      </w:r>
      <w:r w:rsidRPr="00BB7749">
        <w:rPr>
          <w:sz w:val="6"/>
          <w:szCs w:val="12"/>
        </w:rPr>
        <w:t>—as seems quite likely—</w:t>
      </w:r>
      <w:r w:rsidRPr="00BB7749">
        <w:rPr>
          <w:rStyle w:val="StyleUnderline"/>
          <w:sz w:val="10"/>
          <w:szCs w:val="12"/>
        </w:rPr>
        <w:t xml:space="preserve">it is </w:t>
      </w:r>
      <w:r w:rsidRPr="00BB7749">
        <w:rPr>
          <w:rStyle w:val="Emphasis"/>
          <w:sz w:val="10"/>
          <w:szCs w:val="12"/>
        </w:rPr>
        <w:t>not likely</w:t>
      </w:r>
      <w:r w:rsidRPr="00BB7749">
        <w:rPr>
          <w:rStyle w:val="StyleUnderline"/>
          <w:sz w:val="10"/>
          <w:szCs w:val="12"/>
        </w:rPr>
        <w:t xml:space="preserve"> to affect the probability of war </w:t>
      </w:r>
      <w:r w:rsidRPr="00BB7749">
        <w:rPr>
          <w:rStyle w:val="Emphasis"/>
          <w:sz w:val="10"/>
          <w:szCs w:val="12"/>
        </w:rPr>
        <w:t>very much</w:t>
      </w:r>
      <w:r w:rsidRPr="00BB7749">
        <w:rPr>
          <w:rStyle w:val="StyleUnderline"/>
          <w:sz w:val="10"/>
          <w:szCs w:val="12"/>
        </w:rPr>
        <w:t xml:space="preserve">, especially in the </w:t>
      </w:r>
      <w:r w:rsidRPr="00BB7749">
        <w:rPr>
          <w:rStyle w:val="Emphasis"/>
          <w:sz w:val="10"/>
          <w:szCs w:val="12"/>
        </w:rPr>
        <w:t>short term</w:t>
      </w:r>
      <w:r w:rsidRPr="00BB7749">
        <w:rPr>
          <w:sz w:val="6"/>
          <w:szCs w:val="12"/>
        </w:rPr>
        <w:t>.</w:t>
      </w:r>
    </w:p>
    <w:p w14:paraId="497A9E67" w14:textId="77777777" w:rsidR="00581372" w:rsidRPr="00BB7749" w:rsidRDefault="00581372" w:rsidP="00581372">
      <w:r>
        <w:t>[THEIR CARD ENDS]</w:t>
      </w:r>
    </w:p>
    <w:p w14:paraId="001BB87B" w14:textId="77777777" w:rsidR="00581372" w:rsidRDefault="00581372" w:rsidP="00581372">
      <w:r w:rsidRPr="00F9305F">
        <w:rPr>
          <w:rStyle w:val="Emphasis"/>
          <w:highlight w:val="cyan"/>
        </w:rPr>
        <w:t>To be sure</w:t>
      </w:r>
      <w:r w:rsidRPr="00F9305F">
        <w:rPr>
          <w:rStyle w:val="StyleUnderline"/>
          <w:highlight w:val="cyan"/>
        </w:rPr>
        <w:t xml:space="preserve">, I </w:t>
      </w:r>
      <w:r w:rsidRPr="00F9305F">
        <w:rPr>
          <w:rStyle w:val="Emphasis"/>
          <w:highlight w:val="cyan"/>
        </w:rPr>
        <w:t>can’t rule out</w:t>
      </w:r>
      <w:r w:rsidRPr="00F9305F">
        <w:rPr>
          <w:rStyle w:val="StyleUnderline"/>
          <w:highlight w:val="cyan"/>
        </w:rPr>
        <w:t xml:space="preserve"> </w:t>
      </w:r>
      <w:r w:rsidRPr="00F9305F">
        <w:rPr>
          <w:rStyle w:val="Emphasis"/>
          <w:highlight w:val="cyan"/>
        </w:rPr>
        <w:t>a</w:t>
      </w:r>
      <w:r w:rsidRPr="00BB7749">
        <w:rPr>
          <w:rStyle w:val="StyleUnderline"/>
        </w:rPr>
        <w:t xml:space="preserve">nother </w:t>
      </w:r>
      <w:r w:rsidRPr="00F9305F">
        <w:rPr>
          <w:rStyle w:val="Emphasis"/>
          <w:highlight w:val="cyan"/>
        </w:rPr>
        <w:t>powerful cause</w:t>
      </w:r>
      <w:r w:rsidRPr="00F9305F">
        <w:rPr>
          <w:rStyle w:val="StyleUnderline"/>
          <w:highlight w:val="cyan"/>
        </w:rPr>
        <w:t xml:space="preserve"> of war—</w:t>
      </w:r>
      <w:r w:rsidRPr="00F9305F">
        <w:rPr>
          <w:rStyle w:val="Emphasis"/>
          <w:highlight w:val="cyan"/>
        </w:rPr>
        <w:t>stupidity</w:t>
      </w:r>
      <w:r w:rsidRPr="00F9305F">
        <w:rPr>
          <w:rStyle w:val="StyleUnderline"/>
          <w:highlight w:val="cyan"/>
        </w:rPr>
        <w:t xml:space="preserve">—especially when it is </w:t>
      </w:r>
      <w:r w:rsidRPr="00F9305F">
        <w:rPr>
          <w:rStyle w:val="Emphasis"/>
          <w:highlight w:val="cyan"/>
        </w:rPr>
        <w:t>so much in evidence</w:t>
      </w:r>
      <w:r w:rsidRPr="00BB7749">
        <w:rPr>
          <w:rStyle w:val="StyleUnderline"/>
        </w:rPr>
        <w:t xml:space="preserve"> in some quarters these days. </w:t>
      </w:r>
      <w:proofErr w:type="gramStart"/>
      <w:r w:rsidRPr="00BB7749">
        <w:rPr>
          <w:rStyle w:val="StyleUnderline"/>
        </w:rPr>
        <w:t>So</w:t>
      </w:r>
      <w:proofErr w:type="gramEnd"/>
      <w:r w:rsidRPr="00BB7749">
        <w:rPr>
          <w:rStyle w:val="StyleUnderline"/>
        </w:rPr>
        <w:t xml:space="preserve"> </w:t>
      </w:r>
      <w:r w:rsidRPr="00F9305F">
        <w:rPr>
          <w:rStyle w:val="StyleUnderline"/>
          <w:highlight w:val="cyan"/>
        </w:rPr>
        <w:t xml:space="preserve">there is </w:t>
      </w:r>
      <w:r w:rsidRPr="00F9305F">
        <w:rPr>
          <w:rStyle w:val="Emphasis"/>
          <w:highlight w:val="cyan"/>
        </w:rPr>
        <w:t>no guarantee</w:t>
      </w:r>
      <w:r w:rsidRPr="00BB7749">
        <w:rPr>
          <w:rStyle w:val="StyleUnderline"/>
        </w:rPr>
        <w:t xml:space="preserve"> that </w:t>
      </w:r>
      <w:r w:rsidRPr="00F9305F">
        <w:rPr>
          <w:rStyle w:val="StyleUnderline"/>
          <w:highlight w:val="cyan"/>
        </w:rPr>
        <w:t xml:space="preserve">we won’t see </w:t>
      </w:r>
      <w:r w:rsidRPr="00F9305F">
        <w:rPr>
          <w:rStyle w:val="Emphasis"/>
          <w:highlight w:val="cyan"/>
        </w:rPr>
        <w:t>misguided</w:t>
      </w:r>
      <w:r w:rsidRPr="00F9305F">
        <w:rPr>
          <w:rStyle w:val="StyleUnderline"/>
          <w:highlight w:val="cyan"/>
        </w:rPr>
        <w:t xml:space="preserve"> leaders </w:t>
      </w:r>
      <w:r w:rsidRPr="00F9305F">
        <w:rPr>
          <w:rStyle w:val="Emphasis"/>
          <w:highlight w:val="cyan"/>
        </w:rPr>
        <w:t>stumbling into</w:t>
      </w:r>
      <w:r w:rsidRPr="00BB7749">
        <w:rPr>
          <w:rStyle w:val="StyleUnderline"/>
        </w:rPr>
        <w:t xml:space="preserve"> another </w:t>
      </w:r>
      <w:r w:rsidRPr="00BB7749">
        <w:rPr>
          <w:rStyle w:val="Emphasis"/>
        </w:rPr>
        <w:t xml:space="preserve">foolish </w:t>
      </w:r>
      <w:r w:rsidRPr="00F9305F">
        <w:rPr>
          <w:rStyle w:val="Emphasis"/>
          <w:highlight w:val="cyan"/>
        </w:rPr>
        <w:t>bloodletting</w:t>
      </w:r>
      <w:r>
        <w:t>. But given that it’s hard to find any rays of sunshine at this particular moment in history, I’m going to hope I’m right about this one.</w:t>
      </w:r>
    </w:p>
    <w:p w14:paraId="4280EFBF" w14:textId="77777777" w:rsidR="00581372" w:rsidRPr="002A10A0" w:rsidRDefault="00581372" w:rsidP="00581372">
      <w:r>
        <w:t>[</w:t>
      </w:r>
      <w:r w:rsidRPr="00F9305F">
        <w:rPr>
          <w:highlight w:val="red"/>
        </w:rPr>
        <w:t>END OF ARTICLE</w:t>
      </w:r>
      <w:r>
        <w:t>]</w:t>
      </w:r>
    </w:p>
    <w:p w14:paraId="677A3A8B" w14:textId="77777777" w:rsidR="00581372" w:rsidRDefault="00581372" w:rsidP="00581372">
      <w:pPr>
        <w:pStyle w:val="Heading4"/>
        <w:rPr>
          <w:u w:val="single"/>
        </w:rPr>
      </w:pPr>
      <w:r>
        <w:t xml:space="preserve">Walt is rehashing </w:t>
      </w:r>
      <w:r>
        <w:rPr>
          <w:u w:val="single"/>
        </w:rPr>
        <w:t>Posen</w:t>
      </w:r>
    </w:p>
    <w:p w14:paraId="5724CBA6" w14:textId="77777777" w:rsidR="00581372" w:rsidRDefault="00581372" w:rsidP="00581372">
      <w:r>
        <w:t xml:space="preserve">[don’t read, but for proof—this is early/mid article, setting up the premise] </w:t>
      </w:r>
    </w:p>
    <w:p w14:paraId="39A58163" w14:textId="77777777" w:rsidR="00581372" w:rsidRPr="00C94168" w:rsidRDefault="00581372" w:rsidP="00581372">
      <w:pPr>
        <w:rPr>
          <w:color w:val="A6A6A6" w:themeColor="background1" w:themeShade="A6"/>
        </w:rPr>
      </w:pPr>
      <w:r w:rsidRPr="00C94168">
        <w:rPr>
          <w:color w:val="A6A6A6" w:themeColor="background1" w:themeShade="A6"/>
        </w:rPr>
        <w:t xml:space="preserve">Dr. Stephen M. </w:t>
      </w:r>
      <w:r w:rsidRPr="00C94168">
        <w:rPr>
          <w:rStyle w:val="Style13ptBold"/>
          <w:color w:val="A6A6A6" w:themeColor="background1" w:themeShade="A6"/>
        </w:rPr>
        <w:t>Walt 20</w:t>
      </w:r>
      <w:r w:rsidRPr="00C94168">
        <w:rPr>
          <w:color w:val="A6A6A6" w:themeColor="background1" w:themeShade="A6"/>
        </w:rPr>
        <w:t xml:space="preserve">, Robert and Renée </w:t>
      </w:r>
      <w:proofErr w:type="spellStart"/>
      <w:r w:rsidRPr="00C94168">
        <w:rPr>
          <w:color w:val="A6A6A6" w:themeColor="background1" w:themeShade="A6"/>
        </w:rPr>
        <w:t>Belfer</w:t>
      </w:r>
      <w:proofErr w:type="spellEnd"/>
      <w:r w:rsidRPr="00C94168">
        <w:rPr>
          <w:color w:val="A6A6A6" w:themeColor="background1" w:themeShade="A6"/>
        </w:rPr>
        <w:t xml:space="preserve">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1D6183E4" w14:textId="77777777" w:rsidR="00581372" w:rsidRPr="00C94168" w:rsidRDefault="00581372" w:rsidP="00581372">
      <w:pPr>
        <w:rPr>
          <w:color w:val="A6A6A6" w:themeColor="background1" w:themeShade="A6"/>
          <w:sz w:val="16"/>
        </w:rPr>
      </w:pPr>
      <w:r w:rsidRPr="00C94168">
        <w:rPr>
          <w:color w:val="A6A6A6" w:themeColor="background1" w:themeShade="A6"/>
          <w:sz w:val="16"/>
        </w:rPr>
        <w:t xml:space="preserve">But </w:t>
      </w:r>
      <w:r w:rsidRPr="00C94168">
        <w:rPr>
          <w:rStyle w:val="StyleUnderline"/>
          <w:color w:val="A6A6A6" w:themeColor="background1" w:themeShade="A6"/>
        </w:rPr>
        <w:t>war could still be much less likely</w:t>
      </w:r>
      <w:r w:rsidRPr="00C94168">
        <w:rPr>
          <w:color w:val="A6A6A6" w:themeColor="background1" w:themeShade="A6"/>
          <w:sz w:val="16"/>
        </w:rPr>
        <w:t xml:space="preserve">. The Massachusetts Institute of Technology’s Barry </w:t>
      </w:r>
      <w:r w:rsidRPr="00C94168">
        <w:rPr>
          <w:rStyle w:val="Emphasis"/>
          <w:color w:val="A6A6A6" w:themeColor="background1" w:themeShade="A6"/>
        </w:rPr>
        <w:t>Posen</w:t>
      </w:r>
      <w:r w:rsidRPr="00C94168">
        <w:rPr>
          <w:rStyle w:val="StyleUnderline"/>
          <w:color w:val="A6A6A6" w:themeColor="background1" w:themeShade="A6"/>
        </w:rPr>
        <w:t xml:space="preserve"> has already considered the likely impact of the current pandemic on the probability of war, and he believes COVID-19 is more likely to promote peace instead</w:t>
      </w:r>
      <w:r w:rsidRPr="00C94168">
        <w:rPr>
          <w:color w:val="A6A6A6" w:themeColor="background1" w:themeShade="A6"/>
          <w:sz w:val="16"/>
        </w:rPr>
        <w:t>. He argues that the current pandemic is affecting all the major powers adversely, which means it isn’t creating tempting windows of opportunity for unaffected states while leaving others weaker and therefore vulnerable. Instead, it is making all governments more pessimistic about their short- to medium-term prospects. Because states often go to war out of sense of overconfidence (however misplaced it sometimes turns out to be), pandemic-induced pessimism should be conducive to peace.</w:t>
      </w:r>
    </w:p>
    <w:p w14:paraId="410D7BE6" w14:textId="77777777" w:rsidR="00581372" w:rsidRPr="00C94168" w:rsidRDefault="00581372" w:rsidP="00581372">
      <w:pPr>
        <w:rPr>
          <w:color w:val="A6A6A6" w:themeColor="background1" w:themeShade="A6"/>
          <w:sz w:val="16"/>
        </w:rPr>
      </w:pPr>
      <w:r w:rsidRPr="00C94168">
        <w:rPr>
          <w:color w:val="A6A6A6" w:themeColor="background1" w:themeShade="A6"/>
          <w:sz w:val="16"/>
        </w:rPr>
        <w:t>Moreover, by its very nature war requires states to assemble lots of people in close proximity—at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p>
    <w:p w14:paraId="3D56F7A1" w14:textId="77777777" w:rsidR="00581372" w:rsidRPr="00C94168" w:rsidRDefault="00581372" w:rsidP="00581372">
      <w:pPr>
        <w:rPr>
          <w:color w:val="A6A6A6" w:themeColor="background1" w:themeShade="A6"/>
          <w:sz w:val="16"/>
        </w:rPr>
      </w:pPr>
      <w:r w:rsidRPr="00AD7D00">
        <w:rPr>
          <w:rStyle w:val="Emphasis"/>
          <w:color w:val="A6A6A6" w:themeColor="background1" w:themeShade="A6"/>
        </w:rPr>
        <w:t>Posen</w:t>
      </w:r>
      <w:r w:rsidRPr="00AD7D00">
        <w:rPr>
          <w:rStyle w:val="StyleUnderline"/>
          <w:color w:val="A6A6A6" w:themeColor="background1" w:themeShade="A6"/>
        </w:rPr>
        <w:t xml:space="preserve"> </w:t>
      </w:r>
      <w:r w:rsidRPr="00C94168">
        <w:rPr>
          <w:rStyle w:val="StyleUnderline"/>
          <w:color w:val="A6A6A6" w:themeColor="background1" w:themeShade="A6"/>
        </w:rPr>
        <w:t>adds that COVID-19 is</w:t>
      </w:r>
      <w:r w:rsidRPr="00C94168">
        <w:rPr>
          <w:color w:val="A6A6A6" w:themeColor="background1" w:themeShade="A6"/>
          <w:sz w:val="16"/>
        </w:rPr>
        <w:t xml:space="preserve"> also </w:t>
      </w:r>
      <w:r w:rsidRPr="00C94168">
        <w:rPr>
          <w:rStyle w:val="StyleUnderline"/>
          <w:color w:val="A6A6A6" w:themeColor="background1" w:themeShade="A6"/>
        </w:rPr>
        <w:t>likely to reduce international trade in the short to medium term</w:t>
      </w:r>
      <w:r w:rsidRPr="00C94168">
        <w:rPr>
          <w:color w:val="A6A6A6" w:themeColor="background1" w:themeShade="A6"/>
          <w:sz w:val="16"/>
        </w:rPr>
        <w:t xml:space="preserve">. Those who believe economic interdependence is a powerful </w:t>
      </w:r>
      <w:r w:rsidRPr="00AD7D00">
        <w:rPr>
          <w:color w:val="A6A6A6" w:themeColor="background1" w:themeShade="A6"/>
          <w:sz w:val="16"/>
        </w:rPr>
        <w:t>barrier</w:t>
      </w:r>
      <w:r w:rsidRPr="00C94168">
        <w:rPr>
          <w:color w:val="A6A6A6" w:themeColor="background1" w:themeShade="A6"/>
          <w:sz w:val="16"/>
        </w:rPr>
        <w:t xml:space="preserve"> to war might be alarmed by this development, but he points out that trade issues have been a source of considerable friction in recent years—especially between the United States and China—and a degree of decoupling might reduce tensions somewhat and cause the odds of war to recede.</w:t>
      </w:r>
    </w:p>
    <w:p w14:paraId="4C66A37E" w14:textId="77777777" w:rsidR="00581372" w:rsidRPr="00C94168" w:rsidRDefault="00581372" w:rsidP="00581372">
      <w:pPr>
        <w:rPr>
          <w:color w:val="A6A6A6" w:themeColor="background1" w:themeShade="A6"/>
          <w:sz w:val="16"/>
        </w:rPr>
      </w:pPr>
      <w:r w:rsidRPr="00C94168">
        <w:rPr>
          <w:rStyle w:val="StyleUnderline"/>
          <w:color w:val="A6A6A6" w:themeColor="background1" w:themeShade="A6"/>
        </w:rPr>
        <w:t xml:space="preserve">For </w:t>
      </w:r>
      <w:r w:rsidRPr="00C94168">
        <w:rPr>
          <w:rStyle w:val="Emphasis"/>
          <w:color w:val="A6A6A6" w:themeColor="background1" w:themeShade="A6"/>
        </w:rPr>
        <w:t>these reasons</w:t>
      </w:r>
      <w:r w:rsidRPr="00C94168">
        <w:rPr>
          <w:rStyle w:val="StyleUnderline"/>
          <w:color w:val="A6A6A6" w:themeColor="background1" w:themeShade="A6"/>
        </w:rPr>
        <w:t>, the pandemic itself may be conducive to peace. But what about the relationship between broader economic conditions and the likelihood of war?</w:t>
      </w:r>
      <w:r w:rsidRPr="00C94168">
        <w:rPr>
          <w:color w:val="A6A6A6" w:themeColor="background1" w:themeShade="A6"/>
          <w:sz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189B07F8" w14:textId="77777777" w:rsidR="00581372" w:rsidRPr="005B03A7" w:rsidRDefault="00581372" w:rsidP="00581372">
      <w:pPr>
        <w:pStyle w:val="Heading4"/>
      </w:pPr>
      <w:r>
        <w:t xml:space="preserve">He's </w:t>
      </w:r>
      <w:r w:rsidRPr="005B03A7">
        <w:rPr>
          <w:u w:val="single"/>
        </w:rPr>
        <w:t>wrong</w:t>
      </w:r>
    </w:p>
    <w:p w14:paraId="0E8D7DDA" w14:textId="77777777" w:rsidR="00581372" w:rsidRPr="00576658" w:rsidRDefault="00581372" w:rsidP="00581372">
      <w:r>
        <w:t xml:space="preserve">Rachel </w:t>
      </w:r>
      <w:r w:rsidRPr="00576658">
        <w:rPr>
          <w:rStyle w:val="Style13ptBold"/>
        </w:rPr>
        <w:t>Brown 20</w:t>
      </w:r>
      <w:r>
        <w:t>, Founder and Executive Director of Over Zero, Heather Hurlburt, Director of the New Models of Policy Change project at New America's Political Reform Program, and Alexandra Stark, Senior Researcher at New America’s Political Reform Program, “How the Coronavirus Sows Civil Conflict”, Foreign Affairs, 6/6/2020, https://www.foreignaffairs.com/articles/world/2020-06-06/how-coronavirus-sows-civil-conflict</w:t>
      </w:r>
    </w:p>
    <w:p w14:paraId="6521D5FB" w14:textId="77777777" w:rsidR="00581372" w:rsidRPr="00576658" w:rsidRDefault="00581372" w:rsidP="00581372">
      <w:pPr>
        <w:rPr>
          <w:sz w:val="16"/>
        </w:rPr>
      </w:pPr>
      <w:r w:rsidRPr="00576658">
        <w:rPr>
          <w:sz w:val="16"/>
        </w:rPr>
        <w:t xml:space="preserve">It would be wonderful if there were such a thing as a coronavirus peace dividend—if people and governments everywhere, who have been battered by pandemic disease and economic collapse, could at least look forward to reduced violence and instability. In these pages, Barry </w:t>
      </w:r>
      <w:r w:rsidRPr="00576658">
        <w:rPr>
          <w:rStyle w:val="StyleUnderline"/>
        </w:rPr>
        <w:t>Posen</w:t>
      </w:r>
      <w:r w:rsidRPr="00576658">
        <w:rPr>
          <w:sz w:val="16"/>
        </w:rPr>
        <w:t xml:space="preserve"> recently </w:t>
      </w:r>
      <w:r w:rsidRPr="00576658">
        <w:rPr>
          <w:rStyle w:val="StyleUnderline"/>
        </w:rPr>
        <w:t>argued that good news was at hand: “For the duration of the pandemic</w:t>
      </w:r>
      <w:r w:rsidRPr="00576658">
        <w:rPr>
          <w:sz w:val="16"/>
        </w:rPr>
        <w:t xml:space="preserve">, at least, and probably for years afterward, </w:t>
      </w:r>
      <w:r w:rsidRPr="00576658">
        <w:rPr>
          <w:rStyle w:val="StyleUnderline"/>
        </w:rPr>
        <w:t>the odds of</w:t>
      </w:r>
      <w:r w:rsidRPr="00576658">
        <w:rPr>
          <w:sz w:val="16"/>
        </w:rPr>
        <w:t xml:space="preserve"> a </w:t>
      </w:r>
      <w:r w:rsidRPr="00576658">
        <w:rPr>
          <w:rStyle w:val="StyleUnderline"/>
        </w:rPr>
        <w:t>war</w:t>
      </w:r>
      <w:r w:rsidRPr="00576658">
        <w:rPr>
          <w:sz w:val="16"/>
        </w:rPr>
        <w:t xml:space="preserve"> between major powers </w:t>
      </w:r>
      <w:r w:rsidRPr="00576658">
        <w:rPr>
          <w:rStyle w:val="StyleUnderline"/>
        </w:rPr>
        <w:t>will go down, not up</w:t>
      </w:r>
      <w:r w:rsidRPr="00576658">
        <w:rPr>
          <w:sz w:val="16"/>
        </w:rPr>
        <w:t>.”</w:t>
      </w:r>
    </w:p>
    <w:p w14:paraId="5E1AEA74" w14:textId="77777777" w:rsidR="00581372" w:rsidRPr="00576658" w:rsidRDefault="00581372" w:rsidP="00581372">
      <w:pPr>
        <w:rPr>
          <w:sz w:val="16"/>
        </w:rPr>
      </w:pPr>
      <w:r w:rsidRPr="00576658">
        <w:rPr>
          <w:sz w:val="16"/>
        </w:rPr>
        <w:t xml:space="preserve">While Posen may be right that COVID-19, the disease caused by the novel coronavirus, will reduce the risk of a conventional war between major global powers, </w:t>
      </w:r>
      <w:r w:rsidRPr="00576658">
        <w:rPr>
          <w:rStyle w:val="StyleUnderline"/>
        </w:rPr>
        <w:t xml:space="preserve">the broader notion that pandemics promote peace—as the title of </w:t>
      </w:r>
      <w:r w:rsidRPr="003158D4">
        <w:rPr>
          <w:rStyle w:val="Emphasis"/>
          <w:highlight w:val="cyan"/>
        </w:rPr>
        <w:t>Posen</w:t>
      </w:r>
      <w:r w:rsidRPr="00576658">
        <w:rPr>
          <w:rStyle w:val="StyleUnderline"/>
        </w:rPr>
        <w:t>’s piece suggests—</w:t>
      </w:r>
      <w:r w:rsidRPr="003158D4">
        <w:rPr>
          <w:rStyle w:val="StyleUnderline"/>
          <w:highlight w:val="cyan"/>
        </w:rPr>
        <w:t>is</w:t>
      </w:r>
      <w:r w:rsidRPr="00576658">
        <w:rPr>
          <w:rStyle w:val="StyleUnderline"/>
        </w:rPr>
        <w:t xml:space="preserve"> not just mistaken but </w:t>
      </w:r>
      <w:r w:rsidRPr="003158D4">
        <w:rPr>
          <w:rStyle w:val="Emphasis"/>
          <w:highlight w:val="cyan"/>
        </w:rPr>
        <w:t>badly misguided</w:t>
      </w:r>
      <w:r w:rsidRPr="003158D4">
        <w:rPr>
          <w:rStyle w:val="StyleUnderline"/>
          <w:highlight w:val="cyan"/>
        </w:rPr>
        <w:t xml:space="preserve">, the remnant of </w:t>
      </w:r>
      <w:r w:rsidRPr="003158D4">
        <w:rPr>
          <w:rStyle w:val="Emphasis"/>
          <w:highlight w:val="cyan"/>
        </w:rPr>
        <w:t>outdated thinking</w:t>
      </w:r>
      <w:r w:rsidRPr="00576658">
        <w:rPr>
          <w:sz w:val="16"/>
        </w:rPr>
        <w:t xml:space="preserve"> about what constitutes conflict and from where threats to state stability and human well-being arise. That’s because the opposite of peace is violence and instability, not just interstate </w:t>
      </w:r>
      <w:r w:rsidRPr="00576658">
        <w:rPr>
          <w:sz w:val="16"/>
        </w:rPr>
        <w:lastRenderedPageBreak/>
        <w:t xml:space="preserve">military conflict. As the United States has witnessed over the past ten days, a public health crisis can highlight inequalities and contribute to domestic unrest. In fact, UN Secretary-General António Guterres recently warned the Security Council that the pandemic poses a significant threat to international peace and security. </w:t>
      </w:r>
    </w:p>
    <w:p w14:paraId="49A15009" w14:textId="77777777" w:rsidR="00581372" w:rsidRDefault="00581372" w:rsidP="00581372">
      <w:pPr>
        <w:rPr>
          <w:sz w:val="16"/>
        </w:rPr>
      </w:pPr>
      <w:r w:rsidRPr="00576658">
        <w:rPr>
          <w:sz w:val="16"/>
        </w:rPr>
        <w:t xml:space="preserve">Peace, for states and peoples alike, means not only the absence of war between countries but the absence of conflict that threatens lives, communities, and the stability of institutions and regimes. Already, more deaths—and </w:t>
      </w:r>
      <w:r w:rsidRPr="00576658">
        <w:rPr>
          <w:rStyle w:val="StyleUnderline"/>
        </w:rPr>
        <w:t xml:space="preserve">more </w:t>
      </w:r>
      <w:r w:rsidRPr="003158D4">
        <w:rPr>
          <w:rStyle w:val="StyleUnderline"/>
          <w:highlight w:val="cyan"/>
        </w:rPr>
        <w:t>instability—are attributable to</w:t>
      </w:r>
      <w:r w:rsidRPr="00576658">
        <w:rPr>
          <w:rStyle w:val="StyleUnderline"/>
        </w:rPr>
        <w:t xml:space="preserve"> violent </w:t>
      </w:r>
      <w:r w:rsidRPr="003158D4">
        <w:rPr>
          <w:rStyle w:val="Emphasis"/>
          <w:highlight w:val="cyan"/>
        </w:rPr>
        <w:t>crime</w:t>
      </w:r>
      <w:r w:rsidRPr="00576658">
        <w:rPr>
          <w:rStyle w:val="StyleUnderline"/>
        </w:rPr>
        <w:t xml:space="preserve">, </w:t>
      </w:r>
      <w:r w:rsidRPr="00576658">
        <w:rPr>
          <w:rStyle w:val="Emphasis"/>
        </w:rPr>
        <w:t xml:space="preserve">state </w:t>
      </w:r>
      <w:r w:rsidRPr="003158D4">
        <w:rPr>
          <w:rStyle w:val="Emphasis"/>
          <w:highlight w:val="cyan"/>
        </w:rPr>
        <w:t>repression</w:t>
      </w:r>
      <w:r w:rsidRPr="003158D4">
        <w:rPr>
          <w:rStyle w:val="StyleUnderline"/>
          <w:highlight w:val="cyan"/>
        </w:rPr>
        <w:t xml:space="preserve">, </w:t>
      </w:r>
      <w:r w:rsidRPr="003158D4">
        <w:rPr>
          <w:rStyle w:val="Emphasis"/>
          <w:highlight w:val="cyan"/>
        </w:rPr>
        <w:t>terrorism</w:t>
      </w:r>
      <w:r w:rsidRPr="003158D4">
        <w:rPr>
          <w:rStyle w:val="StyleUnderline"/>
          <w:highlight w:val="cyan"/>
        </w:rPr>
        <w:t>, and</w:t>
      </w:r>
      <w:r w:rsidRPr="00576658">
        <w:rPr>
          <w:rStyle w:val="StyleUnderline"/>
        </w:rPr>
        <w:t xml:space="preserve"> individual incidents of </w:t>
      </w:r>
      <w:r w:rsidRPr="003158D4">
        <w:rPr>
          <w:rStyle w:val="Emphasis"/>
          <w:highlight w:val="cyan"/>
        </w:rPr>
        <w:t>political</w:t>
      </w:r>
      <w:r w:rsidRPr="00576658">
        <w:rPr>
          <w:rStyle w:val="Emphasis"/>
        </w:rPr>
        <w:t xml:space="preserve">ly </w:t>
      </w:r>
      <w:r w:rsidRPr="003158D4">
        <w:rPr>
          <w:rStyle w:val="Emphasis"/>
        </w:rPr>
        <w:t xml:space="preserve">motivated </w:t>
      </w:r>
      <w:r w:rsidRPr="003158D4">
        <w:rPr>
          <w:rStyle w:val="Emphasis"/>
          <w:highlight w:val="cyan"/>
        </w:rPr>
        <w:t>violence</w:t>
      </w:r>
      <w:r w:rsidRPr="00576658">
        <w:rPr>
          <w:rStyle w:val="StyleUnderline"/>
        </w:rPr>
        <w:t xml:space="preserve"> than to wars involving conventional militaries. If peace consists of </w:t>
      </w:r>
      <w:r w:rsidRPr="003158D4">
        <w:rPr>
          <w:rStyle w:val="Emphasis"/>
          <w:highlight w:val="cyan"/>
        </w:rPr>
        <w:t>stable</w:t>
      </w:r>
      <w:r w:rsidRPr="003158D4">
        <w:rPr>
          <w:rStyle w:val="StyleUnderline"/>
          <w:highlight w:val="cyan"/>
        </w:rPr>
        <w:t xml:space="preserve"> governments </w:t>
      </w:r>
      <w:r w:rsidRPr="003158D4">
        <w:rPr>
          <w:rStyle w:val="Emphasis"/>
          <w:highlight w:val="cyan"/>
        </w:rPr>
        <w:t>resolving conflict</w:t>
      </w:r>
      <w:r w:rsidRPr="00576658">
        <w:rPr>
          <w:sz w:val="16"/>
        </w:rPr>
        <w:t xml:space="preserve"> without violence and providing security and other basic functions, </w:t>
      </w:r>
      <w:r w:rsidRPr="00576658">
        <w:rPr>
          <w:rStyle w:val="StyleUnderline"/>
        </w:rPr>
        <w:t xml:space="preserve">then COVID-19 </w:t>
      </w:r>
      <w:r w:rsidRPr="003158D4">
        <w:rPr>
          <w:rStyle w:val="StyleUnderline"/>
          <w:highlight w:val="cyan"/>
        </w:rPr>
        <w:t xml:space="preserve">has </w:t>
      </w:r>
      <w:r w:rsidRPr="003158D4">
        <w:rPr>
          <w:rStyle w:val="Emphasis"/>
          <w:highlight w:val="cyan"/>
        </w:rPr>
        <w:t>already begun</w:t>
      </w:r>
      <w:r w:rsidRPr="003158D4">
        <w:rPr>
          <w:rStyle w:val="StyleUnderline"/>
          <w:highlight w:val="cyan"/>
        </w:rPr>
        <w:t xml:space="preserve"> to </w:t>
      </w:r>
      <w:r w:rsidRPr="003158D4">
        <w:rPr>
          <w:rStyle w:val="Emphasis"/>
          <w:highlight w:val="cyan"/>
        </w:rPr>
        <w:t>erode</w:t>
      </w:r>
      <w:r w:rsidRPr="00576658">
        <w:rPr>
          <w:rStyle w:val="StyleUnderline"/>
        </w:rPr>
        <w:t xml:space="preserve"> peace around the world</w:t>
      </w:r>
      <w:r w:rsidRPr="00576658">
        <w:rPr>
          <w:sz w:val="16"/>
        </w:rPr>
        <w:t>.</w:t>
      </w:r>
    </w:p>
    <w:p w14:paraId="287EDDD6" w14:textId="77777777" w:rsidR="00581372" w:rsidRPr="00581372" w:rsidRDefault="00581372" w:rsidP="00581372"/>
    <w:p w14:paraId="744B2299" w14:textId="77777777" w:rsidR="00581372" w:rsidRPr="00581372" w:rsidRDefault="00581372" w:rsidP="00581372"/>
    <w:sectPr w:rsidR="00581372" w:rsidRPr="0058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81372"/>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1372"/>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059C"/>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20F9"/>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45FA"/>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F8156"/>
  <w14:defaultImageDpi w14:val="300"/>
  <w15:docId w15:val="{CB6263DD-18B9-874E-B0C1-0DA919C4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81372"/>
    <w:rPr>
      <w:rFonts w:ascii="Calibri" w:hAnsi="Calibri" w:cs="Calibri"/>
      <w:sz w:val="22"/>
    </w:rPr>
  </w:style>
  <w:style w:type="paragraph" w:styleId="Heading1">
    <w:name w:val="heading 1"/>
    <w:aliases w:val="Pocket"/>
    <w:basedOn w:val="Normal"/>
    <w:next w:val="Normal"/>
    <w:link w:val="Heading1Char"/>
    <w:uiPriority w:val="9"/>
    <w:qFormat/>
    <w:rsid w:val="005813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1372"/>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Index Headers,unread card"/>
    <w:basedOn w:val="Normal"/>
    <w:next w:val="Normal"/>
    <w:link w:val="Heading3Char"/>
    <w:uiPriority w:val="9"/>
    <w:unhideWhenUsed/>
    <w:qFormat/>
    <w:rsid w:val="00581372"/>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9"/>
    <w:unhideWhenUsed/>
    <w:qFormat/>
    <w:rsid w:val="00581372"/>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813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1372"/>
  </w:style>
  <w:style w:type="character" w:customStyle="1" w:styleId="Heading1Char">
    <w:name w:val="Heading 1 Char"/>
    <w:aliases w:val="Pocket Char"/>
    <w:basedOn w:val="DefaultParagraphFont"/>
    <w:link w:val="Heading1"/>
    <w:uiPriority w:val="9"/>
    <w:rsid w:val="0058137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81372"/>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581372"/>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9"/>
    <w:rsid w:val="0058137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1372"/>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581372"/>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58137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81372"/>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581372"/>
    <w:rPr>
      <w:color w:val="auto"/>
      <w:u w:val="none"/>
    </w:rPr>
  </w:style>
  <w:style w:type="paragraph" w:styleId="DocumentMap">
    <w:name w:val="Document Map"/>
    <w:basedOn w:val="Normal"/>
    <w:link w:val="DocumentMapChar"/>
    <w:uiPriority w:val="99"/>
    <w:semiHidden/>
    <w:unhideWhenUsed/>
    <w:rsid w:val="00581372"/>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1372"/>
    <w:rPr>
      <w:rFonts w:ascii="Lucida Grande" w:hAnsi="Lucida Grande" w:cs="Lucida Grande"/>
    </w:rPr>
  </w:style>
  <w:style w:type="paragraph" w:customStyle="1" w:styleId="Emphasis1">
    <w:name w:val="Emphasis1"/>
    <w:basedOn w:val="Normal"/>
    <w:link w:val="Emphasis"/>
    <w:uiPriority w:val="20"/>
    <w:qFormat/>
    <w:rsid w:val="0058137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581372"/>
    <w:pPr>
      <w:ind w:left="720"/>
      <w:contextualSpacing/>
    </w:pPr>
  </w:style>
  <w:style w:type="paragraph" w:customStyle="1" w:styleId="Emphasize">
    <w:name w:val="Emphasize"/>
    <w:basedOn w:val="Normal"/>
    <w:uiPriority w:val="7"/>
    <w:qFormat/>
    <w:rsid w:val="0058137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20"/>
    <w:qFormat/>
    <w:rsid w:val="00581372"/>
    <w:pPr>
      <w:ind w:left="720"/>
      <w:jc w:val="both"/>
    </w:pPr>
    <w:rPr>
      <w:b/>
      <w:iCs/>
      <w:u w:val="single"/>
      <w:bdr w:val="single" w:sz="8" w:space="0" w:color="auto"/>
    </w:rPr>
  </w:style>
  <w:style w:type="paragraph" w:styleId="NoSpacing">
    <w:name w:val="No Spacing"/>
    <w:aliases w:val="Note Level 2,Small Text,Card Format,Note Level 21,ClearFormatting,Clear,DDI Tag,Tag Title,No Spacing51,No Spacing11211,No Spacing111112,nonunderlined,No Spacing13,No Spacing23,Tag and Ci,card,Medium Grid 21,Debate Text,No Spacing11"/>
    <w:basedOn w:val="Heading1"/>
    <w:link w:val="Hyperlink"/>
    <w:autoRedefine/>
    <w:uiPriority w:val="99"/>
    <w:qFormat/>
    <w:rsid w:val="0058137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character" w:styleId="CommentReference">
    <w:name w:val="annotation reference"/>
    <w:basedOn w:val="DefaultParagraphFont"/>
    <w:uiPriority w:val="99"/>
    <w:semiHidden/>
    <w:unhideWhenUsed/>
    <w:rsid w:val="00581372"/>
    <w:rPr>
      <w:sz w:val="16"/>
      <w:szCs w:val="16"/>
    </w:rPr>
  </w:style>
  <w:style w:type="paragraph" w:styleId="CommentText">
    <w:name w:val="annotation text"/>
    <w:basedOn w:val="Normal"/>
    <w:link w:val="CommentTextChar"/>
    <w:uiPriority w:val="99"/>
    <w:semiHidden/>
    <w:unhideWhenUsed/>
    <w:rsid w:val="00581372"/>
    <w:rPr>
      <w:sz w:val="20"/>
      <w:szCs w:val="20"/>
    </w:rPr>
  </w:style>
  <w:style w:type="character" w:customStyle="1" w:styleId="CommentTextChar">
    <w:name w:val="Comment Text Char"/>
    <w:basedOn w:val="DefaultParagraphFont"/>
    <w:link w:val="CommentText"/>
    <w:uiPriority w:val="99"/>
    <w:semiHidden/>
    <w:rsid w:val="00581372"/>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1372"/>
    <w:rPr>
      <w:b/>
      <w:bCs/>
    </w:rPr>
  </w:style>
  <w:style w:type="character" w:customStyle="1" w:styleId="CommentSubjectChar">
    <w:name w:val="Comment Subject Char"/>
    <w:basedOn w:val="CommentTextChar"/>
    <w:link w:val="CommentSubject"/>
    <w:uiPriority w:val="99"/>
    <w:semiHidden/>
    <w:rsid w:val="00581372"/>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xbusiness.com/quote.html?stockTicker=FEY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yahoo.com/now/three-encouraging-news-u-economic-120412188.html" TargetMode="External"/><Relationship Id="rId4" Type="http://schemas.openxmlformats.org/officeDocument/2006/relationships/customXml" Target="../customXml/item4.xml"/><Relationship Id="rId9" Type="http://schemas.openxmlformats.org/officeDocument/2006/relationships/hyperlink" Target="https://www.politico.com/news/2021/11/11/dems-white-house-biden-520946" TargetMode="External"/><Relationship Id="rId14" Type="http://schemas.openxmlformats.org/officeDocument/2006/relationships/hyperlink" Target="https://www.stratfor.com/analysis/what-next-arms-race-will-l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80</Pages>
  <Words>57024</Words>
  <Characters>325039</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381301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4</cp:revision>
  <dcterms:created xsi:type="dcterms:W3CDTF">2021-11-14T04:00:00Z</dcterms:created>
  <dcterms:modified xsi:type="dcterms:W3CDTF">2021-11-14T04:18:00Z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